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129904</w:t>
      </w:r>
    </w:p>
    <w:p>
      <w:r>
        <w:t xml:space="preserve">5. </w:t>
        <w:tab/>
        <w:tab/>
        <w:tab/>
        <w:t>&gt; This statement is incorrect. The number of false rape accusations being detected has greatly increased since the hysteria that the rape culture movement created by feminists highlighted that blindly believing an accuser caused more victims to be created.  Source it  &gt;  So perjury can net a person a long, as in up to a lifetime in jail, where the punishment for perjury when discovered is trivial.   Up to 5 years in jail is trivial? Yep retarded.   There are of course cases where this happened in the past, but it mostly occurred disproportionately to black people, i wonder why you're not up in arms about that fact specifically....  &gt;  No one is arguing that a person should get a light sentence for a violent crime against anyone. Or that the sentences for violent crime and perjury should be the same.  My sides.    &gt;  You are a very angry person as pretty much all your posts revolve around you saying you are not a feminist and yet attacking and insulting anyone you converse with  The vast majority of my posts are not even about feminism or gender stuff, but nice try I guess. I guarantee you , you have far more posts (even if they are also far more retarded) than i do on the topic.   &gt;  Anyways most of what you wrote above is based on your assumption that violent crimes and perjury should be looked at the same.  Except it's the opposite. But yeah sure. That's the whole thing I'm pointing to, that you can't even compare the two crimes and there's a reason for that. But shit flying over your head is 100% expected.     &gt;  Reminds me of saying, "If all the world is full of assholes is it the world or you?"  Nah, it's just full of near retards like you bud. Also not really the world but subs like this filled with stupidity to the brim.  &gt;  EDIT: I have given you flair. You are going to love it :)  You must feel like such a bigboi.   EDIT: Enjoy your little hatefilled subs while they last :)</w:t>
      </w:r>
    </w:p>
    <w:p>
      <w:r>
        <w:rPr>
          <w:b/>
          <w:u w:val="single"/>
        </w:rPr>
        <w:t>129905</w:t>
      </w:r>
    </w:p>
    <w:p>
      <w:r>
        <w:t xml:space="preserve">6. </w:t>
        <w:tab/>
        <w:tab/>
        <w:tab/>
        <w:tab/>
        <w:t>Response is pretty much as expected. Lots of name calling and no substance. People like you come in here day in and day out all butt hurt crying mysogyny and flinging around statements you have a pseudo understanding of. You are the hate filled one not us.   By all means do stay. Toying with you will amuse me. And the longer you stay the more you will learn. We are about equality here between the two genders. You may not like how we do things but things are the way they are.  If you are going to stick about may I suggest you dispense with the repetitive name calling. Its boring and will only serve to get yourself trolled into oblivion.  Good luck have fun and see you around.</w:t>
      </w:r>
    </w:p>
    <w:p>
      <w:r>
        <w:rPr>
          <w:b/>
          <w:u w:val="single"/>
        </w:rPr>
        <w:t>129906</w:t>
      </w:r>
    </w:p>
    <w:p>
      <w:r>
        <w:t xml:space="preserve">7. </w:t>
        <w:tab/>
        <w:tab/>
        <w:tab/>
        <w:tab/>
        <w:tab/>
        <w:t>&gt; Lots of name calling and no substance. People like you come in here day in and day out all butt hurt crying mysogyny and flinging around statements you have a pseudo understanding of   You're the one not responding. You're also the one making the wild statements  Didn't use the word misogyny once. I mostly called you people retarded. Misogyny would imply you people had a shred of self awareness.   Again  &gt;  This statement is incorrect. The number of false rape accusations being detected has greatly increased since the hysteria that the rape culture movement created by feminists highlighted that blindly believing an accuser caused more victims to be created.  And again  Source it  &gt;  Toying with you will amuse me  My fucking sides. How old are you? This is the kind of shit a 16 year old would say because it's what they see in their crappy cartoons.  Try actually responding before flaunting your imagined superiority.</w:t>
      </w:r>
    </w:p>
    <w:p>
      <w:r>
        <w:rPr>
          <w:b/>
          <w:u w:val="single"/>
        </w:rPr>
        <w:t>129907</w:t>
      </w:r>
    </w:p>
    <w:p>
      <w:r>
        <w:t xml:space="preserve">8. </w:t>
        <w:tab/>
        <w:tab/>
        <w:tab/>
        <w:tab/>
        <w:tab/>
        <w:tab/>
        <w:t>Ill source my comment when you source any of your original statements. I run a sub dedicated to this stuff. You are just a typical feminist who only has beliefs based in emotion. Source your statements and then I will happily put you in your place. But you wont because you cant.</w:t>
      </w:r>
    </w:p>
    <w:p>
      <w:r>
        <w:rPr>
          <w:b/>
          <w:u w:val="single"/>
        </w:rPr>
        <w:t>129908</w:t>
      </w:r>
    </w:p>
    <w:p>
      <w:r>
        <w:t xml:space="preserve">9. </w:t>
        <w:tab/>
        <w:tab/>
        <w:tab/>
        <w:tab/>
        <w:tab/>
        <w:tab/>
        <w:tab/>
        <w:t>Ok, what do you want sourced exactly   &gt;  I run a sub dedicated to this stuff.    Wow such qualifications. I give up now.   My sides.  &gt;  You are just a typical feminist who only has beliefs based in emotion.  Again, not an activist feminist in any sense, don't really care tbh. I just don't like retards.</w:t>
      </w:r>
    </w:p>
    <w:p>
      <w:r>
        <w:rPr>
          <w:b/>
          <w:u w:val="single"/>
        </w:rPr>
        <w:t>129909</w:t>
      </w:r>
    </w:p>
    <w:p>
      <w:r>
        <w:t xml:space="preserve">10. </w:t>
        <w:tab/>
        <w:tab/>
        <w:tab/>
        <w:tab/>
        <w:tab/>
        <w:tab/>
        <w:tab/>
        <w:tab/>
        <w:t>&gt; And finally, of course, you have the fact that false rape allegations resulting in convictions aren't a widespread issue in the slightest according to just, well, virtually every credible authority on the subject.  Lets start here. Just know that if our source is feminist biased it will be torn apart. Choose neutral sources. There are plenty out there.</w:t>
      </w:r>
    </w:p>
    <w:p>
      <w:r>
        <w:rPr>
          <w:b/>
          <w:u w:val="single"/>
        </w:rPr>
        <w:t>129910</w:t>
      </w:r>
    </w:p>
    <w:p>
      <w:r>
        <w:t xml:space="preserve">11. </w:t>
        <w:tab/>
        <w:tab/>
        <w:tab/>
        <w:tab/>
        <w:tab/>
        <w:tab/>
        <w:t>I fucked your mother in the ass</w:t>
      </w:r>
    </w:p>
    <w:p>
      <w:r>
        <w:rPr>
          <w:b/>
          <w:u w:val="single"/>
        </w:rPr>
        <w:t>129911</w:t>
      </w:r>
    </w:p>
    <w:p>
      <w:r>
        <w:t xml:space="preserve">12. </w:t>
        <w:tab/>
        <w:tab/>
        <w:tab/>
        <w:tab/>
        <w:tab/>
        <w:tab/>
        <w:tab/>
        <w:t>Brilliant insight.  Spam me more, that'll totally do something besides making me think about how miserable you must be.</w:t>
      </w:r>
    </w:p>
    <w:p>
      <w:r>
        <w:rPr>
          <w:b/>
          <w:u w:val="single"/>
        </w:rPr>
        <w:t>129912</w:t>
      </w:r>
    </w:p>
    <w:p>
      <w:r>
        <w:t xml:space="preserve">13. </w:t>
        <w:tab/>
        <w:tab/>
        <w:tab/>
        <w:tab/>
        <w:t>Flair checks out</w:t>
      </w:r>
    </w:p>
    <w:p>
      <w:r>
        <w:rPr>
          <w:b/>
          <w:u w:val="single"/>
        </w:rPr>
        <w:t>129913</w:t>
      </w:r>
    </w:p>
    <w:p>
      <w:r>
        <w:t xml:space="preserve">14. </w:t>
        <w:tab/>
        <w:tab/>
        <w:t>Your flair doesn't have to control your life, but you have to *want* to change.</w:t>
      </w:r>
    </w:p>
    <w:p>
      <w:r>
        <w:rPr>
          <w:b/>
          <w:u w:val="single"/>
        </w:rPr>
        <w:t>129914</w:t>
      </w:r>
    </w:p>
    <w:p>
      <w:r>
        <w:t xml:space="preserve">15. </w:t>
        <w:tab/>
        <w:tab/>
        <w:t>\^Found the feminist</w:t>
      </w:r>
    </w:p>
    <w:p>
      <w:r>
        <w:rPr>
          <w:b/>
          <w:u w:val="single"/>
        </w:rPr>
        <w:t>129915</w:t>
      </w:r>
    </w:p>
    <w:p>
      <w:r>
        <w:t>1. https://twitter.com/Boogie2988/status/1053737726284050432</w:t>
      </w:r>
    </w:p>
    <w:p>
      <w:r>
        <w:rPr>
          <w:b/>
          <w:u w:val="single"/>
        </w:rPr>
        <w:t>129916</w:t>
      </w:r>
    </w:p>
    <w:p>
      <w:r>
        <w:t xml:space="preserve">2. </w:t>
        <w:tab/>
        <w:t>What crappy line did he say on a steam?</w:t>
      </w:r>
    </w:p>
    <w:p>
      <w:r>
        <w:rPr>
          <w:b/>
          <w:u w:val="single"/>
        </w:rPr>
        <w:t>129917</w:t>
      </w:r>
    </w:p>
    <w:p>
      <w:r>
        <w:t xml:space="preserve">3. </w:t>
        <w:tab/>
        <w:tab/>
        <w:t>Equal marriage was rushed and that's why people kill homosexuals.</w:t>
      </w:r>
    </w:p>
    <w:p>
      <w:r>
        <w:rPr>
          <w:b/>
          <w:u w:val="single"/>
        </w:rPr>
        <w:t>129918</w:t>
      </w:r>
    </w:p>
    <w:p>
      <w:r>
        <w:t xml:space="preserve">4. </w:t>
        <w:tab/>
        <w:tab/>
        <w:tab/>
        <w:t>Yes because here in America we’re stoning gays in the street and throwing them off buildings...wait a minute. That doesn’t happen here.</w:t>
      </w:r>
    </w:p>
    <w:p>
      <w:r>
        <w:rPr>
          <w:b/>
          <w:u w:val="single"/>
        </w:rPr>
        <w:t>129919</w:t>
      </w:r>
    </w:p>
    <w:p>
      <w:r>
        <w:t xml:space="preserve">5. </w:t>
        <w:tab/>
        <w:tab/>
        <w:tab/>
        <w:tab/>
        <w:t>Realistically, most people who were upset about equal marriage passing just kind of bitched and moaned, but got over it, and the ones I know kind of figured it would happen eventually anyway. To quote my ultra-conservative neighbor, "Yeah, I don't think same-sex marriage should be allowed, but that doesn't really matter. It's no longer really a religious thing after I thought about it. I mean your brother just bought the papers and a ring. No ceremony."</w:t>
      </w:r>
    </w:p>
    <w:p>
      <w:r>
        <w:rPr>
          <w:b/>
          <w:u w:val="single"/>
        </w:rPr>
        <w:t>129920</w:t>
      </w:r>
    </w:p>
    <w:p>
      <w:r>
        <w:t xml:space="preserve">6. </w:t>
        <w:tab/>
        <w:tab/>
        <w:tab/>
        <w:tab/>
        <w:tab/>
        <w:t>My problem with the whole thing was the "if you give an inch, they take a mile" - and now here we are with 1000 made up genders and even a few advocating that pedophilia should be coddled and made to feel like it's normal.</w:t>
      </w:r>
    </w:p>
    <w:p>
      <w:r>
        <w:rPr>
          <w:b/>
          <w:u w:val="single"/>
        </w:rPr>
        <w:t>129921</w:t>
      </w:r>
    </w:p>
    <w:p>
      <w:r>
        <w:t xml:space="preserve">7. </w:t>
        <w:tab/>
        <w:tab/>
        <w:tab/>
        <w:tab/>
        <w:tab/>
        <w:tab/>
        <w:t>I think the problem is throwing everyone under the same umbrella as well. Gay people and Transgenders are two completely different things. Sadly being Gay looks like a Mental Illness which it isn't.</w:t>
      </w:r>
    </w:p>
    <w:p>
      <w:r>
        <w:rPr>
          <w:b/>
          <w:u w:val="single"/>
        </w:rPr>
        <w:t>129922</w:t>
      </w:r>
    </w:p>
    <w:p>
      <w:r>
        <w:t xml:space="preserve">8. </w:t>
        <w:tab/>
        <w:tab/>
        <w:tab/>
        <w:tab/>
        <w:tab/>
        <w:tab/>
        <w:tab/>
        <w:t>&gt; I think the problem is throwing everyone under the same umbrella as well.    That's their own fault.    For context:   Back before being gay was socially accepted, it was practically witchcraft to some people. There were plenty of 'sexually open' communities that pushed for the normalization of fetishes, BDSM being the largest. That community embraced gay people, since "normies" shunned them too. As fetishes became more mainstream, so did gay people, and eventually gayness went from being "kill it with fire" to "lol, whatever faggot". Since then the gay community has been very open and accepting to other communities that were in the same boat as them, ie the trans community.</w:t>
      </w:r>
    </w:p>
    <w:p>
      <w:r>
        <w:rPr>
          <w:b/>
          <w:u w:val="single"/>
        </w:rPr>
        <w:t>129923</w:t>
      </w:r>
    </w:p>
    <w:p>
      <w:r>
        <w:t xml:space="preserve">9. </w:t>
        <w:tab/>
        <w:tab/>
        <w:tab/>
        <w:tab/>
        <w:tab/>
        <w:tab/>
        <w:tab/>
        <w:tab/>
        <w:t>&gt;Since then the gay community has been very open and accepting to other communities that were in the same boat as them, ie the trans community.  well, except for gay white men and straight white men now. and bisexual white men.  mostly just white men.</w:t>
      </w:r>
    </w:p>
    <w:p>
      <w:r>
        <w:rPr>
          <w:b/>
          <w:u w:val="single"/>
        </w:rPr>
        <w:t>129924</w:t>
      </w:r>
    </w:p>
    <w:p>
      <w:r>
        <w:t xml:space="preserve">10. </w:t>
        <w:tab/>
        <w:tab/>
        <w:tab/>
        <w:tab/>
        <w:tab/>
        <w:tab/>
        <w:tab/>
        <w:tab/>
        <w:t>I... can't argue against that.</w:t>
      </w:r>
    </w:p>
    <w:p>
      <w:r>
        <w:rPr>
          <w:b/>
          <w:u w:val="single"/>
        </w:rPr>
        <w:t>129925</w:t>
      </w:r>
    </w:p>
    <w:p>
      <w:r>
        <w:t xml:space="preserve">11. </w:t>
        <w:tab/>
        <w:tab/>
        <w:tab/>
        <w:tab/>
        <w:tab/>
        <w:tab/>
        <w:tab/>
        <w:tab/>
        <w:t>Same happened to furries, furry stuff is mostly gay now...</w:t>
      </w:r>
    </w:p>
    <w:p>
      <w:r>
        <w:rPr>
          <w:b/>
          <w:u w:val="single"/>
        </w:rPr>
        <w:t>129926</w:t>
      </w:r>
    </w:p>
    <w:p>
      <w:r>
        <w:t xml:space="preserve">12. </w:t>
        <w:tab/>
        <w:tab/>
        <w:tab/>
        <w:tab/>
        <w:tab/>
        <w:tab/>
        <w:tab/>
        <w:tab/>
        <w:tab/>
        <w:t>Except furries are starting to be shown as degenerate fucks that like to kill puppies for fun and fuck their corpses.</w:t>
      </w:r>
    </w:p>
    <w:p>
      <w:r>
        <w:rPr>
          <w:b/>
          <w:u w:val="single"/>
        </w:rPr>
        <w:t>129927</w:t>
      </w:r>
    </w:p>
    <w:p>
      <w:r>
        <w:t xml:space="preserve">13. </w:t>
        <w:tab/>
        <w:tab/>
        <w:tab/>
        <w:tab/>
        <w:tab/>
        <w:tab/>
        <w:tab/>
        <w:tab/>
        <w:tab/>
        <w:tab/>
        <w:t>There's plenty of fucked up people in all manner of the adult art community, the problem is people like to think their fetish has no bad actors involved and just cause some people are weirdos doesn't mean they're dangerous.   I once argued with a furry artist that the argument against furry art is the same as their argument against lolicon. They both have the same potential pitfalls of bad actors (as do other fetishes). This person even gave "cubs" a pass as not the same thing or a gray area.  But there's furry's that are genuinely into beastiality, and fans of loli art and anime that are genuinely pedo. These people are rare and in the minority but they exist, attempting to deny that is the problem. Not your fetish that merely exists in fantasy and generally far from realism in it's depiction.  I'm not against any kind of art, but as a community claims to be "open" and "accepting" there's people who take advantage of that.</w:t>
      </w:r>
    </w:p>
    <w:p>
      <w:r>
        <w:rPr>
          <w:b/>
          <w:u w:val="single"/>
        </w:rPr>
        <w:t>129928</w:t>
      </w:r>
    </w:p>
    <w:p>
      <w:r>
        <w:t xml:space="preserve">14. </w:t>
        <w:tab/>
        <w:tab/>
        <w:tab/>
        <w:tab/>
        <w:tab/>
        <w:tab/>
        <w:tab/>
        <w:tab/>
        <w:t>I'm half gay, and I'm firmly in the, "LOL, whatever faggot" camp.</w:t>
      </w:r>
    </w:p>
    <w:p>
      <w:r>
        <w:rPr>
          <w:b/>
          <w:u w:val="single"/>
        </w:rPr>
        <w:t>129929</w:t>
      </w:r>
    </w:p>
    <w:p>
      <w:r>
        <w:t xml:space="preserve">15. </w:t>
        <w:tab/>
        <w:tab/>
        <w:tab/>
        <w:tab/>
        <w:tab/>
        <w:tab/>
        <w:tab/>
        <w:tab/>
        <w:tab/>
        <w:t>Gay on your father's side?</w:t>
      </w:r>
    </w:p>
    <w:p>
      <w:r>
        <w:rPr>
          <w:b/>
          <w:u w:val="single"/>
        </w:rPr>
        <w:t>129930</w:t>
      </w:r>
    </w:p>
    <w:p>
      <w:r>
        <w:t xml:space="preserve">16. </w:t>
        <w:tab/>
        <w:t>"I, uh... didn't even want to be on the stream, so there!"  Absolutely pathetic.</w:t>
      </w:r>
    </w:p>
    <w:p>
      <w:r>
        <w:rPr>
          <w:b/>
          <w:u w:val="single"/>
        </w:rPr>
        <w:t>129931</w:t>
      </w:r>
    </w:p>
    <w:p>
      <w:r>
        <w:t xml:space="preserve">17. </w:t>
        <w:tab/>
        <w:tab/>
        <w:t>Why do you people seemingly hate the guy? Seems like a lot of you generally don't like the guy.   I've probably seen one of his videos and he comes across as a very sensitive, submissive wreck of a man but otherwise totally inoffensive.   Seems like it would be hard to dislike a guy like that yet judging some of the comments here, many do indeed seem to strongly dislike him.   Did he do something bad that I am not aware of?</w:t>
      </w:r>
    </w:p>
    <w:p>
      <w:r>
        <w:rPr>
          <w:b/>
          <w:u w:val="single"/>
        </w:rPr>
        <w:t>129932</w:t>
      </w:r>
    </w:p>
    <w:p>
      <w:r>
        <w:t xml:space="preserve">18. </w:t>
        <w:tab/>
        <w:tab/>
        <w:tab/>
        <w:t>Boogie is a piece of shit who laughed about an ex-girlfriend of his dying of lung cancer. Him acting like a pathetic fence sitting loser is mostly a cover to hide his abusive, manipulative retardation that he constantly gets caught doing, and tries to twist everything into being about himself, to score attention.</w:t>
      </w:r>
    </w:p>
    <w:p>
      <w:r>
        <w:rPr>
          <w:b/>
          <w:u w:val="single"/>
        </w:rPr>
        <w:t>129933</w:t>
      </w:r>
    </w:p>
    <w:p>
      <w:r>
        <w:t>1. They're fucking retarded</w:t>
      </w:r>
    </w:p>
    <w:p>
      <w:r>
        <w:rPr>
          <w:b/>
          <w:u w:val="single"/>
        </w:rPr>
        <w:t>129934</w:t>
      </w:r>
    </w:p>
    <w:p>
      <w:r>
        <w:t>1. What a Monster, Women like this are despicable and should instantly lose their kids and should have to pay alimony for this kind of BS.</w:t>
      </w:r>
    </w:p>
    <w:p>
      <w:r>
        <w:rPr>
          <w:b/>
          <w:u w:val="single"/>
        </w:rPr>
        <w:t>129935</w:t>
      </w:r>
    </w:p>
    <w:p>
      <w:r>
        <w:t xml:space="preserve">2. </w:t>
        <w:tab/>
        <w:t>My cousin is a about 14, I only met him when he turned 8 because of a situation like this. His mother, when pregnant with him, left town and went into hiding from my uncle and my family. They lived in a Semi truck because that was the mother’s job. Eventually he turned up somewhere in a completely different state, and it turns out she did this with another man who had two children with her. My uncle now has full custody, as well as the other guy has full custody of his two kids.  My cousin always says he hates his mother because she kept him from his dad. My uncle has always offered to take him to see his mom, but he always says no. It’s truly a horrible thing to do to someone, but I’m glad he’s with the right family now.</w:t>
      </w:r>
    </w:p>
    <w:p>
      <w:r>
        <w:rPr>
          <w:b/>
          <w:u w:val="single"/>
        </w:rPr>
        <w:t>129936</w:t>
      </w:r>
    </w:p>
    <w:p>
      <w:r>
        <w:t xml:space="preserve">3. </w:t>
        <w:tab/>
        <w:tab/>
        <w:t>The fact that she's just "his mother" to you, and not "aunt" speaks volumes about how shitty it is to do this.</w:t>
      </w:r>
    </w:p>
    <w:p>
      <w:r>
        <w:rPr>
          <w:b/>
          <w:u w:val="single"/>
        </w:rPr>
        <w:t>129937</w:t>
      </w:r>
    </w:p>
    <w:p>
      <w:r>
        <w:t xml:space="preserve">4. </w:t>
        <w:tab/>
        <w:t>This happened to me when I was a kid, what sucks more is that the courts favored my mother just because they felt kids need a mother...</w:t>
      </w:r>
    </w:p>
    <w:p>
      <w:r>
        <w:rPr>
          <w:b/>
          <w:u w:val="single"/>
        </w:rPr>
        <w:t>129938</w:t>
      </w:r>
    </w:p>
    <w:p>
      <w:r>
        <w:t xml:space="preserve">5. </w:t>
        <w:tab/>
        <w:t>Why does it always seem like the mothers are doing these things but you very rarely hear about the father's doing it?</w:t>
      </w:r>
    </w:p>
    <w:p>
      <w:r>
        <w:rPr>
          <w:b/>
          <w:u w:val="single"/>
        </w:rPr>
        <w:t>129939</w:t>
      </w:r>
    </w:p>
    <w:p>
      <w:r>
        <w:t xml:space="preserve">6. </w:t>
        <w:tab/>
        <w:tab/>
        <w:t>Fathers would need to get custody first</w:t>
      </w:r>
    </w:p>
    <w:p>
      <w:r>
        <w:rPr>
          <w:b/>
          <w:u w:val="single"/>
        </w:rPr>
        <w:t>129940</w:t>
      </w:r>
    </w:p>
    <w:p>
      <w:r>
        <w:t xml:space="preserve">7. </w:t>
        <w:tab/>
        <w:tab/>
        <w:t>Maybe a father is a more essential figure than the mother</w:t>
      </w:r>
    </w:p>
    <w:p>
      <w:r>
        <w:rPr>
          <w:b/>
          <w:u w:val="single"/>
        </w:rPr>
        <w:t>129941</w:t>
      </w:r>
    </w:p>
    <w:p>
      <w:r>
        <w:t xml:space="preserve">8. </w:t>
        <w:tab/>
        <w:tab/>
        <w:t>The Father would end up in butt fuck prison for life, if he tried to pull that stunt.</w:t>
      </w:r>
    </w:p>
    <w:p>
      <w:r>
        <w:rPr>
          <w:b/>
          <w:u w:val="single"/>
        </w:rPr>
        <w:t>129942</w:t>
      </w:r>
    </w:p>
    <w:p>
      <w:r>
        <w:t xml:space="preserve">9. </w:t>
        <w:tab/>
        <w:t>That's not how alimony works. Child support maybe, but alimony is something else entirely.</w:t>
      </w:r>
    </w:p>
    <w:p>
      <w:r>
        <w:rPr>
          <w:b/>
          <w:u w:val="single"/>
        </w:rPr>
        <w:t>129943</w:t>
      </w:r>
    </w:p>
    <w:p>
      <w:r>
        <w:t xml:space="preserve">10. </w:t>
        <w:tab/>
        <w:tab/>
        <w:t>I think OP meant alimony as a punishment almost like punitive damages.</w:t>
      </w:r>
    </w:p>
    <w:p>
      <w:r>
        <w:rPr>
          <w:b/>
          <w:u w:val="single"/>
        </w:rPr>
        <w:t>129944</w:t>
      </w:r>
    </w:p>
    <w:p>
      <w:r>
        <w:t xml:space="preserve">11. </w:t>
        <w:tab/>
        <w:tab/>
        <w:tab/>
        <w:t>That's not what alimony is. Alimony is only granted out of financial necessity. For example, if one spouse doesn't have a job alimony would continue to support them for a limited time or until they could find a job.</w:t>
      </w:r>
    </w:p>
    <w:p>
      <w:r>
        <w:rPr>
          <w:b/>
          <w:u w:val="single"/>
        </w:rPr>
        <w:t>129945</w:t>
      </w:r>
    </w:p>
    <w:p>
      <w:r>
        <w:t xml:space="preserve">12. </w:t>
        <w:tab/>
        <w:tab/>
        <w:tab/>
        <w:tab/>
        <w:t>No alimony is usually for a longer period of time and is based on the current lifestyle the spouse is living. It's not like a celebrity's wife or husband has to go and get a job after they get a divorce because then they would have to be an adult.</w:t>
      </w:r>
    </w:p>
    <w:p>
      <w:r>
        <w:rPr>
          <w:b/>
          <w:u w:val="single"/>
        </w:rPr>
        <w:t>129946</w:t>
      </w:r>
    </w:p>
    <w:p>
      <w:r>
        <w:t>1. I want to see the picture the guy took of the probably short blue haired, million piercing, dyke outfit wearing progressive cunt who took this lady's picture.</w:t>
      </w:r>
    </w:p>
    <w:p>
      <w:r>
        <w:rPr>
          <w:b/>
          <w:u w:val="single"/>
        </w:rPr>
        <w:t>129947</w:t>
      </w:r>
    </w:p>
    <w:p>
      <w:r>
        <w:t>1. She used to be an AWESOME interviewer on fox, but I have no interest in giving NBC the time of day, so haven't watched this show.</w:t>
      </w:r>
    </w:p>
    <w:p>
      <w:r>
        <w:rPr>
          <w:b/>
          <w:u w:val="single"/>
        </w:rPr>
        <w:t>129948</w:t>
      </w:r>
    </w:p>
    <w:p>
      <w:r>
        <w:t xml:space="preserve">2. </w:t>
        <w:tab/>
        <w:t>She also kind of thumbed her nose at Fox on the way out, so yeah, PPD.</w:t>
      </w:r>
    </w:p>
    <w:p>
      <w:r>
        <w:rPr>
          <w:b/>
          <w:u w:val="single"/>
        </w:rPr>
        <w:t>129949</w:t>
      </w:r>
    </w:p>
    <w:p>
      <w:r>
        <w:t xml:space="preserve">3. </w:t>
        <w:tab/>
        <w:tab/>
        <w:t>Well, Fox threw her under the bus back before the Primary when Donald Trump basically went full retard on her after the very first debate, because she had asked him exactly one hard question.  Within hours, he'd gone on CNN ("Fake News!") to say “There was blood coming out of her eyes, blood coming out of her wherever.”    I don't think there was ever a pussy pass granted here, it was really more of a "Use her pussy ownership against her in a sexually embarrassing way and get away with it because you're The Donald" Pass.   Megyn Kelly is a fairly red-pilled woman, yet here we are, devouring our own, because incels are often terrible people, and they seem to swarm this sub.</w:t>
      </w:r>
    </w:p>
    <w:p>
      <w:r>
        <w:rPr>
          <w:b/>
          <w:u w:val="single"/>
        </w:rPr>
        <w:t>129950</w:t>
      </w:r>
    </w:p>
    <w:p>
      <w:r>
        <w:t xml:space="preserve">4. </w:t>
        <w:tab/>
        <w:tab/>
        <w:tab/>
        <w:t>So you don't think she maybe got a long way down the line by using her sexuality to get in front of the camera, then scored big by having a brain and being an take-no-prisoners interviewer?</w:t>
      </w:r>
    </w:p>
    <w:p>
      <w:r>
        <w:rPr>
          <w:b/>
          <w:u w:val="single"/>
        </w:rPr>
        <w:t>129951</w:t>
      </w:r>
    </w:p>
    <w:p>
      <w:r>
        <w:t xml:space="preserve">5. </w:t>
        <w:tab/>
        <w:tab/>
        <w:tab/>
        <w:tab/>
        <w:t>I think the PPD part for her was just that she thought her star wouldn't tarnish by jumping ship.</w:t>
      </w:r>
    </w:p>
    <w:p>
      <w:r>
        <w:rPr>
          <w:b/>
          <w:u w:val="single"/>
        </w:rPr>
        <w:t>129952</w:t>
      </w:r>
    </w:p>
    <w:p>
      <w:r>
        <w:t xml:space="preserve">6. </w:t>
        <w:tab/>
        <w:tab/>
        <w:tab/>
        <w:tab/>
        <w:t>Do you think that blonde chicks with big tits make it to the top of a field *because* they're blonde chicks with big tits, or *despite* it?  I think maybe a combination of both, that most people don't take them very seriously, and assume they're cow-like, but that they use whatever capital they can squeeze from it at every opportunity where it might help.</w:t>
      </w:r>
    </w:p>
    <w:p>
      <w:r>
        <w:rPr>
          <w:b/>
          <w:u w:val="single"/>
        </w:rPr>
        <w:t>129953</w:t>
      </w:r>
    </w:p>
    <w:p>
      <w:r>
        <w:t xml:space="preserve">7. </w:t>
        <w:tab/>
        <w:tab/>
        <w:tab/>
        <w:tab/>
        <w:tab/>
        <w:t>She has B cups.  I only know this because it was a matter of discussion on her interview on the Stern show and she said her husband called them the killer bs.  I don't think "large" boobed women do to well in American newscasting, but the ones that make it to the national stage are not unfortunate looking.  What I'm saying is that she got the spot for being beautiful, but rose to the top because she doesn't just toss softballs from a list.  She jams people up pretty quick when they try and spin their answers.</w:t>
      </w:r>
    </w:p>
    <w:p>
      <w:r>
        <w:rPr>
          <w:b/>
          <w:u w:val="single"/>
        </w:rPr>
        <w:t>129954</w:t>
      </w:r>
    </w:p>
    <w:p>
      <w:r>
        <w:t xml:space="preserve">8. </w:t>
        <w:tab/>
        <w:tab/>
        <w:tab/>
        <w:tab/>
        <w:tab/>
        <w:tab/>
        <w:t>I've noticed uneven performance from her as well.  Sometimes she appears to be brilliant at what she does, and at other times almost clueless.  She's always been a bit of a conundrum in that way, I just can't get a handle on whether she's smart or not.  Is she over her head, or is she just suffering from blind spots?  Hard to tell with Megyn Kelly.   I think she'd benefit tremendously from a course in graduate studies, preferably in World History.  Her failings always seem to be in that direction.  A good mind is a terrible thing to waste.</w:t>
      </w:r>
    </w:p>
    <w:p>
      <w:r>
        <w:rPr>
          <w:b/>
          <w:u w:val="single"/>
        </w:rPr>
        <w:t>129955</w:t>
      </w:r>
    </w:p>
    <w:p>
      <w:r>
        <w:t>1. &gt;it’s all those tacky people in Arkansas trailer parks  It's wonderful to see my People's glorious culture finally acknowledged by the wider world :')  On a serious note, the pendulum swing can't come soon enough. I miss the days when it was religious authortarianism was what we had to worry about, not the IdPol based authortarianism espoused by the likes of Schumer, Oliver, et al</w:t>
      </w:r>
    </w:p>
    <w:p>
      <w:r>
        <w:rPr>
          <w:b/>
          <w:u w:val="single"/>
        </w:rPr>
        <w:t>129956</w:t>
      </w:r>
    </w:p>
    <w:p>
      <w:r>
        <w:t xml:space="preserve">2. </w:t>
        <w:tab/>
        <w:t>[deleted]</w:t>
      </w:r>
    </w:p>
    <w:p>
      <w:r>
        <w:rPr>
          <w:b/>
          <w:u w:val="single"/>
        </w:rPr>
        <w:t>129957</w:t>
      </w:r>
    </w:p>
    <w:p>
      <w:r>
        <w:t xml:space="preserve">3. </w:t>
        <w:tab/>
        <w:tab/>
        <w:t>Have you ever tried arguing with a feminist about ethics? I don't see it as any less dogmatic than the Christian BS, and at least Christians are nice and welcoming.</w:t>
      </w:r>
    </w:p>
    <w:p>
      <w:r>
        <w:rPr>
          <w:b/>
          <w:u w:val="single"/>
        </w:rPr>
        <w:t>129958</w:t>
      </w:r>
    </w:p>
    <w:p>
      <w:r>
        <w:t xml:space="preserve">4. </w:t>
        <w:tab/>
        <w:tab/>
        <w:tab/>
        <w:t>[deleted]</w:t>
      </w:r>
    </w:p>
    <w:p>
      <w:r>
        <w:rPr>
          <w:b/>
          <w:u w:val="single"/>
        </w:rPr>
        <w:t>129959</w:t>
      </w:r>
    </w:p>
    <w:p>
      <w:r>
        <w:t xml:space="preserve">5. </w:t>
        <w:tab/>
        <w:tab/>
        <w:tab/>
        <w:tab/>
        <w:t>Looks cozy. What are they celebrating?</w:t>
      </w:r>
    </w:p>
    <w:p>
      <w:r>
        <w:rPr>
          <w:b/>
          <w:u w:val="single"/>
        </w:rPr>
        <w:t>129960</w:t>
      </w:r>
    </w:p>
    <w:p>
      <w:r>
        <w:t xml:space="preserve">6. </w:t>
        <w:tab/>
        <w:tab/>
        <w:tab/>
        <w:tab/>
        <w:tab/>
        <w:t>[deleted]</w:t>
      </w:r>
    </w:p>
    <w:p>
      <w:r>
        <w:rPr>
          <w:b/>
          <w:u w:val="single"/>
        </w:rPr>
        <w:t>129961</w:t>
      </w:r>
    </w:p>
    <w:p>
      <w:r>
        <w:t xml:space="preserve">7. </w:t>
        <w:tab/>
        <w:tab/>
        <w:tab/>
        <w:tab/>
        <w:tab/>
        <w:tab/>
        <w:t>Looks fun. BYOB It's like redneck burning man</w:t>
      </w:r>
    </w:p>
    <w:p>
      <w:r>
        <w:rPr>
          <w:b/>
          <w:u w:val="single"/>
        </w:rPr>
        <w:t>129962</w:t>
      </w:r>
    </w:p>
    <w:p>
      <w:r>
        <w:t xml:space="preserve">8. </w:t>
        <w:tab/>
        <w:tab/>
        <w:tab/>
        <w:tab/>
        <w:tab/>
        <w:tab/>
        <w:tab/>
        <w:t>I would unironically enjoy the fuck out of this     Edit: to clarify, I meant redneck burning man, not a Klan rally.</w:t>
      </w:r>
    </w:p>
    <w:p>
      <w:r>
        <w:rPr>
          <w:b/>
          <w:u w:val="single"/>
        </w:rPr>
        <w:t>129963</w:t>
      </w:r>
    </w:p>
    <w:p>
      <w:r>
        <w:t>1. Kirsten Sinema is a cunt but god damn she has some great tits.</w:t>
      </w:r>
    </w:p>
    <w:p>
      <w:r>
        <w:rPr>
          <w:b/>
          <w:u w:val="single"/>
        </w:rPr>
        <w:t>129964</w:t>
      </w:r>
    </w:p>
    <w:p>
      <w:r>
        <w:t xml:space="preserve">2. </w:t>
        <w:tab/>
        <w:t>Thanks Professor.</w:t>
      </w:r>
    </w:p>
    <w:p>
      <w:r>
        <w:rPr>
          <w:b/>
          <w:u w:val="single"/>
        </w:rPr>
        <w:t>129965</w:t>
      </w:r>
    </w:p>
    <w:p>
      <w:r>
        <w:t xml:space="preserve">3. </w:t>
        <w:tab/>
        <w:t>A damn shame</w:t>
      </w:r>
    </w:p>
    <w:p>
      <w:r>
        <w:rPr>
          <w:b/>
          <w:u w:val="single"/>
        </w:rPr>
        <w:t>129966</w:t>
      </w:r>
    </w:p>
    <w:p>
      <w:r>
        <w:t>1. at least the bottom people are sane</w:t>
      </w:r>
    </w:p>
    <w:p>
      <w:r>
        <w:rPr>
          <w:b/>
          <w:u w:val="single"/>
        </w:rPr>
        <w:t>129967</w:t>
      </w:r>
    </w:p>
    <w:p>
      <w:r>
        <w:t xml:space="preserve">2. </w:t>
        <w:tab/>
        <w:t>The top poster has a point, it is just too extreme. There is a way to be toxic. I think the double standard is where it becomes a problem. I’ve seen so many fathers tell their daughters they aren’t allowed to date because “all men want the same thing” or “you’re too good for them”. If you do that, you are teaching this girl that:  1) All men are probably trash. Instead of allowing the daughter to learn how to find a desireable partner, they are shunned and sheltered from all men.  2) It shows the daughter you don’t trust her to make good decisions, that her ability to detect a safe person isn’t valuable.  3) The double standard shows girls that they can’t make their own decisions like their male siblings can. They aren’t able to defend themselves and need a man to protect them.  I am all for protecting your child from terrible people. But, the whole stereotypical protective dad is toxic to young girls in the sense of forming autonomy and independent ability to be comfortable making decisions.   Does that make sense, or did I word it weird? It’s like 4 AM</w:t>
      </w:r>
    </w:p>
    <w:p>
      <w:r>
        <w:rPr>
          <w:b/>
          <w:u w:val="single"/>
        </w:rPr>
        <w:t>129968</w:t>
      </w:r>
    </w:p>
    <w:p>
      <w:r>
        <w:t xml:space="preserve">3. </w:t>
        <w:tab/>
        <w:tab/>
        <w:t>It made some sense to me, however one perspective missing here in my opinions is that it *requires these fathers to have* ***actual*** *internalized misandry*. In my anecdotal and personal experience, women aren't any more or less benevolent than men (on average), but it is simply acceptable in our culture to regard all men with suspicion we would not accept for women.</w:t>
      </w:r>
    </w:p>
    <w:p>
      <w:r>
        <w:rPr>
          <w:b/>
          <w:u w:val="single"/>
        </w:rPr>
        <w:t>129969</w:t>
      </w:r>
    </w:p>
    <w:p>
      <w:r>
        <w:t>1. Let me guess; she's leftwing.  edit: yep: https://en.wikipedia.org/wiki/Victoria_Kawesa</w:t>
      </w:r>
    </w:p>
    <w:p>
      <w:r>
        <w:rPr>
          <w:b/>
          <w:u w:val="single"/>
        </w:rPr>
        <w:t>129970</w:t>
      </w:r>
    </w:p>
    <w:p>
      <w:r>
        <w:t xml:space="preserve">2. </w:t>
        <w:tab/>
        <w:t>Let me guess, you're an asshole?</w:t>
      </w:r>
    </w:p>
    <w:p>
      <w:r>
        <w:rPr>
          <w:b/>
          <w:u w:val="single"/>
        </w:rPr>
        <w:t>129971</w:t>
      </w:r>
    </w:p>
    <w:p>
      <w:r>
        <w:t xml:space="preserve">3. </w:t>
        <w:tab/>
        <w:tab/>
        <w:t>Right wing don't do shady shit like this - we work for a living, and can afford to pay our way.</w:t>
      </w:r>
    </w:p>
    <w:p>
      <w:r>
        <w:rPr>
          <w:b/>
          <w:u w:val="single"/>
        </w:rPr>
        <w:t>129972</w:t>
      </w:r>
    </w:p>
    <w:p>
      <w:r>
        <w:t xml:space="preserve">4. </w:t>
        <w:tab/>
        <w:tab/>
        <w:tab/>
        <w:t>That's a stupid defense honestly. It's not like right wing people never engage in crime.</w:t>
      </w:r>
    </w:p>
    <w:p>
      <w:r>
        <w:rPr>
          <w:b/>
          <w:u w:val="single"/>
        </w:rPr>
        <w:t>129973</w:t>
      </w:r>
    </w:p>
    <w:p>
      <w:r>
        <w:t xml:space="preserve">5. </w:t>
        <w:tab/>
        <w:tab/>
        <w:tab/>
        <w:tab/>
        <w:t>Much lower rates in fact.</w:t>
      </w:r>
    </w:p>
    <w:p>
      <w:r>
        <w:rPr>
          <w:b/>
          <w:u w:val="single"/>
        </w:rPr>
        <w:t>129974</w:t>
      </w:r>
    </w:p>
    <w:p>
      <w:r>
        <w:t xml:space="preserve">6. </w:t>
        <w:tab/>
        <w:tab/>
        <w:tab/>
        <w:tab/>
        <w:tab/>
        <w:t>**If** it's lower rates, then right wing people apparently do do shady things like that, just less frequently.</w:t>
      </w:r>
    </w:p>
    <w:p>
      <w:r>
        <w:rPr>
          <w:b/>
          <w:u w:val="single"/>
        </w:rPr>
        <w:t>129975</w:t>
      </w:r>
    </w:p>
    <w:p>
      <w:r>
        <w:t xml:space="preserve">7. </w:t>
        <w:tab/>
        <w:tab/>
        <w:tab/>
        <w:tab/>
        <w:tab/>
        <w:tab/>
        <w:t>That's literally what lower rates mean you retard</w:t>
      </w:r>
    </w:p>
    <w:p>
      <w:r>
        <w:rPr>
          <w:b/>
          <w:u w:val="single"/>
        </w:rPr>
        <w:t>129976</w:t>
      </w:r>
    </w:p>
    <w:p>
      <w:r>
        <w:t xml:space="preserve">8. </w:t>
        <w:tab/>
        <w:tab/>
        <w:tab/>
        <w:tab/>
        <w:tab/>
        <w:tab/>
        <w:tab/>
        <w:t>Lower rates =/= no crime. Implicit in "lower rates" is that it's higher than 0. The claim that right wing people don't do shady shit, is a claim of 0%</w:t>
      </w:r>
    </w:p>
    <w:p>
      <w:r>
        <w:rPr>
          <w:b/>
          <w:u w:val="single"/>
        </w:rPr>
        <w:t>129977</w:t>
      </w:r>
    </w:p>
    <w:p>
      <w:r>
        <w:t>1. He was a bit quick with that taser.     That said, I am pretty sure it was going to come down to her getting tased anyway.</w:t>
      </w:r>
    </w:p>
    <w:p>
      <w:r>
        <w:rPr>
          <w:b/>
          <w:u w:val="single"/>
        </w:rPr>
        <w:t>129978</w:t>
      </w:r>
    </w:p>
    <w:p>
      <w:r>
        <w:t xml:space="preserve">2. </w:t>
        <w:tab/>
        <w:t>How many times should he tell her to drop the bar before non-compliance is established?</w:t>
      </w:r>
    </w:p>
    <w:p>
      <w:r>
        <w:rPr>
          <w:b/>
          <w:u w:val="single"/>
        </w:rPr>
        <w:t>129979</w:t>
      </w:r>
    </w:p>
    <w:p>
      <w:r>
        <w:t xml:space="preserve">3. </w:t>
        <w:tab/>
        <w:tab/>
        <w:t>Did you read my comment?    I was fairly certain that in the end, tasing was gonna be the result.     Did not even state that it was a horrible affront to her humanity that she was tased. Just that , "He was a bit quick with that taser.".     Of course the problem is Reddit is filled with dipshits that get worried if you are not 100% Cop ass licker and dipshits that hate you if you say anything good about cops.      The result is if you say anything nearing a neutral statement of facts the down votes come. All good though. I just use it as a retard counter.</w:t>
      </w:r>
    </w:p>
    <w:p>
      <w:r>
        <w:rPr>
          <w:b/>
          <w:u w:val="single"/>
        </w:rPr>
        <w:t>129980</w:t>
      </w:r>
    </w:p>
    <w:p>
      <w:r>
        <w:t xml:space="preserve">4. </w:t>
        <w:tab/>
        <w:tab/>
        <w:tab/>
        <w:t>Triggered. You just sound like a bitch.</w:t>
      </w:r>
    </w:p>
    <w:p>
      <w:r>
        <w:rPr>
          <w:b/>
          <w:u w:val="single"/>
        </w:rPr>
        <w:t>129981</w:t>
      </w:r>
    </w:p>
    <w:p>
      <w:r>
        <w:t xml:space="preserve">5. </w:t>
        <w:tab/>
        <w:tab/>
        <w:tab/>
        <w:tab/>
        <w:t>Me. I do not give a fuck about the karma. Notice that you get no down votes when I discuss it with you.    I do not tend to down vote as a show of anger.     You seem a bit triggered though. Guess you took it personally because you were one of the people so angered by the fact that I thought the chick got what she deserved a little bit quick that you had to down vote to show your awesomeness.      What exactly do you think made me sound like a bitch? I would love to hear your sane, thought out, well informed decision reasoning.     Try to do it without deciding that I hate all cops and should be murdered for daring to think it was, "a little quick". Go ahead.</w:t>
      </w:r>
    </w:p>
    <w:p>
      <w:r>
        <w:rPr>
          <w:b/>
          <w:u w:val="single"/>
        </w:rPr>
        <w:t>129982</w:t>
      </w:r>
    </w:p>
    <w:p>
      <w:r>
        <w:t xml:space="preserve">6. </w:t>
        <w:tab/>
        <w:tab/>
        <w:tab/>
        <w:tab/>
        <w:tab/>
        <w:t>I'll tell ya why you sound like a little bitch.  You're still fucking here backpedaling, trying to change your wording and stance as the comments continue.  Instead of just making the initial comment and moving on.  You're replying to every single comment, mine most likely to be included.  And in each subsequent one, you try and deflect and project on the person calling you out on your ignorance and stupidity.  You're trying to dig yourself out of a hole, and yet you keep fucking digging, still oblivious to the fact that your initial comment is just completely not accurate.  Almost like you didn't watch the video and are just trying to start Reddit fires with a piss poor attempt at trolling.  If you're gonna be a douchebag, expect to get shit talked back.  But don't cry about it.  Hell, go all out and own it.  It'd be a hell of a lot more respectful than the little bitch behavior currently on display.</w:t>
      </w:r>
    </w:p>
    <w:p>
      <w:r>
        <w:rPr>
          <w:b/>
          <w:u w:val="single"/>
        </w:rPr>
        <w:t>129983</w:t>
      </w:r>
    </w:p>
    <w:p>
      <w:r>
        <w:t xml:space="preserve">7. </w:t>
        <w:tab/>
        <w:tab/>
        <w:tab/>
        <w:tab/>
        <w:tab/>
        <w:tab/>
        <w:t>&gt; He was a bit quick with that taser. &gt;  &gt; That said, I am pretty sure it was going to come down to her getting tased anyway.  Full comment, not edited.     Show my backpedaling.    You can not. The fact is, you are just one of the special people. Half reading a comment and thinking, "Cop hater, down vote that liberal bitch!". The fact that you were wrong and it was pointed out only angers you more. It is not like you could allow yourself at this point to look at the original comment and think, "Oh. Well on second thought, it does not sound that bad." No. You are now invested. Needing to make ad hominem attacks in the fading hope that it will make me flip out and lose my shit. Giving you the win you so (sadly) desperately need.          Backpedaling ...       That was the best you could do? Original comment fairly neutral and not one comment since has gone back or forward an inch. Are you capable of a better lie, or have you just given up, still praying for the fleeting chance that it will go away and you can feel good about your, "Win"?</w:t>
      </w:r>
    </w:p>
    <w:p>
      <w:r>
        <w:rPr>
          <w:b/>
          <w:u w:val="single"/>
        </w:rPr>
        <w:t>129984</w:t>
      </w:r>
    </w:p>
    <w:p>
      <w:r>
        <w:t xml:space="preserve">8. </w:t>
        <w:tab/>
        <w:tab/>
        <w:tab/>
        <w:t>Just cause you have negative Karma doesn't make you a retard dude don't be so hard on yourself! Although you do look pretty dumb... quick with the taser would be hitting her immediately with no verbal contact.</w:t>
      </w:r>
    </w:p>
    <w:p>
      <w:r>
        <w:rPr>
          <w:b/>
          <w:u w:val="single"/>
        </w:rPr>
        <w:t>129985</w:t>
      </w:r>
    </w:p>
    <w:p>
      <w:r>
        <w:t>1. Pedo cunt bimbos</w:t>
      </w:r>
    </w:p>
    <w:p>
      <w:r>
        <w:rPr>
          <w:b/>
          <w:u w:val="single"/>
        </w:rPr>
        <w:t>129986</w:t>
      </w:r>
    </w:p>
    <w:p>
      <w:r>
        <w:t xml:space="preserve">2. </w:t>
        <w:tab/>
        <w:t>My thoughts exactly</w:t>
      </w:r>
    </w:p>
    <w:p>
      <w:r>
        <w:rPr>
          <w:b/>
          <w:u w:val="single"/>
        </w:rPr>
        <w:t>129987</w:t>
      </w:r>
    </w:p>
    <w:p>
      <w:r>
        <w:t xml:space="preserve">3. </w:t>
        <w:tab/>
        <w:tab/>
        <w:t>And my *exact* thoughts. In fact I’m wearing a T-shirt that says Pedo Cunt Bimbos.</w:t>
      </w:r>
    </w:p>
    <w:p>
      <w:r>
        <w:rPr>
          <w:b/>
          <w:u w:val="single"/>
        </w:rPr>
        <w:t>129988</w:t>
      </w:r>
    </w:p>
    <w:p>
      <w:r>
        <w:t>1. Maybe they think that the governor will effect their life more, so they vote for that, but think the Senator doesn't really matter?  I've done the same in the UK, when our elections overlapped in Scotland. I didn't complete the ballot, because honestly down-ticket didn't matter (the position had no power) and the conservative candidate was a bit of a cunt (I say as a party member).</w:t>
      </w:r>
    </w:p>
    <w:p>
      <w:r>
        <w:rPr>
          <w:b/>
          <w:u w:val="single"/>
        </w:rPr>
        <w:t>129989</w:t>
      </w:r>
    </w:p>
    <w:p>
      <w:r>
        <w:t>1. yeah lets keep perpetuating the idea that women are too fucking retarded to make up their own decisions in life and about how they look.  OR MAYBE, JUST MAYBE, SHE DECIDED TO LOOK LIKE THAT OF HER OWN ACCORD, woah!!! shocking idea!!</w:t>
      </w:r>
    </w:p>
    <w:p>
      <w:r>
        <w:rPr>
          <w:b/>
          <w:u w:val="single"/>
        </w:rPr>
        <w:t>129990</w:t>
      </w:r>
    </w:p>
    <w:p>
      <w:r>
        <w:t>1. Retarded repost.</w:t>
      </w:r>
    </w:p>
    <w:p>
      <w:r>
        <w:rPr>
          <w:b/>
          <w:u w:val="single"/>
        </w:rPr>
        <w:t>129991</w:t>
      </w:r>
    </w:p>
    <w:p>
      <w:r>
        <w:t xml:space="preserve">2. </w:t>
        <w:tab/>
        <w:t>I haven't seen it on this sub</w:t>
      </w:r>
    </w:p>
    <w:p>
      <w:r>
        <w:rPr>
          <w:b/>
          <w:u w:val="single"/>
        </w:rPr>
        <w:t>129992</w:t>
      </w:r>
    </w:p>
    <w:p>
      <w:r>
        <w:t xml:space="preserve">3. </w:t>
        <w:tab/>
        <w:tab/>
        <w:t>I think he meant his own comment..</w:t>
      </w:r>
    </w:p>
    <w:p>
      <w:r>
        <w:rPr>
          <w:b/>
          <w:u w:val="single"/>
        </w:rPr>
        <w:t>129993</w:t>
      </w:r>
    </w:p>
    <w:p>
      <w:r>
        <w:t xml:space="preserve">4. </w:t>
        <w:tab/>
        <w:t>Yeah. I’ve seen this posted in 5 different subs in the last few days.</w:t>
      </w:r>
    </w:p>
    <w:p>
      <w:r>
        <w:rPr>
          <w:b/>
          <w:u w:val="single"/>
        </w:rPr>
        <w:t>129994</w:t>
      </w:r>
    </w:p>
    <w:p>
      <w:r>
        <w:t xml:space="preserve">5. </w:t>
        <w:tab/>
        <w:tab/>
        <w:t>So it's not a repost if it wasnt posted in this sub.</w:t>
      </w:r>
    </w:p>
    <w:p>
      <w:r>
        <w:rPr>
          <w:b/>
          <w:u w:val="single"/>
        </w:rPr>
        <w:t>129995</w:t>
      </w:r>
    </w:p>
    <w:p>
      <w:r>
        <w:t xml:space="preserve">6. </w:t>
        <w:tab/>
        <w:tab/>
        <w:tab/>
        <w:t>Technically it is a repost since it was posted 5 times on reddit in the last few days. Not even technical.. it is a repost</w:t>
      </w:r>
    </w:p>
    <w:p>
      <w:r>
        <w:rPr>
          <w:b/>
          <w:u w:val="single"/>
        </w:rPr>
        <w:t>129996</w:t>
      </w:r>
    </w:p>
    <w:p>
      <w:r>
        <w:t>1. More complaints from Anti-social misfits and guys who can’t get girls and SOCIALLY AWKWARD, Incels In Denial</w:t>
      </w:r>
    </w:p>
    <w:p>
      <w:r>
        <w:rPr>
          <w:b/>
          <w:u w:val="single"/>
        </w:rPr>
        <w:t>129997</w:t>
      </w:r>
    </w:p>
    <w:p>
      <w:r>
        <w:t xml:space="preserve">2. </w:t>
        <w:tab/>
        <w:t>Get out of here cunt</w:t>
      </w:r>
    </w:p>
    <w:p>
      <w:r>
        <w:rPr>
          <w:b/>
          <w:u w:val="single"/>
        </w:rPr>
        <w:t>129998</w:t>
      </w:r>
    </w:p>
    <w:p>
      <w:r>
        <w:t xml:space="preserve">3. </w:t>
        <w:tab/>
        <w:tab/>
        <w:t>Williams Institute and Guttmacher Studies stats provide tutored Studies to say that male on female and/or transgender rape and murder are committed by males. Turn off FOX Entertainment. Are you a gradiate(sic) from Groper Trump University?</w:t>
      </w:r>
    </w:p>
    <w:p>
      <w:r>
        <w:rPr>
          <w:b/>
          <w:u w:val="single"/>
        </w:rPr>
        <w:t>129999</w:t>
      </w:r>
    </w:p>
    <w:p>
      <w:r>
        <w:t xml:space="preserve">4. </w:t>
        <w:tab/>
        <w:tab/>
        <w:tab/>
        <w:t>Your name is literally anti christ. Something deemed to be fucking demonic. I won’t listen to your bullshit. Hopefully you’ll see the light one day</w:t>
      </w:r>
    </w:p>
    <w:p>
      <w:r>
        <w:rPr>
          <w:b/>
          <w:u w:val="single"/>
        </w:rPr>
        <w:t>130000</w:t>
      </w:r>
    </w:p>
    <w:p>
      <w:r>
        <w:t xml:space="preserve">5. </w:t>
        <w:tab/>
        <w:tab/>
        <w:t>If, when you get your cherry busted, you are still a loser PP wussy drop-our incel</w:t>
      </w:r>
    </w:p>
    <w:p>
      <w:r>
        <w:rPr>
          <w:b/>
          <w:u w:val="single"/>
        </w:rPr>
        <w:t>130001</w:t>
      </w:r>
    </w:p>
    <w:p>
      <w:r>
        <w:t xml:space="preserve">6. </w:t>
        <w:tab/>
        <w:tab/>
        <w:tab/>
        <w:t>You realize virginity isn’t everything right? I can get sex if I want. I choose not to because I know it ruins relationships. I’ve seen the studies. You’re just a whore</w:t>
      </w:r>
    </w:p>
    <w:p>
      <w:r>
        <w:rPr>
          <w:b/>
          <w:u w:val="single"/>
        </w:rPr>
        <w:t>130002</w:t>
      </w:r>
    </w:p>
    <w:p>
      <w:r>
        <w:t xml:space="preserve">7. </w:t>
        <w:tab/>
        <w:tab/>
        <w:tab/>
        <w:tab/>
        <w:t>Honestly just overrated and not worth dealing with any of the shit before or after. The collective amount of effort and irritation isn’t worth it in the long run. It’s hardly worth it for bar sluts anymore, as far as hookers go an $8 shot isn’t bad.</w:t>
      </w:r>
    </w:p>
    <w:p>
      <w:r>
        <w:rPr>
          <w:b/>
          <w:u w:val="single"/>
        </w:rPr>
        <w:t>130003</w:t>
      </w:r>
    </w:p>
    <w:p>
      <w:r>
        <w:t>1. I am left leaning and even I think these people are morons. I don't want to live in an echo chamber, I want people to try and challenge my opinions and then I can challenge their's. I think rape culture is bollocks. I don't like being looked at as a potential rapist even though I am a man. Hell I don't even like female bits (total cock fan).  There is an issue with rape. There is an issue of false reports. Process needs to change to allow total anonymity until someone is proven guilty, and universities have no right to throw students out because of an allegation.</w:t>
      </w:r>
    </w:p>
    <w:p>
      <w:r>
        <w:rPr>
          <w:b/>
          <w:u w:val="single"/>
        </w:rPr>
        <w:t>130004</w:t>
      </w:r>
    </w:p>
    <w:p>
      <w:r>
        <w:t xml:space="preserve">2. </w:t>
        <w:tab/>
        <w:t>You can lean left all you want as long as you come back to a sensible middle with people on the right. It seems to me that the people on the right have basically stayed that way for the past 10 years all while people on the left are getting further and further to the left. It's causing them to be more belligerent and militarised, example being forming lunch (Lynch) mobs to attack republicans at restaurants and at their personal homes. I don't see a single group of people on the right forming mobs and going to Corey Booker's house</w:t>
      </w:r>
    </w:p>
    <w:p>
      <w:r>
        <w:rPr>
          <w:b/>
          <w:u w:val="single"/>
        </w:rPr>
        <w:t>130005</w:t>
      </w:r>
    </w:p>
    <w:p>
      <w:r>
        <w:t xml:space="preserve">3. </w:t>
        <w:tab/>
        <w:tab/>
        <w:t>but..  Left wants gay marriage, right doesnt  As long as i have to choose one or the other, i'm always choosing the left. Even if they are retards on some issues, at least they don't want to kill me for being gay</w:t>
      </w:r>
    </w:p>
    <w:p>
      <w:r>
        <w:rPr>
          <w:b/>
          <w:u w:val="single"/>
        </w:rPr>
        <w:t>130006</w:t>
      </w:r>
    </w:p>
    <w:p>
      <w:r>
        <w:t xml:space="preserve">4. </w:t>
        <w:tab/>
        <w:tab/>
        <w:tab/>
        <w:t>Yeah the right actually doesn't care about gay marriage anymore.   Maybe next time don't use talking points from 1994</w:t>
      </w:r>
    </w:p>
    <w:p>
      <w:r>
        <w:rPr>
          <w:b/>
          <w:u w:val="single"/>
        </w:rPr>
        <w:t>130007</w:t>
      </w:r>
    </w:p>
    <w:p>
      <w:r>
        <w:t>1. God, SJWs are fucking retarded.  He said the bad reaction to mobile Diablo was racism against the Chinese.  Erm, calling Chinese mobile games shitty is not racism lol.  I love Asian culture, but if I say they sometimes make cheap, crappy stuff, that's not racism.</w:t>
      </w:r>
    </w:p>
    <w:p>
      <w:r>
        <w:rPr>
          <w:b/>
          <w:u w:val="single"/>
        </w:rPr>
        <w:t>130008</w:t>
      </w:r>
    </w:p>
    <w:p>
      <w:r>
        <w:t xml:space="preserve">2. </w:t>
        <w:tab/>
        <w:t>The Chinese even have a word for guys like him, *baizuo* (white left). It's an insult.</w:t>
      </w:r>
    </w:p>
    <w:p>
      <w:r>
        <w:rPr>
          <w:b/>
          <w:u w:val="single"/>
        </w:rPr>
        <w:t>130009</w:t>
      </w:r>
    </w:p>
    <w:p>
      <w:r>
        <w:t>1. "The right is the violent discriminators"  as the left violently assaults anyone wearing a maga hat.</w:t>
      </w:r>
    </w:p>
    <w:p>
      <w:r>
        <w:rPr>
          <w:b/>
          <w:u w:val="single"/>
        </w:rPr>
        <w:t>130010</w:t>
      </w:r>
    </w:p>
    <w:p>
      <w:r>
        <w:t xml:space="preserve">2. </w:t>
        <w:tab/>
        <w:t>That's totally true. No one has ever worn one without being physically attacked. A good point well made. Smart!</w:t>
      </w:r>
    </w:p>
    <w:p>
      <w:r>
        <w:rPr>
          <w:b/>
          <w:u w:val="single"/>
        </w:rPr>
        <w:t>130011</w:t>
      </w:r>
    </w:p>
    <w:p>
      <w:r>
        <w:t xml:space="preserve">3. </w:t>
        <w:tab/>
        <w:tab/>
        <w:t>The point that I'm making is no one tore the hope shirts and hats off the Obama people</w:t>
      </w:r>
    </w:p>
    <w:p>
      <w:r>
        <w:rPr>
          <w:b/>
          <w:u w:val="single"/>
        </w:rPr>
        <w:t>130012</w:t>
      </w:r>
    </w:p>
    <w:p>
      <w:r>
        <w:t xml:space="preserve">4. </w:t>
        <w:tab/>
        <w:tab/>
        <w:tab/>
        <w:t>No it isn't. What you wrote is still right up there, so you can't just lie about it. You claimed that anyone wearing MAGA gear was being "violently assaulted". This is an incredibly fucking stupid claim. Moreover, we are talking about someone removing a second party's hat. Boo-motherfucking-hoo you dramatic crybaby.</w:t>
      </w:r>
    </w:p>
    <w:p>
      <w:r>
        <w:rPr>
          <w:b/>
          <w:u w:val="single"/>
        </w:rPr>
        <w:t>130013</w:t>
      </w:r>
    </w:p>
    <w:p>
      <w:r>
        <w:t xml:space="preserve">5. </w:t>
        <w:tab/>
        <w:tab/>
        <w:tab/>
        <w:tab/>
        <w:t>I know reading comprehension can be difficult for some but if you had the ability to read the rest of the article you would know what im talking about. At least the maga wearer's do so proudly and dont have to hide behind antifa masks.</w:t>
      </w:r>
    </w:p>
    <w:p>
      <w:r>
        <w:rPr>
          <w:b/>
          <w:u w:val="single"/>
        </w:rPr>
        <w:t>130014</w:t>
      </w:r>
    </w:p>
    <w:p>
      <w:r>
        <w:t xml:space="preserve">6. </w:t>
        <w:tab/>
        <w:tab/>
        <w:tab/>
        <w:tab/>
        <w:tab/>
        <w:t>You dumb disingenuous cunt. It is a manifestation of the very hight of irony to call out my reading comprehension. You are a deeply stupid individual who models Dunning-Kruger with aplomb. Job well done.   For the record, let's run it down:  1) "stole Richard's hat, took a drink from the table and threw it into Richard's face"  2) "verbally attacked and threatened him"  3) "denied service"  4) Actually is number 1  5) "knocking off his hat and spitting in it"  So let's be clear: you are a fucking moron. You are a fucking snowflake crybaby. You have yet to master reading your native language. Crawl back into your your stupid mother's basement and think about this.</w:t>
      </w:r>
    </w:p>
    <w:p>
      <w:r>
        <w:rPr>
          <w:b/>
          <w:u w:val="single"/>
        </w:rPr>
        <w:t>130015</w:t>
      </w:r>
    </w:p>
    <w:p>
      <w:r>
        <w:t xml:space="preserve">7. </w:t>
        <w:tab/>
        <w:tab/>
        <w:tab/>
        <w:tab/>
        <w:tab/>
        <w:tab/>
        <w:t>It took you a while to thesaurus out your response to try and aound like an intellectual. I'm surprised you have time to talk shouldnt you be making big Macs?</w:t>
      </w:r>
    </w:p>
    <w:p>
      <w:r>
        <w:rPr>
          <w:b/>
          <w:u w:val="single"/>
        </w:rPr>
        <w:t>130016</w:t>
      </w:r>
    </w:p>
    <w:p>
      <w:r>
        <w:t xml:space="preserve">8. </w:t>
        <w:tab/>
        <w:tab/>
        <w:tab/>
        <w:tab/>
        <w:tab/>
        <w:tab/>
        <w:tab/>
        <w:t>Make a point.</w:t>
      </w:r>
    </w:p>
    <w:p>
      <w:r>
        <w:rPr>
          <w:b/>
          <w:u w:val="single"/>
        </w:rPr>
        <w:t>130017</w:t>
      </w:r>
    </w:p>
    <w:p>
      <w:r>
        <w:t xml:space="preserve">9. </w:t>
        <w:tab/>
        <w:tab/>
        <w:tab/>
        <w:tab/>
        <w:tab/>
        <w:tab/>
        <w:tab/>
        <w:t>I mean or don't make any point. That's fine too. You fucking people are a weight on society.</w:t>
      </w:r>
    </w:p>
    <w:p>
      <w:r>
        <w:rPr>
          <w:b/>
          <w:u w:val="single"/>
        </w:rPr>
        <w:t>130018</w:t>
      </w:r>
    </w:p>
    <w:p>
      <w:r>
        <w:t>1. Unless the whole train or bus is free I don't care anyone does it. But if there's people standing and anyone does this. Or in this case this women. What a twat...</w:t>
      </w:r>
    </w:p>
    <w:p>
      <w:r>
        <w:rPr>
          <w:b/>
          <w:u w:val="single"/>
        </w:rPr>
        <w:t>130019</w:t>
      </w:r>
    </w:p>
    <w:p>
      <w:r>
        <w:t>1. Titania McGrath  I was already expecting super retarded shit from someone named Titania McGrath.</w:t>
      </w:r>
    </w:p>
    <w:p>
      <w:r>
        <w:rPr>
          <w:b/>
          <w:u w:val="single"/>
        </w:rPr>
        <w:t>130020</w:t>
      </w:r>
    </w:p>
    <w:p>
      <w:r>
        <w:t xml:space="preserve">2. </w:t>
        <w:tab/>
        <w:t>Ummm sweaty...  👏🏻How 👏🏻 dare 👏🏻 you 👏🏻 criticize 👏🏻 a 👏🏻 strong 👏🏻 independent 👏🏻 empowered 👏🏻 woman?! 👏🏻  You’re totally being __problematic__ and __toxic__? And you’re not allowed, mmmkay? 😤  Don’t you know criticizing a woman for any reason is __MUH SOGINY__?!</w:t>
      </w:r>
    </w:p>
    <w:p>
      <w:r>
        <w:rPr>
          <w:b/>
          <w:u w:val="single"/>
        </w:rPr>
        <w:t>130021</w:t>
      </w:r>
    </w:p>
    <w:p>
      <w:r>
        <w:t>1. Because SJWs are fucking retarded.</w:t>
      </w:r>
    </w:p>
    <w:p>
      <w:r>
        <w:rPr>
          <w:b/>
          <w:u w:val="single"/>
        </w:rPr>
        <w:t>130022</w:t>
      </w:r>
    </w:p>
    <w:p>
      <w:r>
        <w:t>1. Even though it's not the main point, it's pretty retarded to not allow sleeveless shirts in a gym. Might as well declare that you must wear jeans, and you're not allowed to break a sweat either.</w:t>
      </w:r>
    </w:p>
    <w:p>
      <w:r>
        <w:rPr>
          <w:b/>
          <w:u w:val="single"/>
        </w:rPr>
        <w:t>130023</w:t>
      </w:r>
    </w:p>
    <w:p>
      <w:r>
        <w:t>1. Wow... Gab went full-on Twitter. Fascinating.</w:t>
      </w:r>
    </w:p>
    <w:p>
      <w:r>
        <w:rPr>
          <w:b/>
          <w:u w:val="single"/>
        </w:rPr>
        <w:t>130024</w:t>
      </w:r>
    </w:p>
    <w:p>
      <w:r>
        <w:t xml:space="preserve">2. </w:t>
        <w:tab/>
        <w:t>I am sorry, but banning political speech and banning lolicon shit is not the same thing. Sure there's a slipper slope that would lead to banning political speech by declaring it not political but it's across a fucking eight lane interstate. And if it is in fact on shaky legal ground it's reasonable to not want to be the case that establishes it as illegal.</w:t>
      </w:r>
    </w:p>
    <w:p>
      <w:r>
        <w:rPr>
          <w:b/>
          <w:u w:val="single"/>
        </w:rPr>
        <w:t>130025</w:t>
      </w:r>
    </w:p>
    <w:p>
      <w:r>
        <w:t xml:space="preserve">3. </w:t>
        <w:tab/>
        <w:tab/>
        <w:t>I do not understand the appeal of loli. I think it is disgusting. But so fuck if it is not against the law I don't see why it should be banned.</w:t>
      </w:r>
    </w:p>
    <w:p>
      <w:r>
        <w:rPr>
          <w:b/>
          <w:u w:val="single"/>
        </w:rPr>
        <w:t>130026</w:t>
      </w:r>
    </w:p>
    <w:p>
      <w:r>
        <w:t xml:space="preserve">4. </w:t>
        <w:tab/>
        <w:tab/>
        <w:tab/>
        <w:t>The common thought is that it DOES violate the law. US law, where Gab is based, specifically.</w:t>
      </w:r>
    </w:p>
    <w:p>
      <w:r>
        <w:rPr>
          <w:b/>
          <w:u w:val="single"/>
        </w:rPr>
        <w:t>130027</w:t>
      </w:r>
    </w:p>
    <w:p>
      <w:r>
        <w:t xml:space="preserve">5. </w:t>
        <w:tab/>
        <w:tab/>
        <w:tab/>
        <w:tab/>
        <w:t>Does cub porn also violate the same law? I got a couple of conventions to report to the police.</w:t>
      </w:r>
    </w:p>
    <w:p>
      <w:r>
        <w:rPr>
          <w:b/>
          <w:u w:val="single"/>
        </w:rPr>
        <w:t>130028</w:t>
      </w:r>
    </w:p>
    <w:p>
      <w:r>
        <w:t xml:space="preserve">6. </w:t>
        <w:tab/>
        <w:tab/>
        <w:tab/>
        <w:tab/>
        <w:tab/>
        <w:t>I don't know. I could say that personally, I wish there was a mechanism in society that could find psychiatric help for those who engage in cub porn.</w:t>
      </w:r>
    </w:p>
    <w:p>
      <w:r>
        <w:rPr>
          <w:b/>
          <w:u w:val="single"/>
        </w:rPr>
        <w:t>130029</w:t>
      </w:r>
    </w:p>
    <w:p>
      <w:r>
        <w:t xml:space="preserve">7. </w:t>
        <w:tab/>
        <w:tab/>
        <w:tab/>
        <w:tab/>
        <w:tab/>
        <w:tab/>
        <w:t>That system has been around for over a century. It's called a telephone book. All they have to do is call a psychiatrist and schedule an appointment if that's what they want.</w:t>
      </w:r>
    </w:p>
    <w:p>
      <w:r>
        <w:rPr>
          <w:b/>
          <w:u w:val="single"/>
        </w:rPr>
        <w:t>130030</w:t>
      </w:r>
    </w:p>
    <w:p>
      <w:r>
        <w:t xml:space="preserve">8. </w:t>
        <w:tab/>
        <w:tab/>
        <w:tab/>
        <w:tab/>
        <w:tab/>
        <w:tab/>
        <w:tab/>
        <w:t>surprisingly liking loli porn has nothing to do with real life sexual preferences faggot</w:t>
      </w:r>
    </w:p>
    <w:p>
      <w:r>
        <w:rPr>
          <w:b/>
          <w:u w:val="single"/>
        </w:rPr>
        <w:t>130031</w:t>
      </w:r>
    </w:p>
    <w:p>
      <w:r>
        <w:t xml:space="preserve">9. </w:t>
        <w:tab/>
        <w:tab/>
        <w:tab/>
        <w:tab/>
        <w:tab/>
        <w:tab/>
        <w:t>........ as someone who knows people who like loli porn they're otherwise quite normal. you seem pretty retarded.</w:t>
      </w:r>
    </w:p>
    <w:p>
      <w:r>
        <w:rPr>
          <w:b/>
          <w:u w:val="single"/>
        </w:rPr>
        <w:t>130032</w:t>
      </w:r>
    </w:p>
    <w:p>
      <w:r>
        <w:t xml:space="preserve">10. </w:t>
        <w:tab/>
        <w:tab/>
        <w:t>Agreed. I don't think lolicon is a hill worth dying on. Even as a litmus case.</w:t>
      </w:r>
    </w:p>
    <w:p>
      <w:r>
        <w:rPr>
          <w:b/>
          <w:u w:val="single"/>
        </w:rPr>
        <w:t>130033</w:t>
      </w:r>
    </w:p>
    <w:p>
      <w:r>
        <w:t xml:space="preserve">11. </w:t>
        <w:tab/>
        <w:tab/>
        <w:tab/>
        <w:t>Enjoy your slide into state-sponsored censorship.</w:t>
      </w:r>
    </w:p>
    <w:p>
      <w:r>
        <w:rPr>
          <w:b/>
          <w:u w:val="single"/>
        </w:rPr>
        <w:t>130034</w:t>
      </w:r>
    </w:p>
    <w:p>
      <w:r>
        <w:t xml:space="preserve">12. </w:t>
        <w:tab/>
        <w:tab/>
        <w:tab/>
        <w:tab/>
        <w:t>Would you do me the honor of walking me through the chain of assumptions that led you into that statement? Because I get it, I obviously agree with you that it would suck to slide into state sponsored censorship. But I'd want to know how in THIS PARTICULAR CASE it would be useful FOR THE PEOPLE IN GAB to stake the defence of their continued existence on drawn child porn, even if I myself agree it should be protected speech.  Because I understand! I know it should ideally not even be an issue, but sadly the reality of the situation means you'd want to open a case for free speech on something with better optics. This isn't it, from where I see it. I would LOVE to hear opinions that elaborate on it, instead of this retarded talk point bullshit grandstanding that assumes I somehow want the jackboots on your doorsteps just because I see how INCREDIBLY HARD TO DEFEND loli porn would be as a pro free speech position.</w:t>
      </w:r>
    </w:p>
    <w:p>
      <w:r>
        <w:rPr>
          <w:b/>
          <w:u w:val="single"/>
        </w:rPr>
        <w:t>130035</w:t>
      </w:r>
    </w:p>
    <w:p>
      <w:r>
        <w:t xml:space="preserve">13. </w:t>
        <w:tab/>
        <w:tab/>
        <w:tab/>
        <w:tab/>
        <w:tab/>
        <w:t>&gt;"We won't defend this free speech, and in fact denounce it as morally wrong and offensive."  &gt;le SJW generation arriveth  &gt;"Conservative views are both morally wrong and offensive, and you must ban them or be destroyed."  &gt;Government: "Sounds good to us and Papa Soros!"  &gt;Gab: "HALP HALP I'M BEIN REPRESSED!"  Same fucking argument SJWs make is that conservatives are moral criminals, racists, hate speech, etc. Give an inch on free speech, even if it would grind your gears to defend it, and they'll hang you all with a mile of rope.  Gab is choosing not to defend free speech but rather its ambiguous convenience, and down the road when it's told to censor something related to free speech, it won't have credibility when it's banning something now for wrongthink.</w:t>
      </w:r>
    </w:p>
    <w:p>
      <w:r>
        <w:rPr>
          <w:b/>
          <w:u w:val="single"/>
        </w:rPr>
        <w:t>130036</w:t>
      </w:r>
    </w:p>
    <w:p>
      <w:r>
        <w:t>1. The cabal IS a bunch of child rapists. That's why they want to islamise the west and have everyone worship the cube of saturn.  &amp;#x200B;  How ever disgusting and racist these muslim rapists are. They are nothing in comparison to the british elites.  Pure degeneracy. Pure evil.  &amp;#x200B;  PayPal, like all the other corporations are afraid. I don't know, but I don't think the CEOs of PayPal are evil and pedorasts too.  &amp;#x200B;  Obviously they are siding with the wrong, not just because evil, but also because the losing side.  Going down this path PayPal will seize to exist.  There will be a competitor and when it ALL comes to light PayPal will be boycotted.</w:t>
      </w:r>
    </w:p>
    <w:p>
      <w:r>
        <w:rPr>
          <w:b/>
          <w:u w:val="single"/>
        </w:rPr>
        <w:t>130037</w:t>
      </w:r>
    </w:p>
    <w:p>
      <w:r>
        <w:t xml:space="preserve">2. </w:t>
        <w:tab/>
        <w:t>What proof is there that the elite are child molesters?</w:t>
      </w:r>
    </w:p>
    <w:p>
      <w:r>
        <w:rPr>
          <w:b/>
          <w:u w:val="single"/>
        </w:rPr>
        <w:t>130038</w:t>
      </w:r>
    </w:p>
    <w:p>
      <w:r>
        <w:t xml:space="preserve">3. </w:t>
        <w:tab/>
        <w:tab/>
        <w:t>Well, in general 'the elite' have a taste for it. There's lots of history in this, but powerful and influential people have been found to be rapists or pedophiles on a grand scale, especially in the eu and the us. Lolita express (tons of incriminating and suspicious emails, written in code, outrageous purchases for things that have been deciphered as boys/girls), pedo island (Clintons, Obama, several aides, etc), harvey weinstein, whats his face from house of cards, etc. They've been known rapists of young girls for decades but everyone in the know played their part and kept silent until it became beneficial to them not to. There's loads more, but that's the general gist of it.</w:t>
      </w:r>
    </w:p>
    <w:p>
      <w:r>
        <w:rPr>
          <w:b/>
          <w:u w:val="single"/>
        </w:rPr>
        <w:t>130039</w:t>
      </w:r>
    </w:p>
    <w:p>
      <w:r>
        <w:t>1. The disproportionate aspect is neutralized when it's one person to one person. Racism is racism, regardless of which direction it is going. Those who are apologists for black racism are just as much of the problem of perpetuating racism as those who say that their cousin Billy Bob doesn't mean it when he says "nigger".</w:t>
      </w:r>
    </w:p>
    <w:p>
      <w:r>
        <w:rPr>
          <w:b/>
          <w:u w:val="single"/>
        </w:rPr>
        <w:t>130040</w:t>
      </w:r>
    </w:p>
    <w:p>
      <w:r>
        <w:t xml:space="preserve">2. </w:t>
        <w:tab/>
        <w:t>Out of curiosity, do you think white people should be allowed to rap if it has the word nigga/nigger in the song?</w:t>
      </w:r>
    </w:p>
    <w:p>
      <w:r>
        <w:rPr>
          <w:b/>
          <w:u w:val="single"/>
        </w:rPr>
        <w:t>130041</w:t>
      </w:r>
    </w:p>
    <w:p>
      <w:r>
        <w:t xml:space="preserve">3. </w:t>
        <w:tab/>
        <w:tab/>
        <w:t xml:space="preserve"> Woah there happybobjr! Next time, please refrain from using this horribly bigoted term. Instead, please use the universally accepted "3/5ths American".  Thank you for your understanding.  *I am a bot, and this action was performed automatically. Please [contact the moderators of this subreddit](/message/compose/?to=/r/ImGoingToHellForThis) if you have any questions or concerns.*</w:t>
      </w:r>
    </w:p>
    <w:p>
      <w:r>
        <w:rPr>
          <w:b/>
          <w:u w:val="single"/>
        </w:rPr>
        <w:t>130042</w:t>
      </w:r>
    </w:p>
    <w:p>
      <w:r>
        <w:t xml:space="preserve">4. </w:t>
        <w:tab/>
        <w:tab/>
        <w:tab/>
        <w:t>This is shock humor. Shock humor only works when it's shocking.  This bot is way over played.  Maybe once per post would Garner a more desirable reaction..?</w:t>
      </w:r>
    </w:p>
    <w:p>
      <w:r>
        <w:rPr>
          <w:b/>
          <w:u w:val="single"/>
        </w:rPr>
        <w:t>130043</w:t>
      </w:r>
    </w:p>
    <w:p>
      <w:r>
        <w:t xml:space="preserve">5. </w:t>
        <w:tab/>
        <w:t xml:space="preserve"> Woah there BAXterBEDford! Next time, please refrain from using this horribly bigoted term. Instead, please use the universally accepted "3/5ths American".  Thank you for your understanding.  *I am a bot, and this action was performed automatically. Please [contact the moderators of this subreddit](/message/compose/?to=/r/ImGoingToHellForThis) if you have any questions or concerns.*</w:t>
      </w:r>
    </w:p>
    <w:p>
      <w:r>
        <w:rPr>
          <w:b/>
          <w:u w:val="single"/>
        </w:rPr>
        <w:t>130044</w:t>
      </w:r>
    </w:p>
    <w:p>
      <w:r>
        <w:t xml:space="preserve">6. </w:t>
        <w:tab/>
        <w:t>Yeah, ignorance is ignorance.</w:t>
      </w:r>
    </w:p>
    <w:p>
      <w:r>
        <w:rPr>
          <w:b/>
          <w:u w:val="single"/>
        </w:rPr>
        <w:t>130045</w:t>
      </w:r>
    </w:p>
    <w:p>
      <w:r>
        <w:t>1. I'd give you gold but I'm not a faggot. Good work anyways</w:t>
      </w:r>
    </w:p>
    <w:p>
      <w:r>
        <w:rPr>
          <w:b/>
          <w:u w:val="single"/>
        </w:rPr>
        <w:t>130046</w:t>
      </w:r>
    </w:p>
    <w:p>
      <w:r>
        <w:t xml:space="preserve">2. </w:t>
        <w:tab/>
        <w:t xml:space="preserve"> Woah there! Next time, please refrain from using that horribly bigoted term. Instead, please use the universally accepted "ApatheticDisposition".  Thank you for your understanding.  *I am a bot, and this action was performed automatically. Please [contact the moderators of this subreddit](/message/compose/?to=/r/ImGoingToHellForThis) if you have any questions or concerns.*</w:t>
      </w:r>
    </w:p>
    <w:p>
      <w:r>
        <w:rPr>
          <w:b/>
          <w:u w:val="single"/>
        </w:rPr>
        <w:t>130047</w:t>
      </w:r>
    </w:p>
    <w:p>
      <w:r>
        <w:t xml:space="preserve">3. </w:t>
        <w:tab/>
        <w:tab/>
        <w:t>But faggot means bundle of sticks.</w:t>
      </w:r>
    </w:p>
    <w:p>
      <w:r>
        <w:rPr>
          <w:b/>
          <w:u w:val="single"/>
        </w:rPr>
        <w:t>130048</w:t>
      </w:r>
    </w:p>
    <w:p>
      <w:r>
        <w:t xml:space="preserve">4. </w:t>
        <w:tab/>
        <w:tab/>
        <w:tab/>
        <w:t xml:space="preserve"> Woah there! Next time, please refrain from using that horribly bigoted term. Instead, please use the universally accepted "Sp0kySc4rySk3l3t0n".  Thank you for your understanding.  *I am a bot, and this action was performed automatically. Please [contact the moderators of this subreddit](/message/compose/?to=/r/ImGoingToHellForThis) if you have any questions or concerns.*</w:t>
      </w:r>
    </w:p>
    <w:p>
      <w:r>
        <w:rPr>
          <w:b/>
          <w:u w:val="single"/>
        </w:rPr>
        <w:t>130049</w:t>
      </w:r>
    </w:p>
    <w:p>
      <w:r>
        <w:t>1. Cunt is lucky she got this reality check instead of a beating.</w:t>
      </w:r>
    </w:p>
    <w:p>
      <w:r>
        <w:rPr>
          <w:b/>
          <w:u w:val="single"/>
        </w:rPr>
        <w:t>130050</w:t>
      </w:r>
    </w:p>
    <w:p>
      <w:r>
        <w:t>1. You can't talk about shit games and dodgy practices anywhere else. What will we do with all our power?</w:t>
      </w:r>
    </w:p>
    <w:p>
      <w:r>
        <w:rPr>
          <w:b/>
          <w:u w:val="single"/>
        </w:rPr>
        <w:t>130051</w:t>
      </w:r>
    </w:p>
    <w:p>
      <w:r>
        <w:t xml:space="preserve">2. </w:t>
        <w:tab/>
        <w:t>&gt; What will we do with all our power?  DANCE!</w:t>
      </w:r>
    </w:p>
    <w:p>
      <w:r>
        <w:rPr>
          <w:b/>
          <w:u w:val="single"/>
        </w:rPr>
        <w:t>130052</w:t>
      </w:r>
    </w:p>
    <w:p>
      <w:r>
        <w:t xml:space="preserve">3. </w:t>
        <w:tab/>
        <w:tab/>
        <w:t>With all your power you would dance.</w:t>
      </w:r>
    </w:p>
    <w:p>
      <w:r>
        <w:rPr>
          <w:b/>
          <w:u w:val="single"/>
        </w:rPr>
        <w:t>130053</w:t>
      </w:r>
    </w:p>
    <w:p>
      <w:r>
        <w:t xml:space="preserve">4. </w:t>
        <w:tab/>
        <w:tab/>
        <w:tab/>
        <w:t>To be honest, I'll use any excuse to dance.</w:t>
      </w:r>
    </w:p>
    <w:p>
      <w:r>
        <w:rPr>
          <w:b/>
          <w:u w:val="single"/>
        </w:rPr>
        <w:t>130054</w:t>
      </w:r>
    </w:p>
    <w:p>
      <w:r>
        <w:t xml:space="preserve">5. </w:t>
        <w:tab/>
        <w:tab/>
        <w:tab/>
        <w:tab/>
        <w:t>Well then Dance and forget the hardships and twats of the 21st century its gonna be much better for a boy like me.</w:t>
      </w:r>
    </w:p>
    <w:p>
      <w:r>
        <w:rPr>
          <w:b/>
          <w:u w:val="single"/>
        </w:rPr>
        <w:t>130055</w:t>
      </w:r>
    </w:p>
    <w:p>
      <w:r>
        <w:t>1. If you unironically claim yourself to be retarded, your opinion doesn’t count anymore. You gave up that privilege.</w:t>
      </w:r>
    </w:p>
    <w:p>
      <w:r>
        <w:rPr>
          <w:b/>
          <w:u w:val="single"/>
        </w:rPr>
        <w:t>130056</w:t>
      </w:r>
    </w:p>
    <w:p>
      <w:r>
        <w:t>1. Whites: Using diminishing, derogatory insult on black people.  Blacks: Trying to insult whites by implying that they crack whips.</w:t>
      </w:r>
    </w:p>
    <w:p>
      <w:r>
        <w:rPr>
          <w:b/>
          <w:u w:val="single"/>
        </w:rPr>
        <w:t>130057</w:t>
      </w:r>
    </w:p>
    <w:p>
      <w:r>
        <w:t xml:space="preserve">2. </w:t>
        <w:tab/>
        <w:t>I legit did not know that cracker was referencing the cracking of whips</w:t>
      </w:r>
    </w:p>
    <w:p>
      <w:r>
        <w:rPr>
          <w:b/>
          <w:u w:val="single"/>
        </w:rPr>
        <w:t>130058</w:t>
      </w:r>
    </w:p>
    <w:p>
      <w:r>
        <w:t xml:space="preserve">3. </w:t>
        <w:tab/>
        <w:tab/>
        <w:t>Although premium plus crackers are white, there is actually no relation to the term 'cracker'. Shocking I know. Would be funny if it were related though.   "Shut the fuck you uppity nigger" "make me you bitch ass cracker, ima put you in some chicken noodle soup!"</w:t>
      </w:r>
    </w:p>
    <w:p>
      <w:r>
        <w:rPr>
          <w:b/>
          <w:u w:val="single"/>
        </w:rPr>
        <w:t>130059</w:t>
      </w:r>
    </w:p>
    <w:p>
      <w:r>
        <w:t xml:space="preserve">4. </w:t>
        <w:tab/>
        <w:t>I always thought cracker came from being pale and a bit bland. TIL</w:t>
      </w:r>
    </w:p>
    <w:p>
      <w:r>
        <w:rPr>
          <w:b/>
          <w:u w:val="single"/>
        </w:rPr>
        <w:t>130060</w:t>
      </w:r>
    </w:p>
    <w:p>
      <w:r>
        <w:t xml:space="preserve">5. </w:t>
        <w:tab/>
        <w:tab/>
        <w:t>They need to stop making salt so spicy.</w:t>
      </w:r>
    </w:p>
    <w:p>
      <w:r>
        <w:rPr>
          <w:b/>
          <w:u w:val="single"/>
        </w:rPr>
        <w:t>130061</w:t>
      </w:r>
    </w:p>
    <w:p>
      <w:r>
        <w:t xml:space="preserve">6. </w:t>
        <w:tab/>
        <w:tab/>
        <w:tab/>
        <w:t>Can a man get a glass of water with his saltines?!   I mean, as god is my witness, i'm sweating bullets over here.</w:t>
      </w:r>
    </w:p>
    <w:p>
      <w:r>
        <w:rPr>
          <w:b/>
          <w:u w:val="single"/>
        </w:rPr>
        <w:t>130062</w:t>
      </w:r>
    </w:p>
    <w:p>
      <w:r>
        <w:t>1. We need an audit. I want to see those 24,000 ballots that voted for governor but didn't vote for senator.</w:t>
      </w:r>
    </w:p>
    <w:p>
      <w:r>
        <w:rPr>
          <w:b/>
          <w:u w:val="single"/>
        </w:rPr>
        <w:t>130063</w:t>
      </w:r>
    </w:p>
    <w:p>
      <w:r>
        <w:t xml:space="preserve">2. </w:t>
        <w:tab/>
        <w:t>They can't even cheat right!</w:t>
      </w:r>
    </w:p>
    <w:p>
      <w:r>
        <w:rPr>
          <w:b/>
          <w:u w:val="single"/>
        </w:rPr>
        <w:t>130064</w:t>
      </w:r>
    </w:p>
    <w:p>
      <w:r>
        <w:t xml:space="preserve">3. </w:t>
        <w:tab/>
        <w:tab/>
        <w:t>OhnoItsRetarded.png</w:t>
      </w:r>
    </w:p>
    <w:p>
      <w:r>
        <w:rPr>
          <w:b/>
          <w:u w:val="single"/>
        </w:rPr>
        <w:t>130065</w:t>
      </w:r>
    </w:p>
    <w:p>
      <w:r>
        <w:t>1. [deleted]</w:t>
      </w:r>
    </w:p>
    <w:p>
      <w:r>
        <w:rPr>
          <w:b/>
          <w:u w:val="single"/>
        </w:rPr>
        <w:t>130066</w:t>
      </w:r>
    </w:p>
    <w:p>
      <w:r>
        <w:t xml:space="preserve">2. </w:t>
        <w:tab/>
        <w:t>Does your child know you’re retarded?</w:t>
      </w:r>
    </w:p>
    <w:p>
      <w:r>
        <w:rPr>
          <w:b/>
          <w:u w:val="single"/>
        </w:rPr>
        <w:t>130067</w:t>
      </w:r>
    </w:p>
    <w:p>
      <w:r>
        <w:t>1. &gt;"it was my friend not me,"  Just goes to show how these bitches have NO fucking integrity. Had American Airlines asked her for her friends Name and Address she would have given it to them, knowing damn well her friend didn't do shit. Glad she got arrested.</w:t>
      </w:r>
    </w:p>
    <w:p>
      <w:r>
        <w:rPr>
          <w:b/>
          <w:u w:val="single"/>
        </w:rPr>
        <w:t>130068</w:t>
      </w:r>
    </w:p>
    <w:p>
      <w:r>
        <w:t xml:space="preserve">2. </w:t>
        <w:tab/>
        <w:t>&gt; Just goes to show how these bitches have NO fucking integrity   found the incel. I knew they had to go somewhere.</w:t>
      </w:r>
    </w:p>
    <w:p>
      <w:r>
        <w:rPr>
          <w:b/>
          <w:u w:val="single"/>
        </w:rPr>
        <w:t>130069</w:t>
      </w:r>
    </w:p>
    <w:p>
      <w:r>
        <w:t xml:space="preserve">3. </w:t>
        <w:tab/>
        <w:tab/>
        <w:t>Found the feminist knew they had to be a dumbass some where</w:t>
      </w:r>
    </w:p>
    <w:p>
      <w:r>
        <w:rPr>
          <w:b/>
          <w:u w:val="single"/>
        </w:rPr>
        <w:t>130070</w:t>
      </w:r>
    </w:p>
    <w:p>
      <w:r>
        <w:t xml:space="preserve">4. </w:t>
        <w:tab/>
        <w:tab/>
        <w:tab/>
        <w:t>Found the illiterate, unoriginal, argumentative, unimaginative, slow witted, attention starved, pitiful, misogynist nobody.</w:t>
      </w:r>
    </w:p>
    <w:p>
      <w:r>
        <w:rPr>
          <w:b/>
          <w:u w:val="single"/>
        </w:rPr>
        <w:t>130071</w:t>
      </w:r>
    </w:p>
    <w:p>
      <w:r>
        <w:t xml:space="preserve">5. </w:t>
        <w:tab/>
        <w:tab/>
        <w:tab/>
        <w:tab/>
        <w:t>So what you said wasn't  unoriginal, argumentative, unimaginative, slow witted, attention starved, pitiful, misogynist at all? Your a fucking hypocrite dude you go on a sub you know it's going to have a few people who don't agree with you but look what you do you have to dumbass about it. In the end your just a unoriginal, argumentative, unimaginative, slow witted, attention starved, pitiful, misogynist nobody. Have a nice day you kind (faggot) person :)</w:t>
      </w:r>
    </w:p>
    <w:p>
      <w:r>
        <w:rPr>
          <w:b/>
          <w:u w:val="single"/>
        </w:rPr>
        <w:t>130072</w:t>
      </w:r>
    </w:p>
    <w:p>
      <w:r>
        <w:t>1. This is a garbage article but you still shouldn't misgender the author.  He's a man and as such you should use "he" instead of "her"</w:t>
      </w:r>
    </w:p>
    <w:p>
      <w:r>
        <w:rPr>
          <w:b/>
          <w:u w:val="single"/>
        </w:rPr>
        <w:t>130073</w:t>
      </w:r>
    </w:p>
    <w:p>
      <w:r>
        <w:t xml:space="preserve">2. </w:t>
        <w:tab/>
        <w:t>Honestly, as long as they look close enough the part, and don't pretend for me to use retarded made up shit like "xyr", I don't really give a shit about them wanting to be called with a female pronoun.</w:t>
      </w:r>
    </w:p>
    <w:p>
      <w:r>
        <w:rPr>
          <w:b/>
          <w:u w:val="single"/>
        </w:rPr>
        <w:t>130074</w:t>
      </w:r>
    </w:p>
    <w:p>
      <w:r>
        <w:t xml:space="preserve">3. </w:t>
        <w:tab/>
        <w:tab/>
        <w:t>I don't care either.  Which is why I'm going to call people the pronoun that is accurate.</w:t>
      </w:r>
    </w:p>
    <w:p>
      <w:r>
        <w:rPr>
          <w:b/>
          <w:u w:val="single"/>
        </w:rPr>
        <w:t>130075</w:t>
      </w:r>
    </w:p>
    <w:p>
      <w:r>
        <w:t>1. For the record, not a single one of your points is accurate under Rule 3.  The only reason this has not been removed is because it's a self post (obligatory: "self posts were a mistake" here).  "Accusing a youtuber of being unethical" is not Journalism Ethics on its own.  Censorship must be actual acts, not just demands, to apply.  ZQ is neither a company nor an organization to count for Official Socjus.  Media Meta only applies to journalistic outlets, nothing else.</w:t>
      </w:r>
    </w:p>
    <w:p>
      <w:r>
        <w:rPr>
          <w:b/>
          <w:u w:val="single"/>
        </w:rPr>
        <w:t>130076</w:t>
      </w:r>
    </w:p>
    <w:p>
      <w:r>
        <w:t xml:space="preserve">2. </w:t>
        <w:tab/>
        <w:t>fair enough.  I just thought it was worth bringing this up before it spreads with more people in certain circles accusing people of being stalkers / conspiracy theorists etc.</w:t>
      </w:r>
    </w:p>
    <w:p>
      <w:r>
        <w:rPr>
          <w:b/>
          <w:u w:val="single"/>
        </w:rPr>
        <w:t>130077</w:t>
      </w:r>
    </w:p>
    <w:p>
      <w:r>
        <w:t xml:space="preserve">3. </w:t>
        <w:tab/>
        <w:t>Every leftist sub that is shit now got its start in nitpicky overzealous moderation efforts. Just sayin'.  Edit: /u/HandOfBane, a giant leftist fucktard, banned me for stating a simple fact, because he likes to go trawling through post histories just like the leftist he pretends he isn't. Total fucking shocker, folks. HandOfBane, go fuck yourself, retard.</w:t>
      </w:r>
    </w:p>
    <w:p>
      <w:r>
        <w:rPr>
          <w:b/>
          <w:u w:val="single"/>
        </w:rPr>
        <w:t>130078</w:t>
      </w:r>
    </w:p>
    <w:p>
      <w:r>
        <w:t xml:space="preserve">4. </w:t>
        <w:tab/>
        <w:tab/>
        <w:t>Man, I just looked at your userpage because of your retarded ass idpol name.  Said userpage isn't doing you any favors, and chock full of idpol attacks on all kinds of people.  R1.3, 15 day old account, out you go.  Enjoy being banned by a right winger.</w:t>
      </w:r>
    </w:p>
    <w:p>
      <w:r>
        <w:rPr>
          <w:b/>
          <w:u w:val="single"/>
        </w:rPr>
        <w:t>130079</w:t>
      </w:r>
    </w:p>
    <w:p>
      <w:r>
        <w:t xml:space="preserve">5. </w:t>
        <w:tab/>
        <w:tab/>
        <w:tab/>
        <w:t>&gt;I just looked at your userpage  Gaaaaaaaay</w:t>
      </w:r>
    </w:p>
    <w:p>
      <w:r>
        <w:rPr>
          <w:b/>
          <w:u w:val="single"/>
        </w:rPr>
        <w:t>130080</w:t>
      </w:r>
    </w:p>
    <w:p>
      <w:r>
        <w:t xml:space="preserve">6. </w:t>
        <w:tab/>
        <w:tab/>
        <w:tab/>
        <w:t>Really? We're doing the whole "I looked at your post history" shit here now too?</w:t>
      </w:r>
    </w:p>
    <w:p>
      <w:r>
        <w:rPr>
          <w:b/>
          <w:u w:val="single"/>
        </w:rPr>
        <w:t>130081</w:t>
      </w:r>
    </w:p>
    <w:p>
      <w:r>
        <w:t xml:space="preserve">7. </w:t>
        <w:tab/>
        <w:tab/>
        <w:tab/>
        <w:t>That's just petty. Shame on you</w:t>
      </w:r>
    </w:p>
    <w:p>
      <w:r>
        <w:rPr>
          <w:b/>
          <w:u w:val="single"/>
        </w:rPr>
        <w:t>130082</w:t>
      </w:r>
    </w:p>
    <w:p>
      <w:r>
        <w:t xml:space="preserve">8. </w:t>
        <w:tab/>
        <w:tab/>
        <w:tab/>
        <w:t>Seriously?</w:t>
      </w:r>
    </w:p>
    <w:p>
      <w:r>
        <w:rPr>
          <w:b/>
          <w:u w:val="single"/>
        </w:rPr>
        <w:t>130083</w:t>
      </w:r>
    </w:p>
    <w:p>
      <w:r>
        <w:t xml:space="preserve">9. </w:t>
        <w:tab/>
        <w:tab/>
        <w:tab/>
        <w:t>&gt; Enjoy being banned by a right winger.  I didn't ban him, though?</w:t>
      </w:r>
    </w:p>
    <w:p>
      <w:r>
        <w:rPr>
          <w:b/>
          <w:u w:val="single"/>
        </w:rPr>
        <w:t>130084</w:t>
      </w:r>
    </w:p>
    <w:p>
      <w:r>
        <w:t xml:space="preserve">10. </w:t>
        <w:tab/>
        <w:tab/>
        <w:tab/>
        <w:tab/>
        <w:t>Not with that attitude.</w:t>
      </w:r>
    </w:p>
    <w:p>
      <w:r>
        <w:rPr>
          <w:b/>
          <w:u w:val="single"/>
        </w:rPr>
        <w:t>130085</w:t>
      </w:r>
    </w:p>
    <w:p>
      <w:r>
        <w:t xml:space="preserve">11. </w:t>
        <w:tab/>
        <w:tab/>
        <w:tab/>
        <w:tab/>
        <w:tab/>
        <w:t>https://i.imgur.com/OQ5nU7y.png</w:t>
      </w:r>
    </w:p>
    <w:p>
      <w:r>
        <w:rPr>
          <w:b/>
          <w:u w:val="single"/>
        </w:rPr>
        <w:t>130086</w:t>
      </w:r>
    </w:p>
    <w:p>
      <w:r>
        <w:t xml:space="preserve">12. </w:t>
        <w:tab/>
        <w:tab/>
        <w:tab/>
        <w:tab/>
        <w:tab/>
        <w:tab/>
        <w:t>[Get a room or cut it out!](https://www.reddit.com/r/KotakuInAction/comments/8gocnh/fyi_tim_pool_is_playing_around_with_the_idea_of/dydj5dj/) :)</w:t>
      </w:r>
    </w:p>
    <w:p>
      <w:r>
        <w:rPr>
          <w:b/>
          <w:u w:val="single"/>
        </w:rPr>
        <w:t>130087</w:t>
      </w:r>
    </w:p>
    <w:p>
      <w:r>
        <w:t>1. "Fields had nine prior arrests, while her boyfriend had 25."  This is why the 3 strike rule, albeit harsh, makes sense.  DONT BREAK THE FUCKING LAW.    You should just get 25 to life in prison by the time you've comitted your third crime.    Letting someone just get away with everything with a slap on the wrist leads to shit like this. If this animal was properly locked up this wouldn't have happened.  Goddamn horrible fucking degenerate cunt</w:t>
      </w:r>
    </w:p>
    <w:p>
      <w:r>
        <w:rPr>
          <w:b/>
          <w:u w:val="single"/>
        </w:rPr>
        <w:t>130088</w:t>
      </w:r>
    </w:p>
    <w:p>
      <w:r>
        <w:t xml:space="preserve">2. </w:t>
        <w:tab/>
        <w:t>But this woman and her boyfriend were just victims of the corporate jail system. America just locks people up to make money right?</w:t>
      </w:r>
    </w:p>
    <w:p>
      <w:r>
        <w:rPr>
          <w:b/>
          <w:u w:val="single"/>
        </w:rPr>
        <w:t>130089</w:t>
      </w:r>
    </w:p>
    <w:p>
      <w:r>
        <w:t xml:space="preserve">3. </w:t>
        <w:tab/>
        <w:t>3 speeding tickets, life sentence</w:t>
      </w:r>
    </w:p>
    <w:p>
      <w:r>
        <w:rPr>
          <w:b/>
          <w:u w:val="single"/>
        </w:rPr>
        <w:t>130090</w:t>
      </w:r>
    </w:p>
    <w:p>
      <w:r>
        <w:t xml:space="preserve">4. </w:t>
        <w:tab/>
        <w:tab/>
        <w:t>Don't break the fucking law.   PRETTY simple.  Driving too fast can kill people.  If you can't learn by the 2nd ticket then fuck you, die in jail.</w:t>
      </w:r>
    </w:p>
    <w:p>
      <w:r>
        <w:rPr>
          <w:b/>
          <w:u w:val="single"/>
        </w:rPr>
        <w:t>130091</w:t>
      </w:r>
    </w:p>
    <w:p>
      <w:r>
        <w:t xml:space="preserve">5. </w:t>
        <w:tab/>
        <w:tab/>
        <w:tab/>
        <w:t>You're a fucking idiot</w:t>
      </w:r>
    </w:p>
    <w:p>
      <w:r>
        <w:rPr>
          <w:b/>
          <w:u w:val="single"/>
        </w:rPr>
        <w:t>130092</w:t>
      </w:r>
    </w:p>
    <w:p>
      <w:r>
        <w:t xml:space="preserve">6. </w:t>
        <w:tab/>
        <w:tab/>
        <w:tab/>
        <w:t>Yeah you're an idiot, Dylan.</w:t>
      </w:r>
    </w:p>
    <w:p>
      <w:r>
        <w:rPr>
          <w:b/>
          <w:u w:val="single"/>
        </w:rPr>
        <w:t>130093</w:t>
      </w:r>
    </w:p>
    <w:p>
      <w:r>
        <w:t xml:space="preserve">7. </w:t>
        <w:tab/>
        <w:tab/>
        <w:tab/>
        <w:t>God your an idiot</w:t>
      </w:r>
    </w:p>
    <w:p>
      <w:r>
        <w:rPr>
          <w:b/>
          <w:u w:val="single"/>
        </w:rPr>
        <w:t>130094</w:t>
      </w:r>
    </w:p>
    <w:p>
      <w:r>
        <w:t xml:space="preserve">8. </w:t>
        <w:tab/>
        <w:tab/>
        <w:tab/>
        <w:tab/>
        <w:t>*you're   You goddamn illiterate fucking retard.  Use proper spelling or grammar before you insult someone else's intelligence you down syndrome having motherfucker.</w:t>
      </w:r>
    </w:p>
    <w:p>
      <w:r>
        <w:rPr>
          <w:b/>
          <w:u w:val="single"/>
        </w:rPr>
        <w:t>130095</w:t>
      </w:r>
    </w:p>
    <w:p>
      <w:r>
        <w:t xml:space="preserve">9. </w:t>
        <w:tab/>
        <w:tab/>
        <w:tab/>
        <w:tab/>
        <w:tab/>
        <w:t>Oh the irony of the idiot.</w:t>
      </w:r>
    </w:p>
    <w:p>
      <w:r>
        <w:rPr>
          <w:b/>
          <w:u w:val="single"/>
        </w:rPr>
        <w:t>130096</w:t>
      </w:r>
    </w:p>
    <w:p>
      <w:r>
        <w:t xml:space="preserve">10. </w:t>
        <w:tab/>
        <w:tab/>
        <w:tab/>
        <w:tab/>
        <w:tab/>
        <w:tab/>
        <w:t>You can't spell.  You're the idiot.  Your mom should have swallowed you instead of increasing the mentally retarded population of this planet.</w:t>
      </w:r>
    </w:p>
    <w:p>
      <w:r>
        <w:rPr>
          <w:b/>
          <w:u w:val="single"/>
        </w:rPr>
        <w:t>130097</w:t>
      </w:r>
    </w:p>
    <w:p>
      <w:r>
        <w:t xml:space="preserve">11. </w:t>
        <w:tab/>
        <w:tab/>
        <w:tab/>
        <w:tab/>
        <w:tab/>
        <w:tab/>
        <w:tab/>
        <w:t>Straight busta</w:t>
      </w:r>
    </w:p>
    <w:p>
      <w:r>
        <w:rPr>
          <w:b/>
          <w:u w:val="single"/>
        </w:rPr>
        <w:t>130098</w:t>
      </w:r>
    </w:p>
    <w:p>
      <w:r>
        <w:t xml:space="preserve">12. </w:t>
        <w:tab/>
        <w:tab/>
        <w:tab/>
        <w:tab/>
        <w:tab/>
        <w:tab/>
        <w:tab/>
        <w:t>Yes, the effects of autocorrect on a hasty reply to you (an idiot) surely puts me into the category of “should not have been born”,  however, I was. And here I am, wasting my time responding to your idiocies instead of pursuing more productive endeavors.  With that said, I still believe the views you hold on a three crime (regardless of nature or severity) life sentence is not just idiotic, but downright immoral.  I still hold to the opinion that you sir, are a complete moron.</w:t>
      </w:r>
    </w:p>
    <w:p>
      <w:r>
        <w:rPr>
          <w:b/>
          <w:u w:val="single"/>
        </w:rPr>
        <w:t>130099</w:t>
      </w:r>
    </w:p>
    <w:p>
      <w:r>
        <w:t xml:space="preserve">13. </w:t>
        <w:tab/>
        <w:tab/>
        <w:tab/>
        <w:tab/>
        <w:tab/>
        <w:tab/>
        <w:tab/>
        <w:tab/>
        <w:t>Impressive vernacular.  I take it back.  You are not an illiterate retard, but rather a pathetic neckbeard.  Thanks for opening my eyes "good sir"  *tips*</w:t>
      </w:r>
    </w:p>
    <w:p>
      <w:r>
        <w:rPr>
          <w:b/>
          <w:u w:val="single"/>
        </w:rPr>
        <w:t>130100</w:t>
      </w:r>
    </w:p>
    <w:p>
      <w:r>
        <w:t xml:space="preserve">14. </w:t>
        <w:tab/>
        <w:tab/>
        <w:tab/>
        <w:tab/>
        <w:tab/>
        <w:tab/>
        <w:tab/>
        <w:tab/>
        <w:tab/>
        <w:t>Smooth neck here.</w:t>
      </w:r>
    </w:p>
    <w:p>
      <w:r>
        <w:rPr>
          <w:b/>
          <w:u w:val="single"/>
        </w:rPr>
        <w:t>130101</w:t>
      </w:r>
    </w:p>
    <w:p>
      <w:r>
        <w:t>1. What the fuck is going on at SCEA that they turned into such massive censorious assholes this year? Seriously where the hell did this complete 180 come from?</w:t>
      </w:r>
    </w:p>
    <w:p>
      <w:r>
        <w:rPr>
          <w:b/>
          <w:u w:val="single"/>
        </w:rPr>
        <w:t>130102</w:t>
      </w:r>
    </w:p>
    <w:p>
      <w:r>
        <w:t xml:space="preserve">2. </w:t>
        <w:tab/>
        <w:t>I don't know WTF people are talking about. When I grew up you couldn't even fucking get BLOOD in MORTAL KOMBAT on the SNES. You had to have a Genesis or go to the arcade.  [edit] HEYYOOO BUTTHURT ENGAGED</w:t>
      </w:r>
    </w:p>
    <w:p>
      <w:r>
        <w:rPr>
          <w:b/>
          <w:u w:val="single"/>
        </w:rPr>
        <w:t>130103</w:t>
      </w:r>
    </w:p>
    <w:p>
      <w:r>
        <w:t xml:space="preserve">3. </w:t>
        <w:tab/>
        <w:tab/>
        <w:t>It we consider that the base we started from, it was slowly improving from there over time.  The recent years has seen us regressing backwards into that time, which is the problem people are having.</w:t>
      </w:r>
    </w:p>
    <w:p>
      <w:r>
        <w:rPr>
          <w:b/>
          <w:u w:val="single"/>
        </w:rPr>
        <w:t>130104</w:t>
      </w:r>
    </w:p>
    <w:p>
      <w:r>
        <w:t xml:space="preserve">4. </w:t>
        <w:tab/>
        <w:tab/>
        <w:tab/>
        <w:t>Nintendo's a lot more loose than ever. For example:   &gt; When working on Link, the Platinum team worried about making the costume too sexy and initially covered up Bayonetta’s chest area. To their surprise, it was Nintendo who suggested the design should reveal more cleavage, which impressed the Platinum team, according to Siliconera.  I think they've said other things about how they would tone down Bayonetta 2, only for Nintendo to encourage them to spice it up. And they're allowing uncensored Senran games now.</w:t>
      </w:r>
    </w:p>
    <w:p>
      <w:r>
        <w:rPr>
          <w:b/>
          <w:u w:val="single"/>
        </w:rPr>
        <w:t>130105</w:t>
      </w:r>
    </w:p>
    <w:p>
      <w:r>
        <w:t xml:space="preserve">5. </w:t>
        <w:tab/>
        <w:tab/>
        <w:tab/>
        <w:tab/>
        <w:t>I'll never forget being really surprised when BMX XXX came out on GameCube.  Nintendo's been straddling that line for a long time. Maybe they're seeing Steam's success with throwing censorship to the wind and following their model.  Which is a very smart thing to do.</w:t>
      </w:r>
    </w:p>
    <w:p>
      <w:r>
        <w:rPr>
          <w:b/>
          <w:u w:val="single"/>
        </w:rPr>
        <w:t>130106</w:t>
      </w:r>
    </w:p>
    <w:p>
      <w:r>
        <w:t>1. Fully indulging in the absolute stupidity of this. Literally on the AS and none of these apply. It’s like they think Autism is actually something cool or fun, nah.  Welcome to not being able to eat things because they feel wrong, or being unable to hold friends down because you don’t know what they mean, and all this shitty kind of lack of intuition, fuck it sucks. And besides this there are few, few physical symptoms. Gag me with a well sanitized and stainless steel spoon before I accept these Tumblr twats.</w:t>
      </w:r>
    </w:p>
    <w:p>
      <w:r>
        <w:rPr>
          <w:b/>
          <w:u w:val="single"/>
        </w:rPr>
        <w:t>130107</w:t>
      </w:r>
    </w:p>
    <w:p>
      <w:r>
        <w:t xml:space="preserve">2. </w:t>
        <w:tab/>
        <w:t>&gt;not being able to eat things because they feel wrong  Or, not being able to wear a real, grown-up bra because even after tearing out the goddamn wire it still feels uncomfortable... hfshgfjghfkj</w:t>
      </w:r>
    </w:p>
    <w:p>
      <w:r>
        <w:rPr>
          <w:b/>
          <w:u w:val="single"/>
        </w:rPr>
        <w:t>130108</w:t>
      </w:r>
    </w:p>
    <w:p>
      <w:r>
        <w:t xml:space="preserve">3. </w:t>
        <w:tab/>
        <w:tab/>
        <w:t>Any clothes that aren’t form fitting to the inch! I get things tailored and buy small just so I don’t have a single open space in my clothes. I can’t fucking deal with any baggy or hanging clothes at any time!  Autism sucks donkey balls.</w:t>
      </w:r>
    </w:p>
    <w:p>
      <w:r>
        <w:rPr>
          <w:b/>
          <w:u w:val="single"/>
        </w:rPr>
        <w:t>130109</w:t>
      </w:r>
    </w:p>
    <w:p>
      <w:r>
        <w:t xml:space="preserve">4. </w:t>
        <w:tab/>
        <w:tab/>
        <w:tab/>
        <w:t>I prefer nudity because cloths can be uncomfortable but thats not the worse. The sound or feeling of things rubbing against lenticular plastic (the ridge plastic that gives thing 3d effects) drives me up the wall. My back tingle just by the thought and its extremely unpleasent.  A few other sounds causes the same effect like metal scraping metal.</w:t>
      </w:r>
    </w:p>
    <w:p>
      <w:r>
        <w:rPr>
          <w:b/>
          <w:u w:val="single"/>
        </w:rPr>
        <w:t>130110</w:t>
      </w:r>
    </w:p>
    <w:p>
      <w:r>
        <w:t xml:space="preserve">5. </w:t>
        <w:tab/>
        <w:tab/>
        <w:tab/>
        <w:tab/>
        <w:t>Oooh, the sound I most hate in the world is Styrofoam rubbing against Styrofoam. It gives me a weird feeling in my teeth. 😣</w:t>
      </w:r>
    </w:p>
    <w:p>
      <w:r>
        <w:rPr>
          <w:b/>
          <w:u w:val="single"/>
        </w:rPr>
        <w:t>130111</w:t>
      </w:r>
    </w:p>
    <w:p>
      <w:r>
        <w:t xml:space="preserve">6. </w:t>
        <w:tab/>
        <w:tab/>
        <w:tab/>
        <w:tab/>
        <w:tab/>
        <w:t>Seriously, nails on a chalkboard is weak shit compared to the cold, piercing discomfort that fills my body when I hear Styrofoam on Styrofoam. Makes me want to jump out of my fucking skin.</w:t>
      </w:r>
    </w:p>
    <w:p>
      <w:r>
        <w:rPr>
          <w:b/>
          <w:u w:val="single"/>
        </w:rPr>
        <w:t>130112</w:t>
      </w:r>
    </w:p>
    <w:p>
      <w:r>
        <w:t xml:space="preserve">7. </w:t>
        <w:tab/>
        <w:tab/>
        <w:tab/>
        <w:t>Wow, I'm your exact opposite. I can't handle tight-fitting clothes, my skin is reeeeaaally sensitive to that stuff and I hate when certain materials scrape against my skin.  I guess autism manifests in many different ways. You can never know exactly what the problems will be, you just know there will be lots of them</w:t>
      </w:r>
    </w:p>
    <w:p>
      <w:r>
        <w:rPr>
          <w:b/>
          <w:u w:val="single"/>
        </w:rPr>
        <w:t>130113</w:t>
      </w:r>
    </w:p>
    <w:p>
      <w:r>
        <w:t xml:space="preserve">8. </w:t>
        <w:tab/>
        <w:tab/>
        <w:tab/>
        <w:tab/>
        <w:t>&gt;I hate when certain materials scrape against my skin  I'm weird about lace undergarments. A lace bralette (assuming at least the minimum amount of "modesty") is fine -- usually they're nice and tight, and the modest area is comfortably soft, so I forget I'm wearing them. But lace panties -- fucking hate them! No modesty whatsoever, flimsy construction, and extremely uncomfortable to sit on or walk with. The same is true of "thong" panties (or really anything less "full-coverage" than "boyshorts"). Maybe it's just that the skin of my bottom is more sensitive?</w:t>
      </w:r>
    </w:p>
    <w:p>
      <w:r>
        <w:rPr>
          <w:b/>
          <w:u w:val="single"/>
        </w:rPr>
        <w:t>130114</w:t>
      </w:r>
    </w:p>
    <w:p>
      <w:r>
        <w:t>1. This has to do with interpretation of the constitution, and as far as i can tell her gender had nothing to do with it</w:t>
      </w:r>
    </w:p>
    <w:p>
      <w:r>
        <w:rPr>
          <w:b/>
          <w:u w:val="single"/>
        </w:rPr>
        <w:t>130115</w:t>
      </w:r>
    </w:p>
    <w:p>
      <w:r>
        <w:t xml:space="preserve">2. </w:t>
        <w:tab/>
        <w:t>I'm with you on this one, it is a pretty retarded ruling.  Prosecutor really screwed the pooch but knowing central Washington State the way I do, I'm not surprised.</w:t>
      </w:r>
    </w:p>
    <w:p>
      <w:r>
        <w:rPr>
          <w:b/>
          <w:u w:val="single"/>
        </w:rPr>
        <w:t>130116</w:t>
      </w:r>
    </w:p>
    <w:p>
      <w:r>
        <w:t xml:space="preserve">3. </w:t>
        <w:tab/>
        <w:tab/>
        <w:t>[deleted]</w:t>
      </w:r>
    </w:p>
    <w:p>
      <w:r>
        <w:rPr>
          <w:b/>
          <w:u w:val="single"/>
        </w:rPr>
        <w:t>130117</w:t>
      </w:r>
    </w:p>
    <w:p>
      <w:r>
        <w:t xml:space="preserve">4. </w:t>
        <w:tab/>
        <w:tab/>
        <w:tab/>
        <w:t>She dumped a body in a lake...</w:t>
      </w:r>
    </w:p>
    <w:p>
      <w:r>
        <w:rPr>
          <w:b/>
          <w:u w:val="single"/>
        </w:rPr>
        <w:t>130118</w:t>
      </w:r>
    </w:p>
    <w:p>
      <w:r>
        <w:t xml:space="preserve">5. </w:t>
        <w:tab/>
        <w:tab/>
        <w:tab/>
        <w:tab/>
        <w:t>[deleted]</w:t>
      </w:r>
    </w:p>
    <w:p>
      <w:r>
        <w:rPr>
          <w:b/>
          <w:u w:val="single"/>
        </w:rPr>
        <w:t>130119</w:t>
      </w:r>
    </w:p>
    <w:p>
      <w:r>
        <w:t xml:space="preserve">6. </w:t>
        <w:tab/>
        <w:tab/>
        <w:tab/>
        <w:tab/>
        <w:tab/>
        <w:t>Thanks for this.  Lots of rage here.  It is important that we direct it intelligently.</w:t>
      </w:r>
    </w:p>
    <w:p>
      <w:r>
        <w:rPr>
          <w:b/>
          <w:u w:val="single"/>
        </w:rPr>
        <w:t>130120</w:t>
      </w:r>
    </w:p>
    <w:p>
      <w:r>
        <w:t>1. Doesnt' matter how cunty women are, there will alwasy be an army of white knights to defend them.</w:t>
      </w:r>
    </w:p>
    <w:p>
      <w:r>
        <w:rPr>
          <w:b/>
          <w:u w:val="single"/>
        </w:rPr>
        <w:t>130121</w:t>
      </w:r>
    </w:p>
    <w:p>
      <w:r>
        <w:t>1. More idiotic then the SJWs in that video, are the comments in this thread.</w:t>
      </w:r>
    </w:p>
    <w:p>
      <w:r>
        <w:rPr>
          <w:b/>
          <w:u w:val="single"/>
        </w:rPr>
        <w:t>130122</w:t>
      </w:r>
    </w:p>
    <w:p>
      <w:r>
        <w:t xml:space="preserve">2. </w:t>
        <w:tab/>
        <w:t>How so?</w:t>
      </w:r>
    </w:p>
    <w:p>
      <w:r>
        <w:rPr>
          <w:b/>
          <w:u w:val="single"/>
        </w:rPr>
        <w:t>130123</w:t>
      </w:r>
    </w:p>
    <w:p>
      <w:r>
        <w:t xml:space="preserve">3. </w:t>
        <w:tab/>
        <w:tab/>
        <w:t>You know "faggots" "cow" "nazis" comments. Its like this subreddit is an extension of the donald subreddit.</w:t>
      </w:r>
    </w:p>
    <w:p>
      <w:r>
        <w:rPr>
          <w:b/>
          <w:u w:val="single"/>
        </w:rPr>
        <w:t>130124</w:t>
      </w:r>
    </w:p>
    <w:p>
      <w:r>
        <w:t xml:space="preserve">4. </w:t>
        <w:tab/>
        <w:tab/>
        <w:tab/>
        <w:t>Those helpless, incapable minority groups are lucky to have a virtuous white savior like yourself to swoop in and protect them. They need the help of a pale person with your superior intellect and abilities to succeed in this world.  You’re a hero, really. Pat yourself on the love handles.</w:t>
      </w:r>
    </w:p>
    <w:p>
      <w:r>
        <w:rPr>
          <w:b/>
          <w:u w:val="single"/>
        </w:rPr>
        <w:t>130125</w:t>
      </w:r>
    </w:p>
    <w:p>
      <w:r>
        <w:t xml:space="preserve">5. </w:t>
        <w:tab/>
        <w:tab/>
        <w:tab/>
        <w:tab/>
        <w:t>Whatever helps you justify calling people faggots and nazi</w:t>
      </w:r>
    </w:p>
    <w:p>
      <w:r>
        <w:rPr>
          <w:b/>
          <w:u w:val="single"/>
        </w:rPr>
        <w:t>130126</w:t>
      </w:r>
    </w:p>
    <w:p>
      <w:r>
        <w:t xml:space="preserve">6. </w:t>
        <w:tab/>
        <w:tab/>
        <w:tab/>
        <w:tab/>
        <w:tab/>
        <w:t>Go ahead and quote me calling someone a “faggot” or a “nazi”.  I’ll wait.</w:t>
      </w:r>
    </w:p>
    <w:p>
      <w:r>
        <w:rPr>
          <w:b/>
          <w:u w:val="single"/>
        </w:rPr>
        <w:t>130127</w:t>
      </w:r>
    </w:p>
    <w:p>
      <w:r>
        <w:t xml:space="preserve">7. </w:t>
        <w:tab/>
        <w:tab/>
        <w:tab/>
        <w:tab/>
        <w:tab/>
        <w:tab/>
        <w:t>Well you seem very upset and defensive when i say that the comments calling people faggots and nazis are stupid. Do you agree with me?</w:t>
      </w:r>
    </w:p>
    <w:p>
      <w:r>
        <w:rPr>
          <w:b/>
          <w:u w:val="single"/>
        </w:rPr>
        <w:t>130128</w:t>
      </w:r>
    </w:p>
    <w:p>
      <w:r>
        <w:t xml:space="preserve">8. </w:t>
        <w:tab/>
        <w:tab/>
        <w:tab/>
        <w:tab/>
        <w:tab/>
        <w:t>https://youtu.be/1IFloXOuLgA</w:t>
      </w:r>
    </w:p>
    <w:p>
      <w:r>
        <w:rPr>
          <w:b/>
          <w:u w:val="single"/>
        </w:rPr>
        <w:t>130129</w:t>
      </w:r>
    </w:p>
    <w:p>
      <w:r>
        <w:t xml:space="preserve">9. </w:t>
        <w:tab/>
        <w:t>Found the short SJW</w:t>
      </w:r>
    </w:p>
    <w:p>
      <w:r>
        <w:rPr>
          <w:b/>
          <w:u w:val="single"/>
        </w:rPr>
        <w:t>130130</w:t>
      </w:r>
    </w:p>
    <w:p>
      <w:r>
        <w:t xml:space="preserve">10. </w:t>
        <w:tab/>
        <w:tab/>
        <w:t>Im 1.80 m tall. And not a sjw. Just your average joe thats doesnt like people calling other people faggots. Nazis. Etc...</w:t>
      </w:r>
    </w:p>
    <w:p>
      <w:r>
        <w:rPr>
          <w:b/>
          <w:u w:val="single"/>
        </w:rPr>
        <w:t>130131</w:t>
      </w:r>
    </w:p>
    <w:p>
      <w:r>
        <w:t xml:space="preserve">11. </w:t>
        <w:tab/>
        <w:tab/>
        <w:tab/>
        <w:t>To be fair, it was one of the SJWs in the video that un-ironically used the word "nazi" to describe either the speakers on the panel or the police for escorting them out after they were trying to interfere with the audio equipment.   Nazis burned books, they didn't tolerate ideas that diverged from their ideology. Instead of disrupting the talk when confronted with ideas they didn't like, it would've helped their cause to engage with and debate those ideas.</w:t>
      </w:r>
    </w:p>
    <w:p>
      <w:r>
        <w:rPr>
          <w:b/>
          <w:u w:val="single"/>
        </w:rPr>
        <w:t>130132</w:t>
      </w:r>
    </w:p>
    <w:p>
      <w:r>
        <w:t xml:space="preserve">12. </w:t>
        <w:tab/>
        <w:tab/>
        <w:tab/>
        <w:tab/>
        <w:t>Yes and the people in the thread are just the same as those misguided sjws</w:t>
      </w:r>
    </w:p>
    <w:p>
      <w:r>
        <w:rPr>
          <w:b/>
          <w:u w:val="single"/>
        </w:rPr>
        <w:t>130133</w:t>
      </w:r>
    </w:p>
    <w:p>
      <w:r>
        <w:t xml:space="preserve">13. </w:t>
        <w:tab/>
        <w:tab/>
        <w:tab/>
        <w:tab/>
        <w:tab/>
        <w:t>Respectfully, I don't agree that those two situations are quite the same:   1. SJWs being offended by a biological and statistical fact, and disrupting a lecture for expressing ideas contrary to their own, and then calling the panel or the police "nazis" and that there's no room for them in civilized society.   2. People on reddit making fun of the above mentioned people's use of the word nazi.   But I also don't like calling people 'faggot' as there are better and more clever insults.</w:t>
      </w:r>
    </w:p>
    <w:p>
      <w:r>
        <w:rPr>
          <w:b/>
          <w:u w:val="single"/>
        </w:rPr>
        <w:t>130134</w:t>
      </w:r>
    </w:p>
    <w:p>
      <w:r>
        <w:t xml:space="preserve">14. </w:t>
        <w:tab/>
        <w:tab/>
        <w:tab/>
        <w:tab/>
        <w:tab/>
        <w:tab/>
        <w:t>These people here just watched a video of kids being disruptive and calling the panel erroneously nazi. So people turn to the comments and call them faggots and nazis. Its just dumb.</w:t>
      </w:r>
    </w:p>
    <w:p>
      <w:r>
        <w:rPr>
          <w:b/>
          <w:u w:val="single"/>
        </w:rPr>
        <w:t>130135</w:t>
      </w:r>
    </w:p>
    <w:p>
      <w:r>
        <w:t xml:space="preserve">15. </w:t>
        <w:tab/>
        <w:tab/>
        <w:tab/>
        <w:t>Except for mods, right?</w:t>
      </w:r>
    </w:p>
    <w:p>
      <w:r>
        <w:rPr>
          <w:b/>
          <w:u w:val="single"/>
        </w:rPr>
        <w:t>130136</w:t>
      </w:r>
    </w:p>
    <w:p>
      <w:r>
        <w:t>1. Ah, misandry at its finest.  Anyone who calls themselves a feminist whilst behaving like this isn’t a feminist, they’re just a misandrist, and a fucking cunt.</w:t>
      </w:r>
    </w:p>
    <w:p>
      <w:r>
        <w:rPr>
          <w:b/>
          <w:u w:val="single"/>
        </w:rPr>
        <w:t>130137</w:t>
      </w:r>
    </w:p>
    <w:p>
      <w:r>
        <w:t xml:space="preserve">2. </w:t>
        <w:tab/>
        <w:t>The feminist movement has changed a lot in the past 10 years. This honestly isn't too far from the post-2008 movement.</w:t>
      </w:r>
    </w:p>
    <w:p>
      <w:r>
        <w:rPr>
          <w:b/>
          <w:u w:val="single"/>
        </w:rPr>
        <w:t>130138</w:t>
      </w:r>
    </w:p>
    <w:p>
      <w:r>
        <w:t>1. What a terrible lawyer but this is far from justice.</w:t>
      </w:r>
    </w:p>
    <w:p>
      <w:r>
        <w:rPr>
          <w:b/>
          <w:u w:val="single"/>
        </w:rPr>
        <w:t>130139</w:t>
      </w:r>
    </w:p>
    <w:p>
      <w:r>
        <w:t xml:space="preserve">2. </w:t>
        <w:tab/>
        <w:t>"A man gets life from forcing a 13 year old girl to touch his penis"  Would it be the same if the title was that? No, you wouldnt even flinch.</w:t>
      </w:r>
    </w:p>
    <w:p>
      <w:r>
        <w:rPr>
          <w:b/>
          <w:u w:val="single"/>
        </w:rPr>
        <w:t>130140</w:t>
      </w:r>
    </w:p>
    <w:p>
      <w:r>
        <w:t xml:space="preserve">3. </w:t>
        <w:tab/>
        <w:tab/>
        <w:t>I would. It's fucking retarded either way. People have violently raped children and gotten softer sentences.   Not everything needs to be flipped, sometimes it's ridiculous no matter who it happened to.</w:t>
      </w:r>
    </w:p>
    <w:p>
      <w:r>
        <w:rPr>
          <w:b/>
          <w:u w:val="single"/>
        </w:rPr>
        <w:t>130141</w:t>
      </w:r>
    </w:p>
    <w:p>
      <w:r>
        <w:t>1. Ha! When I was six, my sister and I regularly got in trouble for fighting. We have bitten each other, and drawn blood. Mum regularly likes to remind us of this. Little girls can just as--if not *more*\--violent than little boys</w:t>
      </w:r>
    </w:p>
    <w:p>
      <w:r>
        <w:rPr>
          <w:b/>
          <w:u w:val="single"/>
        </w:rPr>
        <w:t>130142</w:t>
      </w:r>
    </w:p>
    <w:p>
      <w:r>
        <w:t xml:space="preserve">2. </w:t>
        <w:tab/>
        <w:t>little girls can be absolute cunts too.</w:t>
      </w:r>
    </w:p>
    <w:p>
      <w:r>
        <w:rPr>
          <w:b/>
          <w:u w:val="single"/>
        </w:rPr>
        <w:t>130143</w:t>
      </w:r>
    </w:p>
    <w:p>
      <w:r>
        <w:t>1. So simple. I’m leaving work soon. I know when I get home I won’t have someone bitching and moaning to me about what we are going to eat for supper. If I leave the dishes until tomorrow there’s no one to bitch about it.  I don’t have sit through extremely boring shows like “This is Us”  If I wanna spend the night playing Xbox, I can.  Life is good. Sex isn’t important enough to go back to the plantation.</w:t>
      </w:r>
    </w:p>
    <w:p>
      <w:r>
        <w:rPr>
          <w:b/>
          <w:u w:val="single"/>
        </w:rPr>
        <w:t>130144</w:t>
      </w:r>
    </w:p>
    <w:p>
      <w:r>
        <w:t xml:space="preserve">2. </w:t>
        <w:tab/>
        <w:t>You know what I'll eat tomorrow? What I feel like. You know what I'll do tomorrow? Whatever I want. You know where I'll go tomorrow? Wherever my feet takes me. You know how long I'll work tomorrow? For however how long I can handle. You know how much money I'll spend on myself? Whatever amount feels right.  And you know the best part? There won't be a cunt I'll have to compromise with.</w:t>
      </w:r>
    </w:p>
    <w:p>
      <w:r>
        <w:rPr>
          <w:b/>
          <w:u w:val="single"/>
        </w:rPr>
        <w:t>130145</w:t>
      </w:r>
    </w:p>
    <w:p>
      <w:r>
        <w:t>1. I don't feign drama, but Antifa better be careful because one of them could end up dead. Antifa has a history of real violence and it won't take much for a person to justify a real fear for their life and pull out the shotgun.</w:t>
      </w:r>
    </w:p>
    <w:p>
      <w:r>
        <w:rPr>
          <w:b/>
          <w:u w:val="single"/>
        </w:rPr>
        <w:t>130146</w:t>
      </w:r>
    </w:p>
    <w:p>
      <w:r>
        <w:t xml:space="preserve">2. </w:t>
        <w:tab/>
        <w:t>I'm honestly surprised it hasn't happened yet. We have some serious restraint when it comes to those cunts.</w:t>
      </w:r>
    </w:p>
    <w:p>
      <w:r>
        <w:rPr>
          <w:b/>
          <w:u w:val="single"/>
        </w:rPr>
        <w:t>130147</w:t>
      </w:r>
    </w:p>
    <w:p>
      <w:r>
        <w:t xml:space="preserve">3. </w:t>
        <w:tab/>
        <w:tab/>
        <w:t>I am not quite sure what to think of that. I am starting to really think we are not taking it nearly as serious as we should and DEMAND that something be done about these savages. These people are going to end up getting government jobs and will somehow figure out how to win elections like by letting felons vote just like they passed a few days ago in FL that adds 1.5 million felons to the voter rolls of .… guess who.</w:t>
      </w:r>
    </w:p>
    <w:p>
      <w:r>
        <w:rPr>
          <w:b/>
          <w:u w:val="single"/>
        </w:rPr>
        <w:t>130148</w:t>
      </w:r>
    </w:p>
    <w:p>
      <w:r>
        <w:t>1. This seems less of a pussy pass denied and more of a mental health issue confirmed.</w:t>
      </w:r>
    </w:p>
    <w:p>
      <w:r>
        <w:rPr>
          <w:b/>
          <w:u w:val="single"/>
        </w:rPr>
        <w:t>130149</w:t>
      </w:r>
    </w:p>
    <w:p>
      <w:r>
        <w:t xml:space="preserve">2. </w:t>
        <w:tab/>
        <w:t>everyone who commits a crime can arguably be considered to have a mental illness. It's just that in general women are labeled as mentally ill while men are just labeled as criminals even though they have the same symptoms, commit the same crimes, etc... This is the pussy pass. Given the benefit of doubt, considered a victim of something first before judgement, low sentences for crimes and more are all aspects of it.</w:t>
      </w:r>
    </w:p>
    <w:p>
      <w:r>
        <w:rPr>
          <w:b/>
          <w:u w:val="single"/>
        </w:rPr>
        <w:t>130150</w:t>
      </w:r>
    </w:p>
    <w:p>
      <w:r>
        <w:t xml:space="preserve">3. </w:t>
        <w:tab/>
        <w:tab/>
        <w:t>No, a Pussy pass is when a woman tries to use the fact of her gender to escape accountability for her actions.  Otherwise this is just another sub that blames women for everything. Even the shit men do equally well...such as acting like a cunt.</w:t>
      </w:r>
    </w:p>
    <w:p>
      <w:r>
        <w:rPr>
          <w:b/>
          <w:u w:val="single"/>
        </w:rPr>
        <w:t>130151</w:t>
      </w:r>
    </w:p>
    <w:p>
      <w:r>
        <w:t xml:space="preserve">4. </w:t>
        <w:tab/>
        <w:tab/>
        <w:tab/>
        <w:t>No a pussy pass is something that society as a whole has granted to women for the sole purpose of not requiring them to be held to the same standards as men. Which is why they aren't held to the same standards, regulations, punishments, treatment, laws etc... A woman doesn't need to exclaim the use of a pussy pass because it's already in use on a constant basis.  This isn't a sub that blames women for everything. It is a sub however for pointing out when society finally denies a pussy pass by treating a woman the same way men are treated on a constant basis. If the granting of pussy passes to women wasn't so prevalent and noticed than subs like this wouldn't even exist because a story about a woman going to jail for a crime just wouldn't be interesting.  There are countless subs however just absolutely dedicated to blaming men for everything and anything. Feminism, offmychest, relationships, TwoXChromosomes, and pretty much any default or formerly default sub will readily showcase this anti-men sentiment and overall hate that men have to face constantly. We get blamed for everything, are considered to be the perpetrator instantly(even when we are the actual victim), are looked at as criminals without actually having done anything wrong, get screwed over by the court system constantly, and otherwise have everything going against us while we get to sit here listening to people talk about all of our "privilege" and so is it at all surprising that a sub that allows men to vent about the constant situation that is our society is wanted and needed? Is it somehow wrong to allow men to talk about what they see in society or to complain about it? Why is it that when men do complain suddenly it's something that needs to be dealt with or destroyed? Is having somewhere to allow people to expose their frustrations really all that bad of a thing?</w:t>
      </w:r>
    </w:p>
    <w:p>
      <w:r>
        <w:rPr>
          <w:b/>
          <w:u w:val="single"/>
        </w:rPr>
        <w:t>130152</w:t>
      </w:r>
    </w:p>
    <w:p>
      <w:r>
        <w:t xml:space="preserve">5. </w:t>
        <w:tab/>
        <w:tab/>
        <w:tab/>
        <w:tab/>
        <w:t>Well said. Thankyou</w:t>
      </w:r>
    </w:p>
    <w:p>
      <w:r>
        <w:rPr>
          <w:b/>
          <w:u w:val="single"/>
        </w:rPr>
        <w:t>130153</w:t>
      </w:r>
    </w:p>
    <w:p>
      <w:r>
        <w:t xml:space="preserve">6. </w:t>
        <w:tab/>
        <w:tab/>
        <w:tab/>
        <w:tab/>
        <w:t>So you have become just as obsessed with ‘social constructs’ and ‘identity politics’ as the feminists then. No individual responsibility left.   Vent away, but don’t try to pretend it’s got anymore logic than TwoXChromosomes.</w:t>
      </w:r>
    </w:p>
    <w:p>
      <w:r>
        <w:rPr>
          <w:b/>
          <w:u w:val="single"/>
        </w:rPr>
        <w:t>130154</w:t>
      </w:r>
    </w:p>
    <w:p>
      <w:r>
        <w:t xml:space="preserve">7. </w:t>
        <w:tab/>
        <w:tab/>
        <w:tab/>
        <w:tab/>
        <w:tab/>
        <w:t>What do social constructs have to do with anything that was talked about? How does pointing out the unfairness in society that men face and it's inequality suddenly become a social construct? and how is it possibly illogical? Equality is an important concept but it's not something we have currently and men have the complete short end of the stick in all aspects of society and it's unequal "equality".</w:t>
      </w:r>
    </w:p>
    <w:p>
      <w:r>
        <w:rPr>
          <w:b/>
          <w:u w:val="single"/>
        </w:rPr>
        <w:t>130155</w:t>
      </w:r>
    </w:p>
    <w:p>
      <w:r>
        <w:t>1. Simple research. I didn't know Zoe Quinn till last year and i still don't Care. But I saw Anita's tropes kickstarter and i thought it was interesting. Then I saw her blaming gamers and later gamergate for things. I was still on her side at this point. Because like anyone else, i think harassment is bad. But then... I watched tropes. It was shit, disingenuous and also made using other's uncredited gameplay videos. After that I looked into it a bit more and now, here we are.  So thank you Anita.</w:t>
      </w:r>
    </w:p>
    <w:p>
      <w:r>
        <w:rPr>
          <w:b/>
          <w:u w:val="single"/>
        </w:rPr>
        <w:t>130156</w:t>
      </w:r>
    </w:p>
    <w:p>
      <w:r>
        <w:t xml:space="preserve">2. </w:t>
        <w:tab/>
        <w:t>It's funny, because that's actually what she wants. Push more people against her cause, further the divide, eventually more people flock to her side and then she has more marks that she can scam. Anita isn't a radfem, she is a scammer whose targets are radfems.</w:t>
      </w:r>
    </w:p>
    <w:p>
      <w:r>
        <w:rPr>
          <w:b/>
          <w:u w:val="single"/>
        </w:rPr>
        <w:t>130157</w:t>
      </w:r>
    </w:p>
    <w:p>
      <w:r>
        <w:t xml:space="preserve">3. </w:t>
        <w:tab/>
        <w:tab/>
        <w:t>I will give her some credit ,she successfully saw a opening and took it without batting a eye,she set the blueprint for how all the professional victims and SWJ's would act in the future and right now,begging for viewer funding and cherry picking to the extreme anything that can profit her twisted rhetoric,and of course call bloody murder and spin it in her favor whenever people responded remotely negative towards anything she did. I think for many people 2007 was the year when games really went from more a niche,nerdy type of thing to full blown mainstream industry that could rival movies and TV series thanks to titles like Modern Warfare,Halo 3,Assassin's Creed...  That was the transitioning moment when all the leeches started eyeballing gaming as a medium and a platform they can fully profit off from.</w:t>
      </w:r>
    </w:p>
    <w:p>
      <w:r>
        <w:rPr>
          <w:b/>
          <w:u w:val="single"/>
        </w:rPr>
        <w:t>130158</w:t>
      </w:r>
    </w:p>
    <w:p>
      <w:r>
        <w:t xml:space="preserve">4. </w:t>
        <w:tab/>
        <w:tab/>
        <w:tab/>
        <w:t>Yeah I have 1000x more respect for Anita than most of the others, she's a smart, driven, rational woman who found a market and milked it for all it was worth. It just so happened that her goals in exploiting that market were formed around an idea that was basically tearing down me and things that I love. So it's like on one hand, respect your game, on the other hand, fuck you to the highest of extremes.</w:t>
      </w:r>
    </w:p>
    <w:p>
      <w:r>
        <w:rPr>
          <w:b/>
          <w:u w:val="single"/>
        </w:rPr>
        <w:t>130159</w:t>
      </w:r>
    </w:p>
    <w:p>
      <w:r>
        <w:t xml:space="preserve">5. </w:t>
        <w:tab/>
        <w:tab/>
        <w:tab/>
        <w:tab/>
        <w:t>Rational?</w:t>
      </w:r>
    </w:p>
    <w:p>
      <w:r>
        <w:rPr>
          <w:b/>
          <w:u w:val="single"/>
        </w:rPr>
        <w:t>130160</w:t>
      </w:r>
    </w:p>
    <w:p>
      <w:r>
        <w:t xml:space="preserve">6. </w:t>
        <w:tab/>
        <w:tab/>
        <w:tab/>
        <w:tab/>
        <w:tab/>
        <w:t>&gt; Rational?  Anita is actually pretty rational when you realize her true goal is milking a bunch of cash from gullible SJW retards, sure she's collapsed lately due to laziness and arrogance but she's still been pretty successful at the scam.</w:t>
      </w:r>
    </w:p>
    <w:p>
      <w:r>
        <w:rPr>
          <w:b/>
          <w:u w:val="single"/>
        </w:rPr>
        <w:t>130161</w:t>
      </w:r>
    </w:p>
    <w:p>
      <w:r>
        <w:t>1. Before the Reddit Police Resistance Brigades come rushing in to condemn this: This short snippet of a long video doesn’t show the multiple times before this that the entire family were actively obstructing justice and physically assaulting the officers in an attempt to help their family member resist being arrested.  You try to slap a police officer, and they’re going to respond in kind. Police with guns strapped to their waists tend to be a little concerned about being knocked unconscious.</w:t>
      </w:r>
    </w:p>
    <w:p>
      <w:r>
        <w:rPr>
          <w:b/>
          <w:u w:val="single"/>
        </w:rPr>
        <w:t>130162</w:t>
      </w:r>
    </w:p>
    <w:p>
      <w:r>
        <w:t xml:space="preserve">2. </w:t>
        <w:tab/>
        <w:t>Lol bootlickers think that if you do anything technically legal you deserve to have a concussion.  Cops aren't judge jury, and executioners, that woman could have been killed.</w:t>
      </w:r>
    </w:p>
    <w:p>
      <w:r>
        <w:rPr>
          <w:b/>
          <w:u w:val="single"/>
        </w:rPr>
        <w:t>130163</w:t>
      </w:r>
    </w:p>
    <w:p>
      <w:r>
        <w:t xml:space="preserve">3. </w:t>
        <w:tab/>
        <w:tab/>
        <w:t>And who's fault would that have been, concern troll?  The law on this is clear and it's actually quite reasonable. Do what you're told and you don't have to worry about getting slammed to the ground.</w:t>
      </w:r>
    </w:p>
    <w:p>
      <w:r>
        <w:rPr>
          <w:b/>
          <w:u w:val="single"/>
        </w:rPr>
        <w:t>130164</w:t>
      </w:r>
    </w:p>
    <w:p>
      <w:r>
        <w:t xml:space="preserve">4. </w:t>
        <w:tab/>
        <w:tab/>
        <w:tab/>
        <w:t>It's the cops fault for excessive force.  That woman didn't slam herself into the ground.  And uh no, cops don't have carte blanche to do whatever the fuck they want if someone doesn't listen to them.  People have rights, inalienable rights, if a cop can't respect that they need to be off the force.  Our thug law enforcement system breeds this bullshit.  We should have community policing.</w:t>
      </w:r>
    </w:p>
    <w:p>
      <w:r>
        <w:rPr>
          <w:b/>
          <w:u w:val="single"/>
        </w:rPr>
        <w:t>130165</w:t>
      </w:r>
    </w:p>
    <w:p>
      <w:r>
        <w:t xml:space="preserve">5. </w:t>
        <w:tab/>
        <w:tab/>
        <w:tab/>
        <w:tab/>
        <w:t>This dude's retarded. Yes people have inalienable rights, pretty sure doing whatever you want and assualting people isn't on that list.</w:t>
      </w:r>
    </w:p>
    <w:p>
      <w:r>
        <w:rPr>
          <w:b/>
          <w:u w:val="single"/>
        </w:rPr>
        <w:t>130166</w:t>
      </w:r>
    </w:p>
    <w:p>
      <w:r>
        <w:t xml:space="preserve">6. </w:t>
        <w:tab/>
        <w:tab/>
        <w:tab/>
        <w:tab/>
        <w:tab/>
        <w:t>Uh sorry some fat woman that's grabbing someone isn't assault lol.  What a punk, I guess you think wrestling is assault too lol.  Get bent nerd.</w:t>
      </w:r>
    </w:p>
    <w:p>
      <w:r>
        <w:rPr>
          <w:b/>
          <w:u w:val="single"/>
        </w:rPr>
        <w:t>130167</w:t>
      </w:r>
    </w:p>
    <w:p>
      <w:r>
        <w:t xml:space="preserve">7. </w:t>
        <w:tab/>
        <w:tab/>
        <w:tab/>
        <w:tab/>
        <w:tab/>
        <w:tab/>
        <w:t>Dude you are like the textbook definition of an asshat</w:t>
      </w:r>
    </w:p>
    <w:p>
      <w:r>
        <w:rPr>
          <w:b/>
          <w:u w:val="single"/>
        </w:rPr>
        <w:t>130168</w:t>
      </w:r>
    </w:p>
    <w:p>
      <w:r>
        <w:t xml:space="preserve">8. </w:t>
        <w:tab/>
        <w:tab/>
        <w:tab/>
        <w:tab/>
        <w:tab/>
        <w:tab/>
        <w:t>“Punk.” “Nerd.” You’re on pussy pass denied. Gender doesn’t affect if it’s assault</w:t>
      </w:r>
    </w:p>
    <w:p>
      <w:r>
        <w:rPr>
          <w:b/>
          <w:u w:val="single"/>
        </w:rPr>
        <w:t>130169</w:t>
      </w:r>
    </w:p>
    <w:p>
      <w:r>
        <w:t xml:space="preserve">9. </w:t>
        <w:tab/>
        <w:tab/>
        <w:tab/>
        <w:tab/>
        <w:tab/>
        <w:tab/>
        <w:t>It’s assault if she’s grabbing a police officer who’s trying to arrest one of her family members.  The same goes for wrestling.  Maybe choke slamming is excessive force, but it’s out of context, so also maybe not.  Even within context, she should have been subdued by the officer.</w:t>
      </w:r>
    </w:p>
    <w:p>
      <w:r>
        <w:rPr>
          <w:b/>
          <w:u w:val="single"/>
        </w:rPr>
        <w:t>130170</w:t>
      </w:r>
    </w:p>
    <w:p>
      <w:r>
        <w:t xml:space="preserve">10. </w:t>
        <w:tab/>
        <w:tab/>
        <w:tab/>
        <w:tab/>
        <w:tab/>
        <w:tab/>
        <w:tab/>
        <w:t>No bootlicker, you should only get subdued if you present some clear and imminent danger.  You choke slam your wife if she grabs you?  Just because you broke some minor law doesn't give cops carte blanche to do whatever the fuck they want.</w:t>
      </w:r>
    </w:p>
    <w:p>
      <w:r>
        <w:rPr>
          <w:b/>
          <w:u w:val="single"/>
        </w:rPr>
        <w:t>130171</w:t>
      </w:r>
    </w:p>
    <w:p>
      <w:r>
        <w:t xml:space="preserve">11. </w:t>
        <w:tab/>
        <w:tab/>
        <w:tab/>
        <w:tab/>
        <w:tab/>
        <w:tab/>
        <w:tab/>
        <w:tab/>
        <w:t>The clear and imminent danger is that she might enable the guy currently being arrested to escape.  That’s not like some minor law at all.  And it’s not being used in a carte Blanche fashion, he just knocked her down, he didn’t shoot her or even tase her.  What do you expect the cop to do, just sit there and let a civilian slap them around while they’re trying to work?</w:t>
      </w:r>
    </w:p>
    <w:p>
      <w:r>
        <w:rPr>
          <w:b/>
          <w:u w:val="single"/>
        </w:rPr>
        <w:t>130172</w:t>
      </w:r>
    </w:p>
    <w:p>
      <w:r>
        <w:t xml:space="preserve">12. </w:t>
        <w:tab/>
        <w:tab/>
        <w:tab/>
        <w:tab/>
        <w:tab/>
        <w:tab/>
        <w:tab/>
        <w:tab/>
        <w:tab/>
        <w:t>It was some stupid family scuffle, she wasn't interrupting the arrest of a serial killer.  It's almost like the police could of just left and came back if needed.  This cop got mad because someone disobeyed him.  Sorry, the law was set up to protect people's right, not the ego of cops.</w:t>
      </w:r>
    </w:p>
    <w:p>
      <w:r>
        <w:rPr>
          <w:b/>
          <w:u w:val="single"/>
        </w:rPr>
        <w:t>130173</w:t>
      </w:r>
    </w:p>
    <w:p>
      <w:r>
        <w:t xml:space="preserve">13. </w:t>
        <w:tab/>
        <w:tab/>
        <w:tab/>
        <w:tab/>
        <w:tab/>
        <w:tab/>
        <w:tab/>
        <w:tab/>
        <w:t>&gt;&gt; You choke slam your wife if she grabs you?   If you grab me within the context of a hostile exchange, be certain that I will, in unequivocal terms, put you down before you can escalate.  I like treating women with all the respect that I would extend to a man and not assume that because she is a woman she is incapable of harming me.   So, yeah. You sure bet I will.</w:t>
      </w:r>
    </w:p>
    <w:p>
      <w:r>
        <w:rPr>
          <w:b/>
          <w:u w:val="single"/>
        </w:rPr>
        <w:t>130174</w:t>
      </w:r>
    </w:p>
    <w:p>
      <w:r>
        <w:t xml:space="preserve">14. </w:t>
        <w:tab/>
        <w:tab/>
        <w:tab/>
        <w:tab/>
        <w:tab/>
        <w:tab/>
        <w:tab/>
        <w:tab/>
        <w:tab/>
        <w:t>Whatever, you're a little alt right punk that cries "FREE SPEECH" as soon as you get clocked in the face by Antifa.</w:t>
      </w:r>
    </w:p>
    <w:p>
      <w:r>
        <w:rPr>
          <w:b/>
          <w:u w:val="single"/>
        </w:rPr>
        <w:t>130175</w:t>
      </w:r>
    </w:p>
    <w:p>
      <w:r>
        <w:t>1. it's on Youtube... the conclusion I came to after watching was that they're the British equivalent to white trash. still dude doesn't deserve to be laughed at for being locked in their apartment</w:t>
      </w:r>
    </w:p>
    <w:p>
      <w:r>
        <w:rPr>
          <w:b/>
          <w:u w:val="single"/>
        </w:rPr>
        <w:t>130176</w:t>
      </w:r>
    </w:p>
    <w:p>
      <w:r>
        <w:t>1. Gor'blimey the fookin frogs are at it again innit</w:t>
      </w:r>
    </w:p>
    <w:p>
      <w:r>
        <w:rPr>
          <w:b/>
          <w:u w:val="single"/>
        </w:rPr>
        <w:t>130177</w:t>
      </w:r>
    </w:p>
    <w:p>
      <w:r>
        <w:t>1. That’s fucked up that he would do that. He’s no better than the cunts that get abortions.</w:t>
      </w:r>
    </w:p>
    <w:p>
      <w:r>
        <w:rPr>
          <w:b/>
          <w:u w:val="single"/>
        </w:rPr>
        <w:t>130178</w:t>
      </w:r>
    </w:p>
    <w:p>
      <w:r>
        <w:t>1. Indian women are the worst tbh, because here r so many thirsty horney simps in India even the ugliest bum thinks she is the most beautiful litrally when they walk past me she thinks like I am garbage even if I am not looking at em they will show so much attitude like the world fucking revolves around them and that one fucking horney cunt just follows stares which makes them feel like even I want em, no bitch I am thinking about my grades not ur dried up cunt.</w:t>
      </w:r>
    </w:p>
    <w:p>
      <w:r>
        <w:rPr>
          <w:b/>
          <w:u w:val="single"/>
        </w:rPr>
        <w:t>130179</w:t>
      </w:r>
    </w:p>
    <w:p>
      <w:r>
        <w:t>1. It looks like Youtube is indeed trying to meddle with US elections by selective removals.  [Here's from a german IP](https://imgur.com/VzvHKyA)  [Here's from a US IP](https://imgur.com/NJCltVf)  Both have some corporate shill videos, but the actual meltdown videos are removed when you connect with a US IP.  (Both are in privacy mode, on a browser I don't use youtube on, through VPN, so should not be effected by Google's suggestions.)  This video in particular you can try to use youtube search by it's exact name and still not find it.   https://www.youtube.com/watch?v=Lrpkxl4DXtk</w:t>
      </w:r>
    </w:p>
    <w:p>
      <w:r>
        <w:rPr>
          <w:b/>
          <w:u w:val="single"/>
        </w:rPr>
        <w:t>130180</w:t>
      </w:r>
    </w:p>
    <w:p>
      <w:r>
        <w:t xml:space="preserve">2. </w:t>
        <w:tab/>
        <w:t>Because of this shit I'd definitely argue that the majority of the democratic party in the US are actively seditious and treasonous. Even if you are left wing I can't see how someone could not think the same, they are doing every single thing they can to undermine the duly elected officials of this government short of direct combat and obviously sent by them assassins. I'm amazed there aren't some of the latter.    So far you just got a few nuts, only one I can think off the top of my head, which while I think they wanted him to do it, no one directly led him to attack republicans, just a matter of scare monger hard enough until one of their more batshit supporters does something. There's no real concrete evidence of that however.  I'm kind of amazed there haven't been a fuckton of assassination attempts on Trump yet, either by professionals, or by lone nuts. If the dems lose hard in the midterms, which I wouldn't be surprised if they do, or at least don't get their "blue wave" I wouldn't be surprised if you get more violence one way or another, or if Trump gets elected for another terms.  These people are jumping away from reality at the same speed superman can free himself from this fucking planets gravity.  It's almost funny. I mean fuck Trump isn't really all that conservative. He doesn't really seem to believe in small government shit like most conservatives I have talked to do, he just seems to be trying to bring things to some semblance of sanity. These people act like going back to 1980-1990s policies is like going back to 1880 policies- which probably weren't half as bad as these twats think anyway.</w:t>
      </w:r>
    </w:p>
    <w:p>
      <w:r>
        <w:rPr>
          <w:b/>
          <w:u w:val="single"/>
        </w:rPr>
        <w:t>130181</w:t>
      </w:r>
    </w:p>
    <w:p>
      <w:r>
        <w:t xml:space="preserve">3. </w:t>
        <w:tab/>
        <w:tab/>
        <w:t>&gt;I'm kind of amazed there haven't been a fuckton of assassination attempts on Trump yet  There have been 4.</w:t>
      </w:r>
    </w:p>
    <w:p>
      <w:r>
        <w:rPr>
          <w:b/>
          <w:u w:val="single"/>
        </w:rPr>
        <w:t>130182</w:t>
      </w:r>
    </w:p>
    <w:p>
      <w:r>
        <w:t xml:space="preserve">4. </w:t>
        <w:tab/>
        <w:tab/>
        <w:tab/>
        <w:t>You would think they would be masturbating about it in the media.</w:t>
      </w:r>
    </w:p>
    <w:p>
      <w:r>
        <w:rPr>
          <w:b/>
          <w:u w:val="single"/>
        </w:rPr>
        <w:t>130183</w:t>
      </w:r>
    </w:p>
    <w:p>
      <w:r>
        <w:t xml:space="preserve">5. </w:t>
        <w:tab/>
        <w:tab/>
        <w:tab/>
        <w:tab/>
        <w:t>Why? Assassination attempts generally increase the favorability of the politician targeted. They also tend to paint the side that did it as crazies, which lowers their favorability. It's the same reason the Bernout guy that volunteered for multiple Senators who shot up Scalise didn't get a lot of publicity.</w:t>
      </w:r>
    </w:p>
    <w:p>
      <w:r>
        <w:rPr>
          <w:b/>
          <w:u w:val="single"/>
        </w:rPr>
        <w:t>130184</w:t>
      </w:r>
    </w:p>
    <w:p>
      <w:r>
        <w:t xml:space="preserve">6. </w:t>
        <w:tab/>
        <w:tab/>
        <w:tab/>
        <w:tab/>
        <w:tab/>
        <w:t>Since when has the left ever cared about coming off as a bunch of crazies?</w:t>
      </w:r>
    </w:p>
    <w:p>
      <w:r>
        <w:rPr>
          <w:b/>
          <w:u w:val="single"/>
        </w:rPr>
        <w:t>130185</w:t>
      </w:r>
    </w:p>
    <w:p>
      <w:r>
        <w:t xml:space="preserve">7. </w:t>
        <w:tab/>
        <w:tab/>
        <w:tab/>
        <w:t>I know of two while he was on the campaign trail. What are the others?</w:t>
      </w:r>
    </w:p>
    <w:p>
      <w:r>
        <w:rPr>
          <w:b/>
          <w:u w:val="single"/>
        </w:rPr>
        <w:t>130186</w:t>
      </w:r>
    </w:p>
    <w:p>
      <w:r>
        <w:t xml:space="preserve">8. </w:t>
        <w:tab/>
        <w:tab/>
        <w:tab/>
        <w:tab/>
        <w:t>Someone recently sent ricin to him. Not sure if that counts</w:t>
      </w:r>
    </w:p>
    <w:p>
      <w:r>
        <w:rPr>
          <w:b/>
          <w:u w:val="single"/>
        </w:rPr>
        <w:t>130187</w:t>
      </w:r>
    </w:p>
    <w:p>
      <w:r>
        <w:t xml:space="preserve">9. </w:t>
        <w:tab/>
        <w:tab/>
        <w:tab/>
        <w:tab/>
        <w:tab/>
        <w:t>Wasn't that sent to the Defense Secretary's office? Rumor has it that Mattis snorted what was left after injecting it straight into his veins.</w:t>
      </w:r>
    </w:p>
    <w:p>
      <w:r>
        <w:rPr>
          <w:b/>
          <w:u w:val="single"/>
        </w:rPr>
        <w:t>130188</w:t>
      </w:r>
    </w:p>
    <w:p>
      <w:r>
        <w:t xml:space="preserve">10. </w:t>
        <w:tab/>
        <w:tab/>
        <w:tab/>
        <w:tab/>
        <w:tab/>
        <w:tab/>
        <w:t>There were several envelopes sent out. Two to Pentagon, one to mattis and one to POTUS iirc</w:t>
      </w:r>
    </w:p>
    <w:p>
      <w:r>
        <w:rPr>
          <w:b/>
          <w:u w:val="single"/>
        </w:rPr>
        <w:t>130189</w:t>
      </w:r>
    </w:p>
    <w:p>
      <w:r>
        <w:t xml:space="preserve">11. </w:t>
        <w:tab/>
        <w:tab/>
        <w:tab/>
        <w:tab/>
        <w:t>Three on the campaign trail.</w:t>
      </w:r>
    </w:p>
    <w:p>
      <w:r>
        <w:rPr>
          <w:b/>
          <w:u w:val="single"/>
        </w:rPr>
        <w:t>130190</w:t>
      </w:r>
    </w:p>
    <w:p>
      <w:r>
        <w:t xml:space="preserve">12. </w:t>
        <w:tab/>
        <w:tab/>
        <w:tab/>
        <w:t>I think I remember seeing news where someone attempted to mail ricin to him.</w:t>
      </w:r>
    </w:p>
    <w:p>
      <w:r>
        <w:rPr>
          <w:b/>
          <w:u w:val="single"/>
        </w:rPr>
        <w:t>130191</w:t>
      </w:r>
    </w:p>
    <w:p>
      <w:r>
        <w:t xml:space="preserve">13. </w:t>
        <w:tab/>
        <w:tab/>
        <w:t>&gt; I'm kind of amazed there haven't been a fuckton of assassination attempts on Trump yet, either by professionals, or by lone nuts.  The Secret Service deals with lone nuts.   The professionals would be hired by people for whom killing Trump would be counter-productive. They need to neuter/control him, not martyr him.</w:t>
      </w:r>
    </w:p>
    <w:p>
      <w:r>
        <w:rPr>
          <w:b/>
          <w:u w:val="single"/>
        </w:rPr>
        <w:t>130192</w:t>
      </w:r>
    </w:p>
    <w:p>
      <w:r>
        <w:t xml:space="preserve">14. </w:t>
        <w:tab/>
        <w:tab/>
        <w:tab/>
        <w:t>Remember when Trump was giving a campaign speech and a guy jumped onstage and charged at him, then the very next day the media interviewed the guy to get his side of the story? Imagine what the media's reaction would have been if the same thing happened to Clinton. I guarantee they would have called it an assassination attempt</w:t>
      </w:r>
    </w:p>
    <w:p>
      <w:r>
        <w:rPr>
          <w:b/>
          <w:u w:val="single"/>
        </w:rPr>
        <w:t>130193</w:t>
      </w:r>
    </w:p>
    <w:p>
      <w:r>
        <w:t xml:space="preserve">15. </w:t>
        <w:tab/>
        <w:tab/>
        <w:tab/>
        <w:tab/>
        <w:t>Remember when the illegal immigrant at the Las Vegas rally tried to steal a female cop's gun in order to assassinate Trump on the campaign trail?  http://archive.is/7NYaY</w:t>
      </w:r>
    </w:p>
    <w:p>
      <w:r>
        <w:rPr>
          <w:b/>
          <w:u w:val="single"/>
        </w:rPr>
        <w:t>130194</w:t>
      </w:r>
    </w:p>
    <w:p>
      <w:r>
        <w:t xml:space="preserve">16. </w:t>
        <w:tab/>
        <w:tab/>
        <w:tab/>
        <w:tab/>
        <w:tab/>
        <w:t>Pepperidge Farm remembers!</w:t>
      </w:r>
    </w:p>
    <w:p>
      <w:r>
        <w:rPr>
          <w:b/>
          <w:u w:val="single"/>
        </w:rPr>
        <w:t>130195</w:t>
      </w:r>
    </w:p>
    <w:p>
      <w:r>
        <w:t xml:space="preserve">17. </w:t>
        <w:tab/>
        <w:tab/>
        <w:t>Yeah, in many ways Trump is basically a 90s Democrat</w:t>
      </w:r>
    </w:p>
    <w:p>
      <w:r>
        <w:rPr>
          <w:b/>
          <w:u w:val="single"/>
        </w:rPr>
        <w:t>130196</w:t>
      </w:r>
    </w:p>
    <w:p>
      <w:r>
        <w:t xml:space="preserve">18. </w:t>
        <w:tab/>
        <w:tab/>
        <w:tab/>
        <w:t>That's why their gnashing of teeth would be funny if they weren't so insane about it.  I'm pretty sure it's because they don't have any real dirt on him. They are control freaks and they *can't* control him. Honestly most things I have heard don't really hurt these people unless they are insanely crooked, even then if they aren't trying to fuck with him he'd probably leave them alone just to get done what he feels must be done. He only seems to want to shake things up so far in he needs to, to bring our government out of it's utter insanity.  I wish he'd do more but he was never really that conservative or right wing.</w:t>
      </w:r>
    </w:p>
    <w:p>
      <w:r>
        <w:rPr>
          <w:b/>
          <w:u w:val="single"/>
        </w:rPr>
        <w:t>130197</w:t>
      </w:r>
    </w:p>
    <w:p>
      <w:r>
        <w:t xml:space="preserve">19. </w:t>
        <w:tab/>
        <w:tab/>
        <w:tab/>
        <w:t>That's probably why a lot of us moderate center-left folks don't find him "deplorable".  His views are all over the place and it's hard to put him in a "box" because he holds these views that don't fit anywhere.  He's an asshole, but he's an effective asshole, and he gets people to react to him, and he knows it.  4D Chess and all that, yet the modern left can't fucking even recognize THAT, they don't want to ADMIT to being manipulated by him.</w:t>
      </w:r>
    </w:p>
    <w:p>
      <w:r>
        <w:rPr>
          <w:b/>
          <w:u w:val="single"/>
        </w:rPr>
        <w:t>130198</w:t>
      </w:r>
    </w:p>
    <w:p>
      <w:r>
        <w:t xml:space="preserve">20. </w:t>
        <w:tab/>
        <w:tab/>
        <w:t>Trump has it's own private security along with the secret service, so he's in good hands.  &gt; &gt;It's almost funny. I mean fuck Trump isn't really all that conservative. He doesn't really seem to believe in small government shit like most conservatives I have talked to do, he just seems to be trying to bring things to some semblance of sanity. These people act like going back to 1980-1990s policies is like going back to 1880 policies- which probably weren't half as bad as these twats think anyway.  He still is. [Despite praising Australian Medicare, he's hostile to Medicare for all because he sees it as "socialism" and threatens senior choice](https://www.whitehouse.gov/briefings-statements/president-donald-j-trump-ensuring-patients-receive-information-need-save-money-prescription-drugs). At the same time, he wants to cut Medicare. Either that or he's showing "mianzi" to his base and if a real medicare for all bill gets passed (if it does passes), he will prostrate and sign it.</w:t>
      </w:r>
    </w:p>
    <w:p>
      <w:r>
        <w:rPr>
          <w:b/>
          <w:u w:val="single"/>
        </w:rPr>
        <w:t>130199</w:t>
      </w:r>
    </w:p>
    <w:p>
      <w:r>
        <w:t>1. &gt; You **white people** fucking trash  lol? Do you realize you yourself are white trash? Obviously not...</w:t>
      </w:r>
    </w:p>
    <w:p>
      <w:r>
        <w:rPr>
          <w:b/>
          <w:u w:val="single"/>
        </w:rPr>
        <w:t>130200</w:t>
      </w:r>
    </w:p>
    <w:p>
      <w:r>
        <w:t>1. India is extremely homophobic. So no, you’re retarded</w:t>
      </w:r>
    </w:p>
    <w:p>
      <w:r>
        <w:rPr>
          <w:b/>
          <w:u w:val="single"/>
        </w:rPr>
        <w:t>130201</w:t>
      </w:r>
    </w:p>
    <w:p>
      <w:r>
        <w:t>1. Get rekt cunt</w:t>
      </w:r>
    </w:p>
    <w:p>
      <w:r>
        <w:rPr>
          <w:b/>
          <w:u w:val="single"/>
        </w:rPr>
        <w:t>130202</w:t>
      </w:r>
    </w:p>
    <w:p>
      <w:r>
        <w:t>1. That's great to hear.. Well deserved for everything he's done for Esports and gaming.. (not to mention cancer awareness..)  EDIT: Oh dear fucking lord at the ResetEra thread.. Not nearly as bad as it could have been, it seems that a lot of people are standing up to the usual small group of INSANE raging retards, ideologues and assholes.. But they are still there (shitposting) and oh boy are they pompously whining loudly.. (and probably having a meltdown over the fact that people are standing up for him, against them.. that the topic isn't an echo chamber! lol)</w:t>
      </w:r>
    </w:p>
    <w:p>
      <w:r>
        <w:rPr>
          <w:b/>
          <w:u w:val="single"/>
        </w:rPr>
        <w:t>130203</w:t>
      </w:r>
    </w:p>
    <w:p>
      <w:r>
        <w:t>1. "A Twater's Food"</w:t>
      </w:r>
    </w:p>
    <w:p>
      <w:r>
        <w:rPr>
          <w:b/>
          <w:u w:val="single"/>
        </w:rPr>
        <w:t>130204</w:t>
      </w:r>
    </w:p>
    <w:p>
      <w:r>
        <w:t>1. Some retard gave 30k to brittany venti recently just to “spite” her ex.</w:t>
      </w:r>
    </w:p>
    <w:p>
      <w:r>
        <w:rPr>
          <w:b/>
          <w:u w:val="single"/>
        </w:rPr>
        <w:t>130205</w:t>
      </w:r>
    </w:p>
    <w:p>
      <w:r>
        <w:t xml:space="preserve">2. </w:t>
        <w:tab/>
        <w:t>Gotta be BS. Every time I've had a big payment come in digitally i make sure nobody knows to ensure it stays secret and doesn't get classified as income and become taxable.</w:t>
      </w:r>
    </w:p>
    <w:p>
      <w:r>
        <w:rPr>
          <w:b/>
          <w:u w:val="single"/>
        </w:rPr>
        <w:t>130206</w:t>
      </w:r>
    </w:p>
    <w:p>
      <w:r>
        <w:t>1. Not all seats were up for election?  Maybe Republicans won seats from smaller states with smaller electorates?  This is actually fucking retarded now.</w:t>
      </w:r>
    </w:p>
    <w:p>
      <w:r>
        <w:rPr>
          <w:b/>
          <w:u w:val="single"/>
        </w:rPr>
        <w:t>130207</w:t>
      </w:r>
    </w:p>
    <w:p>
      <w:r>
        <w:t>1. It was [this exact video](https://www.youtube.com/watch?v=QDf772OWmxg). I used to watch The Young Turks, not all the time but fairly often. But that video... I saw the original first and saw how Ben handled himself and after watching that piece of shit Cenk flat out lie about every single aspect of it and refuse to show the full clip that proved Bob was a violent nutjob while Ben was a calm badass, well it was my wake up call. I have always hated feminists and PC culture fuckwits, I saw the Escapist go from a cool place to be to being a shithole full of stuck up SJW faggots around 2009-2010, then when they started cramming the feminazi shit down our throats in the form of Scamkesian, I turned right off that. But I had always considered myself fairly left wing politically (well, to be precise I considered both sides to be nothing but a bunch of lying cunts) but after that brazen propaganda by TYT I started reexamining "stupid and evil" right wing voices. Now all my favourite political commentators are right wing (excluding Sargon, but hes more a centrist so hes fine) and two of the favourite comedians are flat out right wing (Crowder and Razorfist) and I even splashed out and bought a Mug club subscription a few months ago. Now I genuinely love [Ann Coulter](https://www.youtube.com/watch?v=0K5z7vwJg58) and after the shitshow the left caused with Supreme Court Justice Kavanaugh, I am so sickened by the left that I consider them to be traitors to the nation and its people.</w:t>
      </w:r>
    </w:p>
    <w:p>
      <w:r>
        <w:rPr>
          <w:b/>
          <w:u w:val="single"/>
        </w:rPr>
        <w:t>130208</w:t>
      </w:r>
    </w:p>
    <w:p>
      <w:r>
        <w:t>1. Funny seeing this as I did something similar twice just yesterday just going to work. I live in Calgary and Stampede is starting up so we are getting an influx of foreigners who dont abide by common respect and dignity as us Canadians. When they come here they bring with them their decency from whatever nation they hail from.  Chinese, Russians and and Africans (Pick a country in Africa you win) are the worst. The best are Japanese, Brits, Irish and Scottish.  Anyways I am getting off point. In Calgary we have whats called an LRT which is a main transport especially during stampede.  Yesterday I had to push not ONE but TWO all of that women holding the doors because oh ummm waiting for friend. And this happens every year AND IT IS ALWAYS WITH WOMEN.  Anyways I didnt kick them like that guy did but pushed them out of the way so the doors would close.  I have noticed something every stampede living here for 30 years from foreign women. They think their shit dont stink and have right over everyone else. Many times I see their hubbs who have obviously paid money to marry them white eyed full on shock at the audacity they display.  It fucking makes me sick.</w:t>
      </w:r>
    </w:p>
    <w:p>
      <w:r>
        <w:rPr>
          <w:b/>
          <w:u w:val="single"/>
        </w:rPr>
        <w:t>130209</w:t>
      </w:r>
    </w:p>
    <w:p>
      <w:r>
        <w:t xml:space="preserve">2. </w:t>
        <w:tab/>
        <w:t>what is Stampede?</w:t>
      </w:r>
    </w:p>
    <w:p>
      <w:r>
        <w:rPr>
          <w:b/>
          <w:u w:val="single"/>
        </w:rPr>
        <w:t>130210</w:t>
      </w:r>
    </w:p>
    <w:p>
      <w:r>
        <w:t xml:space="preserve">3. </w:t>
        <w:tab/>
        <w:tab/>
        <w:t>A couple weeks of drunken summer festival-style shenanigans centered around a bunch of organized "western" animal cruelty events (like rodeo, cattle wrangling, chuck wagon racing and the like) and the general redneck asshattery that accompanies such things. It's in the service of the Canadian city of Calgary liking to pretend they're a city of literal cowboys. Picture half the population of a smallish city of mainly oil industry workers (almost none of them having been near a horse or live cow) wearing cut off shorts, cowboy boots they bought yesterday, and ill-fitting stetsons, drinking beer and riding midway rides in between rodeo shit. They refer to it, as above, like it's a major world event everyone's heard about.</w:t>
      </w:r>
    </w:p>
    <w:p>
      <w:r>
        <w:rPr>
          <w:b/>
          <w:u w:val="single"/>
        </w:rPr>
        <w:t>130211</w:t>
      </w:r>
    </w:p>
    <w:p>
      <w:r>
        <w:t xml:space="preserve">4. </w:t>
        <w:tab/>
        <w:tab/>
        <w:tab/>
        <w:t>sounds like fun</w:t>
      </w:r>
    </w:p>
    <w:p>
      <w:r>
        <w:rPr>
          <w:b/>
          <w:u w:val="single"/>
        </w:rPr>
        <w:t>130212</w:t>
      </w:r>
    </w:p>
    <w:p>
      <w:r>
        <w:t xml:space="preserve">5. </w:t>
        <w:tab/>
        <w:tab/>
        <w:tab/>
        <w:t>Awesome! Sounds like fun.</w:t>
      </w:r>
    </w:p>
    <w:p>
      <w:r>
        <w:rPr>
          <w:b/>
          <w:u w:val="single"/>
        </w:rPr>
        <w:t>130213</w:t>
      </w:r>
    </w:p>
    <w:p>
      <w:r>
        <w:t xml:space="preserve">6. </w:t>
        <w:tab/>
        <w:tab/>
        <w:tab/>
        <w:t>Cool!  Sounds like fun.</w:t>
      </w:r>
    </w:p>
    <w:p>
      <w:r>
        <w:rPr>
          <w:b/>
          <w:u w:val="single"/>
        </w:rPr>
        <w:t>130214</w:t>
      </w:r>
    </w:p>
    <w:p>
      <w:r>
        <w:t>1. I had no idea they tried to break in his door.   These idiots need to learn the hard way. They are just getting worse. Crying about how scared they are all the time because "we live in a country of hate"...Well they must not be that scared seeing as they can basically go and harass, threaten, and assault anyone they want. We sure as fuck live in a country of hateful cunts and they are all leftists. We need to live in a country of justice.   Don't take any shit. Fuck these scumbags. Sit them the fuck down if they step up.</w:t>
      </w:r>
    </w:p>
    <w:p>
      <w:r>
        <w:rPr>
          <w:b/>
          <w:u w:val="single"/>
        </w:rPr>
        <w:t>130215</w:t>
      </w:r>
    </w:p>
    <w:p>
      <w:r>
        <w:t>1. Why is this cunt not in prison yet?</w:t>
      </w:r>
    </w:p>
    <w:p>
      <w:r>
        <w:rPr>
          <w:b/>
          <w:u w:val="single"/>
        </w:rPr>
        <w:t>130216</w:t>
      </w:r>
    </w:p>
    <w:p>
      <w:r>
        <w:t>1. Honestly, any woman who lets me cum inside her is special.</w:t>
      </w:r>
    </w:p>
    <w:p>
      <w:r>
        <w:rPr>
          <w:b/>
          <w:u w:val="single"/>
        </w:rPr>
        <w:t>130217</w:t>
      </w:r>
    </w:p>
    <w:p>
      <w:r>
        <w:t xml:space="preserve">2. </w:t>
        <w:tab/>
        <w:t>Special as in you being unable to score, or special as in she being retarded?</w:t>
      </w:r>
    </w:p>
    <w:p>
      <w:r>
        <w:rPr>
          <w:b/>
          <w:u w:val="single"/>
        </w:rPr>
        <w:t>130218</w:t>
      </w:r>
    </w:p>
    <w:p>
      <w:r>
        <w:t xml:space="preserve">3. </w:t>
        <w:tab/>
        <w:tab/>
        <w:t>Yes.</w:t>
      </w:r>
    </w:p>
    <w:p>
      <w:r>
        <w:rPr>
          <w:b/>
          <w:u w:val="single"/>
        </w:rPr>
        <w:t>130219</w:t>
      </w:r>
    </w:p>
    <w:p>
      <w:r>
        <w:t xml:space="preserve">4. </w:t>
        <w:tab/>
        <w:tab/>
        <w:tab/>
        <w:t>Hehe</w:t>
      </w:r>
    </w:p>
    <w:p>
      <w:r>
        <w:rPr>
          <w:b/>
          <w:u w:val="single"/>
        </w:rPr>
        <w:t>130220</w:t>
      </w:r>
    </w:p>
    <w:p>
      <w:r>
        <w:t xml:space="preserve">5. </w:t>
        <w:tab/>
        <w:tab/>
        <w:t>Yes</w:t>
      </w:r>
    </w:p>
    <w:p>
      <w:r>
        <w:rPr>
          <w:b/>
          <w:u w:val="single"/>
        </w:rPr>
        <w:t>130221</w:t>
      </w:r>
    </w:p>
    <w:p>
      <w:r>
        <w:t>1. Eventually, people will say text messages and phone calls offer a safe space for white supremacists.</w:t>
      </w:r>
    </w:p>
    <w:p>
      <w:r>
        <w:rPr>
          <w:b/>
          <w:u w:val="single"/>
        </w:rPr>
        <w:t>130222</w:t>
      </w:r>
    </w:p>
    <w:p>
      <w:r>
        <w:t xml:space="preserve">2. </w:t>
        <w:tab/>
        <w:t>Then they will complain that the US Constitution and the right to assembly offer a safe space for white supremacists.</w:t>
      </w:r>
    </w:p>
    <w:p>
      <w:r>
        <w:rPr>
          <w:b/>
          <w:u w:val="single"/>
        </w:rPr>
        <w:t>130223</w:t>
      </w:r>
    </w:p>
    <w:p>
      <w:r>
        <w:t xml:space="preserve">3. </w:t>
        <w:tab/>
        <w:tab/>
        <w:t>[Already started.](http://archive.is/IzST1)</w:t>
      </w:r>
    </w:p>
    <w:p>
      <w:r>
        <w:rPr>
          <w:b/>
          <w:u w:val="single"/>
        </w:rPr>
        <w:t>130224</w:t>
      </w:r>
    </w:p>
    <w:p>
      <w:r>
        <w:t xml:space="preserve">4. </w:t>
        <w:tab/>
        <w:tab/>
        <w:tab/>
        <w:t>Oh boy I never want to have 1776 Pt. 2: Electric Boogaloo but after reading that article, perhaps I should reconsider.  Are we so quickly removed from the generations of our ancestors who literally fought and bled for our Constitution?   Spoiled brats.</w:t>
      </w:r>
    </w:p>
    <w:p>
      <w:r>
        <w:rPr>
          <w:b/>
          <w:u w:val="single"/>
        </w:rPr>
        <w:t>130225</w:t>
      </w:r>
    </w:p>
    <w:p>
      <w:r>
        <w:t xml:space="preserve">5. </w:t>
        <w:tab/>
        <w:tab/>
        <w:tab/>
        <w:tab/>
        <w:t>It's not so much about generation gaps, but more intense moral absolutism, where you are guilty of cultural sins committed before they were even considered sinful.  I mean, when you have intersectional feminists saying Susan B. Anthony deserves no praise because she was racist, something's kinda fucked up.</w:t>
      </w:r>
    </w:p>
    <w:p>
      <w:r>
        <w:rPr>
          <w:b/>
          <w:u w:val="single"/>
        </w:rPr>
        <w:t>130226</w:t>
      </w:r>
    </w:p>
    <w:p>
      <w:r>
        <w:t xml:space="preserve">6. </w:t>
        <w:tab/>
        <w:tab/>
        <w:tab/>
        <w:tab/>
        <w:tab/>
        <w:t>It's ridiculously destructive ideology, and holds hints of the "original sin" dogma I found so hateful in Christianity.  I thought I could escape authoritarian dirtbags when I drifted away from the church and the Right as a whole... then I found the same attitudes on the left.  -----  ^(Then I thought "well all these people suck and I'm all about the Constitution so maybe the Libertarians are cool?" but they're a little too much for me, seems like all Libertarians do is try to out purity-test each other)</w:t>
      </w:r>
    </w:p>
    <w:p>
      <w:r>
        <w:rPr>
          <w:b/>
          <w:u w:val="single"/>
        </w:rPr>
        <w:t>130227</w:t>
      </w:r>
    </w:p>
    <w:p>
      <w:r>
        <w:t xml:space="preserve">7. </w:t>
        <w:tab/>
        <w:tab/>
        <w:tab/>
        <w:tab/>
        <w:tab/>
        <w:tab/>
        <w:t>Libertarians booed when a man said he didn't want kids to be able to purchase heroin.  https://www.youtube.com/watch?v=U2Nad1b_3yY  They're the purity spiral that the New Right is mostly smart enough to avoid.</w:t>
      </w:r>
    </w:p>
    <w:p>
      <w:r>
        <w:rPr>
          <w:b/>
          <w:u w:val="single"/>
        </w:rPr>
        <w:t>130228</w:t>
      </w:r>
    </w:p>
    <w:p>
      <w:r>
        <w:t xml:space="preserve">8. </w:t>
        <w:tab/>
        <w:tab/>
        <w:tab/>
        <w:tab/>
        <w:tab/>
        <w:tab/>
        <w:tab/>
        <w:t>Kids can get heroin a whole lot easier when it's completely illegal than they could if there were strict regulations on its sale. Using "think of the children" as an argument against drug legalization is such a weak argument and deserves to be booed.  Granted, I haven't watched the video linked so I could be completely off base about how that played out</w:t>
      </w:r>
    </w:p>
    <w:p>
      <w:r>
        <w:rPr>
          <w:b/>
          <w:u w:val="single"/>
        </w:rPr>
        <w:t>130229</w:t>
      </w:r>
    </w:p>
    <w:p>
      <w:r>
        <w:t xml:space="preserve">9. </w:t>
        <w:tab/>
        <w:tab/>
        <w:tab/>
        <w:tab/>
        <w:tab/>
        <w:tab/>
        <w:tab/>
        <w:tab/>
        <w:t>I don't get it.  Isn't 'completely illegal' just the ultimate form of 'strict regulations on it's sale'?  Why would ease of access go down and down as regulations got tighter and tighter, then suddenly leap up to 'a whole lot easier' when the regulations were absolute?  I mean, this *might* be easy to accept if there wasn't billion dollar black market in the U.S. on 'legal but strictly regulated' drugs right now.</w:t>
      </w:r>
    </w:p>
    <w:p>
      <w:r>
        <w:rPr>
          <w:b/>
          <w:u w:val="single"/>
        </w:rPr>
        <w:t>130230</w:t>
      </w:r>
    </w:p>
    <w:p>
      <w:r>
        <w:t xml:space="preserve">10. </w:t>
        <w:tab/>
        <w:tab/>
        <w:tab/>
        <w:tab/>
        <w:tab/>
        <w:tab/>
        <w:tab/>
        <w:tab/>
        <w:tab/>
        <w:t>Do you know just how ubiquitous pot is? Even before it reached any sort of medical clearance in any state? That's completely illegal too. Drug dealers don't check IDs when they sell.  Granted I'm not arguing that heroin is as easy to find as marijuana, but where I live at least there's high schools notorious for their heroin problems. When I was underage it was far easier for me to get drugs than alcohol, which has legal, regulated sales</w:t>
      </w:r>
    </w:p>
    <w:p>
      <w:r>
        <w:rPr>
          <w:b/>
          <w:u w:val="single"/>
        </w:rPr>
        <w:t>130231</w:t>
      </w:r>
    </w:p>
    <w:p>
      <w:r>
        <w:t xml:space="preserve">11. </w:t>
        <w:tab/>
        <w:tab/>
        <w:tab/>
        <w:tab/>
        <w:tab/>
        <w:tab/>
        <w:tab/>
        <w:tab/>
        <w:tab/>
        <w:tab/>
        <w:t>&gt;Do you know just how ubiquitous pot is?  I'm going to go out on a limb and say "Slightly more ubiquitous than it was when it was illegal in my state".  Seriously.  Go ahead and just fucking try to argue that pot use has gone down in any of the states where it became legal but regulated.</w:t>
      </w:r>
    </w:p>
    <w:p>
      <w:r>
        <w:rPr>
          <w:b/>
          <w:u w:val="single"/>
        </w:rPr>
        <w:t>130232</w:t>
      </w:r>
    </w:p>
    <w:p>
      <w:r>
        <w:t xml:space="preserve">12. </w:t>
        <w:tab/>
        <w:tab/>
        <w:tab/>
        <w:tab/>
        <w:tab/>
        <w:tab/>
        <w:tab/>
        <w:tab/>
        <w:tab/>
        <w:tab/>
        <w:tab/>
        <w:t>&gt; Go ahead and just fucking try to argue that pot use has gone down in any of the states where it became legal but regulated.    I don't need to argue, I've got data:  http://archive.is/cwFgS   http://archive.is/DanVR  Marijuana use among the underage has dropped since legalization</w:t>
      </w:r>
    </w:p>
    <w:p>
      <w:r>
        <w:rPr>
          <w:b/>
          <w:u w:val="single"/>
        </w:rPr>
        <w:t>130233</w:t>
      </w:r>
    </w:p>
    <w:p>
      <w:r>
        <w:t xml:space="preserve">13. </w:t>
        <w:tab/>
        <w:tab/>
        <w:tab/>
        <w:tab/>
        <w:tab/>
        <w:tab/>
        <w:tab/>
        <w:tab/>
        <w:tab/>
        <w:tab/>
        <w:tab/>
        <w:tab/>
        <w:t>Well, shit, color me retarded!  But the article says alcohol, heroin, and tobacco use are all down too, so I doubt you can argue it has anything to do with the legalization.  More to do with kids not getting out and partying as much.</w:t>
      </w:r>
    </w:p>
    <w:p>
      <w:r>
        <w:rPr>
          <w:b/>
          <w:u w:val="single"/>
        </w:rPr>
        <w:t>130234</w:t>
      </w:r>
    </w:p>
    <w:p>
      <w:r>
        <w:t xml:space="preserve">14. </w:t>
        <w:tab/>
        <w:tab/>
        <w:tab/>
        <w:tab/>
        <w:tab/>
        <w:tab/>
        <w:tab/>
        <w:tab/>
        <w:tab/>
        <w:tab/>
        <w:tab/>
        <w:tab/>
        <w:tab/>
        <w:t>True correlation doesn't imply causation, but it's at least one data point. I wish I could find similar surveys for Washington and Oregon as well</w:t>
      </w:r>
    </w:p>
    <w:p>
      <w:r>
        <w:rPr>
          <w:b/>
          <w:u w:val="single"/>
        </w:rPr>
        <w:t>130235</w:t>
      </w:r>
    </w:p>
    <w:p>
      <w:r>
        <w:t xml:space="preserve">15. </w:t>
        <w:tab/>
        <w:tab/>
        <w:tab/>
        <w:tab/>
        <w:tab/>
        <w:tab/>
        <w:tab/>
        <w:tab/>
        <w:tab/>
        <w:tab/>
        <w:tab/>
        <w:tab/>
        <w:tab/>
        <w:tab/>
        <w:t>I'm from Maine, that would be the state I'd be interested in.</w:t>
      </w:r>
    </w:p>
    <w:p>
      <w:r>
        <w:rPr>
          <w:b/>
          <w:u w:val="single"/>
        </w:rPr>
        <w:t>130236</w:t>
      </w:r>
    </w:p>
    <w:p>
      <w:r>
        <w:t>1. Well then i control the world.     &amp;#x200B;  &amp;#x200B;  &amp;#x200B;  (For retarded people i mean that i control the world because i eat spaghetti with spoon, because i do.)</w:t>
      </w:r>
    </w:p>
    <w:p>
      <w:r>
        <w:rPr>
          <w:b/>
          <w:u w:val="single"/>
        </w:rPr>
        <w:t>130237</w:t>
      </w:r>
    </w:p>
    <w:p>
      <w:r>
        <w:t>1. I love this guy. Best way to point out the absurdity of the system is to play it absolutely straight and to its logical conclusion.</w:t>
      </w:r>
    </w:p>
    <w:p>
      <w:r>
        <w:rPr>
          <w:b/>
          <w:u w:val="single"/>
        </w:rPr>
        <w:t>130238</w:t>
      </w:r>
    </w:p>
    <w:p>
      <w:r>
        <w:t xml:space="preserve">2. </w:t>
        <w:tab/>
        <w:t>Exactly what I was thinking. He's currently trolling the legal system over there with their own absurdity. He will win. There's no way Age Identity can't exist if Gender Identity does. Go full retard mode.</w:t>
      </w:r>
    </w:p>
    <w:p>
      <w:r>
        <w:rPr>
          <w:b/>
          <w:u w:val="single"/>
        </w:rPr>
        <w:t>130239</w:t>
      </w:r>
    </w:p>
    <w:p>
      <w:r>
        <w:t>1. Well done dude lol what a cunt.</w:t>
      </w:r>
    </w:p>
    <w:p>
      <w:r>
        <w:rPr>
          <w:b/>
          <w:u w:val="single"/>
        </w:rPr>
        <w:t>130240</w:t>
      </w:r>
    </w:p>
    <w:p>
      <w:r>
        <w:t>1. Japanese anime does have a weird obsession with Nazis. It's a long running joke/discussion topic in the community.  His argument that AoT isn't a fascist state is weird, because it totally is. Evil governments are pretty standard fare in fiction.</w:t>
      </w:r>
    </w:p>
    <w:p>
      <w:r>
        <w:rPr>
          <w:b/>
          <w:u w:val="single"/>
        </w:rPr>
        <w:t>130241</w:t>
      </w:r>
    </w:p>
    <w:p>
      <w:r>
        <w:t xml:space="preserve">2. </w:t>
        <w:tab/>
        <w:t>Why aren't they also reeing about the government in the Hunger Games series? That is literally the perfect example.</w:t>
      </w:r>
    </w:p>
    <w:p>
      <w:r>
        <w:rPr>
          <w:b/>
          <w:u w:val="single"/>
        </w:rPr>
        <w:t>130242</w:t>
      </w:r>
    </w:p>
    <w:p>
      <w:r>
        <w:t xml:space="preserve">3. </w:t>
        <w:tab/>
        <w:tab/>
        <w:t>Probably because it holds your hand in comparison.  Anime often presents villains, while western media outright tells you their a villain. It's a subtle difference but one relies upon the viewer being a good person, while the other relies upon the viewer being an idiot.   SocJus twats yearn for the latter, because they're a manifestation of "must cater to the lowest common denominator".</w:t>
      </w:r>
    </w:p>
    <w:p>
      <w:r>
        <w:rPr>
          <w:b/>
          <w:u w:val="single"/>
        </w:rPr>
        <w:t>130243</w:t>
      </w:r>
    </w:p>
    <w:p>
      <w:r>
        <w:t xml:space="preserve">4. </w:t>
        <w:tab/>
        <w:tab/>
        <w:tab/>
        <w:t>they can't leave any room. There's this person chasing after the Steven Universe Fandom and made a giant multi-hour takedown of the franchise, which I was hoping would be funny. but most of it is a rant that the bad guys are Nazis and the show is bad because it humanizes Nazis. It was very deranged. You can't have a single question left in the air, they know the truth, the truth is everyone is a Nazi, and should be exterminated/shut out.  That's how they think.</w:t>
      </w:r>
    </w:p>
    <w:p>
      <w:r>
        <w:rPr>
          <w:b/>
          <w:u w:val="single"/>
        </w:rPr>
        <w:t>130244</w:t>
      </w:r>
    </w:p>
    <w:p>
      <w:r>
        <w:t xml:space="preserve">5. </w:t>
        <w:tab/>
        <w:tab/>
        <w:tab/>
        <w:tab/>
        <w:t>Pretty much.   And I kinda have two theories on this.   Either the idea that people are inherently good escapes them, which is possible considering the sociopathic tendencies of many SocJus adherents (and therefore projection).  Or they're terrified that exposure to alternative ideas will lead them astray not because the alternative is better, but rather because they already know how weak their position is. They know that for the a large swath of the public, the only reason they align a certain way is due to ignorance of the other side, often due to an overwhelmingly one sided media and education system. And those that step outside that line are ridiculed and looked down upon, without being given even a modicum of respect that they might be reasonable in their ideas. Instead, they're portrayed as hateful, irrational, or intolerant.  And the reason that's important is that they fear any exposure that isn't inherently telling you "this person is wrong" will lead you astray, because their own convictions are weak as well.</w:t>
      </w:r>
    </w:p>
    <w:p>
      <w:r>
        <w:rPr>
          <w:b/>
          <w:u w:val="single"/>
        </w:rPr>
        <w:t>130245</w:t>
      </w:r>
    </w:p>
    <w:p>
      <w:r>
        <w:t>1. The left has gone full retard.</w:t>
      </w:r>
    </w:p>
    <w:p>
      <w:r>
        <w:rPr>
          <w:b/>
          <w:u w:val="single"/>
        </w:rPr>
        <w:t>130246</w:t>
      </w:r>
    </w:p>
    <w:p>
      <w:r>
        <w:t>1. &gt;TORONTO — Home Depot Canada says it has pulled a Halloween window decoration that mimics a peeping Tom from its stores after a complaint from a customer.  &gt;The home renovation chain says it took “immediate action” to remove the Scary Peeper Creeper from shelves after a customer raised concerns about the product.   I'm sorry, but that's just fucking insane.    Most normies don't understand what's going on here with this political correctness lunacy. They don't understand the concept for "crybullies". But the sooner everyone gets what this shit is really about, the sooner it can be snuffed out.    See, there's power in political correctness. *Some people* have figured out that political correctness can be wielded as a weapon to force people - even total strangers - to grovel to you, obey you and do things they otherwise wouldn't do. Crybullies do this shit for the same reason any bully pushes people around - for their own sense of empowerment. Nobody was actually "offended" by that decoration. Someone just saw it as an opportunity to push people around and feel powerful as a result.    Right now that woman is bragging to her friends about how she got an international hardware retail giant to perform for her like a circus seal, and she's probably actively looking for the next thing she can pretend to be offended by, and the next people she can bully with that claim of offense.   The way to deal with these people is not to reward their bullying with compliance, but to say "Fuck off you rotten cunt" and ban them from the premises.</w:t>
      </w:r>
    </w:p>
    <w:p>
      <w:r>
        <w:rPr>
          <w:b/>
          <w:u w:val="single"/>
        </w:rPr>
        <w:t>130247</w:t>
      </w:r>
    </w:p>
    <w:p>
      <w:r>
        <w:t>1. "how the fuck did this retard spell Bob wrong?'</w:t>
      </w:r>
    </w:p>
    <w:p>
      <w:r>
        <w:rPr>
          <w:b/>
          <w:u w:val="single"/>
        </w:rPr>
        <w:t>130248</w:t>
      </w:r>
    </w:p>
    <w:p>
      <w:r>
        <w:t xml:space="preserve">2. </w:t>
        <w:tab/>
        <w:t>Bobe Hop</w:t>
      </w:r>
    </w:p>
    <w:p>
      <w:r>
        <w:rPr>
          <w:b/>
          <w:u w:val="single"/>
        </w:rPr>
        <w:t>130249</w:t>
      </w:r>
    </w:p>
    <w:p>
      <w:r>
        <w:t>1. "let me just hold up hundreds on people because my annoying ass friend can't be on time."</w:t>
      </w:r>
    </w:p>
    <w:p>
      <w:r>
        <w:rPr>
          <w:b/>
          <w:u w:val="single"/>
        </w:rPr>
        <w:t>130250</w:t>
      </w:r>
    </w:p>
    <w:p>
      <w:r>
        <w:t xml:space="preserve">2. </w:t>
        <w:tab/>
        <w:t>Not even that. She was having a conversation</w:t>
      </w:r>
    </w:p>
    <w:p>
      <w:r>
        <w:rPr>
          <w:b/>
          <w:u w:val="single"/>
        </w:rPr>
        <w:t>130251</w:t>
      </w:r>
    </w:p>
    <w:p>
      <w:r>
        <w:t xml:space="preserve">3. </w:t>
        <w:tab/>
        <w:tab/>
        <w:t>It looks like a photoshoot maybe? Hard to say.   EDIT Not an official one with willing passengers you retards</w:t>
      </w:r>
    </w:p>
    <w:p>
      <w:r>
        <w:rPr>
          <w:b/>
          <w:u w:val="single"/>
        </w:rPr>
        <w:t>130252</w:t>
      </w:r>
    </w:p>
    <w:p>
      <w:r>
        <w:t xml:space="preserve">4. </w:t>
        <w:tab/>
        <w:tab/>
        <w:tab/>
        <w:t>You can't just invent reasons, do you even know what a photo-shoot involves?</w:t>
      </w:r>
    </w:p>
    <w:p>
      <w:r>
        <w:rPr>
          <w:b/>
          <w:u w:val="single"/>
        </w:rPr>
        <w:t>130253</w:t>
      </w:r>
    </w:p>
    <w:p>
      <w:r>
        <w:t xml:space="preserve">5. </w:t>
        <w:tab/>
        <w:tab/>
        <w:tab/>
        <w:tab/>
        <w:t>I'm saying a friend was taking pictures for Instagram or whatever just off frame because she was motionless and looking in that direction. A shit thing to do during busy commute hours.</w:t>
      </w:r>
    </w:p>
    <w:p>
      <w:r>
        <w:rPr>
          <w:b/>
          <w:u w:val="single"/>
        </w:rPr>
        <w:t>130254</w:t>
      </w:r>
    </w:p>
    <w:p>
      <w:r>
        <w:t xml:space="preserve">6. </w:t>
        <w:tab/>
        <w:tab/>
        <w:tab/>
        <w:tab/>
        <w:tab/>
        <w:t>That's not a photoshoot. That's two selfish narcissistic idiots.</w:t>
      </w:r>
    </w:p>
    <w:p>
      <w:r>
        <w:rPr>
          <w:b/>
          <w:u w:val="single"/>
        </w:rPr>
        <w:t>130255</w:t>
      </w:r>
    </w:p>
    <w:p>
      <w:r>
        <w:t xml:space="preserve">7. </w:t>
        <w:tab/>
        <w:tab/>
        <w:tab/>
        <w:tab/>
        <w:tab/>
        <w:tab/>
        <w:t>You're right. Not technically a photoshoot but now you're just arguing semantics.</w:t>
      </w:r>
    </w:p>
    <w:p>
      <w:r>
        <w:rPr>
          <w:b/>
          <w:u w:val="single"/>
        </w:rPr>
        <w:t>130256</w:t>
      </w:r>
    </w:p>
    <w:p>
      <w:r>
        <w:t xml:space="preserve">8. </w:t>
        <w:tab/>
        <w:tab/>
        <w:tab/>
        <w:tab/>
        <w:tab/>
        <w:tab/>
        <w:tab/>
        <w:t>You're right let's call it a selfie. I mean that's a photoshoot too right? All you need is a camera and a person.</w:t>
      </w:r>
    </w:p>
    <w:p>
      <w:r>
        <w:rPr>
          <w:b/>
          <w:u w:val="single"/>
        </w:rPr>
        <w:t>130257</w:t>
      </w:r>
    </w:p>
    <w:p>
      <w:r>
        <w:t xml:space="preserve">9. </w:t>
        <w:tab/>
        <w:tab/>
        <w:tab/>
        <w:tab/>
        <w:tab/>
        <w:tab/>
        <w:tab/>
        <w:tab/>
        <w:t>Lol oh you.</w:t>
      </w:r>
    </w:p>
    <w:p>
      <w:r>
        <w:rPr>
          <w:b/>
          <w:u w:val="single"/>
        </w:rPr>
        <w:t>130258</w:t>
      </w:r>
    </w:p>
    <w:p>
      <w:r>
        <w:t xml:space="preserve">10. </w:t>
        <w:tab/>
        <w:tab/>
        <w:tab/>
        <w:t>What makes you think that?</w:t>
      </w:r>
    </w:p>
    <w:p>
      <w:r>
        <w:rPr>
          <w:b/>
          <w:u w:val="single"/>
        </w:rPr>
        <w:t>130259</w:t>
      </w:r>
    </w:p>
    <w:p>
      <w:r>
        <w:t xml:space="preserve">11. </w:t>
        <w:tab/>
        <w:t>Reminds me of those piece of shit drivers that pull into the intersection before there is room to clear it, blocking everyone who has the green light from going anywhere. Yes my time is more important than all 20 of you people.</w:t>
      </w:r>
    </w:p>
    <w:p>
      <w:r>
        <w:rPr>
          <w:b/>
          <w:u w:val="single"/>
        </w:rPr>
        <w:t>130260</w:t>
      </w:r>
    </w:p>
    <w:p>
      <w:r>
        <w:t xml:space="preserve">12. </w:t>
        <w:tab/>
        <w:tab/>
        <w:t>sorry, but when 4 people are slow as shit and eat up my green arrow timer, you're damn straight I'm gonna barge through that intersection, hit me.</w:t>
      </w:r>
    </w:p>
    <w:p>
      <w:r>
        <w:rPr>
          <w:b/>
          <w:u w:val="single"/>
        </w:rPr>
        <w:t>130261</w:t>
      </w:r>
    </w:p>
    <w:p>
      <w:r>
        <w:t xml:space="preserve">13. </w:t>
        <w:tab/>
        <w:tab/>
        <w:tab/>
        <w:t>He's talking about the people who obstruct traffic by staying in the intersection travelling straight (when there isn't enough room to continue on the other side of the intersection but they proceed to block the intersection anyway) where as it sounds like you're turning left on a red light because people are taking  up "your advanced green" (as if a person is entitled to one regardless of there position in queue).  Both turning left on the red and obstructing traffic on a green are both asshole moves.</w:t>
      </w:r>
    </w:p>
    <w:p>
      <w:r>
        <w:rPr>
          <w:b/>
          <w:u w:val="single"/>
        </w:rPr>
        <w:t>130262</w:t>
      </w:r>
    </w:p>
    <w:p>
      <w:r>
        <w:t xml:space="preserve">14. </w:t>
        <w:tab/>
        <w:tab/>
        <w:tab/>
        <w:tab/>
        <w:t>shut up</w:t>
      </w:r>
    </w:p>
    <w:p>
      <w:r>
        <w:rPr>
          <w:b/>
          <w:u w:val="single"/>
        </w:rPr>
        <w:t>130263</w:t>
      </w:r>
    </w:p>
    <w:p>
      <w:r>
        <w:t xml:space="preserve">15. </w:t>
        <w:tab/>
        <w:tab/>
        <w:tab/>
        <w:tab/>
        <w:tab/>
        <w:t>I don't like shut up, I like 7 up; I barf it up, you lick it up.</w:t>
      </w:r>
    </w:p>
    <w:p>
      <w:r>
        <w:rPr>
          <w:b/>
          <w:u w:val="single"/>
        </w:rPr>
        <w:t>130264</w:t>
      </w:r>
    </w:p>
    <w:p>
      <w:r>
        <w:t xml:space="preserve">16. </w:t>
        <w:tab/>
        <w:tab/>
        <w:tab/>
        <w:tab/>
        <w:tab/>
        <w:tab/>
        <w:t>Never go full retard.</w:t>
      </w:r>
    </w:p>
    <w:p>
      <w:r>
        <w:rPr>
          <w:b/>
          <w:u w:val="single"/>
        </w:rPr>
        <w:t>130265</w:t>
      </w:r>
    </w:p>
    <w:p>
      <w:r>
        <w:t xml:space="preserve">17. </w:t>
        <w:tab/>
        <w:tab/>
        <w:tab/>
        <w:tab/>
        <w:tab/>
        <w:tab/>
        <w:tab/>
        <w:t>Something we said as children roughly 30 years ago, I thought it might get a few kicks, I failed.</w:t>
      </w:r>
    </w:p>
    <w:p>
      <w:r>
        <w:rPr>
          <w:b/>
          <w:u w:val="single"/>
        </w:rPr>
        <w:t>130266</w:t>
      </w:r>
    </w:p>
    <w:p>
      <w:r>
        <w:t xml:space="preserve">18. </w:t>
        <w:tab/>
        <w:tab/>
        <w:tab/>
        <w:tab/>
        <w:tab/>
        <w:tab/>
        <w:tab/>
        <w:tab/>
        <w:t>Had to down vote but you get the upvote returned here.</w:t>
      </w:r>
    </w:p>
    <w:p>
      <w:r>
        <w:rPr>
          <w:b/>
          <w:u w:val="single"/>
        </w:rPr>
        <w:t>130267</w:t>
      </w:r>
    </w:p>
    <w:p>
      <w:r>
        <w:t>1. I'm sick of all these damn tumbltards using y'all because now I have to actually read the post to see if it's a retard being offended or a southerner wanting to show off the duck that they shot</w:t>
      </w:r>
    </w:p>
    <w:p>
      <w:r>
        <w:rPr>
          <w:b/>
          <w:u w:val="single"/>
        </w:rPr>
        <w:t>130268</w:t>
      </w:r>
    </w:p>
    <w:p>
      <w:r>
        <w:t>1. This announcement is turning into a fiasco.</w:t>
      </w:r>
    </w:p>
    <w:p>
      <w:r>
        <w:rPr>
          <w:b/>
          <w:u w:val="single"/>
        </w:rPr>
        <w:t>130269</w:t>
      </w:r>
    </w:p>
    <w:p>
      <w:r>
        <w:t xml:space="preserve">2. </w:t>
        <w:tab/>
        <w:t>Xbone reveal all over again</w:t>
      </w:r>
    </w:p>
    <w:p>
      <w:r>
        <w:rPr>
          <w:b/>
          <w:u w:val="single"/>
        </w:rPr>
        <w:t>130270</w:t>
      </w:r>
    </w:p>
    <w:p>
      <w:r>
        <w:t xml:space="preserve">3. </w:t>
        <w:tab/>
        <w:tab/>
        <w:t>As Sony fucks up in this generation, I'm now looking for XbTwo</w:t>
      </w:r>
    </w:p>
    <w:p>
      <w:r>
        <w:rPr>
          <w:b/>
          <w:u w:val="single"/>
        </w:rPr>
        <w:t>130271</w:t>
      </w:r>
    </w:p>
    <w:p>
      <w:r>
        <w:t xml:space="preserve">4. </w:t>
        <w:tab/>
        <w:tab/>
        <w:tab/>
        <w:t>PCMR</w:t>
      </w:r>
    </w:p>
    <w:p>
      <w:r>
        <w:rPr>
          <w:b/>
          <w:u w:val="single"/>
        </w:rPr>
        <w:t>130272</w:t>
      </w:r>
    </w:p>
    <w:p>
      <w:r>
        <w:t xml:space="preserve">5. </w:t>
        <w:tab/>
        <w:tab/>
        <w:tab/>
        <w:tab/>
        <w:t>Fully embraced the PCMR a few years ago. Last console was a 360. Now I can't play RDR2. :(</w:t>
      </w:r>
    </w:p>
    <w:p>
      <w:r>
        <w:rPr>
          <w:b/>
          <w:u w:val="single"/>
        </w:rPr>
        <w:t>130273</w:t>
      </w:r>
    </w:p>
    <w:p>
      <w:r>
        <w:t xml:space="preserve">6. </w:t>
        <w:tab/>
        <w:tab/>
        <w:tab/>
        <w:tab/>
        <w:tab/>
        <w:t>&gt; Now I can't play RDR2. :(  Yes you can, and you won't have to pay an arm and a leg to do so. Not a single western AAA release ever holds its value. RDR2 will cost five bucks used in two years, ten new, and the announcement of the PS5 will mean you can scoop both new and used consoles dirt fucking cheap. Keep PCMR for your current games, man, and don't worry about keeping up with the Joneses. If a game comes out on console and you *really* have to have it, wait... just wait. The prices will go down, you can scoop those and have those experiences too.</w:t>
      </w:r>
    </w:p>
    <w:p>
      <w:r>
        <w:rPr>
          <w:b/>
          <w:u w:val="single"/>
        </w:rPr>
        <w:t>130274</w:t>
      </w:r>
    </w:p>
    <w:p>
      <w:r>
        <w:t xml:space="preserve">7. </w:t>
        <w:tab/>
        <w:tab/>
        <w:tab/>
        <w:tab/>
        <w:tab/>
        <w:tab/>
        <w:t>This was a retarded comment</w:t>
      </w:r>
    </w:p>
    <w:p>
      <w:r>
        <w:rPr>
          <w:b/>
          <w:u w:val="single"/>
        </w:rPr>
        <w:t>130275</w:t>
      </w:r>
    </w:p>
    <w:p>
      <w:r>
        <w:t>1. I'm probably going to be down voted to hell and be called an sjw but fuck it. Let's say if there was a man/woman. You would never have suspected them as trans at all unless they told you. And they behave as the gender they identify as. And they have had grs surgery so they have the correct genitals for their appearence. Now if the only reason why you would refuse to date this person is just because they are trans and no other factor what so ever, then that is pretty transphobic.  Edit: Reading this comment thread is depressing. I really hate the fact people who hate sjws are usually either jesus freaks or heavily conservative. I hate sjws but I do not want to be associated with the other side either.</w:t>
      </w:r>
    </w:p>
    <w:p>
      <w:r>
        <w:rPr>
          <w:b/>
          <w:u w:val="single"/>
        </w:rPr>
        <w:t>130276</w:t>
      </w:r>
    </w:p>
    <w:p>
      <w:r>
        <w:t xml:space="preserve">2. </w:t>
        <w:tab/>
        <w:t>Lol I’m interested in having children of my own, I wouldn’t be with someone who can’t have our children for a reason like them being trans. What happened to people simply not wanting to have sex with some people? If someone doesn’t have sex with me, a white male simply because I’m a white male I wouldn’t accuse them of being sexist or racist by any means. Y’all need to get over yourselves.   Pre edit before anyone asks or says anything: I would be with a woman if she couldn’t have our children for medical reasons other than the place I’m sticking my dick is where their dick used to be. I’m also an advocate of adoption for those who cannot have children. All good with those reasons.</w:t>
      </w:r>
    </w:p>
    <w:p>
      <w:r>
        <w:rPr>
          <w:b/>
          <w:u w:val="single"/>
        </w:rPr>
        <w:t>130277</w:t>
      </w:r>
    </w:p>
    <w:p>
      <w:r>
        <w:t xml:space="preserve">3. </w:t>
        <w:tab/>
        <w:tab/>
        <w:t>As the other poster said, you literally contradicted yourself. with your pre edit. Congrationlations, you just played yourself</w:t>
      </w:r>
    </w:p>
    <w:p>
      <w:r>
        <w:rPr>
          <w:b/>
          <w:u w:val="single"/>
        </w:rPr>
        <w:t>130278</w:t>
      </w:r>
    </w:p>
    <w:p>
      <w:r>
        <w:t xml:space="preserve">4. </w:t>
        <w:tab/>
        <w:tab/>
        <w:tab/>
        <w:t>I didn’t contradict myself. Those are two different things. Retarded use of that saying.</w:t>
      </w:r>
    </w:p>
    <w:p>
      <w:r>
        <w:rPr>
          <w:b/>
          <w:u w:val="single"/>
        </w:rPr>
        <w:t>130279</w:t>
      </w:r>
    </w:p>
    <w:p>
      <w:r>
        <w:t xml:space="preserve">5. </w:t>
        <w:tab/>
        <w:tab/>
        <w:tab/>
        <w:tab/>
        <w:t>There is hardly any difference at all.</w:t>
      </w:r>
    </w:p>
    <w:p>
      <w:r>
        <w:rPr>
          <w:b/>
          <w:u w:val="single"/>
        </w:rPr>
        <w:t>130280</w:t>
      </w:r>
    </w:p>
    <w:p>
      <w:r>
        <w:t xml:space="preserve">6. </w:t>
        <w:tab/>
        <w:tab/>
        <w:tab/>
        <w:tab/>
        <w:tab/>
        <w:t>Lol so you agree there is a difference.   I love how I’m considered a bigot simply by the fact that I won’t put my penis inside another penis that’s been pushed into someone’s body as someone else so delicately pointed out. Having preferences makes people bigots now? Cmon dude, grow up. I’m all good with trans people, they can do whatever they want to love themselves. I wouldn’t stop them. But despite my beliefs on it, I’m still a bigot because I wouldn’t have sex with one. When did bigotry become “you don’t agree with me on something I think ALL people should think”?</w:t>
      </w:r>
    </w:p>
    <w:p>
      <w:r>
        <w:rPr>
          <w:b/>
          <w:u w:val="single"/>
        </w:rPr>
        <w:t>130281</w:t>
      </w:r>
    </w:p>
    <w:p>
      <w:r>
        <w:t xml:space="preserve">7. </w:t>
        <w:tab/>
        <w:tab/>
        <w:tab/>
        <w:tab/>
        <w:tab/>
        <w:tab/>
        <w:t>If you would never have known a person was trans at all unless they told you and you would not date that person just because they are trans then yes you are a bigot. You're telling me to grow up? You are acting like the equivalent of a child who is disgusted by cooties. You need to grow up.</w:t>
      </w:r>
    </w:p>
    <w:p>
      <w:r>
        <w:rPr>
          <w:b/>
          <w:u w:val="single"/>
        </w:rPr>
        <w:t>130282</w:t>
      </w:r>
    </w:p>
    <w:p>
      <w:r>
        <w:t xml:space="preserve">8. </w:t>
        <w:tab/>
        <w:tab/>
        <w:tab/>
        <w:tab/>
        <w:tab/>
        <w:tab/>
        <w:tab/>
        <w:t>How is that even justified? If something makes someone uncomfortable, they shouldn’t be shamed if it turns them off of something. I’m the child yet you’re the one stomping your feet and puffing your face about how I don’t see the same way you do. Anyone and everyone has the right to be uncomfortable in a sexual situation and the right to say “no”. If a woman is about to have sex some incredible dude that she’s smitten by and he goes “oh btw I used to be woman, now I have a penis” she has just as much a right to say no. Trans people don’t get a pass on the word “no” simply because they suffer a mental illness. To think otherwise is simply absurd.</w:t>
      </w:r>
    </w:p>
    <w:p>
      <w:r>
        <w:rPr>
          <w:b/>
          <w:u w:val="single"/>
        </w:rPr>
        <w:t>130283</w:t>
      </w:r>
    </w:p>
    <w:p>
      <w:r>
        <w:t>1. Lol. This sub is slowly turning into r/incels/, jesus some of these comments.  It's a fair question to ask. My partner asked it of me, but I didn't really like the idea of it, so I said no. That's it. Human beings are by nature, attracted to MANY different people, not just one. Being in a relationship doesn't change that. The boyfriend in this post reacted completely irrationally and I can't help but think he was looking for an excuse to break up with her if he left her that easily.</w:t>
      </w:r>
    </w:p>
    <w:p>
      <w:r>
        <w:rPr>
          <w:b/>
          <w:u w:val="single"/>
        </w:rPr>
        <w:t>130284</w:t>
      </w:r>
    </w:p>
    <w:p>
      <w:r>
        <w:t xml:space="preserve">2. </w:t>
        <w:tab/>
        <w:t>"you disagree with me!!  are you really defending monogamy??? fucking incel!!"   thats...........not how it works. you dont just get to yell incel at people just because they dont agree with you. fucking moron.  yeah, no. that insult has lost its mojo because of cunts like you. the market is over saturated. try to be a little more creative.</w:t>
      </w:r>
    </w:p>
    <w:p>
      <w:r>
        <w:rPr>
          <w:b/>
          <w:u w:val="single"/>
        </w:rPr>
        <w:t>130285</w:t>
      </w:r>
    </w:p>
    <w:p>
      <w:r>
        <w:t xml:space="preserve">3. </w:t>
        <w:tab/>
        <w:tab/>
        <w:t>Didn’t you get the memo?  Only virgins that hate women defend monogamy....  /s</w:t>
      </w:r>
    </w:p>
    <w:p>
      <w:r>
        <w:rPr>
          <w:b/>
          <w:u w:val="single"/>
        </w:rPr>
        <w:t>130286</w:t>
      </w:r>
    </w:p>
    <w:p>
      <w:r>
        <w:t>1. talk about England getting rid of free speech.. Who cares what she wrote ... If she didn't hurt anyone why does anyone care...</w:t>
      </w:r>
    </w:p>
    <w:p>
      <w:r>
        <w:rPr>
          <w:b/>
          <w:u w:val="single"/>
        </w:rPr>
        <w:t>130287</w:t>
      </w:r>
    </w:p>
    <w:p>
      <w:r>
        <w:t xml:space="preserve">2. </w:t>
        <w:tab/>
        <w:t>Free speech doesn't mean you're free to be an asshole without consequence.</w:t>
      </w:r>
    </w:p>
    <w:p>
      <w:r>
        <w:rPr>
          <w:b/>
          <w:u w:val="single"/>
        </w:rPr>
        <w:t>130288</w:t>
      </w:r>
    </w:p>
    <w:p>
      <w:r>
        <w:t xml:space="preserve">3. </w:t>
        <w:tab/>
        <w:tab/>
        <w:t>Yeah but how does writing that note warrant this level of "consequences"?</w:t>
      </w:r>
    </w:p>
    <w:p>
      <w:r>
        <w:rPr>
          <w:b/>
          <w:u w:val="single"/>
        </w:rPr>
        <w:t>130289</w:t>
      </w:r>
    </w:p>
    <w:p>
      <w:r>
        <w:t xml:space="preserve">4. </w:t>
        <w:tab/>
        <w:tab/>
        <w:tab/>
        <w:t>The home owner doesn't want to rent to her anymore</w:t>
      </w:r>
    </w:p>
    <w:p>
      <w:r>
        <w:rPr>
          <w:b/>
          <w:u w:val="single"/>
        </w:rPr>
        <w:t>130290</w:t>
      </w:r>
    </w:p>
    <w:p>
      <w:r>
        <w:t xml:space="preserve">5. </w:t>
        <w:tab/>
        <w:tab/>
        <w:tab/>
        <w:tab/>
        <w:t>The landlord had nothing to do with it. The city council forced the landlord to kick her out *and* is telling the landlord he can't rent to *anyone* for 3 months.  She's a cunt, but this is still bullshit.</w:t>
      </w:r>
    </w:p>
    <w:p>
      <w:r>
        <w:rPr>
          <w:b/>
          <w:u w:val="single"/>
        </w:rPr>
        <w:t>130291</w:t>
      </w:r>
    </w:p>
    <w:p>
      <w:r>
        <w:t xml:space="preserve">6. </w:t>
        <w:tab/>
        <w:tab/>
        <w:tab/>
        <w:tab/>
        <w:tab/>
        <w:t>The land lord is the one that filed the petition.</w:t>
      </w:r>
    </w:p>
    <w:p>
      <w:r>
        <w:rPr>
          <w:b/>
          <w:u w:val="single"/>
        </w:rPr>
        <w:t>130292</w:t>
      </w:r>
    </w:p>
    <w:p>
      <w:r>
        <w:t xml:space="preserve">7. </w:t>
        <w:tab/>
        <w:t>Because England has gone fucking mental. I agree this lady is a cunt of epic proportions but all she did was write a note and leave it on a car. That news article reads like some Orwellian horror story.   "We are hopeful this order will demonstrate how seriously we take anti-social behaviour and discourage the offender from acting the same way again."  Got it. Leave mean notes, be made homeless by governmental decree. Seems legit. Holy shit the UK is a mess. Also this never would have been made news if she were a minority. Wouldn't want to seem racist. Because *that* would be ridiculous.   Also England (and most countries) do not have free speech (unfortunately). That is an American concept.</w:t>
      </w:r>
    </w:p>
    <w:p>
      <w:r>
        <w:rPr>
          <w:b/>
          <w:u w:val="single"/>
        </w:rPr>
        <w:t>130293</w:t>
      </w:r>
    </w:p>
    <w:p>
      <w:r>
        <w:t xml:space="preserve">8. </w:t>
        <w:tab/>
        <w:tab/>
        <w:t>America has laws against harassing public servants as well. If you read any of the previous information (clearly you only read this so only part 3/3) it states she didn't just leave a note. She was outside yelling and pushing the other paramedic, screaming at the one trying to help the woman and kicked the ambulance more than once. As well she was evicted because she had 9 other "antisocial behavior" charges. Which if you looked into **at all** you would find out is a charge used in the UK in place of disturbing the peace, noise ordinance violations, harassing neighbours etc. It's not like if you're quiet and keep to yourself some police officer is going to show up at your door and go "YOU'RE BEING ANTISOCIAL! YOU ARE FINE $150!)</w:t>
      </w:r>
    </w:p>
    <w:p>
      <w:r>
        <w:rPr>
          <w:b/>
          <w:u w:val="single"/>
        </w:rPr>
        <w:t>130294</w:t>
      </w:r>
    </w:p>
    <w:p>
      <w:r>
        <w:t xml:space="preserve">9. </w:t>
        <w:tab/>
        <w:tab/>
        <w:tab/>
        <w:t>What other parts are you referring to? (I even did a quick search of her name and the only things popping up solely involve a note) And if they want to arrest her and charge her for assaulting people or vandalizing property, sure, that makes sense. If they want to fine her for noise complaints, also cool. Forcing eviction is pretty stupid though. And I have no idea what the threshold for "anti social behavior" is. Is she shitting in baby carriages or is she not smiling at her neighbors, because to me it sounds like bullshit. Almost any problematic 'anti social behavior' is also going to be illegal, I don't have a problem with laws being enforced, but evicting someone with vague explanations of 'oh well she was anti-social', is retarded. The only thing mentioned in this article was the note being left, if there is more to the story then this is pretty shit journalism.</w:t>
      </w:r>
    </w:p>
    <w:p>
      <w:r>
        <w:rPr>
          <w:b/>
          <w:u w:val="single"/>
        </w:rPr>
        <w:t>130295</w:t>
      </w:r>
    </w:p>
    <w:p>
      <w:r>
        <w:t xml:space="preserve">10. </w:t>
        <w:tab/>
        <w:tab/>
        <w:tab/>
        <w:tab/>
        <w:t>OP posted all three articles in this thread and the name of the post states its an update meaning it had previous articles that this is building on. And "antisocial behavior" has pretty much all the same thresholds for a charge that the US has for its charges it's literally just a different name and an umbrella to put a bunch of different charges to make it easier for the court system. It only sounds like bullshit because you have done zero research before forming your opinion.  As for evicting her, that's not a charge against her, that's against the landlord for not doing anything about his shit tenant. It's the exact same as a US landlord getting hit with a "maintaining a nuisance property" charge. How would you feel if you had a rental next door with some crazy bitch that yelled and screamed at you all the time. Came banging on your door constantly, spitting and pudding on it. But the landlord didn't give a shit when you complained to him because he doesn't live on site so it's your problem not his.</w:t>
      </w:r>
    </w:p>
    <w:p>
      <w:r>
        <w:rPr>
          <w:b/>
          <w:u w:val="single"/>
        </w:rPr>
        <w:t>130296</w:t>
      </w:r>
    </w:p>
    <w:p>
      <w:r>
        <w:t xml:space="preserve">11. </w:t>
        <w:tab/>
        <w:tab/>
        <w:tab/>
        <w:t xml:space="preserve"> &gt; 150!  150! = 5.7133839564458575e+262</w:t>
      </w:r>
    </w:p>
    <w:p>
      <w:r>
        <w:rPr>
          <w:b/>
          <w:u w:val="single"/>
        </w:rPr>
        <w:t>130297</w:t>
      </w:r>
    </w:p>
    <w:p>
      <w:r>
        <w:t>1. Why are they always so dramatic?</w:t>
      </w:r>
    </w:p>
    <w:p>
      <w:r>
        <w:rPr>
          <w:b/>
          <w:u w:val="single"/>
        </w:rPr>
        <w:t>130298</w:t>
      </w:r>
    </w:p>
    <w:p>
      <w:r>
        <w:t xml:space="preserve">2. </w:t>
        <w:tab/>
        <w:t>Mental instability.  They are weak and their emotions rule them.</w:t>
      </w:r>
    </w:p>
    <w:p>
      <w:r>
        <w:rPr>
          <w:b/>
          <w:u w:val="single"/>
        </w:rPr>
        <w:t>130299</w:t>
      </w:r>
    </w:p>
    <w:p>
      <w:r>
        <w:t xml:space="preserve">3. </w:t>
        <w:tab/>
        <w:tab/>
        <w:t>When your ideas are all bad,   but your emotions are even worse.  Thursday 11/8 11:54 AM "All men are such fucking scum, I hate them, they are disgusting and awful.  I need to text my BFF Stacy to calm myself down."  Thursday 11/8 11:56 AM "WHY IS THAT CUNT WHORE STACY NOT RETURNING MY TEXTS?  I FUCKING HATE HER.  Oh no, there's Chad, he'll see me crying into my smoothie and think I'm a nutcase.  Why can't I ever find a cute, nice, stylish guy with a great job and apartment like him?  God I need a boyfriend, I've never felt more alone!"</w:t>
      </w:r>
    </w:p>
    <w:p>
      <w:r>
        <w:rPr>
          <w:b/>
          <w:u w:val="single"/>
        </w:rPr>
        <w:t>130300</w:t>
      </w:r>
    </w:p>
    <w:p>
      <w:r>
        <w:t xml:space="preserve">4. </w:t>
        <w:tab/>
        <w:tab/>
        <w:tab/>
        <w:t>Flawless.</w:t>
      </w:r>
    </w:p>
    <w:p>
      <w:r>
        <w:rPr>
          <w:b/>
          <w:u w:val="single"/>
        </w:rPr>
        <w:t>130301</w:t>
      </w:r>
    </w:p>
    <w:p>
      <w:r>
        <w:t xml:space="preserve">5. </w:t>
        <w:tab/>
        <w:tab/>
        <w:tab/>
        <w:t>They say ignorance is bliss, but these people are so stupid it hurts.</w:t>
      </w:r>
    </w:p>
    <w:p>
      <w:r>
        <w:rPr>
          <w:b/>
          <w:u w:val="single"/>
        </w:rPr>
        <w:t>130302</w:t>
      </w:r>
    </w:p>
    <w:p>
      <w:r>
        <w:t xml:space="preserve">6. </w:t>
        <w:tab/>
        <w:tab/>
        <w:tab/>
        <w:tab/>
        <w:t>I've seen lab rats with better memories than most of them</w:t>
      </w:r>
    </w:p>
    <w:p>
      <w:r>
        <w:rPr>
          <w:b/>
          <w:u w:val="single"/>
        </w:rPr>
        <w:t>130303</w:t>
      </w:r>
    </w:p>
    <w:p>
      <w:r>
        <w:t>1. Some smart motherfuckers to get everything in the agreement on video. This is one of the most thorough denials I've ever seen.  But just like I thought would happen, the feminazi mental gymnastics come in at the end to try and justify her perpetual victimhood no matter what happened in reality.  "I was too scared to say no" and "I felt that I didn't have to say no, the director should have read my fucking mind". (Paraphrased of course).</w:t>
      </w:r>
    </w:p>
    <w:p>
      <w:r>
        <w:rPr>
          <w:b/>
          <w:u w:val="single"/>
        </w:rPr>
        <w:t>130304</w:t>
      </w:r>
    </w:p>
    <w:p>
      <w:r>
        <w:t xml:space="preserve">2. </w:t>
        <w:tab/>
        <w:t>"they shouldn't have been waiting for a no, they should have worked for an enthusiastic yes"</w:t>
      </w:r>
    </w:p>
    <w:p>
      <w:r>
        <w:rPr>
          <w:b/>
          <w:u w:val="single"/>
        </w:rPr>
        <w:t>130305</w:t>
      </w:r>
    </w:p>
    <w:p>
      <w:r>
        <w:t xml:space="preserve">3. </w:t>
        <w:tab/>
        <w:tab/>
        <w:t>They had that before the scene started. It's just like everyone said it would be. NO AMOUNT of consent will ever be enough for a feminazi.  Here we have the entire act on film, along with an entire group of eye witnesses, and her enthusiastic consent of everything before AND after.  Still got accused of rape. How can a normal guy having normal sex ever expect to win? LOL</w:t>
      </w:r>
    </w:p>
    <w:p>
      <w:r>
        <w:rPr>
          <w:b/>
          <w:u w:val="single"/>
        </w:rPr>
        <w:t>130306</w:t>
      </w:r>
    </w:p>
    <w:p>
      <w:r>
        <w:t xml:space="preserve">4. </w:t>
        <w:tab/>
        <w:tab/>
        <w:tab/>
        <w:t>the quote was from the aziz ansari case, which is even more despicable imo</w:t>
      </w:r>
    </w:p>
    <w:p>
      <w:r>
        <w:rPr>
          <w:b/>
          <w:u w:val="single"/>
        </w:rPr>
        <w:t>130307</w:t>
      </w:r>
    </w:p>
    <w:p>
      <w:r>
        <w:t>1. *"Indeed, Plaintiff [Jessica] Negron's former supervisor, Geoff Chandler, once told her that 'diversity should not be a focal point of the design of Riot Games' products because gaming culture is the last remaining safe-haven for white teen boys.'"*   Right... He totally said it in this manner.</w:t>
      </w:r>
    </w:p>
    <w:p>
      <w:r>
        <w:rPr>
          <w:b/>
          <w:u w:val="single"/>
        </w:rPr>
        <w:t>130308</w:t>
      </w:r>
    </w:p>
    <w:p>
      <w:r>
        <w:t xml:space="preserve">2. </w:t>
        <w:tab/>
        <w:t>Heh, yeah, that is so obviously her interpretation and wording of what he said. The vaguely racist “white teen boys” part really gives it away.</w:t>
      </w:r>
    </w:p>
    <w:p>
      <w:r>
        <w:rPr>
          <w:b/>
          <w:u w:val="single"/>
        </w:rPr>
        <w:t>130309</w:t>
      </w:r>
    </w:p>
    <w:p>
      <w:r>
        <w:t xml:space="preserve">3. </w:t>
        <w:tab/>
        <w:tab/>
        <w:t>I would be better convinced if the dude said, "All (racial slur) must die," than this crap.</w:t>
      </w:r>
    </w:p>
    <w:p>
      <w:r>
        <w:rPr>
          <w:b/>
          <w:u w:val="single"/>
        </w:rPr>
        <w:t>130310</w:t>
      </w:r>
    </w:p>
    <w:p>
      <w:r>
        <w:t xml:space="preserve">4. </w:t>
        <w:tab/>
        <w:tab/>
        <w:tab/>
        <w:t>"geoff at one point started ranting about "glow in the dark cia niggers" on the side of the road and made homicidal threats toward them"</w:t>
      </w:r>
    </w:p>
    <w:p>
      <w:r>
        <w:rPr>
          <w:b/>
          <w:u w:val="single"/>
        </w:rPr>
        <w:t>130311</w:t>
      </w:r>
    </w:p>
    <w:p>
      <w:r>
        <w:t xml:space="preserve">5. </w:t>
        <w:tab/>
        <w:tab/>
        <w:tab/>
        <w:tab/>
        <w:t>Careful, they already took Terry out</w:t>
      </w:r>
    </w:p>
    <w:p>
      <w:r>
        <w:rPr>
          <w:b/>
          <w:u w:val="single"/>
        </w:rPr>
        <w:t>130312</w:t>
      </w:r>
    </w:p>
    <w:p>
      <w:r>
        <w:t xml:space="preserve">6. </w:t>
        <w:tab/>
        <w:tab/>
        <w:tab/>
        <w:tab/>
        <w:tab/>
        <w:t>And Seth.</w:t>
      </w:r>
    </w:p>
    <w:p>
      <w:r>
        <w:rPr>
          <w:b/>
          <w:u w:val="single"/>
        </w:rPr>
        <w:t>130313</w:t>
      </w:r>
    </w:p>
    <w:p>
      <w:r>
        <w:t xml:space="preserve">7. </w:t>
        <w:tab/>
        <w:tab/>
        <w:tab/>
        <w:tab/>
        <w:t>RIP.</w:t>
      </w:r>
    </w:p>
    <w:p>
      <w:r>
        <w:rPr>
          <w:b/>
          <w:u w:val="single"/>
        </w:rPr>
        <w:t>130314</w:t>
      </w:r>
    </w:p>
    <w:p>
      <w:r>
        <w:t xml:space="preserve">8. </w:t>
        <w:tab/>
        <w:tab/>
        <w:tab/>
        <w:tab/>
        <w:t>F</w:t>
      </w:r>
    </w:p>
    <w:p>
      <w:r>
        <w:rPr>
          <w:b/>
          <w:u w:val="single"/>
        </w:rPr>
        <w:t>130315</w:t>
      </w:r>
    </w:p>
    <w:p>
      <w:r>
        <w:t>1. She only called the other guy a, "Stupid black bastard", is this really racist? She wasn't saying that she thought he was a bastard because he was black, or that she thought all blacks were stupid, just that she thought he filled all three categories at the same time? Maybe it's because she was trying to insult him, and her calling him black is what came out?</w:t>
      </w:r>
    </w:p>
    <w:p>
      <w:r>
        <w:rPr>
          <w:b/>
          <w:u w:val="single"/>
        </w:rPr>
        <w:t>130316</w:t>
      </w:r>
    </w:p>
    <w:p>
      <w:r>
        <w:t xml:space="preserve">2. </w:t>
        <w:tab/>
        <w:t>Are you retarded</w:t>
      </w:r>
    </w:p>
    <w:p>
      <w:r>
        <w:rPr>
          <w:b/>
          <w:u w:val="single"/>
        </w:rPr>
        <w:t>130317</w:t>
      </w:r>
    </w:p>
    <w:p>
      <w:r>
        <w:t xml:space="preserve">3. </w:t>
        <w:tab/>
        <w:tab/>
        <w:t>Maybe. Answer my question and help me out?</w:t>
      </w:r>
    </w:p>
    <w:p>
      <w:r>
        <w:rPr>
          <w:b/>
          <w:u w:val="single"/>
        </w:rPr>
        <w:t>130318</w:t>
      </w:r>
    </w:p>
    <w:p>
      <w:r>
        <w:t>1. Does anyone really dislike pumpkin spice? Seems to me like no one really gives a shit.</w:t>
      </w:r>
    </w:p>
    <w:p>
      <w:r>
        <w:rPr>
          <w:b/>
          <w:u w:val="single"/>
        </w:rPr>
        <w:t>130319</w:t>
      </w:r>
    </w:p>
    <w:p>
      <w:r>
        <w:t xml:space="preserve">2. </w:t>
        <w:tab/>
        <w:t>I like pumpkin cookies and bread but not much else.</w:t>
      </w:r>
    </w:p>
    <w:p>
      <w:r>
        <w:rPr>
          <w:b/>
          <w:u w:val="single"/>
        </w:rPr>
        <w:t>130320</w:t>
      </w:r>
    </w:p>
    <w:p>
      <w:r>
        <w:t xml:space="preserve">3. </w:t>
        <w:tab/>
        <w:t>I hate pumpkin spice. Pumpkin pie. Pumpkin rolls.    Nasty. Outside of pumpkin seeds, I dislike all of it. That said, I just don’t buy it. I don’t care what anyone else buys.</w:t>
      </w:r>
    </w:p>
    <w:p>
      <w:r>
        <w:rPr>
          <w:b/>
          <w:u w:val="single"/>
        </w:rPr>
        <w:t>130321</w:t>
      </w:r>
    </w:p>
    <w:p>
      <w:r>
        <w:t xml:space="preserve">4. </w:t>
        <w:tab/>
        <w:t>I like pumpkin spice. But the latte here is only in Starbucks and it's way too bloody sweet.</w:t>
      </w:r>
    </w:p>
    <w:p>
      <w:r>
        <w:rPr>
          <w:b/>
          <w:u w:val="single"/>
        </w:rPr>
        <w:t>130322</w:t>
      </w:r>
    </w:p>
    <w:p>
      <w:r>
        <w:t>1. Thus proving his point</w:t>
      </w:r>
    </w:p>
    <w:p>
      <w:r>
        <w:rPr>
          <w:b/>
          <w:u w:val="single"/>
        </w:rPr>
        <w:t>130323</w:t>
      </w:r>
    </w:p>
    <w:p>
      <w:r>
        <w:t xml:space="preserve">2. </w:t>
        <w:tab/>
        <w:t>"No dude, you're not being discriminated against!" *suspends him*  These people lack more self awareness than I thought.</w:t>
      </w:r>
    </w:p>
    <w:p>
      <w:r>
        <w:rPr>
          <w:b/>
          <w:u w:val="single"/>
        </w:rPr>
        <w:t>130324</w:t>
      </w:r>
    </w:p>
    <w:p>
      <w:r>
        <w:t xml:space="preserve">3. </w:t>
        <w:tab/>
        <w:tab/>
        <w:t>It’s like the conspiracy theorists getting banned from social media. Point proven!</w:t>
      </w:r>
    </w:p>
    <w:p>
      <w:r>
        <w:rPr>
          <w:b/>
          <w:u w:val="single"/>
        </w:rPr>
        <w:t>130325</w:t>
      </w:r>
    </w:p>
    <w:p>
      <w:r>
        <w:t>1. Stupid cunt.</w:t>
      </w:r>
    </w:p>
    <w:p>
      <w:r>
        <w:rPr>
          <w:b/>
          <w:u w:val="single"/>
        </w:rPr>
        <w:t>130326</w:t>
      </w:r>
    </w:p>
    <w:p>
      <w:r>
        <w:t>1. I don't know why you'd have to explain that you're "straight", just say "normal" instead. The faggots will understand.</w:t>
      </w:r>
    </w:p>
    <w:p>
      <w:r>
        <w:rPr>
          <w:b/>
          <w:u w:val="single"/>
        </w:rPr>
        <w:t>130327</w:t>
      </w:r>
    </w:p>
    <w:p>
      <w:r>
        <w:t>1. I think people are missing the point here? The tweeter isn't saying that you're transphobic if you don't date a trans person, they're saying you're transphobic if the only reason you won't date them is because they're transgender.  Which I think makes sense.</w:t>
      </w:r>
    </w:p>
    <w:p>
      <w:r>
        <w:rPr>
          <w:b/>
          <w:u w:val="single"/>
        </w:rPr>
        <w:t>130328</w:t>
      </w:r>
    </w:p>
    <w:p>
      <w:r>
        <w:t xml:space="preserve">2. </w:t>
        <w:tab/>
        <w:t>What about folks who date with the ultimate goal of marriage and kids?  Would I be trans phobic because I want to date someone born a woman that (theoretically, obviously some folks find out later they can’t have kids) can have kids?  Labels, man.  People love them because it allows them to judge and feel superior.</w:t>
      </w:r>
    </w:p>
    <w:p>
      <w:r>
        <w:rPr>
          <w:b/>
          <w:u w:val="single"/>
        </w:rPr>
        <w:t>130329</w:t>
      </w:r>
    </w:p>
    <w:p>
      <w:r>
        <w:t xml:space="preserve">3. </w:t>
        <w:tab/>
        <w:tab/>
        <w:t>Yeah but then the reason isn't really that they're transgender is it? It's that you want to have biological children.  Idk it's complicated, but I think the OP generally meant people who are like "EWWW you used to be a MAN? Fuck no!" And don't want to date someone because they still view them as their wrong gender</w:t>
      </w:r>
    </w:p>
    <w:p>
      <w:r>
        <w:rPr>
          <w:b/>
          <w:u w:val="single"/>
        </w:rPr>
        <w:t>130330</w:t>
      </w:r>
    </w:p>
    <w:p>
      <w:r>
        <w:t xml:space="preserve">4. </w:t>
        <w:tab/>
        <w:tab/>
        <w:tab/>
        <w:t>&gt; EWWW you used to be a MAN?  they're still a man.. not dating a man is my preference because i'm not gay</w:t>
      </w:r>
    </w:p>
    <w:p>
      <w:r>
        <w:rPr>
          <w:b/>
          <w:u w:val="single"/>
        </w:rPr>
        <w:t>130331</w:t>
      </w:r>
    </w:p>
    <w:p>
      <w:r>
        <w:t xml:space="preserve">5. </w:t>
        <w:tab/>
        <w:tab/>
        <w:tab/>
        <w:tab/>
        <w:t>except they arent and that is literally textbook phobic mindset you've got there lol</w:t>
      </w:r>
    </w:p>
    <w:p>
      <w:r>
        <w:rPr>
          <w:b/>
          <w:u w:val="single"/>
        </w:rPr>
        <w:t>130332</w:t>
      </w:r>
    </w:p>
    <w:p>
      <w:r>
        <w:t xml:space="preserve">6. </w:t>
        <w:tab/>
        <w:tab/>
        <w:tab/>
        <w:tab/>
        <w:tab/>
        <w:t>its ok, you're textbook retarded so i'm not trippin</w:t>
      </w:r>
    </w:p>
    <w:p>
      <w:r>
        <w:rPr>
          <w:b/>
          <w:u w:val="single"/>
        </w:rPr>
        <w:t>130333</w:t>
      </w:r>
    </w:p>
    <w:p>
      <w:r>
        <w:t xml:space="preserve">7. </w:t>
        <w:tab/>
        <w:tab/>
        <w:tab/>
        <w:tab/>
        <w:tab/>
        <w:tab/>
        <w:t>all things considered, the definition of retarded is *slow or limited in intellectual or emotional development*. i would assume, by extension, that response to a genuinely thought out comment and failure to recognise or understand the motives of trans people and then simply replying with "you're retarded" would imply it's more fitting to describe you, then.  your comment directly translates to direct hate towards trans people with no other factor. that *is* transphobia and you cannot that, not that you will because i already assume your next reply to be something along the lines of *"shut up faggot"*</w:t>
      </w:r>
    </w:p>
    <w:p>
      <w:r>
        <w:rPr>
          <w:b/>
          <w:u w:val="single"/>
        </w:rPr>
        <w:t>130334</w:t>
      </w:r>
    </w:p>
    <w:p>
      <w:r>
        <w:t xml:space="preserve">8. </w:t>
        <w:tab/>
        <w:tab/>
        <w:tab/>
        <w:tab/>
        <w:tab/>
        <w:tab/>
        <w:tab/>
        <w:t>its not phobic because a moron says it is. a man is a man regardless if he decides to bolt on a pair of tits on himself and change his name to samantha. i don't care if you like dudes or are in fact a "faggot", but that's not my thing. good luck sucking dick and all. ciao</w:t>
      </w:r>
    </w:p>
    <w:p>
      <w:r>
        <w:rPr>
          <w:b/>
          <w:u w:val="single"/>
        </w:rPr>
        <w:t>130335</w:t>
      </w:r>
    </w:p>
    <w:p>
      <w:r>
        <w:t xml:space="preserve">9. </w:t>
        <w:tab/>
        <w:tab/>
        <w:tab/>
        <w:tab/>
        <w:tab/>
        <w:tab/>
        <w:tab/>
        <w:tab/>
        <w:t>actually, according to many studies i can link if you want, a transgender person has, since before birth, had the brain of the gender they identify as. It has also shown animals to exibit the same behaviour, showing that such a thing moves beyond someone's feelings. Therefore a transgender person has been and will always be the gender they state themself to be. so its inconsiderate and stupid to refer to them by their physical sex, especially after they physically change that as well. Your claims are entirely false and based off of nothing, and you should learn yourself before presenting opinion as fact.</w:t>
      </w:r>
    </w:p>
    <w:p>
      <w:r>
        <w:rPr>
          <w:b/>
          <w:u w:val="single"/>
        </w:rPr>
        <w:t>130336</w:t>
      </w:r>
    </w:p>
    <w:p>
      <w:r>
        <w:t xml:space="preserve">10. </w:t>
        <w:tab/>
        <w:tab/>
        <w:tab/>
        <w:tab/>
        <w:tab/>
        <w:tab/>
        <w:tab/>
        <w:tab/>
        <w:tab/>
        <w:t>i'm sorry, i don't fuck their brain, i fuck their body. and i'm not fucking a dude, no matter what prince inside the frog fairytale you decide to believe. you should probably link yourself to overwhelming amount of scientific data that actually consider it a mental disorder.</w:t>
      </w:r>
    </w:p>
    <w:p>
      <w:r>
        <w:rPr>
          <w:b/>
          <w:u w:val="single"/>
        </w:rPr>
        <w:t>130337</w:t>
      </w:r>
    </w:p>
    <w:p>
      <w:r>
        <w:t xml:space="preserve">11. </w:t>
        <w:tab/>
        <w:tab/>
        <w:tab/>
        <w:tab/>
        <w:tab/>
        <w:tab/>
        <w:tab/>
        <w:tab/>
        <w:tab/>
        <w:tab/>
        <w:t>well the world health organization disagrees but im sure your outdated biased studies are more reliable</w:t>
      </w:r>
    </w:p>
    <w:p>
      <w:r>
        <w:rPr>
          <w:b/>
          <w:u w:val="single"/>
        </w:rPr>
        <w:t>130338</w:t>
      </w:r>
    </w:p>
    <w:p>
      <w:r>
        <w:t xml:space="preserve">12. </w:t>
        <w:tab/>
        <w:tab/>
        <w:tab/>
        <w:tab/>
        <w:tab/>
        <w:tab/>
        <w:tab/>
        <w:tab/>
        <w:tab/>
        <w:tab/>
        <w:tab/>
        <w:t>lmao, WHO is like the UN.. just as useless. you should probably talk to your therapist about this</w:t>
      </w:r>
    </w:p>
    <w:p>
      <w:r>
        <w:rPr>
          <w:b/>
          <w:u w:val="single"/>
        </w:rPr>
        <w:t>130339</w:t>
      </w:r>
    </w:p>
    <w:p>
      <w:r>
        <w:t xml:space="preserve">13. </w:t>
        <w:tab/>
        <w:tab/>
        <w:tab/>
        <w:tab/>
        <w:tab/>
        <w:tab/>
        <w:tab/>
        <w:tab/>
        <w:tab/>
        <w:tab/>
        <w:tab/>
        <w:tab/>
        <w:t>if you disagree with something it doesnt make it useless, unless you want to provide some evidence to a single one of yoyr claims</w:t>
      </w:r>
    </w:p>
    <w:p>
      <w:r>
        <w:rPr>
          <w:b/>
          <w:u w:val="single"/>
        </w:rPr>
        <w:t>130340</w:t>
      </w:r>
    </w:p>
    <w:p>
      <w:r>
        <w:t>1. I think one of the big things is that feminist types want to see only fantasy that makes them feel good about themselves, while me (and I assume a bunch of others) want to experience stories. Flawed characters who hit close to home may not always make you feel good about yourself, but they make you think, they give you more than just the creator trying to flatter the idealised self you imagined for yourself.       Now many of these people say things like "so you can believe dragons and not muh female/gay/whatever characters??", but they don't understand that it's different. We need to connect to the characters and honestly, a lot of the time people connect to others because they understand their pain.       My example is Harry Dresden, because I am a huge fan and know my shit. So. Many feminists hate his character. But here is the thing, I connect t him because I am similar. Sure, he is a man, a wizard and detective, I'm a woman, trainee at a dental lab and generally a pussy when it comes to physical danger. But he makes fun of himself, like me, he has this huge sense of justice, like me, he gets in trouble because he can not just bend the knee and spit on his morals, like me.    The pitfalls of this character are similar to my own problems, just amped up and with magic. I could get him. I do not say you all need to be like him or me. But I can feel a sort of fictional companionship.      Not trying to make it sound like I am some brilliant person, I am not. But when I participate in the stories of Harry Dresden I have to look at myself from an outside perspective and I have to acknowledge our shared flaws. It takes some self-awareness which a lot of the more SJW-inclined people don't do, because it makes them uncomfortable.    So lets just take some women's march gender studies girl, with pink hair, who is vegan and freaks out a lot about random first world things. She will not be content with a character like herself, who would probably not be the biggest female warrior, strongest of them all. She wants the allmighty,, flawless heroine and will take any flaw in her as an insult against herself.</w:t>
      </w:r>
    </w:p>
    <w:p>
      <w:r>
        <w:rPr>
          <w:b/>
          <w:u w:val="single"/>
        </w:rPr>
        <w:t>130341</w:t>
      </w:r>
    </w:p>
    <w:p>
      <w:r>
        <w:t xml:space="preserve">2. </w:t>
        <w:tab/>
        <w:t>&gt; But here is the thing, I connect t him because I am similar.  Because you have a well-developed sense of empathy. These people are emotionally stunted and do not - they simply can't put themselves into the shoes of another because they are emotionally retarded.</w:t>
      </w:r>
    </w:p>
    <w:p>
      <w:r>
        <w:rPr>
          <w:b/>
          <w:u w:val="single"/>
        </w:rPr>
        <w:t>130342</w:t>
      </w:r>
    </w:p>
    <w:p>
      <w:r>
        <w:t>1. Yes, she's a cunt... but, honestly, what do we need to say about the guy????</w:t>
      </w:r>
    </w:p>
    <w:p>
      <w:r>
        <w:rPr>
          <w:b/>
          <w:u w:val="single"/>
        </w:rPr>
        <w:t>130343</w:t>
      </w:r>
    </w:p>
    <w:p>
      <w:r>
        <w:t>1. If you try to file a complaint against an officer, it is legal for them to trick you into signing a notarized sworn statement, instead of a complaint , which is not a notarized sworn statement.   There are hundreds of videos of people auditing police department complaint processes and posting the legal jargon to illustrate the matters.   They try to trick people into legally binding sworn notarized statements.   Here's one channel's adventures. Philip Turner, the victorious winner of the Turner vs Driver case.   https://www.google.com/search?q=complaint+audit+battousai   Edit: cue some complete idiot imagining I am defending the cunt in the post, using their extreme fantasy dreamwork fiction skills based on hallucinations.</w:t>
      </w:r>
    </w:p>
    <w:p>
      <w:r>
        <w:rPr>
          <w:b/>
          <w:u w:val="single"/>
        </w:rPr>
        <w:t>130344</w:t>
      </w:r>
    </w:p>
    <w:p>
      <w:r>
        <w:t xml:space="preserve">2. </w:t>
        <w:tab/>
        <w:t>What is wrong with forcing people to complain through sworn statements? You are basically launching an investigation into that officer, and having it be a sworn statement brings accountability to that action.</w:t>
      </w:r>
    </w:p>
    <w:p>
      <w:r>
        <w:rPr>
          <w:b/>
          <w:u w:val="single"/>
        </w:rPr>
        <w:t>130345</w:t>
      </w:r>
    </w:p>
    <w:p>
      <w:r>
        <w:t xml:space="preserve">3. </w:t>
        <w:tab/>
        <w:tab/>
        <w:t>Look up the state laws on requirements to file a complaint, and compare that to the literal hundreds of videos where LEO officials tell outright lies to people inquiring about the process.   A sworn statement can be used as a legal document against you in a court of law, and most likely will. That's why there is a legal standard that elected officials felt the need to legislate regarding the complaint process against LEOs. So the LEOs don't retaliate.   I am still calling the lady in the story a cunt who deserves what she gets, BUT, anyone reading who wants to file a legitimate complaint against an LEO, should NEVER , EVER, NOPETHEFUCKOUTOFTHERE, sign a notarized and sworn document to complain against an LEO. There is no possibility that any half sane lawyer in existence would disagree with me.   The cops purposely trick people into signing legal documents, flouting the law. They literally intimidate people out of ever filing anything, with the easy threats that they can arrange for ten officer witnesses to contradict the complainant's document and use it to prosecute them, and the person leaves the station, and forgets about filing anything again, in their life.   Thus the specific legislations in all the states regarding LEO complaint processes that every state felt the dire need to enact into law to make sure people are not badgered into filing legal documents, or intimidated out of complaining.   Why else would they feel the need to waste all of that time and money constructing such legislation?   Once again, fuck the lady in the story, and yay for good and honest cops who do not try and trick people.   Here's an example. California state law.   ''Providing Personal Information.  You do not have to provide the personal information requested. If you  do not wish to provide personal information, such as your name, home address, or home telephone  number, you may remain anonymous.''   https://oag.ca.gov/sites/all/files/agweb/pdfs/civilrights/citizencomplaintpolicy.pdf   Notarized requirements as stated by most police departments in complain audit videos are illegal, but qualified immunity allows them to openly lie about the process at will with zero repercussions.   Watch your ass folks, and IANAL, so talk to the best one you can find if you ever have to complain about an officer.   Fuck the lady in the OP story.</w:t>
      </w:r>
    </w:p>
    <w:p>
      <w:r>
        <w:rPr>
          <w:b/>
          <w:u w:val="single"/>
        </w:rPr>
        <w:t>130346</w:t>
      </w:r>
    </w:p>
    <w:p>
      <w:r>
        <w:t>1. This fucking cunt, this malicious act, yet what my eye is drawn to are the fashion ads all over the story, bordering it on the top and bottom. "look beautiful" they say, "it will make your life better", and it sucks, but god damn it if they arent correct and accurate.....Ive been married for 22 years, to the same woman i knew out of high school, and aways, I heard, 'treat your woman right, be better than the men before you..'..( i was raised by a single mother, so i get it) but god damn it, the power that they hold.....and tobe frank, Im not even sure if most of them even \*know\* they hold, is insane.....because as a 40+ year old man, in 2018, i just occasionally wish i was the exact thing i had been browbeaten into being kind to, just for the advantage that it holds......./drunken old man rant off.</w:t>
      </w:r>
    </w:p>
    <w:p>
      <w:r>
        <w:rPr>
          <w:b/>
          <w:u w:val="single"/>
        </w:rPr>
        <w:t>130347</w:t>
      </w:r>
    </w:p>
    <w:p>
      <w:r>
        <w:t>1. Wait a moment here....  What exactly is wrong with your parents, kid? They were clearly straight. They were probably relatively sane. I have no doubt that they were CIS.  What you need is a new treatment that's shown great potential in the field of child rearing. Naturally children don't like it but they have definitely learnt to get a better handle on reality. We call it "The Smack^TM". "The Smack^TM" seems to have produced far more effective results in keeping children from entertaining retarded fantasies about being colorful ponies, believing there are more than 2 genders, and just generally being barely passable as human. "The Smack^TM" has also shown promise in the areas of turning people away from feminism, victim studies at university and college, communism and at keeping kids focused on learning something that may actually prove useful to them in the future. While studies are ongoing, "The Smack^TM" is still in clinical trials and not recommended for institutional use at this time. However, we heartily endorse its use in the home, at school, and anywhere kids from ages 3 to 20 can be found.</w:t>
      </w:r>
    </w:p>
    <w:p>
      <w:r>
        <w:rPr>
          <w:b/>
          <w:u w:val="single"/>
        </w:rPr>
        <w:t>130348</w:t>
      </w:r>
    </w:p>
    <w:p>
      <w:r>
        <w:t>1. All these mass shooters in the least few years have said terrible shit all over their facebooks and twitter accounts, but no one ever pulled their hosting or payment processing.  1) Banning racists from social media does not suddenly cure them of racism.  2) Where do you draw the line on who is responsible? Is the shooter's phone manufacture responsible as well? Is is carrier/ISP? Is the company who made his keyboard responsible? Is his landlord responsible?</w:t>
      </w:r>
    </w:p>
    <w:p>
      <w:r>
        <w:rPr>
          <w:b/>
          <w:u w:val="single"/>
        </w:rPr>
        <w:t>130349</w:t>
      </w:r>
    </w:p>
    <w:p>
      <w:r>
        <w:t xml:space="preserve">2. </w:t>
        <w:tab/>
        <w:t>I remember when Elliot Rodger uploaded a youtube video where he said that he was going to kill people, and then went out and did it, and Youtube had its hosting rights removed and was off air for a month.  Wait that didn't happen because that would be FUCKING RETARDED.</w:t>
      </w:r>
    </w:p>
    <w:p>
      <w:r>
        <w:rPr>
          <w:b/>
          <w:u w:val="single"/>
        </w:rPr>
        <w:t>130350</w:t>
      </w:r>
    </w:p>
    <w:p>
      <w:r>
        <w:t>1. As soon as a police officer hits with a fist he is wrong and has assaulted a civilian.</w:t>
      </w:r>
    </w:p>
    <w:p>
      <w:r>
        <w:rPr>
          <w:b/>
          <w:u w:val="single"/>
        </w:rPr>
        <w:t>130351</w:t>
      </w:r>
    </w:p>
    <w:p>
      <w:r>
        <w:t xml:space="preserve">2. </w:t>
        <w:tab/>
        <w:t>arbitrary and retarded</w:t>
      </w:r>
    </w:p>
    <w:p>
      <w:r>
        <w:rPr>
          <w:b/>
          <w:u w:val="single"/>
        </w:rPr>
        <w:t>130352</w:t>
      </w:r>
    </w:p>
    <w:p>
      <w:r>
        <w:t xml:space="preserve">3. </w:t>
        <w:tab/>
        <w:tab/>
        <w:t>Not at all the only reason to use a fist is to assault someone. It isn't for restraint. 3 big men had her and he needed to punch her in the face...that should be assault and he should lose his badge. No policeman should EVER punch a civilian. EVER.</w:t>
      </w:r>
    </w:p>
    <w:p>
      <w:r>
        <w:rPr>
          <w:b/>
          <w:u w:val="single"/>
        </w:rPr>
        <w:t>130353</w:t>
      </w:r>
    </w:p>
    <w:p>
      <w:r>
        <w:t xml:space="preserve">4. </w:t>
        <w:tab/>
        <w:tab/>
        <w:tab/>
        <w:t>Ever? That's a pretty bold statement. I'm all for showing some restraint but some people need their shit checked. This may have been a bit excessive, but you also can't expect to act however you want without the threat of physical violence, that's just entitlement</w:t>
      </w:r>
    </w:p>
    <w:p>
      <w:r>
        <w:rPr>
          <w:b/>
          <w:u w:val="single"/>
        </w:rPr>
        <w:t>130354</w:t>
      </w:r>
    </w:p>
    <w:p>
      <w:r>
        <w:t xml:space="preserve">5. </w:t>
        <w:tab/>
        <w:tab/>
        <w:tab/>
        <w:tab/>
        <w:t>See that's where you are wrong. The police should NEVER Ever ever ever ever beat someone up. There should be zero chance that if you are being a cock and fighting that the police officer will just break down and start punching. If an officer can't keep a cool head and try to restrain or taze or wrap up and take down someone they should not be a cop. If the person get's banged about taking them down when they resist OK that's their own fault but that cop should never just start punching. That shows they have lost control.</w:t>
      </w:r>
    </w:p>
    <w:p>
      <w:r>
        <w:rPr>
          <w:b/>
          <w:u w:val="single"/>
        </w:rPr>
        <w:t>130355</w:t>
      </w:r>
    </w:p>
    <w:p>
      <w:r>
        <w:t xml:space="preserve">6. </w:t>
        <w:tab/>
        <w:tab/>
        <w:tab/>
        <w:tab/>
        <w:tab/>
        <w:t>Have fun trying to get people to do that job if you believe they should never be able to defend themselves physically regardless of the situation. I think these things should be handled on a case by case bases to determine weather the amount of force used was acceptable or not. Setting absolutes like this without any context is a dangerous game. You obviously have no idea what these officers experience on a day to day basis, yet you expect them to preform as perfect drones and absolutely never hit some shitbag that could be attacking them. If you're acting like a shitty person, you should have no expectation to be treated otherwise</w:t>
      </w:r>
    </w:p>
    <w:p>
      <w:r>
        <w:rPr>
          <w:b/>
          <w:u w:val="single"/>
        </w:rPr>
        <w:t>130356</w:t>
      </w:r>
    </w:p>
    <w:p>
      <w:r>
        <w:t xml:space="preserve">7. </w:t>
        <w:tab/>
        <w:tab/>
        <w:tab/>
        <w:tab/>
        <w:tab/>
        <w:tab/>
        <w:t>As soon as you use a fist you are assaulting a civilian, no gray area there. Plenty of ways to detain and subdue without resorting to a fist fight. I was trained in the Navy to subdue and at no point did "punch them in the face" come up.</w:t>
      </w:r>
    </w:p>
    <w:p>
      <w:r>
        <w:rPr>
          <w:b/>
          <w:u w:val="single"/>
        </w:rPr>
        <w:t>130357</w:t>
      </w:r>
    </w:p>
    <w:p>
      <w:r>
        <w:t xml:space="preserve">8. </w:t>
        <w:tab/>
        <w:tab/>
        <w:tab/>
        <w:tab/>
        <w:tab/>
        <w:tab/>
        <w:tab/>
        <w:t>There is a grey area and it's called self defense. I'm sure the day or two of training you had at Navy boot camp has given you the ability to subdue anyone without fail, and you should be out using these godlike skills to be the police officer you believe everyone else should be</w:t>
      </w:r>
    </w:p>
    <w:p>
      <w:r>
        <w:rPr>
          <w:b/>
          <w:u w:val="single"/>
        </w:rPr>
        <w:t>130358</w:t>
      </w:r>
    </w:p>
    <w:p>
      <w:r>
        <w:t xml:space="preserve">9. </w:t>
        <w:tab/>
        <w:tab/>
        <w:tab/>
        <w:tab/>
        <w:tab/>
        <w:tab/>
        <w:tab/>
        <w:tab/>
        <w:t>This wasn't boot camp training. This was nuclear weapons security training for on board subs. Don't assume kid, you will look foolish. I am far to smart to be a cop and I wouldn't want the cut in pay, thanks though I'm sure you are a vet and a productive member of society.</w:t>
      </w:r>
    </w:p>
    <w:p>
      <w:r>
        <w:rPr>
          <w:b/>
          <w:u w:val="single"/>
        </w:rPr>
        <w:t>130359</w:t>
      </w:r>
    </w:p>
    <w:p>
      <w:r>
        <w:t xml:space="preserve">10. </w:t>
        <w:tab/>
        <w:tab/>
        <w:tab/>
        <w:tab/>
        <w:tab/>
        <w:tab/>
        <w:tab/>
        <w:tab/>
        <w:tab/>
        <w:t>I'm sure you are too smart to be a cop. Just like you're too smart to be guilty of assuming things about me after accusing me of the same.... Oh wait. Also, I don't care about your experience. I made that joke because you brought your personal experience into the conversation and I was simply dismissing it as irrelevant, which now that you've clarified, is still irrelevant. Good patting yourself on the back though</w:t>
      </w:r>
    </w:p>
    <w:p>
      <w:r>
        <w:rPr>
          <w:b/>
          <w:u w:val="single"/>
        </w:rPr>
        <w:t>130360</w:t>
      </w:r>
    </w:p>
    <w:p>
      <w:r>
        <w:t xml:space="preserve">11. </w:t>
        <w:tab/>
        <w:tab/>
        <w:tab/>
        <w:tab/>
        <w:tab/>
        <w:tab/>
        <w:tab/>
        <w:tab/>
        <w:tab/>
        <w:tab/>
        <w:t>How is it irrelevant? Detaining people without needing to punch them in the face is 100% relevant and even the Chief of police quoted in the story said it was wrong to do and not part of their policy. Nice attempt and backpedaling your smart ass comment about 2 days in boot though it was a valiant effort.</w:t>
      </w:r>
    </w:p>
    <w:p>
      <w:r>
        <w:rPr>
          <w:b/>
          <w:u w:val="single"/>
        </w:rPr>
        <w:t>130361</w:t>
      </w:r>
    </w:p>
    <w:p>
      <w:r>
        <w:t xml:space="preserve">12. </w:t>
        <w:tab/>
        <w:tab/>
        <w:tab/>
        <w:tab/>
        <w:tab/>
        <w:tab/>
        <w:tab/>
        <w:tab/>
        <w:tab/>
        <w:tab/>
        <w:tab/>
        <w:t>Because I think your "training" is about as worthless as a dude attending a cardio kickboxing class calling himself an mma fighter. I'm not backpedaling, I meant what I said but apparently you were too dense to understand and needed further explanation. And of course it wasn't part of their policy and they don't encourage it but they also cleared him of any wrongdoing because of the context sooooo</w:t>
      </w:r>
    </w:p>
    <w:p>
      <w:r>
        <w:rPr>
          <w:b/>
          <w:u w:val="single"/>
        </w:rPr>
        <w:t>130362</w:t>
      </w:r>
    </w:p>
    <w:p>
      <w:r>
        <w:t xml:space="preserve">13. </w:t>
        <w:tab/>
        <w:tab/>
        <w:tab/>
        <w:tab/>
        <w:tab/>
        <w:tab/>
        <w:tab/>
        <w:tab/>
        <w:tab/>
        <w:tab/>
        <w:tab/>
        <w:tab/>
        <w:t>What does your opinion on something you obviously know nothing about matter? Your ignorance on the subject is obvious.  As reading seems to be trouble for you. In the story they couldn't tell from the video definitively if he hit her with a fist or not so he got off.  Time to run along now little fella you are getting boring and sad.</w:t>
      </w:r>
    </w:p>
    <w:p>
      <w:r>
        <w:rPr>
          <w:b/>
          <w:u w:val="single"/>
        </w:rPr>
        <w:t>130363</w:t>
      </w:r>
    </w:p>
    <w:p>
      <w:r>
        <w:t xml:space="preserve">14. </w:t>
        <w:tab/>
        <w:tab/>
        <w:tab/>
        <w:tab/>
        <w:tab/>
        <w:tab/>
        <w:tab/>
        <w:tab/>
        <w:tab/>
        <w:tab/>
        <w:tab/>
        <w:tab/>
        <w:tab/>
        <w:t>You don't know anything about me or want I know, bud. Seems like I hit a nerve though. It's cool, I'm done talking to you too</w:t>
      </w:r>
    </w:p>
    <w:p>
      <w:r>
        <w:rPr>
          <w:b/>
          <w:u w:val="single"/>
        </w:rPr>
        <w:t>130364</w:t>
      </w:r>
    </w:p>
    <w:p>
      <w:r>
        <w:t xml:space="preserve">15. </w:t>
        <w:tab/>
        <w:t>Why don't go up to the next cop you see and punch him in the face?  I'm sure he won't do anything, because that would be "assaulting civilians" LOL.</w:t>
      </w:r>
    </w:p>
    <w:p>
      <w:r>
        <w:rPr>
          <w:b/>
          <w:u w:val="single"/>
        </w:rPr>
        <w:t>130365</w:t>
      </w:r>
    </w:p>
    <w:p>
      <w:r>
        <w:t xml:space="preserve">16. </w:t>
        <w:tab/>
        <w:tab/>
        <w:t>Are you retarded? You might possibly be the worst troll on Reddit.</w:t>
      </w:r>
    </w:p>
    <w:p>
      <w:r>
        <w:rPr>
          <w:b/>
          <w:u w:val="single"/>
        </w:rPr>
        <w:t>130366</w:t>
      </w:r>
    </w:p>
    <w:p>
      <w:r>
        <w:t>1. There are two genders, and a bunch of different sexual preferences.  It's really not hard to see.</w:t>
      </w:r>
    </w:p>
    <w:p>
      <w:r>
        <w:rPr>
          <w:b/>
          <w:u w:val="single"/>
        </w:rPr>
        <w:t>130367</w:t>
      </w:r>
    </w:p>
    <w:p>
      <w:r>
        <w:t xml:space="preserve">2. </w:t>
        <w:tab/>
        <w:t>No, there are two genders - male and female. Two sexes - male and female. And two sexualities - straight and some variety of faggot.</w:t>
      </w:r>
    </w:p>
    <w:p>
      <w:r>
        <w:rPr>
          <w:b/>
          <w:u w:val="single"/>
        </w:rPr>
        <w:t>130368</w:t>
      </w:r>
    </w:p>
    <w:p>
      <w:r>
        <w:t xml:space="preserve">3. </w:t>
        <w:tab/>
        <w:tab/>
        <w:t xml:space="preserve"> Woah there! Next time, please refrain from using that horribly bigoted term. Instead, please use the universally accepted "ShitInMyCunt-2dollar".  Thank you for your understanding.  *I am a bot, and this action was performed automatically. Please [contact the moderators of this subreddit](/message/compose/?to=/r/ImGoingToHellForThis) if you have any questions or concerns.*</w:t>
      </w:r>
    </w:p>
    <w:p>
      <w:r>
        <w:rPr>
          <w:b/>
          <w:u w:val="single"/>
        </w:rPr>
        <w:t>130369</w:t>
      </w:r>
    </w:p>
    <w:p>
      <w:r>
        <w:t xml:space="preserve">4. </w:t>
        <w:tab/>
        <w:tab/>
        <w:t>Found the repressed bi person!</w:t>
      </w:r>
    </w:p>
    <w:p>
      <w:r>
        <w:rPr>
          <w:b/>
          <w:u w:val="single"/>
        </w:rPr>
        <w:t>130370</w:t>
      </w:r>
    </w:p>
    <w:p>
      <w:r>
        <w:t>1. Nothing infuriates me more than when some retard tries to inform me what my own interests *are* - not *ought to be or should* but let me fucking inform you slave what you fail to recognize for I am your arbiter.  This is the smuggest form of contempt, not even I would ever tell some commie what their interest *is*, at most a persuasive debate or thought experiment.    Some retard has an opinion and that is fine, but to think their own interests represent what I really need is just one step away from thinking I am some animal to be tethered to their control.  Enslaved.  I want an environment where government taxes low, redistributes to the areas that reinforce our freedoms and generally fosters an environment where private enterprises of all sizes can flourish.  I want all the good stuff that comes from freedom and I don't want some massive state overlord styling itself as my God.  When the commies say this is against my own interests and that I really want to take 50% my income and redistribute it to world hunger, "the environment" or some state run service is these retards getting high on the methane in their own feces.</w:t>
      </w:r>
    </w:p>
    <w:p>
      <w:r>
        <w:rPr>
          <w:b/>
          <w:u w:val="single"/>
        </w:rPr>
        <w:t>130371</w:t>
      </w:r>
    </w:p>
    <w:p>
      <w:r>
        <w:t xml:space="preserve">2. </w:t>
        <w:tab/>
        <w:t>No no full stop. none of this can be addressed until we make sure you are prepared to use the proper pronouns should you encounter a mentally ill person</w:t>
      </w:r>
    </w:p>
    <w:p>
      <w:r>
        <w:rPr>
          <w:b/>
          <w:u w:val="single"/>
        </w:rPr>
        <w:t>130372</w:t>
      </w:r>
    </w:p>
    <w:p>
      <w:r>
        <w:t xml:space="preserve">3. </w:t>
        <w:tab/>
        <w:t>This is a very common liberal debate topic. They think it's a mic drop moment. Why would you vote against your own self-interest? Bam... Argument won!</w:t>
      </w:r>
    </w:p>
    <w:p>
      <w:r>
        <w:rPr>
          <w:b/>
          <w:u w:val="single"/>
        </w:rPr>
        <w:t>130373</w:t>
      </w:r>
    </w:p>
    <w:p>
      <w:r>
        <w:t xml:space="preserve">4. </w:t>
        <w:tab/>
        <w:tab/>
        <w:t>It's amazing that the idea of non-selfish people is THAT foreign to them.</w:t>
      </w:r>
    </w:p>
    <w:p>
      <w:r>
        <w:rPr>
          <w:b/>
          <w:u w:val="single"/>
        </w:rPr>
        <w:t>130374</w:t>
      </w:r>
    </w:p>
    <w:p>
      <w:r>
        <w:t>1. [deleted]</w:t>
      </w:r>
    </w:p>
    <w:p>
      <w:r>
        <w:rPr>
          <w:b/>
          <w:u w:val="single"/>
        </w:rPr>
        <w:t>130375</w:t>
      </w:r>
    </w:p>
    <w:p>
      <w:r>
        <w:t xml:space="preserve">2. </w:t>
        <w:tab/>
        <w:t>Says the people who purposefully use being "offended" to fuck with people because their lives suck.  We should inject the market with NPC gear.  Why anyone still listens to these people's autistic screeching is beyond me.</w:t>
      </w:r>
    </w:p>
    <w:p>
      <w:r>
        <w:rPr>
          <w:b/>
          <w:u w:val="single"/>
        </w:rPr>
        <w:t>130376</w:t>
      </w:r>
    </w:p>
    <w:p>
      <w:r>
        <w:t xml:space="preserve">3. </w:t>
        <w:tab/>
        <w:tab/>
        <w:t>That's funny I feel the exact same thing about you.</w:t>
      </w:r>
    </w:p>
    <w:p>
      <w:r>
        <w:rPr>
          <w:b/>
          <w:u w:val="single"/>
        </w:rPr>
        <w:t>130377</w:t>
      </w:r>
    </w:p>
    <w:p>
      <w:r>
        <w:t xml:space="preserve">4. </w:t>
        <w:tab/>
        <w:tab/>
        <w:tab/>
        <w:t>&gt; That's funny I feel the exact same thing about you  You likened Trump and MAGA-themed items to Nazi imagery.  It's pretty obvious you think that half of the entire United States are secret Nazis. [I bet you're not much different than the person who posted this back on election night.](https://pbs.twimg.com/media/C2NmC5HUoAAVZe7.jpg:orig)</w:t>
      </w:r>
    </w:p>
    <w:p>
      <w:r>
        <w:rPr>
          <w:b/>
          <w:u w:val="single"/>
        </w:rPr>
        <w:t>130378</w:t>
      </w:r>
    </w:p>
    <w:p>
      <w:r>
        <w:t xml:space="preserve">5. </w:t>
        <w:tab/>
        <w:tab/>
        <w:tab/>
        <w:tab/>
        <w:t>In my mind if you still support Trump after everything that has happened. Then your either one naive mother fucker, or you know exactly what his administration is really about. I mean he has people in his administration with tons of direct ties to white power movements. The Trump administration is now running camps full of children in facilities where child predators were known to work. Now keeping all of this in mind the general public have no idea just how bad it is there. Sometimes we like to kid ourselves and think these places won't be that bad. It helps when it comes to falling asleep at night. Then we remember the mountains of evidence of abuse. The sworn testimony of a young girl who was forcibly drugged. Anyway you think what you want, but I want you to know that some of us have our god damn reasons for thinking the way we do. If you want to really be brave just try listening to NPR for a month.</w:t>
      </w:r>
    </w:p>
    <w:p>
      <w:r>
        <w:rPr>
          <w:b/>
          <w:u w:val="single"/>
        </w:rPr>
        <w:t>130379</w:t>
      </w:r>
    </w:p>
    <w:p>
      <w:r>
        <w:t xml:space="preserve">6. </w:t>
        <w:tab/>
        <w:tab/>
        <w:tab/>
        <w:tab/>
        <w:tab/>
        <w:t>&gt;The Trump administration is now running camps full of children in facilities where child predators were known to work  &gt;Now keeping all of this in mind the general public have no idea just how bad it is there.  is this 2018's pizzaGate?</w:t>
      </w:r>
    </w:p>
    <w:p>
      <w:r>
        <w:rPr>
          <w:b/>
          <w:u w:val="single"/>
        </w:rPr>
        <w:t>130380</w:t>
      </w:r>
    </w:p>
    <w:p>
      <w:r>
        <w:t xml:space="preserve">7. </w:t>
        <w:tab/>
        <w:tab/>
        <w:tab/>
        <w:tab/>
        <w:tab/>
        <w:tab/>
        <w:t>They've gone way past pizzagate levels of retardation</w:t>
      </w:r>
    </w:p>
    <w:p>
      <w:r>
        <w:rPr>
          <w:b/>
          <w:u w:val="single"/>
        </w:rPr>
        <w:t>130381</w:t>
      </w:r>
    </w:p>
    <w:p>
      <w:r>
        <w:t xml:space="preserve">8. </w:t>
        <w:tab/>
        <w:tab/>
        <w:tab/>
        <w:tab/>
        <w:tab/>
        <w:t>Look man I think Trump is a retard too but you gotta be careful with this shit. Hearts and minds, remember?</w:t>
      </w:r>
    </w:p>
    <w:p>
      <w:r>
        <w:rPr>
          <w:b/>
          <w:u w:val="single"/>
        </w:rPr>
        <w:t>130382</w:t>
      </w:r>
    </w:p>
    <w:p>
      <w:r>
        <w:t xml:space="preserve">9. </w:t>
        <w:tab/>
        <w:t>&gt; Also how the fuck is a hat supporting the president of the United states hateful jesus???  This. When you break it down its supporting the USA and its leader. If i was American i would love my leader to succeed, and if i wanted to show my support for my Country by wearing a hat/shirt saying 'Make America Great Again' i should be able to do so without it being called 'hateful'.</w:t>
      </w:r>
    </w:p>
    <w:p>
      <w:r>
        <w:rPr>
          <w:b/>
          <w:u w:val="single"/>
        </w:rPr>
        <w:t>130383</w:t>
      </w:r>
    </w:p>
    <w:p>
      <w:r>
        <w:t xml:space="preserve">10. </w:t>
        <w:tab/>
        <w:tab/>
        <w:t>[deleted]</w:t>
      </w:r>
    </w:p>
    <w:p>
      <w:r>
        <w:rPr>
          <w:b/>
          <w:u w:val="single"/>
        </w:rPr>
        <w:t>130384</w:t>
      </w:r>
    </w:p>
    <w:p>
      <w:r>
        <w:t xml:space="preserve">11. </w:t>
        <w:tab/>
        <w:tab/>
        <w:tab/>
        <w:t>They view MAGA hats the same as Klan hoods..  Aa retarded as that is, they really do believe they're the same.</w:t>
      </w:r>
    </w:p>
    <w:p>
      <w:r>
        <w:rPr>
          <w:b/>
          <w:u w:val="single"/>
        </w:rPr>
        <w:t>130385</w:t>
      </w:r>
    </w:p>
    <w:p>
      <w:r>
        <w:t xml:space="preserve">12. </w:t>
        <w:tab/>
        <w:tab/>
        <w:tab/>
        <w:t>They view MAGA hats the same as Klan hoods..  Aa retarded as that is, they really do believe they're the same.</w:t>
      </w:r>
    </w:p>
    <w:p>
      <w:r>
        <w:rPr>
          <w:b/>
          <w:u w:val="single"/>
        </w:rPr>
        <w:t>130386</w:t>
      </w:r>
    </w:p>
    <w:p>
      <w:r>
        <w:t>1. The also busted off the arms of the Venus de Milo to hide her full sleave tatts and underarm hair.</w:t>
      </w:r>
    </w:p>
    <w:p>
      <w:r>
        <w:rPr>
          <w:b/>
          <w:u w:val="single"/>
        </w:rPr>
        <w:t>130387</w:t>
      </w:r>
    </w:p>
    <w:p>
      <w:r>
        <w:t xml:space="preserve">2. </w:t>
        <w:tab/>
        <w:t>Underrated comment</w:t>
      </w:r>
    </w:p>
    <w:p>
      <w:r>
        <w:rPr>
          <w:b/>
          <w:u w:val="single"/>
        </w:rPr>
        <w:t>130388</w:t>
      </w:r>
    </w:p>
    <w:p>
      <w:r>
        <w:t xml:space="preserve">3. </w:t>
        <w:tab/>
        <w:tab/>
        <w:t>Since the comment scores are hidden, it's apparent that you couldn't have known the score of the comment to which you were replying when you deemed it '*underrated*'.  Why do you feel the need to misuse the word **underrated** like this?  But anyways, to answer the question in my username:  **No. No it is not.** Because you couldn't possibly have known if it was or not anyway.</w:t>
      </w:r>
    </w:p>
    <w:p>
      <w:r>
        <w:rPr>
          <w:b/>
          <w:u w:val="single"/>
        </w:rPr>
        <w:t>130389</w:t>
      </w:r>
    </w:p>
    <w:p>
      <w:r>
        <w:t xml:space="preserve">4. </w:t>
        <w:tab/>
        <w:tab/>
        <w:tab/>
        <w:t>This is probably the worst gimmick account on reddit. I mean, who gets off on being this kind of prick?  P.S. You can tell how popular a comment is by where it appears on the page, regardless of whether you can see the scores</w:t>
      </w:r>
    </w:p>
    <w:p>
      <w:r>
        <w:rPr>
          <w:b/>
          <w:u w:val="single"/>
        </w:rPr>
        <w:t>130390</w:t>
      </w:r>
    </w:p>
    <w:p>
      <w:r>
        <w:t xml:space="preserve">5. </w:t>
        <w:tab/>
        <w:tab/>
        <w:tab/>
        <w:tab/>
        <w:t>Then this one was clearly *not* underrated since it was at the very top.  Cheers!</w:t>
      </w:r>
    </w:p>
    <w:p>
      <w:r>
        <w:rPr>
          <w:b/>
          <w:u w:val="single"/>
        </w:rPr>
        <w:t>130391</w:t>
      </w:r>
    </w:p>
    <w:p>
      <w:r>
        <w:t xml:space="preserve">6. </w:t>
        <w:tab/>
        <w:tab/>
        <w:tab/>
        <w:tab/>
        <w:tab/>
        <w:t>Not when I commented on it, it wasn't.  Mate your gimmick is shit. Deal with it.</w:t>
      </w:r>
    </w:p>
    <w:p>
      <w:r>
        <w:rPr>
          <w:b/>
          <w:u w:val="single"/>
        </w:rPr>
        <w:t>130392</w:t>
      </w:r>
    </w:p>
    <w:p>
      <w:r>
        <w:t xml:space="preserve">7. </w:t>
        <w:tab/>
        <w:tab/>
        <w:tab/>
        <w:tab/>
        <w:tab/>
        <w:tab/>
        <w:t>Nah.  **ALSO:** It was at the top. Noting the amount of upvotes on the so-called *underrated* comment , we can discern that:  1. You are a liar   2. The comment *is not* underrated  3. It is in fact ***your*** gimmick that is shit.  (I made the mistake of responding to a cunt ***and*** the mistake of responding to a cunt in the middle of the night)</w:t>
      </w:r>
    </w:p>
    <w:p>
      <w:r>
        <w:rPr>
          <w:b/>
          <w:u w:val="single"/>
        </w:rPr>
        <w:t>130393</w:t>
      </w:r>
    </w:p>
    <w:p>
      <w:r>
        <w:t xml:space="preserve">8. </w:t>
        <w:tab/>
        <w:tab/>
        <w:tab/>
        <w:tab/>
        <w:tab/>
        <w:tab/>
        <w:tab/>
        <w:t>Well, it *wasn't* at the top, so I don't know what to tell you.  You wanna try your third point again when you're sober?</w:t>
      </w:r>
    </w:p>
    <w:p>
      <w:r>
        <w:rPr>
          <w:b/>
          <w:u w:val="single"/>
        </w:rPr>
        <w:t>130394</w:t>
      </w:r>
    </w:p>
    <w:p>
      <w:r>
        <w:t>1. I am a man. I have been sexually assaulted. I was sexually assaulted at 17 by 4 people i thought were my friends.  It took me 3 years to even casually mention it in passing to my dad. I was made fun of for it the next day by a friend of mine who participated and went to school with me.  I was emberassed to be powerless about something like that. I am not ashamed to talk about it anymore. And im also not afraid to call the person in this post a fucking idiot. There are people who say they were raped for attention. And while few and far between its still more often then it should be. And it makes my experiences as a person seem invalid. So fuck you ya cunt.</w:t>
      </w:r>
    </w:p>
    <w:p>
      <w:r>
        <w:rPr>
          <w:b/>
          <w:u w:val="single"/>
        </w:rPr>
        <w:t>130395</w:t>
      </w:r>
    </w:p>
    <w:p>
      <w:r>
        <w:t xml:space="preserve">2. </w:t>
        <w:tab/>
        <w:t>I'm sorry to hear that dude. If you need comfort, I am here for you.</w:t>
      </w:r>
    </w:p>
    <w:p>
      <w:r>
        <w:rPr>
          <w:b/>
          <w:u w:val="single"/>
        </w:rPr>
        <w:t>130396</w:t>
      </w:r>
    </w:p>
    <w:p>
      <w:r>
        <w:t xml:space="preserve">3. </w:t>
        <w:tab/>
        <w:tab/>
        <w:t>Thank you bro!. I dont let my past hold me back no more though.</w:t>
      </w:r>
    </w:p>
    <w:p>
      <w:r>
        <w:rPr>
          <w:b/>
          <w:u w:val="single"/>
        </w:rPr>
        <w:t>130397</w:t>
      </w:r>
    </w:p>
    <w:p>
      <w:r>
        <w:t>1. Cowardly pig that got his feeling hurt. That all. You know that drunk bitch didn't deserve to get hit so hard it could kill her.</w:t>
      </w:r>
    </w:p>
    <w:p>
      <w:r>
        <w:rPr>
          <w:b/>
          <w:u w:val="single"/>
        </w:rPr>
        <w:t>130398</w:t>
      </w:r>
    </w:p>
    <w:p>
      <w:r>
        <w:t xml:space="preserve">2. </w:t>
        <w:tab/>
        <w:t>Then maybe she should think twice before hitting someone twice her size. Stupid fucking logic.</w:t>
      </w:r>
    </w:p>
    <w:p>
      <w:r>
        <w:rPr>
          <w:b/>
          <w:u w:val="single"/>
        </w:rPr>
        <w:t>130399</w:t>
      </w:r>
    </w:p>
    <w:p>
      <w:r>
        <w:t xml:space="preserve">3. </w:t>
        <w:tab/>
        <w:tab/>
        <w:t>Dude if that was it I'd be okay but that faggot will be able to ruin her life. Come one bro we're one the own same side. That guy did that just because he could get away with smashing a drunk girl in the face and wouldn'y face any consonances.</w:t>
      </w:r>
    </w:p>
    <w:p>
      <w:r>
        <w:rPr>
          <w:b/>
          <w:u w:val="single"/>
        </w:rPr>
        <w:t>130400</w:t>
      </w:r>
    </w:p>
    <w:p>
      <w:r>
        <w:t xml:space="preserve">4. </w:t>
        <w:tab/>
        <w:tab/>
        <w:tab/>
        <w:t>No...the cop hit a person resisting arrest. Regardless of who they are or where they come from it's still illegal. In fact she probably got off easier because shes a woman. Men have gotten way worse beatings for less.</w:t>
      </w:r>
    </w:p>
    <w:p>
      <w:r>
        <w:rPr>
          <w:b/>
          <w:u w:val="single"/>
        </w:rPr>
        <w:t>130401</w:t>
      </w:r>
    </w:p>
    <w:p>
      <w:r>
        <w:t xml:space="preserve">5. </w:t>
        <w:tab/>
        <w:tab/>
        <w:tab/>
        <w:t>I dont think anyones on your side.</w:t>
      </w:r>
    </w:p>
    <w:p>
      <w:r>
        <w:rPr>
          <w:b/>
          <w:u w:val="single"/>
        </w:rPr>
        <w:t>130402</w:t>
      </w:r>
    </w:p>
    <w:p>
      <w:r>
        <w:t xml:space="preserve">6. </w:t>
        <w:tab/>
        <w:tab/>
        <w:tab/>
        <w:t>No, you're a muppet. You hit a cop once let alone twice, and you have every reason to expect the same outcome.</w:t>
      </w:r>
    </w:p>
    <w:p>
      <w:r>
        <w:rPr>
          <w:b/>
          <w:u w:val="single"/>
        </w:rPr>
        <w:t>130403</w:t>
      </w:r>
    </w:p>
    <w:p>
      <w:r>
        <w:t>1. So this cunt found Wikipedia hard to use?</w:t>
      </w:r>
    </w:p>
    <w:p>
      <w:r>
        <w:rPr>
          <w:b/>
          <w:u w:val="single"/>
        </w:rPr>
        <w:t>130404</w:t>
      </w:r>
    </w:p>
    <w:p>
      <w:r>
        <w:t>1. Cunts.</w:t>
      </w:r>
    </w:p>
    <w:p>
      <w:r>
        <w:rPr>
          <w:b/>
          <w:u w:val="single"/>
        </w:rPr>
        <w:t>130405</w:t>
      </w:r>
    </w:p>
    <w:p>
      <w:r>
        <w:t>1. You'd have to be beyond retarded to think that post was genuine.</w:t>
      </w:r>
    </w:p>
    <w:p>
      <w:r>
        <w:rPr>
          <w:b/>
          <w:u w:val="single"/>
        </w:rPr>
        <w:t>130406</w:t>
      </w:r>
    </w:p>
    <w:p>
      <w:r>
        <w:t>1. I thought it was "questioning".</w:t>
      </w:r>
    </w:p>
    <w:p>
      <w:r>
        <w:rPr>
          <w:b/>
          <w:u w:val="single"/>
        </w:rPr>
        <w:t>130407</w:t>
      </w:r>
    </w:p>
    <w:p>
      <w:r>
        <w:t xml:space="preserve">2. </w:t>
        <w:tab/>
        <w:t>Yeah me too. Why would it be queer? Isn't that a bit redundant? I thought all of the LGBT was considered queer because they are outside the norm.</w:t>
      </w:r>
    </w:p>
    <w:p>
      <w:r>
        <w:rPr>
          <w:b/>
          <w:u w:val="single"/>
        </w:rPr>
        <w:t>130408</w:t>
      </w:r>
    </w:p>
    <w:p>
      <w:r>
        <w:t xml:space="preserve">3. </w:t>
        <w:tab/>
        <w:tab/>
        <w:t>While queer used to be used as an insulting term to degrade gay people it has now started to take it's original meaning again but has now been claimed by the LGBT community. Older LGBT people aren't actually happy with it is like adding Faggot to the list and for many still alive they suffered real abuse while being condemned by the term Queer.    Queer in the dictionary means strange, bit unusual or weird or odd. This is why gay men gained the slang term queer as they were strange to heterosexuality in times of intolerance. Now through claiming the word, the Queers are strange and unusual compared to their LGBT counterparts as in they themselves don't fit the existing terms. With the constant need to label and name call in this new gatekept community, a queer can't really be a queer for long before they get assigned a new term. For example until Non Binary was a thing you could call them Gender Queer but now Non Binary is why there is an N in the expanded form of LGBT+.</w:t>
      </w:r>
    </w:p>
    <w:p>
      <w:r>
        <w:rPr>
          <w:b/>
          <w:u w:val="single"/>
        </w:rPr>
        <w:t>130409</w:t>
      </w:r>
    </w:p>
    <w:p>
      <w:r>
        <w:t xml:space="preserve">4. </w:t>
        <w:tab/>
        <w:tab/>
        <w:tab/>
        <w:t>“But I want to stay queer!”  “No, you are cislesbian now”  “You can’t define me! Only I can do that!”  “But of course I can child. As trans-kin genderfluid grey-pansexual POC, I have naming power over everything.”</w:t>
      </w:r>
    </w:p>
    <w:p>
      <w:r>
        <w:rPr>
          <w:b/>
          <w:u w:val="single"/>
        </w:rPr>
        <w:t>130410</w:t>
      </w:r>
    </w:p>
    <w:p>
      <w:r>
        <w:t>1. The President appears to be taking his gloves off more lately. He's starting to get fed up with these assholes. About time.</w:t>
      </w:r>
    </w:p>
    <w:p>
      <w:r>
        <w:rPr>
          <w:b/>
          <w:u w:val="single"/>
        </w:rPr>
        <w:t>130411</w:t>
      </w:r>
    </w:p>
    <w:p>
      <w:r>
        <w:t xml:space="preserve">2. </w:t>
        <w:tab/>
        <w:t>I've longed for the spicy election trail version for quite some time!</w:t>
      </w:r>
    </w:p>
    <w:p>
      <w:r>
        <w:rPr>
          <w:b/>
          <w:u w:val="single"/>
        </w:rPr>
        <w:t>130412</w:t>
      </w:r>
    </w:p>
    <w:p>
      <w:r>
        <w:t>1. Wanna know why this is absolute fucking bullshit?  https://www.justice.gov/opa/pr/texas-man-sentenced-15-years-prison-hate-crime  similar crime but less severe while 5x the sentence. **15 fucking years**  https://www.justice.gov/opa/pr/texas-man-sentenced-10-years-prison-hate-crime-assault-based-victim-s-sexual-orientation  first links co conspirator and still 3+x longer. **10 fucking years**  https://www.independent.co.uk/news/world/americas/muslim-hate-crime-bacon-mosque-man-jailed-15-years-michael-wolfe-florida-a8098926.html  Dude gets **15 years** in prison for fucking bacon and being a dick. Please PLEASE try to argue that bacon on a mosque is somehow more extreme than kidnapping, assault, broadcasting it to popularize hate crimes, and all of it being a hate crime itself.  http://bakersfieldnow.com/news/local/bakersfield-man-sentenced-to-15-years-in-prison-for-hate-crimes  15 years for firing a gun in the air and yelling insults. He also damaged a building. **15 fucking years**.  there's actually a bunch more as well. Another huge thing to note is that the second woman involved with this brutal ass hate crime only got PROBATION and that's it. https://chicago.suntimes.com/chicago-politics/woman-gets-probation-in-facebook-hate-crime-case/  Oh and to really add icing onto the diarrhea cake that is this incident the vapid racist terrorist cunt went on to say this  &gt; I know what trauma feels like…I really am sorry if I added any problems for you,  OF COURSE YOU KNOW WHAT TRAUMA FEELS LIKE YOU FUCKING TORTURED A WHITE DISABLED MAN. She's only "sorry" that she got caught.</w:t>
      </w:r>
    </w:p>
    <w:p>
      <w:r>
        <w:rPr>
          <w:b/>
          <w:u w:val="single"/>
        </w:rPr>
        <w:t>130413</w:t>
      </w:r>
    </w:p>
    <w:p>
      <w:r>
        <w:t xml:space="preserve">2. </w:t>
        <w:tab/>
        <w:t>ZERO YEARS FOR SODOMIZING A DISABLED CHILD WITH A COAT HANGER. WHAT HAS THIS WORLD COME TO:  https://www.youtube.com/watch?v=WiIqm5r4G6gb</w:t>
      </w:r>
    </w:p>
    <w:p>
      <w:r>
        <w:rPr>
          <w:b/>
          <w:u w:val="single"/>
        </w:rPr>
        <w:t>130414</w:t>
      </w:r>
    </w:p>
    <w:p>
      <w:r>
        <w:t>1. I got put in Twitter jail for 12 hours after replying to Barbara Streisand that Canada already had a nasty bitch here called Justin Trudeau</w:t>
      </w:r>
    </w:p>
    <w:p>
      <w:r>
        <w:rPr>
          <w:b/>
          <w:u w:val="single"/>
        </w:rPr>
        <w:t>130415</w:t>
      </w:r>
    </w:p>
    <w:p>
      <w:r>
        <w:t xml:space="preserve">2. </w:t>
        <w:tab/>
        <w:t>I got my account suspended for several days cause I told some libtard politian to kill herself and the retards refused to tell me any info on when my account will be unblocked without a phone number.  Luckly I never used one.</w:t>
      </w:r>
    </w:p>
    <w:p>
      <w:r>
        <w:rPr>
          <w:b/>
          <w:u w:val="single"/>
        </w:rPr>
        <w:t>130416</w:t>
      </w:r>
    </w:p>
    <w:p>
      <w:r>
        <w:t>1. Vibrators don't consent but they don't also look and act exactly like a sentient being.  People in this thread are making fun of the guy saying "sex robots are a red flag" but this is already the justification used to ban simulated/photoshopped child pornography (defined as photos of actual children made into porn, not talking about drawn or 3D child porn which is a murkier issue)  No children are harmed in making fake child porn, but it is still banned under the arguments that a) can be used to teach real children b) creates a market and audience that might then escalate to real child porn. Conversely, some argue that fake child porn could be an outlet that prevents someone else from harming a real child because they can "safely" live out a harmful fantasy.  In the same way, an argument could be made that someone who gets off on raping sex robots could be just practicing and then feel emboldened enough to try the real thing. Or they could be using it as a safe outlet.  It's a complicated issue and both sides have valid points so I don't think either side deserves to be mocked.</w:t>
      </w:r>
    </w:p>
    <w:p>
      <w:r>
        <w:rPr>
          <w:b/>
          <w:u w:val="single"/>
        </w:rPr>
        <w:t>130417</w:t>
      </w:r>
    </w:p>
    <w:p>
      <w:r>
        <w:t xml:space="preserve">2. </w:t>
        <w:tab/>
        <w:t>"In the same way, an argument could be made that someone who gets off on raping sex robots could be just practicing and then feel emboldened enough to try the real thing."   You can't rape an inanimate object you retarded fuck.</w:t>
      </w:r>
    </w:p>
    <w:p>
      <w:r>
        <w:rPr>
          <w:b/>
          <w:u w:val="single"/>
        </w:rPr>
        <w:t>130418</w:t>
      </w:r>
    </w:p>
    <w:p>
      <w:r>
        <w:t xml:space="preserve">3. </w:t>
        <w:tab/>
        <w:tab/>
        <w:t>&gt; You can't rape an inanimate object you retarded fuck.  You have trouble with basic English literacy, so I'll repeat:  &gt; Vibrators don't consent but they don't also look and act exactly like a sentient being  The point is the simulation, not the sci-fi issue of robot consent.  You can program a sex robot to scream out in pain/terror, cry "No no no, please top", try to fight back, etc.  With a sex robot, you could simulate the rape act perfectly, to the point that if you were to film that act then it would be indistinguishable from filming a real rape.  Just like if the sex robot were a child then "inanimate object" or not, filming it would be as illegal under existing child porn laws.  This is all worlds away from sticking a non-responsive inanimate object in your pussy.  And if you can't see the difference, then you've already established who the retarded fuck is.</w:t>
      </w:r>
    </w:p>
    <w:p>
      <w:r>
        <w:rPr>
          <w:b/>
          <w:u w:val="single"/>
        </w:rPr>
        <w:t>130419</w:t>
      </w:r>
    </w:p>
    <w:p>
      <w:r>
        <w:t xml:space="preserve">4. </w:t>
        <w:tab/>
        <w:tab/>
        <w:tab/>
        <w:t>"With a sex robot, you could simulate the rape act perfectly, to the point that if you were to film that act then it would be indistinguishable from filming a real rape."  So then why would someone rape a real person if its so indistinguishable? And there is already rape fantasy porn so who cares  if it's not real? And I doubt they would make child sex robots so that point is irrelevant. I feel that a potential rapist could get his fix on a robot instead of a real person so that could lead to less rape, not more. And news flash most rapists rape because they can't get any, a problem sex robots will solve. so yea you are still the retarded fuck here.</w:t>
      </w:r>
    </w:p>
    <w:p>
      <w:r>
        <w:rPr>
          <w:b/>
          <w:u w:val="single"/>
        </w:rPr>
        <w:t>130420</w:t>
      </w:r>
    </w:p>
    <w:p>
      <w:r>
        <w:t xml:space="preserve">5. </w:t>
        <w:tab/>
        <w:tab/>
        <w:tab/>
        <w:tab/>
        <w:t>&gt; So then why would someone rape a real person if its so indistinguishable?  Just because it looks/appears indistinguishable doesn't mean it feels that way to the perpetrator.  They know it isn't real.  Escalation is an established part of sexual crimes.  Neither science nor law is able to currently draw a line between "healthy outlet" and "practice for the real thing" and sex robots only blur this line further.  &gt; And there is already rape fantasy porn so who cares if it's not real?  Rape porn is illegal.  Yes, there are plenty of videos on the Internet but none of those are US Title 18 compliant so technically illegal. Sex robots, presumably, would be a the first legal "outlet" for rape fetishists.  &gt; And I doubt they would make child sex robots so that point is irrelevant  Something isn't irrelevant just because you proclaim it so.  Why wouldn't they make rapeable child sex robots? Or toddlers? Or infants?  They are just "inanimate objects" to you.  Why do you think sex robots will be limited to only the fetishes that you personally support like rape?  &gt; I feel that a potential rapist could get his fix on a robot instead of a real person so that could lead to less rape, not more  Again, escalation is how every pathological sexual behavior plays out.  Your ignorant opinions mean jack shit.  &gt; And news flash most rapists rape because they can't get any, a problem sex robots will solve. so yea you are still the retarded fuck here.  Or they make it worse by letting them practice for the real thing.  It's clear you aren't capable of understanding basic reasoning so I'm done trying to explain things to a shit-for-brains incel.  I can only hope you decide to kill yourself before you drive a van into a crowd of people.</w:t>
      </w:r>
    </w:p>
    <w:p>
      <w:r>
        <w:rPr>
          <w:b/>
          <w:u w:val="single"/>
        </w:rPr>
        <w:t>130421</w:t>
      </w:r>
    </w:p>
    <w:p>
      <w:r>
        <w:t>1. Those lyrics seem suspiciously like the lyrics from "she's too good for me" by Sting. Plagiarism much?</w:t>
      </w:r>
    </w:p>
    <w:p>
      <w:r>
        <w:rPr>
          <w:b/>
          <w:u w:val="single"/>
        </w:rPr>
        <w:t>130422</w:t>
      </w:r>
    </w:p>
    <w:p>
      <w:r>
        <w:t>1. *Sees comments about all commments being misogynistic* Don't get it  *sorts by controversial* Oh...</w:t>
      </w:r>
    </w:p>
    <w:p>
      <w:r>
        <w:rPr>
          <w:b/>
          <w:u w:val="single"/>
        </w:rPr>
        <w:t>130423</w:t>
      </w:r>
    </w:p>
    <w:p>
      <w:r>
        <w:t xml:space="preserve">2. </w:t>
        <w:tab/>
        <w:t>There's literally one post that could possible qualify, it's highly downvoted.  It's like that with pretty much every post in every subreddit, some offensive comments get downvoted to the bottom quickly.  Some people, like you and OP, either can't handle the fact the preemptive banning isn't a thing, or hold up such unpopular comments as examples of the popularity of the content of those comments...which is retarded, or malicious.</w:t>
      </w:r>
    </w:p>
    <w:p>
      <w:r>
        <w:rPr>
          <w:b/>
          <w:u w:val="single"/>
        </w:rPr>
        <w:t>130424</w:t>
      </w:r>
    </w:p>
    <w:p>
      <w:r>
        <w:t xml:space="preserve">3. </w:t>
        <w:tab/>
        <w:tab/>
        <w:t>Wow no need to attack me like that. I'm not for preeemtive banning, and didn't even expose any of my opinions in my comment.   I was just pointing out that all the "mygonistic" stuff was not easyly found in best commznts, wich confused me.</w:t>
      </w:r>
    </w:p>
    <w:p>
      <w:r>
        <w:rPr>
          <w:b/>
          <w:u w:val="single"/>
        </w:rPr>
        <w:t>130425</w:t>
      </w:r>
    </w:p>
    <w:p>
      <w:r>
        <w:t xml:space="preserve">4. </w:t>
        <w:tab/>
        <w:tab/>
        <w:t>&gt;Wow no need to attack me like that.  Wrong, you're either spreading lies, or making a retarded point, this deserves to be pointed out. Your post is both dishonest and stupid.  &gt;I'm not for preeemtive banning  So what exactly do you want then? Because we're talking about the fact that anyone can make a shitty sexist comment and it will get downvoted or removed, and that people like YOU hold those up as examples of a problem that needs fixing. What exactly are you proposing?  &gt;and didn't even expose any of my opinions in my comment.  It's called an inference...am I really explaining this to you right now?  &gt;I was just pointing out that all the "mygonistic" stuff was not easyly found in best commznts, wich confused me.  That's clearly not what your post implies, don't be disingenuous. I'm not gonna fall for that bullshit, I doubt anyone else will.</w:t>
      </w:r>
    </w:p>
    <w:p>
      <w:r>
        <w:rPr>
          <w:b/>
          <w:u w:val="single"/>
        </w:rPr>
        <w:t>130426</w:t>
      </w:r>
    </w:p>
    <w:p>
      <w:r>
        <w:t xml:space="preserve">5. </w:t>
        <w:tab/>
        <w:tab/>
        <w:t>You seem to have mental issues, I hope it will get better. I wasn't making any point, just an observation; and i don't see where is the inference you're talking about.</w:t>
      </w:r>
    </w:p>
    <w:p>
      <w:r>
        <w:rPr>
          <w:b/>
          <w:u w:val="single"/>
        </w:rPr>
        <w:t>130427</w:t>
      </w:r>
    </w:p>
    <w:p>
      <w:r>
        <w:t>1. I used to manage a restaurant and at a certain point, my boss and I decided that we had no interest in hiring women.  Hiring men for the job was preferable because they didn't bitch and complain as much as the girls did.  I could tell a man what to do and when I'd come back, it'd be done.  When I'd tell a woman what to do, I'd come back and hear about how all she did was bitch and moan and the job still wouldn't be done.  I make no apologies for it.</w:t>
      </w:r>
    </w:p>
    <w:p>
      <w:r>
        <w:rPr>
          <w:b/>
          <w:u w:val="single"/>
        </w:rPr>
        <w:t>130428</w:t>
      </w:r>
    </w:p>
    <w:p>
      <w:r>
        <w:t xml:space="preserve">2. </w:t>
        <w:tab/>
        <w:t>Your right man. My boss is the same way. Women bitch and complain more then men.</w:t>
      </w:r>
    </w:p>
    <w:p>
      <w:r>
        <w:rPr>
          <w:b/>
          <w:u w:val="single"/>
        </w:rPr>
        <w:t>130429</w:t>
      </w:r>
    </w:p>
    <w:p>
      <w:r>
        <w:t xml:space="preserve">3. </w:t>
        <w:tab/>
        <w:tab/>
        <w:t>As a woman, I agree. As a woman who has worked with men, this statement is too broad. Some men are just as bitchy and moany as women. It's only because people let them get away with bitching and moaning. Fire them. Have a meeting with them. Teach them that it's not ok instead of pandering them. Women get away with it more because men are pushovers.</w:t>
      </w:r>
    </w:p>
    <w:p>
      <w:r>
        <w:rPr>
          <w:b/>
          <w:u w:val="single"/>
        </w:rPr>
        <w:t>130430</w:t>
      </w:r>
    </w:p>
    <w:p>
      <w:r>
        <w:t xml:space="preserve">4. </w:t>
        <w:tab/>
        <w:tab/>
        <w:tab/>
        <w:t>Men are pushovers when pretty women pout and flirt and say how it isn't their fault   It plays on our evolutionary instincts and we don't like getting rid of them</w:t>
      </w:r>
    </w:p>
    <w:p>
      <w:r>
        <w:rPr>
          <w:b/>
          <w:u w:val="single"/>
        </w:rPr>
        <w:t>130431</w:t>
      </w:r>
    </w:p>
    <w:p>
      <w:r>
        <w:t xml:space="preserve">5. </w:t>
        <w:tab/>
        <w:tab/>
        <w:tab/>
        <w:tab/>
        <w:t>Really? doesn't matter how attractive they are I still find them annoying</w:t>
      </w:r>
    </w:p>
    <w:p>
      <w:r>
        <w:rPr>
          <w:b/>
          <w:u w:val="single"/>
        </w:rPr>
        <w:t>130432</w:t>
      </w:r>
    </w:p>
    <w:p>
      <w:r>
        <w:t xml:space="preserve">6. </w:t>
        <w:tab/>
        <w:tab/>
        <w:tab/>
        <w:tab/>
        <w:tab/>
        <w:t>Sooooo true. There’s a girl in my office who is extremely beautiful and pretty nice, though it turns out she’s dumb as shit and totally oblivious to it (also lowkey crazy). Anyway, yeah looks don’t matter so much- she’s fucking annoying.</w:t>
      </w:r>
    </w:p>
    <w:p>
      <w:r>
        <w:rPr>
          <w:b/>
          <w:u w:val="single"/>
        </w:rPr>
        <w:t>130433</w:t>
      </w:r>
    </w:p>
    <w:p>
      <w:r>
        <w:t xml:space="preserve">7. </w:t>
        <w:tab/>
        <w:tab/>
        <w:tab/>
        <w:tab/>
        <w:tab/>
        <w:tab/>
        <w:t>sounds like you're pretty into her.   you should ask her out when you're done acting like a 3rd grader.</w:t>
      </w:r>
    </w:p>
    <w:p>
      <w:r>
        <w:rPr>
          <w:b/>
          <w:u w:val="single"/>
        </w:rPr>
        <w:t>130434</w:t>
      </w:r>
    </w:p>
    <w:p>
      <w:r>
        <w:t xml:space="preserve">8. </w:t>
        <w:tab/>
        <w:tab/>
        <w:tab/>
        <w:tab/>
        <w:tab/>
        <w:tab/>
        <w:tab/>
        <w:t>Found the incel neckbeard white knight</w:t>
      </w:r>
    </w:p>
    <w:p>
      <w:r>
        <w:rPr>
          <w:b/>
          <w:u w:val="single"/>
        </w:rPr>
        <w:t>130435</w:t>
      </w:r>
    </w:p>
    <w:p>
      <w:r>
        <w:t xml:space="preserve">9. </w:t>
        <w:tab/>
        <w:tab/>
        <w:tab/>
        <w:tab/>
        <w:tab/>
        <w:tab/>
        <w:tab/>
        <w:tab/>
        <w:t>LMAO.   found the moron.   people you don't care about can't get under your skin like that guy describes. he's just too stupid to understand that she annoys him cause he likes her.</w:t>
      </w:r>
    </w:p>
    <w:p>
      <w:r>
        <w:rPr>
          <w:b/>
          <w:u w:val="single"/>
        </w:rPr>
        <w:t>130436</w:t>
      </w:r>
    </w:p>
    <w:p>
      <w:r>
        <w:t xml:space="preserve">10. </w:t>
        <w:tab/>
        <w:tab/>
        <w:tab/>
        <w:tab/>
        <w:tab/>
        <w:tab/>
        <w:tab/>
        <w:tab/>
        <w:tab/>
        <w:t>Or maybe she's just annoying dumb cunt??? Fuckimg pathetic, not all bitches are perfect like you think.</w:t>
      </w:r>
    </w:p>
    <w:p>
      <w:r>
        <w:rPr>
          <w:b/>
          <w:u w:val="single"/>
        </w:rPr>
        <w:t>130437</w:t>
      </w:r>
    </w:p>
    <w:p>
      <w:r>
        <w:t xml:space="preserve">11. </w:t>
        <w:tab/>
        <w:tab/>
        <w:tab/>
        <w:tab/>
        <w:tab/>
        <w:tab/>
        <w:tab/>
        <w:tab/>
        <w:tab/>
        <w:tab/>
        <w:t>lmao I don't think anyone's perfect. in fact I think you've somehow fundamentally misunderstood what I said...</w:t>
      </w:r>
    </w:p>
    <w:p>
      <w:r>
        <w:rPr>
          <w:b/>
          <w:u w:val="single"/>
        </w:rPr>
        <w:t>130438</w:t>
      </w:r>
    </w:p>
    <w:p>
      <w:r>
        <w:t>1. Even the most inbred, half-retarded redneck would still practice better gun control than these two.</w:t>
      </w:r>
    </w:p>
    <w:p>
      <w:r>
        <w:rPr>
          <w:b/>
          <w:u w:val="single"/>
        </w:rPr>
        <w:t>130439</w:t>
      </w:r>
    </w:p>
    <w:p>
      <w:r>
        <w:t xml:space="preserve">2. </w:t>
        <w:tab/>
        <w:t>This is true (mostly). Plus they’re much more fun to hang out with. Rednecks know how to have a genuinely good time.</w:t>
      </w:r>
    </w:p>
    <w:p>
      <w:r>
        <w:rPr>
          <w:b/>
          <w:u w:val="single"/>
        </w:rPr>
        <w:t>130440</w:t>
      </w:r>
    </w:p>
    <w:p>
      <w:r>
        <w:t xml:space="preserve">3. </w:t>
        <w:tab/>
        <w:tab/>
        <w:t>Every redneck I've ever met has been ridiculously kind to me.   They all talk about you right in front of you lol. "Hey hun 'm gon take the city boy with to Walmart to buy some ammo then we goin outta have a time!"</w:t>
      </w:r>
    </w:p>
    <w:p>
      <w:r>
        <w:rPr>
          <w:b/>
          <w:u w:val="single"/>
        </w:rPr>
        <w:t>130441</w:t>
      </w:r>
    </w:p>
    <w:p>
      <w:r>
        <w:t>1. Watch the feminists bitch about not listening and believing.</w:t>
      </w:r>
    </w:p>
    <w:p>
      <w:r>
        <w:rPr>
          <w:b/>
          <w:u w:val="single"/>
        </w:rPr>
        <w:t>130442</w:t>
      </w:r>
    </w:p>
    <w:p>
      <w:r>
        <w:t xml:space="preserve">2. </w:t>
        <w:tab/>
        <w:t>"The way this woman has been treated will discourage other victims from coming forwards", etc etc.  Feminists are all about absolving women of the responsibility for their actions. So in feminists' minds, the fact that this woman lied about Craig McLachlan to try to ruin his career doesn't matter. They'll still argue it's wrong that she should face a lawsuit, or any negative consequences at all, for lying about him.</w:t>
      </w:r>
    </w:p>
    <w:p>
      <w:r>
        <w:rPr>
          <w:b/>
          <w:u w:val="single"/>
        </w:rPr>
        <w:t>130443</w:t>
      </w:r>
    </w:p>
    <w:p>
      <w:r>
        <w:t xml:space="preserve">3. </w:t>
        <w:tab/>
        <w:tab/>
        <w:t>Whatever. Hope that cunt gets that PPD. Accusing people of something as serious as rape should have at minimum a 10 year sentence.</w:t>
      </w:r>
    </w:p>
    <w:p>
      <w:r>
        <w:rPr>
          <w:b/>
          <w:u w:val="single"/>
        </w:rPr>
        <w:t>130444</w:t>
      </w:r>
    </w:p>
    <w:p>
      <w:r>
        <w:t xml:space="preserve">4. </w:t>
        <w:tab/>
        <w:tab/>
        <w:tab/>
        <w:t>I think they should do the time for the crime they lied about.  THEN we can think about time to be served.</w:t>
      </w:r>
    </w:p>
    <w:p>
      <w:r>
        <w:rPr>
          <w:b/>
          <w:u w:val="single"/>
        </w:rPr>
        <w:t>130445</w:t>
      </w:r>
    </w:p>
    <w:p>
      <w:r>
        <w:t>1. Okay, but it's spelled colour</w:t>
      </w:r>
    </w:p>
    <w:p>
      <w:r>
        <w:rPr>
          <w:b/>
          <w:u w:val="single"/>
        </w:rPr>
        <w:t>130446</w:t>
      </w:r>
    </w:p>
    <w:p>
      <w:r>
        <w:t xml:space="preserve">2. </w:t>
        <w:tab/>
        <w:t>Listen here, you limey bastard...</w:t>
      </w:r>
    </w:p>
    <w:p>
      <w:r>
        <w:rPr>
          <w:b/>
          <w:u w:val="single"/>
        </w:rPr>
        <w:t>130447</w:t>
      </w:r>
    </w:p>
    <w:p>
      <w:r>
        <w:t xml:space="preserve">3. </w:t>
        <w:tab/>
        <w:tab/>
        <w:t>*laughs in tea and biscuits*</w:t>
      </w:r>
    </w:p>
    <w:p>
      <w:r>
        <w:rPr>
          <w:b/>
          <w:u w:val="single"/>
        </w:rPr>
        <w:t>130448</w:t>
      </w:r>
    </w:p>
    <w:p>
      <w:r>
        <w:t xml:space="preserve">4. </w:t>
        <w:tab/>
        <w:tab/>
        <w:tab/>
        <w:t>Laughus iun teua anud biscuitus*  FTFY.</w:t>
      </w:r>
    </w:p>
    <w:p>
      <w:r>
        <w:rPr>
          <w:b/>
          <w:u w:val="single"/>
        </w:rPr>
        <w:t>130449</w:t>
      </w:r>
    </w:p>
    <w:p>
      <w:r>
        <w:t xml:space="preserve">5. </w:t>
        <w:tab/>
        <w:tab/>
        <w:tab/>
        <w:t>*laughs at tea in harbor*</w:t>
      </w:r>
    </w:p>
    <w:p>
      <w:r>
        <w:rPr>
          <w:b/>
          <w:u w:val="single"/>
        </w:rPr>
        <w:t>130450</w:t>
      </w:r>
    </w:p>
    <w:p>
      <w:r>
        <w:t>1. Wow, after going through most of the comments, I confirmed a lingering suspicion of mine I’ve had for a long time. It’s true. I really don’t want to live on this planet anymore.</w:t>
      </w:r>
    </w:p>
    <w:p>
      <w:r>
        <w:rPr>
          <w:b/>
          <w:u w:val="single"/>
        </w:rPr>
        <w:t>130451</w:t>
      </w:r>
    </w:p>
    <w:p>
      <w:r>
        <w:t>1. Sid Meyer's Colonialism was pretty good. Apart from that and various Paradox games, they can shove this shit up an orifice of their choice.</w:t>
      </w:r>
    </w:p>
    <w:p>
      <w:r>
        <w:rPr>
          <w:b/>
          <w:u w:val="single"/>
        </w:rPr>
        <w:t>130452</w:t>
      </w:r>
    </w:p>
    <w:p>
      <w:r>
        <w:t xml:space="preserve">2. </w:t>
        <w:tab/>
        <w:t>&gt; Apart from that and various Paradox games, they can shove this shit up an orifice of their choice.  I haven't yet gotten past *Stellaris's* species editor. Can you confirm my suspicions that it's possible to get your ethics subverted by an influx of immigrants?</w:t>
      </w:r>
    </w:p>
    <w:p>
      <w:r>
        <w:rPr>
          <w:b/>
          <w:u w:val="single"/>
        </w:rPr>
        <w:t>130453</w:t>
      </w:r>
    </w:p>
    <w:p>
      <w:r>
        <w:t xml:space="preserve">3. </w:t>
        <w:tab/>
        <w:tab/>
        <w:t>I've never had this personally happe nis the mgiration rate of other races in this game is pretty low to begin with but I'd image it could cause problems with having different races with different ethos try to break away or rebel.</w:t>
      </w:r>
    </w:p>
    <w:p>
      <w:r>
        <w:rPr>
          <w:b/>
          <w:u w:val="single"/>
        </w:rPr>
        <w:t>130454</w:t>
      </w:r>
    </w:p>
    <w:p>
      <w:r>
        <w:t xml:space="preserve">4. </w:t>
        <w:tab/>
        <w:tab/>
        <w:tab/>
        <w:t>Interesting. I think there’s a whole AI personality, Migratory Flock, that tries to get as many of its compatriots under the domain of other polities as possible.</w:t>
      </w:r>
    </w:p>
    <w:p>
      <w:r>
        <w:rPr>
          <w:b/>
          <w:u w:val="single"/>
        </w:rPr>
        <w:t>130455</w:t>
      </w:r>
    </w:p>
    <w:p>
      <w:r>
        <w:t xml:space="preserve">5. </w:t>
        <w:tab/>
        <w:tab/>
        <w:tab/>
        <w:t>Wasn't this a mechanic in some of the CIVs? Flipping cities by cultural appropiation?</w:t>
      </w:r>
    </w:p>
    <w:p>
      <w:r>
        <w:rPr>
          <w:b/>
          <w:u w:val="single"/>
        </w:rPr>
        <w:t>130456</w:t>
      </w:r>
    </w:p>
    <w:p>
      <w:r>
        <w:t xml:space="preserve">6. </w:t>
        <w:tab/>
        <w:tab/>
        <w:t>In theory yes but typically your empire is too big to be influenced by just refugees and immigrants.</w:t>
      </w:r>
    </w:p>
    <w:p>
      <w:r>
        <w:rPr>
          <w:b/>
          <w:u w:val="single"/>
        </w:rPr>
        <w:t>130457</w:t>
      </w:r>
    </w:p>
    <w:p>
      <w:r>
        <w:t xml:space="preserve">7. </w:t>
        <w:tab/>
        <w:tab/>
        <w:tab/>
        <w:t>It could happen, but the chances of it happening without you trying to make it happen are very, very remote.  Though there is an achievement now for having your chairperson/president/glorious eternal emperor be of a different species than you.</w:t>
      </w:r>
    </w:p>
    <w:p>
      <w:r>
        <w:rPr>
          <w:b/>
          <w:u w:val="single"/>
        </w:rPr>
        <w:t>130458</w:t>
      </w:r>
    </w:p>
    <w:p>
      <w:r>
        <w:t xml:space="preserve">8. </w:t>
        <w:tab/>
        <w:tab/>
        <w:t>A large enough influx could change your ethics if your empire was small, at least for a time. It can also cause the "natives"  to become xenophobic.</w:t>
      </w:r>
    </w:p>
    <w:p>
      <w:r>
        <w:rPr>
          <w:b/>
          <w:u w:val="single"/>
        </w:rPr>
        <w:t>130459</w:t>
      </w:r>
    </w:p>
    <w:p>
      <w:r>
        <w:t xml:space="preserve">9. </w:t>
        <w:tab/>
        <w:tab/>
        <w:t>To a limited extent.  But, if you're going to want lots of immigrants you can design a Xenophile empire which can benefit from lots of different species.  Or you can go full-on fanatic xenophobe enslaving and/or exterminating any other species (making most other species quite cross with you).  Or anything in between.</w:t>
      </w:r>
    </w:p>
    <w:p>
      <w:r>
        <w:rPr>
          <w:b/>
          <w:u w:val="single"/>
        </w:rPr>
        <w:t>130460</w:t>
      </w:r>
    </w:p>
    <w:p>
      <w:r>
        <w:t>1. unless you were raped in a country that banned abortion, nobody forced you to have that kid, you despicable cunt.</w:t>
      </w:r>
    </w:p>
    <w:p>
      <w:r>
        <w:rPr>
          <w:b/>
          <w:u w:val="single"/>
        </w:rPr>
        <w:t>130461</w:t>
      </w:r>
    </w:p>
    <w:p>
      <w:r>
        <w:t>1. Any time /v/ started digging on digra there would without fail be a sudden surge in ancient drama being forced into the threads and a couple of retards would jump in and derail. They've been up to shit since before this shitstorm started and they really don't like us poking around. Without fail, any time we started making even a little progress ancient drama would be dug up and slung around like a monkey throwing its shit. And the moment people stopped sharing their digs, poof! Drama gone.</w:t>
      </w:r>
    </w:p>
    <w:p>
      <w:r>
        <w:rPr>
          <w:b/>
          <w:u w:val="single"/>
        </w:rPr>
        <w:t>130462</w:t>
      </w:r>
    </w:p>
    <w:p>
      <w:r>
        <w:t xml:space="preserve">2. </w:t>
        <w:tab/>
        <w:t>It's a similar story on twitter. Some members regularly search for anyone criticising Digra and harass them. Usually there is two of them and one plays the troll to antagonise the critic while the other engages in sophistry.  When the critic doesn't shut up (a woman who was a frequent critic in particular) they send constant abuse and doxx them.  Unless most critics of GG the people at Digra are internet savvy, and will stoop low to defend the organisation. They know they can't defend the quality of the research on its own merits, because most of it is garbage.</w:t>
      </w:r>
    </w:p>
    <w:p>
      <w:r>
        <w:rPr>
          <w:b/>
          <w:u w:val="single"/>
        </w:rPr>
        <w:t>130463</w:t>
      </w:r>
    </w:p>
    <w:p>
      <w:r>
        <w:t xml:space="preserve">3. </w:t>
        <w:tab/>
        <w:tab/>
        <w:t>Oh yeah, Steakbro and that other asshole?  Did anyone archive all that shit they were doing with that woman?</w:t>
      </w:r>
    </w:p>
    <w:p>
      <w:r>
        <w:rPr>
          <w:b/>
          <w:u w:val="single"/>
        </w:rPr>
        <w:t>130464</w:t>
      </w:r>
    </w:p>
    <w:p>
      <w:r>
        <w:t xml:space="preserve">4. </w:t>
        <w:tab/>
        <w:tab/>
        <w:tab/>
        <w:t>Not that I know of. I followed Alter so I'd occasionally get their abuse towards her appearing on my feed, but I didn't keep up with it all.  It was sick the way these two Digra "scholars" (one of whom was a Digra chair at some point iirc) were behaving towards her.</w:t>
      </w:r>
    </w:p>
    <w:p>
      <w:r>
        <w:rPr>
          <w:b/>
          <w:u w:val="single"/>
        </w:rPr>
        <w:t>130465</w:t>
      </w:r>
    </w:p>
    <w:p>
      <w:r>
        <w:t>1. Fucking beach cops in NJ are absolute trash. Patrolling on quads just harassing beach goers minding their own business  The girl did not react properly, but they were both sober and the cop was still trying to bring charges for alcohol that wasn't even opened.  Obstruction is an absolutely bullshit charge.   You can't cuff someone because they don't want to give you their name... She refuses to give her name and he follows her going "That's it you're getting dropped"  It's not a crime to not give a police officer your name. It's not a crime to have alcohol in a cooler when none of it is open.  Tackles her, rubs her face in the sand, then starts punching her repeatedly while on top of her?   This dude needs to get fucking fired.</w:t>
      </w:r>
    </w:p>
    <w:p>
      <w:r>
        <w:rPr>
          <w:b/>
          <w:u w:val="single"/>
        </w:rPr>
        <w:t>130466</w:t>
      </w:r>
    </w:p>
    <w:p>
      <w:r>
        <w:t xml:space="preserve">2. </w:t>
        <w:tab/>
        <w:t>So a few important things;  &gt; Obstruction is an absolutely bullshit charge.  1) Whenever the police asks you questions, you're expected to cooperate without incriminating yourself. As such, it can be seen as obstruction if you refuse to cooperate, and that is illegal even if we dislike that it is.  &gt; You can't cuff someone because they don't want to give you their name... She refuses to give her name and he follows her going "That's it you're getting dropped"  2) Yes, you can. Police has the legitimate mandate to detain people who (actively) interfere with an investigation and/or obstruct that investigation. Does the police need to be as forceful? No.  &gt; It's not a crime to have alcohol in a cooler when none of it is open.  I am not familiar with laws in the US, nor am I a lawyer. But as a reference, in the Netherlands we have something that's called een "Algemene Plaatselijke Verordening" or APV. It translates roughly to "General Local Regulation". An APV is used to impose additional restrictions on a smaller area, such as not possessing any stimulating materials and/or alcohol within an area of the city. Should such an APV be applied to the beach, it becomes legally enforceable and you can be fined or arrested. I used to work in a football (soccer) stadium as security, and the entire area around the stadium was under an APV that made the possession of alcohol illegal during the days that there were football events within the complex. As a result, anyone who was found with alcohol either in their hand or carrying it, can receive a hefty fine and be denied access to the stadium.  Why is this important? I am sure US law has something akin to that, though I am not clear on the name used. If such a regulation is put into place, ownership of alcohol even if closed and in the cooler would be illegal. Furthermore, by having that alcohol on the beach there is a very high probability that one or more of those alcoholic drinks will be consumed (which would possibly be illegal depending on local rules). No one will bring a cooler with 6 beer in it, and leave it out in the sun to not drink any of them.  &gt; Tackles her, rubs her face in the sand, then starts punching her repeatedly while on top of her?   I do not condone or accept the violence both by and against police officers. Just do not confuse legality of actions with the interpretation of people on how to proceed. Detaining the lady was an appropriate action, **the method in doing so was not.**  Edit:  For the record, under New Jersey statute N.J.S.A. 2C:33-15 it is **illegal** for a minor to **possess** or consume alcohol. Any person not of **legal drinking age** (21 years old) who is caught purchasing alcohol or is in **possession of alcohol in a public place** can be charged with the disorderly person's offense of Under Age Alcohol Possession.</w:t>
      </w:r>
    </w:p>
    <w:p>
      <w:r>
        <w:rPr>
          <w:b/>
          <w:u w:val="single"/>
        </w:rPr>
        <w:t>130467</w:t>
      </w:r>
    </w:p>
    <w:p>
      <w:r>
        <w:t xml:space="preserve">3. </w:t>
        <w:tab/>
        <w:tab/>
        <w:t>You don't know American laws.   In order to detain someone you need to state that you suspect the individual of a crime, and state that crime exactly.   American's are not obligated to provide their name or ID unless they have committed a crime.   He tackled her for walking away without ever saying "you are being detained" without ever saying "we are holding you for suspicion of underaged possession of alcohol."   If he wasn't a violent, power hungry shithead, the police officers and the girl simply could have waited for the Aunt that she had called to return to the beach, she could have claimed the unopened alcohol in question and absolutely zero charges would have been brought.  It is incredibly difficult for a police officer to prove "possession" of an unopened alcohol container when there was allegedly an adult present moments ago, and when both girls were stone sober.   Obstruction is something American cops use to force compliance or add additional charges to someone who isn't "cooperating."   Police, specifically NJ police, are notorious for using tactics like that to force compliance, to manipulate people into admitting guilt, to get more information. I have dealt with NJ police literally my entire life. I was born and raised in NJ.  Your alcohol laws are simply different from those in New Jersey. I was born and raised in NJ, I've summered on that beach. The Quad Cops are absolutely notorious for harassing everyone that looks under 25. They are not well received by the community AT ALL. And they are known for being overzealous and aggressive, this was one of many examples.   You don't know what you are talking about.   It is ridiculous that all the way from the Netherlands you're blindly hypothesizing on American laws when you didn't research a single thing.   You're arguing with me that you are more informed about the State Laws that apply to me directly, you probably haven't dealt with an American police officer once in your life. Certainly not one from NJ.</w:t>
      </w:r>
    </w:p>
    <w:p>
      <w:r>
        <w:rPr>
          <w:b/>
          <w:u w:val="single"/>
        </w:rPr>
        <w:t>130468</w:t>
      </w:r>
    </w:p>
    <w:p>
      <w:r>
        <w:t xml:space="preserve">4. </w:t>
        <w:tab/>
        <w:tab/>
        <w:tab/>
        <w:t>Did you read what I said?  &gt; I do not condone or accept the violence both by and against police officers. Just do not confuse legality of actions with the interpretation of people on how to proceed. **Detaining the lady was an appropriate action, the method in doing so was not.**  Based on the allegations (possession of alcohol by a minor), the officer had all the rights to detain her while conducting further investigation. Should that aunt come by and verify the story independently then the lady would be released with an apology for the trouble. At least, that would assume that the cops themselves are upstanding people. I do not know them, so I can not judge.  The fact that she was in possession of alcohol, even if she held it for someone else, is already a problem legally. Under New Jersey statute N.J.S.A. 2C:33-15 it is illegal for a minor to possess or consume alcohol. Any person not of legal drinking age (21 years old) who is caught purchasing alcohol or **is in possession of alcohol in a public place** can be charged with the disorderly person's offense of Under Age Alcohol Possession.  It doesn't matter if it belonged to her aunt or not, she was in possession of the alcohol at that moment and therefore in violation of the above law. That these laws are draconic is a very different issue than the one posted here. The lady refused to cooperate with the police, which works against her argument that it is her aunt's alcohol. Why is it so difficult to be polite and cooperate with the police rather than screeching and yelling while obstructing their investigation.  Did the police officers do everything right? Absolutely not. But the procedure applied and the actions committed by the police officers do not absolve this girl from breaking the law on underage possession of alcohol. It does not absolve her from obstructing an investigation by refusing to cooperate with basic questions, especially when she's trying to play the "OH MY AUNT OWNS THESE" card.  So before you tell me that I am wrong, perhaps read your laws first.  &gt; It's not a crime to have alcohol in a cooler when none of it is open.  Because this absolutely is when the cooler is in the possession of a minor.</w:t>
      </w:r>
    </w:p>
    <w:p>
      <w:r>
        <w:rPr>
          <w:b/>
          <w:u w:val="single"/>
        </w:rPr>
        <w:t>130469</w:t>
      </w:r>
    </w:p>
    <w:p>
      <w:r>
        <w:t>1. The symbol of the Fascisti was a bundle of sticks.   Does the CBC really feel comfortable calling conservatives *faggots*?   That seems awfully bigoted of them.  Someone might want to complain to the Human Right Tribunal about that...  ________________  I personally actually find this comparison kind of hilarious because of how apt the analogy actually is, but for reasons completely unintended by the CBC.   The only reason the Fascists were able to take power in Italy was because people just wanted *someone*, **anyone** to restore some order to Italy after the Biennio Rosso [Two Red Years].   You can't be surprised there's been a rise in populism and nativism after you've been pushing post-national globalism wayyyyy too hard for far too long.   Especially when you actually have the nerve to include  &gt;"It seems almost as if many people have not learned from the past."  in your fucking article.  The pendulum swings **both** ways. Never forget that.</w:t>
      </w:r>
    </w:p>
    <w:p>
      <w:r>
        <w:rPr>
          <w:b/>
          <w:u w:val="single"/>
        </w:rPr>
        <w:t>130470</w:t>
      </w:r>
    </w:p>
    <w:p>
      <w:r>
        <w:t>1. I wonder if all these retards will realize one day, when the entire planet turns conservative, if they were on the wrong side of history?</w:t>
      </w:r>
    </w:p>
    <w:p>
      <w:r>
        <w:rPr>
          <w:b/>
          <w:u w:val="single"/>
        </w:rPr>
        <w:t>130471</w:t>
      </w:r>
    </w:p>
    <w:p>
      <w:r>
        <w:t xml:space="preserve">2. </w:t>
        <w:tab/>
        <w:t>There is always China to take them in, and eat them alive.</w:t>
      </w:r>
    </w:p>
    <w:p>
      <w:r>
        <w:rPr>
          <w:b/>
          <w:u w:val="single"/>
        </w:rPr>
        <w:t>130472</w:t>
      </w:r>
    </w:p>
    <w:p>
      <w:r>
        <w:t>1. I am a supporter of Obama but this shit is fucking hilarious</w:t>
      </w:r>
    </w:p>
    <w:p>
      <w:r>
        <w:rPr>
          <w:b/>
          <w:u w:val="single"/>
        </w:rPr>
        <w:t>130473</w:t>
      </w:r>
    </w:p>
    <w:p>
      <w:r>
        <w:t xml:space="preserve">2. </w:t>
        <w:tab/>
        <w:t>Good for you with those upvotes.  When I say I am a supporter of Trump on anything to the left of r/conservative, I get downvoted to fucking oblivian!</w:t>
      </w:r>
    </w:p>
    <w:p>
      <w:r>
        <w:rPr>
          <w:b/>
          <w:u w:val="single"/>
        </w:rPr>
        <w:t>130474</w:t>
      </w:r>
    </w:p>
    <w:p>
      <w:r>
        <w:t xml:space="preserve">3. </w:t>
        <w:tab/>
        <w:tab/>
        <w:t>because trump is a POS and cares about no one but himself  he lies non stop to lure his base into voting against their own interests  "we hate obama care but we need and love the ACA, lets get rid of it"  calling yourself a trump supporter is basically saying you are proud of being:  - very stupid(believe in any of the baseless conspiracy like pizza gate or caravan, uneducated, rather believe some retard dude like the teenager who lives with his mom trying to smear mueller). Remember when trump said he loves the uneducated??   - ignorant (truth dont matter, believe trump isnt a racist, or you are also a racist POS)   - hypocritical (using compelling argument to back up 2nd amendment, but fuck the 14th tho)   and sometimes all of above</w:t>
      </w:r>
    </w:p>
    <w:p>
      <w:r>
        <w:rPr>
          <w:b/>
          <w:u w:val="single"/>
        </w:rPr>
        <w:t>130475</w:t>
      </w:r>
    </w:p>
    <w:p>
      <w:r>
        <w:t xml:space="preserve">4. </w:t>
        <w:tab/>
        <w:tab/>
        <w:tab/>
        <w:t>Found the NPC.  Orange man bad</w:t>
      </w:r>
    </w:p>
    <w:p>
      <w:r>
        <w:rPr>
          <w:b/>
          <w:u w:val="single"/>
        </w:rPr>
        <w:t>130476</w:t>
      </w:r>
    </w:p>
    <w:p>
      <w:r>
        <w:t xml:space="preserve">5. </w:t>
        <w:tab/>
        <w:tab/>
        <w:tab/>
        <w:tab/>
        <w:t>oRaNgE MaN bAd  one of the most pathetic talking point i see every trumptards use when they dont have anything constructive to say</w:t>
      </w:r>
    </w:p>
    <w:p>
      <w:r>
        <w:rPr>
          <w:b/>
          <w:u w:val="single"/>
        </w:rPr>
        <w:t>130477</w:t>
      </w:r>
    </w:p>
    <w:p>
      <w:r>
        <w:t xml:space="preserve">6. </w:t>
        <w:tab/>
        <w:t>Why? He backtracked on so many campaign promises. Like lying saying he will protect whistleblowers and look at Edward Snowdon.  Edit: obviously no one can keep all their promises don't straw man me</w:t>
      </w:r>
    </w:p>
    <w:p>
      <w:r>
        <w:rPr>
          <w:b/>
          <w:u w:val="single"/>
        </w:rPr>
        <w:t>130478</w:t>
      </w:r>
    </w:p>
    <w:p>
      <w:r>
        <w:t xml:space="preserve">7. </w:t>
        <w:tab/>
        <w:tab/>
        <w:t>thats one thing, when comparing Obama to Trump, well Obama is leaps and bounds ahead of that piece of shit trump</w:t>
      </w:r>
    </w:p>
    <w:p>
      <w:r>
        <w:rPr>
          <w:b/>
          <w:u w:val="single"/>
        </w:rPr>
        <w:t>130479</w:t>
      </w:r>
    </w:p>
    <w:p>
      <w:r>
        <w:t xml:space="preserve">8. </w:t>
        <w:tab/>
        <w:tab/>
        <w:tab/>
        <w:t>Why because he’s more articulate and comes across nicer? That’s all you people ever cite when comparing the two. How about how Obama bombed the Middle East everyday of his presidency, or colluded to request FICA warrants to spy on a political rival under pretenses that he knew were false? Riddle me that soy boy</w:t>
      </w:r>
    </w:p>
    <w:p>
      <w:r>
        <w:rPr>
          <w:b/>
          <w:u w:val="single"/>
        </w:rPr>
        <w:t>130480</w:t>
      </w:r>
    </w:p>
    <w:p>
      <w:r>
        <w:t xml:space="preserve">9. </w:t>
        <w:tab/>
        <w:tab/>
        <w:tab/>
        <w:tab/>
        <w:t>&gt;soy boy   Hey now, no need for faggotry in this sub</w:t>
      </w:r>
    </w:p>
    <w:p>
      <w:r>
        <w:rPr>
          <w:b/>
          <w:u w:val="single"/>
        </w:rPr>
        <w:t>130481</w:t>
      </w:r>
    </w:p>
    <w:p>
      <w:r>
        <w:t xml:space="preserve">10. </w:t>
        <w:tab/>
        <w:tab/>
        <w:tab/>
        <w:tab/>
        <w:tab/>
        <w:t>Then why are you here?</w:t>
      </w:r>
    </w:p>
    <w:p>
      <w:r>
        <w:rPr>
          <w:b/>
          <w:u w:val="single"/>
        </w:rPr>
        <w:t>130482</w:t>
      </w:r>
    </w:p>
    <w:p>
      <w:r>
        <w:t xml:space="preserve">11. </w:t>
        <w:tab/>
        <w:tab/>
        <w:tab/>
        <w:tab/>
        <w:tab/>
        <w:tab/>
        <w:t>To own the libs, obviously.   Which is the straightest most American thing you can do👌 😎👍</w:t>
      </w:r>
    </w:p>
    <w:p>
      <w:r>
        <w:rPr>
          <w:b/>
          <w:u w:val="single"/>
        </w:rPr>
        <w:t>130483</w:t>
      </w:r>
    </w:p>
    <w:p>
      <w:r>
        <w:t xml:space="preserve">12. </w:t>
        <w:tab/>
        <w:tab/>
        <w:tab/>
        <w:tab/>
        <w:tab/>
        <w:tab/>
        <w:tab/>
        <w:t>Libs wear bibs!</w:t>
      </w:r>
    </w:p>
    <w:p>
      <w:r>
        <w:rPr>
          <w:b/>
          <w:u w:val="single"/>
        </w:rPr>
        <w:t>130484</w:t>
      </w:r>
    </w:p>
    <w:p>
      <w:r>
        <w:t>1. Is op retarded? That tweet is a joke... And they also had #WasteHerTime tweets too so...</w:t>
      </w:r>
    </w:p>
    <w:p>
      <w:r>
        <w:rPr>
          <w:b/>
          <w:u w:val="single"/>
        </w:rPr>
        <w:t>130485</w:t>
      </w:r>
    </w:p>
    <w:p>
      <w:r>
        <w:t>1. What a cunt, she is a cancer.</w:t>
      </w:r>
    </w:p>
    <w:p>
      <w:r>
        <w:rPr>
          <w:b/>
          <w:u w:val="single"/>
        </w:rPr>
        <w:t>130486</w:t>
      </w:r>
    </w:p>
    <w:p>
      <w:r>
        <w:t>1. What a cunt</w:t>
      </w:r>
    </w:p>
    <w:p>
      <w:r>
        <w:rPr>
          <w:b/>
          <w:u w:val="single"/>
        </w:rPr>
        <w:t>130487</w:t>
      </w:r>
    </w:p>
    <w:p>
      <w:r>
        <w:t>1. It gets even worse when Feminist groups try to redefine homelessness away from "living on the street" and make the definition include "living temporarily at a friend's or extended relative's house." The % of women in that group is higher than the % of women who are living on the street, so when you combine both into one "homeless" stat, it makes it appear like homelessness is more equal between men and women, when in reality it is just an obscuring of the data and a way to smokescreen the very real problems homeless men distinctively face.</w:t>
      </w:r>
    </w:p>
    <w:p>
      <w:r>
        <w:rPr>
          <w:b/>
          <w:u w:val="single"/>
        </w:rPr>
        <w:t>130488</w:t>
      </w:r>
    </w:p>
    <w:p>
      <w:r>
        <w:t xml:space="preserve">2. </w:t>
        <w:tab/>
        <w:t>Always be wary of how things are defined. Shit like this absolutely happens. See also the despicable 'one in five' stat that sees regular play.  Most people go into arguments assuming that everyone has a pretty good idea what 'homeless' means, or 'rape.' But then two (or more!) completely different statistics show up and everyone bickers about them without ever considering that someone is adding 'people living temporarily with friends' to the number of homeless people to bolster their case.</w:t>
      </w:r>
    </w:p>
    <w:p>
      <w:r>
        <w:rPr>
          <w:b/>
          <w:u w:val="single"/>
        </w:rPr>
        <w:t>130489</w:t>
      </w:r>
    </w:p>
    <w:p>
      <w:r>
        <w:t>1. [Fuck these cunts](https://johnjohns1.fjcdn.com/pictures/Sjw_29201f_5997842.jpg)</w:t>
      </w:r>
    </w:p>
    <w:p>
      <w:r>
        <w:rPr>
          <w:b/>
          <w:u w:val="single"/>
        </w:rPr>
        <w:t>130490</w:t>
      </w:r>
    </w:p>
    <w:p>
      <w:r>
        <w:t>1. And the trans community wonder why they are losing ground.  If they don't start shouting louder than these fuckwits, every trans person is going to be painted with the same regressive brush.</w:t>
      </w:r>
    </w:p>
    <w:p>
      <w:r>
        <w:rPr>
          <w:b/>
          <w:u w:val="single"/>
        </w:rPr>
        <w:t>130491</w:t>
      </w:r>
    </w:p>
    <w:p>
      <w:r>
        <w:t xml:space="preserve">2. </w:t>
        <w:tab/>
        <w:t>Actual trans people are too busy killing  themselves.</w:t>
      </w:r>
    </w:p>
    <w:p>
      <w:r>
        <w:rPr>
          <w:b/>
          <w:u w:val="single"/>
        </w:rPr>
        <w:t>130492</w:t>
      </w:r>
    </w:p>
    <w:p>
      <w:r>
        <w:t xml:space="preserve">3. </w:t>
        <w:tab/>
        <w:tab/>
        <w:t>Spicy.</w:t>
      </w:r>
    </w:p>
    <w:p>
      <w:r>
        <w:rPr>
          <w:b/>
          <w:u w:val="single"/>
        </w:rPr>
        <w:t>130493</w:t>
      </w:r>
    </w:p>
    <w:p>
      <w:r>
        <w:t>1. They should make comedy illegal.  (I joke, just comedy that isn't given the seal of political approval.)</w:t>
      </w:r>
    </w:p>
    <w:p>
      <w:r>
        <w:rPr>
          <w:b/>
          <w:u w:val="single"/>
        </w:rPr>
        <w:t>130494</w:t>
      </w:r>
    </w:p>
    <w:p>
      <w:r>
        <w:t xml:space="preserve">2. </w:t>
        <w:tab/>
        <w:t>You say that, but I actually had somebody try to chastise me for listening to Bill Burr's podcast because he's "right wing".</w:t>
      </w:r>
    </w:p>
    <w:p>
      <w:r>
        <w:rPr>
          <w:b/>
          <w:u w:val="single"/>
        </w:rPr>
        <w:t>130495</w:t>
      </w:r>
    </w:p>
    <w:p>
      <w:r>
        <w:t xml:space="preserve">3. </w:t>
        <w:tab/>
        <w:tab/>
        <w:t>It's a joke that's so close to reality you don't know whether to laugh or cry.</w:t>
      </w:r>
    </w:p>
    <w:p>
      <w:r>
        <w:rPr>
          <w:b/>
          <w:u w:val="single"/>
        </w:rPr>
        <w:t>130496</w:t>
      </w:r>
    </w:p>
    <w:p>
      <w:r>
        <w:t xml:space="preserve">4. </w:t>
        <w:tab/>
        <w:tab/>
        <w:tab/>
        <w:t>Well, you know that Hannah Gadsby?  The awful lesbian who did the "I got raped" stuff in her special, and was given a shitload of awards, despite the special not being funny?  Well, she actually said "If you're a comedian and only want to make people laugh, then get off the stage, and let somebody use the platform!"  That's literally the point of being a comedian, to make people laugh.  There's a british comedian I like called Rob Beckett, he was promoting his forthcoming tour, and actually said "There's nothing about Trump, or Brexit, or any of that political stuff, I'm just letting people get away for a couple of hours, and have fun."  It's sad that a comedian has to say "I'm here to make you laugh", and other comedians saying "If you're just trying to make people laugh, you're not doing your job!"</w:t>
      </w:r>
    </w:p>
    <w:p>
      <w:r>
        <w:rPr>
          <w:b/>
          <w:u w:val="single"/>
        </w:rPr>
        <w:t>130497</w:t>
      </w:r>
    </w:p>
    <w:p>
      <w:r>
        <w:t xml:space="preserve">5. </w:t>
        <w:tab/>
        <w:tab/>
        <w:tab/>
        <w:tab/>
        <w:t>Is that the Nanette thing or whatever it’s called?   Do you listen to the Cum Town podcast? The guy from there, Nick Mullen, called out how it’s insane to dictate to someone what they should talk about. If your concern is to further some cause before being funny then that’s not stand up. Maybe it’s theatre or something but if you can’t figure out how to make something funny then don’t call it stand up.  I’m guessing from your username you’re into O and A, I wish Patrice was around now because he’d shred this nonsense.   It’s not even that long ago but can you imagine Tropic Thunder being made today? The outrage at Robert Downy Junior blacking up (even though that’s the point) would be insane.</w:t>
      </w:r>
    </w:p>
    <w:p>
      <w:r>
        <w:rPr>
          <w:b/>
          <w:u w:val="single"/>
        </w:rPr>
        <w:t>130498</w:t>
      </w:r>
    </w:p>
    <w:p>
      <w:r>
        <w:t xml:space="preserve">6. </w:t>
        <w:tab/>
        <w:tab/>
        <w:tab/>
        <w:tab/>
        <w:tab/>
        <w:t>Yeah, It's "Nanette".  I keep on meaning to listen to Cum Town, but Nick Mullen hits it on the head, it's not for people like her to say "If you're a comedian and you only want to make people laugh, then get off the stage!" well, in response to that, I say, if you're promoting a stand up comedy show, and in turn, you wish to give a Feminst TED Talk, then you should vacate the stage, because I'm there for funny people.  Every single time shit like this comes up, I wish Patrice was around for it.  The amazing thing is, that clip of him making that Feminist look stupid is so relevant today.  Funny you mention Tropic Thunder, you know the guy who made that Apu documentary?  Well, he actually bitched about Tropic Thunder doing that, when asked if he felt the same about White Chicks, he was suspiciously quiet.</w:t>
      </w:r>
    </w:p>
    <w:p>
      <w:r>
        <w:rPr>
          <w:b/>
          <w:u w:val="single"/>
        </w:rPr>
        <w:t>130499</w:t>
      </w:r>
    </w:p>
    <w:p>
      <w:r>
        <w:t xml:space="preserve">7. </w:t>
        <w:tab/>
        <w:tab/>
        <w:tab/>
        <w:tab/>
        <w:tab/>
        <w:tab/>
        <w:t>The Patrice clip seems more relevant as time goes on. The woman who kept on talking about “the nation” speaking is exactly the same type of mentality as the woman saying comedians have to talk about serious topics and that outrage culture that goes along with it.  Imagine if a comic tried to dictate to her and say you shouldn’t talk about x and the hypocritical outrage that would happen over that. Didn’t know about the Apu documentary guy but it’s exactly the same thing. If you have to hold a double standard in a position you take then why should anyone listen? Of course if it’s one rule for you and another rule for everyone else that’s instantly going to mean people dismiss you.   It’s just the hypocrisy that I find baffling. The types who say they hate straight white men and then complain about racism and sexism won’t admit they’re a different side of the same coin. People will call out white separatists and then say that safe spaces that exclude white people are fine. They’re either both equally abhorrent or acceptable or you’re a hypocrite.  Are there any comics you’d recommend listening to at the moment?  I think if you like O and A you’ll like Cum Town/Nick Mullen. There’s not much of his standup around but just chatting shit on a podcast there aren’t many funnier people I’ve heard. Recommend Kurt Metzger and Million Dollar Extreme too. Metzger did Race Wars podcast with Sherrod Small but I find the guy insufferable to listen to. For silly laughs I like Nate Bargatze too. There’s lots of comedy albums on Spotify which I’ve only recently discovered were on there</w:t>
      </w:r>
    </w:p>
    <w:p>
      <w:r>
        <w:rPr>
          <w:b/>
          <w:u w:val="single"/>
        </w:rPr>
        <w:t>130500</w:t>
      </w:r>
    </w:p>
    <w:p>
      <w:r>
        <w:t xml:space="preserve">8. </w:t>
        <w:tab/>
        <w:tab/>
        <w:tab/>
        <w:tab/>
        <w:tab/>
        <w:tab/>
        <w:tab/>
        <w:t>Yeah, the term she used that always stuck with me was that Opie &amp; Anthony had "Violent images towards women"... it's a radio show.  I remember that Bearing video where he talked about Hannah Gadsby, and there was the part where a guy was at her show and said "Are there gonna be any jokes in this?", and she got security to kick him out, saying "I don't want you here, I'll donate your ticket money to a women's shelter".  It's a perfectly valid thing to ask, you think you're going to a stand up comedy show, and instead you're greeted with what is essentially that "play" in Friends where the woman scream "Why don't you like me?!"  As for the comics, I'm British, and none really match up to the "O&amp;A" vibe, but maybe give Steve Hughes a try, he did an amazing Anti-PC bit a few years ago.  But a lot of our comics are very safe, but can be funny.  I'm really enjoying Gregg Davies (who, ironically enough is in The Inbetweeners).  But, I've enjoyed:  - Gregg Davies - Sean Lock - Rob Beckett - John Bishop - Jason Manford - Mick Ferry - Mickey Flanaghan  But, like I said you might not like them, because, right now, the british comedy scene seems to be very safe, very "Only these people are allowed to be targetted".  I love that you brought up Sherrod, that "Dassabesso" clip will always be funny.</w:t>
      </w:r>
    </w:p>
    <w:p>
      <w:r>
        <w:rPr>
          <w:b/>
          <w:u w:val="single"/>
        </w:rPr>
        <w:t>130501</w:t>
      </w:r>
    </w:p>
    <w:p>
      <w:r>
        <w:t>1. [deleted]</w:t>
      </w:r>
    </w:p>
    <w:p>
      <w:r>
        <w:rPr>
          <w:b/>
          <w:u w:val="single"/>
        </w:rPr>
        <w:t>130502</w:t>
      </w:r>
    </w:p>
    <w:p>
      <w:r>
        <w:t xml:space="preserve">2. </w:t>
        <w:tab/>
        <w:t>&gt; take her IP address  they obviously did and it just so happens to be the same as hers xD</w:t>
      </w:r>
    </w:p>
    <w:p>
      <w:r>
        <w:rPr>
          <w:b/>
          <w:u w:val="single"/>
        </w:rPr>
        <w:t>130503</w:t>
      </w:r>
    </w:p>
    <w:p>
      <w:r>
        <w:t xml:space="preserve">3. </w:t>
        <w:tab/>
        <w:tab/>
        <w:t>[deleted]</w:t>
      </w:r>
    </w:p>
    <w:p>
      <w:r>
        <w:rPr>
          <w:b/>
          <w:u w:val="single"/>
        </w:rPr>
        <w:t>130504</w:t>
      </w:r>
    </w:p>
    <w:p>
      <w:r>
        <w:t xml:space="preserve">4. </w:t>
        <w:tab/>
        <w:tab/>
        <w:tab/>
        <w:t>[deleted]</w:t>
      </w:r>
    </w:p>
    <w:p>
      <w:r>
        <w:rPr>
          <w:b/>
          <w:u w:val="single"/>
        </w:rPr>
        <w:t>130505</w:t>
      </w:r>
    </w:p>
    <w:p>
      <w:r>
        <w:t xml:space="preserve">5. </w:t>
        <w:tab/>
        <w:tab/>
        <w:tab/>
        <w:tab/>
        <w:t>[deleted]</w:t>
      </w:r>
    </w:p>
    <w:p>
      <w:r>
        <w:rPr>
          <w:b/>
          <w:u w:val="single"/>
        </w:rPr>
        <w:t>130506</w:t>
      </w:r>
    </w:p>
    <w:p>
      <w:r>
        <w:t xml:space="preserve">6. </w:t>
        <w:tab/>
        <w:tab/>
        <w:tab/>
        <w:tab/>
        <w:tab/>
        <w:t>[deleted]</w:t>
      </w:r>
    </w:p>
    <w:p>
      <w:r>
        <w:rPr>
          <w:b/>
          <w:u w:val="single"/>
        </w:rPr>
        <w:t>130507</w:t>
      </w:r>
    </w:p>
    <w:p>
      <w:r>
        <w:t xml:space="preserve">7. </w:t>
        <w:tab/>
        <w:tab/>
        <w:tab/>
        <w:tab/>
        <w:tab/>
        <w:tab/>
        <w:t>[deleted]</w:t>
      </w:r>
    </w:p>
    <w:p>
      <w:r>
        <w:rPr>
          <w:b/>
          <w:u w:val="single"/>
        </w:rPr>
        <w:t>130508</w:t>
      </w:r>
    </w:p>
    <w:p>
      <w:r>
        <w:t xml:space="preserve">8. </w:t>
        <w:tab/>
        <w:tab/>
        <w:tab/>
        <w:tab/>
        <w:tab/>
        <w:tab/>
        <w:tab/>
        <w:t>[deleted]</w:t>
      </w:r>
    </w:p>
    <w:p>
      <w:r>
        <w:rPr>
          <w:b/>
          <w:u w:val="single"/>
        </w:rPr>
        <w:t>130509</w:t>
      </w:r>
    </w:p>
    <w:p>
      <w:r>
        <w:t xml:space="preserve">9. </w:t>
        <w:tab/>
        <w:tab/>
        <w:tab/>
        <w:tab/>
        <w:tab/>
        <w:tab/>
        <w:tab/>
        <w:tab/>
        <w:t>[deleted]</w:t>
      </w:r>
    </w:p>
    <w:p>
      <w:r>
        <w:rPr>
          <w:b/>
          <w:u w:val="single"/>
        </w:rPr>
        <w:t>130510</w:t>
      </w:r>
    </w:p>
    <w:p>
      <w:r>
        <w:t xml:space="preserve">10. </w:t>
        <w:tab/>
        <w:tab/>
        <w:tab/>
        <w:tab/>
        <w:tab/>
        <w:tab/>
        <w:tab/>
        <w:tab/>
        <w:tab/>
        <w:t>Ah man you were winning but now you look like a massive faggot by going through his history</w:t>
      </w:r>
    </w:p>
    <w:p>
      <w:r>
        <w:rPr>
          <w:b/>
          <w:u w:val="single"/>
        </w:rPr>
        <w:t>130511</w:t>
      </w:r>
    </w:p>
    <w:p>
      <w:r>
        <w:t>1. Haha, I thought I was the only person who'd used a colour picker to settle the issue!  For those who don't know what's going on: feminists and SJWs are calling this cartoon racist because "Serena is drawn as black while her opponent has been turned into a blonde, white woman".  Well, fact is her opponent does indeed have (bleached) blonde hair at the moment, so that part is true. But the two of them are both coloured the same shade of brown in the cartoon. Sorry, feminists.</w:t>
      </w:r>
    </w:p>
    <w:p>
      <w:r>
        <w:rPr>
          <w:b/>
          <w:u w:val="single"/>
        </w:rPr>
        <w:t>130512</w:t>
      </w:r>
    </w:p>
    <w:p>
      <w:r>
        <w:t xml:space="preserve">2. </w:t>
        <w:tab/>
        <w:t>The cartoon is racist because how it depicts Serena big nose big lips.</w:t>
      </w:r>
    </w:p>
    <w:p>
      <w:r>
        <w:rPr>
          <w:b/>
          <w:u w:val="single"/>
        </w:rPr>
        <w:t>130513</w:t>
      </w:r>
    </w:p>
    <w:p>
      <w:r>
        <w:t xml:space="preserve">3. </w:t>
        <w:tab/>
        <w:tab/>
        <w:t>[Yeah man its so racist the artist captured biologically accurate features](https://imgur.com/t4Sb22a.jpg)  She has a big nose, she has big lips it would have been more racist to portray her with white western features, I bet if the artist did it would be "Serena Williams WHITEWASHED by Micro-Aggressivist!!".  If the artist had wrote a caption like "Typical nigger behavior" or added irrelevant information about black people having a high crime rate, then maybe it would be racist.</w:t>
      </w:r>
    </w:p>
    <w:p>
      <w:r>
        <w:rPr>
          <w:b/>
          <w:u w:val="single"/>
        </w:rPr>
        <w:t>130514</w:t>
      </w:r>
    </w:p>
    <w:p>
      <w:r>
        <w:t>1. Tell them to get an expensive looking fake watch.  I put a protective cover on my fitbit. I have a fitbit because I'm fat. Cunts keep staring at my fitbit, thinking it's some sort of super expensive gold watch that costs a fortune. They wanna ride my bone to get some watch money for themselves.   Then I tell them it's just a $5 rubber cover and they immediately ghost me.  My father had huge fake watches and all his girlfriends kept taking him on dates, paying for him, even got free plane tickets to go to other parts of the planet and fuck more sluts. (he went alone but let women pay for his trips) I must have thousands of half-siblings.  The guy was an ass but he figured out the watch thing. I only figured it out a couple months ago when some random eastern european chick started kissing me because she thought I'm rich.  The cunt had a husband and kids. She was also a nurse. ...  Anyway. Just have them change their profile to say "I'm rich" and they'll be swimming in pussy.  Their funeral though...</w:t>
      </w:r>
    </w:p>
    <w:p>
      <w:r>
        <w:rPr>
          <w:b/>
          <w:u w:val="single"/>
        </w:rPr>
        <w:t>130515</w:t>
      </w:r>
    </w:p>
    <w:p>
      <w:r>
        <w:t>1. Im 36 years old and got my first tattoo a few weeks ago in Bali. It was done the traditional poke style and is meaningful to my life and tied to one of the best experiences and vacations I have ever had. Contrast that with some assholes drunken barb wire armband tattoo or tribal garbage or every basic THOT with some cutesy cartoon something that was relevant 15 years ago but largely forgotten today. These people with Pickle Rick on their arms are gonna feel retarded in as little as 5 years if they don't already.</w:t>
      </w:r>
    </w:p>
    <w:p>
      <w:r>
        <w:rPr>
          <w:b/>
          <w:u w:val="single"/>
        </w:rPr>
        <w:t>130516</w:t>
      </w:r>
    </w:p>
    <w:p>
      <w:r>
        <w:t>1. Isn't this blaming the victim?  Or can men not be victims?</w:t>
      </w:r>
    </w:p>
    <w:p>
      <w:r>
        <w:rPr>
          <w:b/>
          <w:u w:val="single"/>
        </w:rPr>
        <w:t>130517</w:t>
      </w:r>
    </w:p>
    <w:p>
      <w:r>
        <w:t xml:space="preserve">2. </w:t>
        <w:tab/>
        <w:t>Men can't be victims, just like minorities can't be racist.</w:t>
      </w:r>
    </w:p>
    <w:p>
      <w:r>
        <w:rPr>
          <w:b/>
          <w:u w:val="single"/>
        </w:rPr>
        <w:t>130518</w:t>
      </w:r>
    </w:p>
    <w:p>
      <w:r>
        <w:t xml:space="preserve">3. </w:t>
        <w:tab/>
        <w:tab/>
        <w:t>I never understood that logic, because a white person is technically a minority in a country like China or India...</w:t>
      </w:r>
    </w:p>
    <w:p>
      <w:r>
        <w:rPr>
          <w:b/>
          <w:u w:val="single"/>
        </w:rPr>
        <w:t>130519</w:t>
      </w:r>
    </w:p>
    <w:p>
      <w:r>
        <w:t xml:space="preserve">4. </w:t>
        <w:tab/>
        <w:tab/>
        <w:tab/>
        <w:t>You're thinking of facts. That's heresy!</w:t>
      </w:r>
    </w:p>
    <w:p>
      <w:r>
        <w:rPr>
          <w:b/>
          <w:u w:val="single"/>
        </w:rPr>
        <w:t>130520</w:t>
      </w:r>
    </w:p>
    <w:p>
      <w:r>
        <w:t xml:space="preserve">5. </w:t>
        <w:tab/>
        <w:tab/>
        <w:tab/>
        <w:tab/>
        <w:t>CEASE THIS FAGGOTRY  #CEASE</w:t>
      </w:r>
    </w:p>
    <w:p>
      <w:r>
        <w:rPr>
          <w:b/>
          <w:u w:val="single"/>
        </w:rPr>
        <w:t>130521</w:t>
      </w:r>
    </w:p>
    <w:p>
      <w:r>
        <w:t>1. &gt;&gt;This is how after being a tabletop gamer for 20+ years, I’d never finished a game of Dungeons and Dragons. I said that to a new friend, a biracial tech in my office who we’ll call MJ, and he was floored. His answer? You haven’t played *my* game yet. MJ dared me to try again.  This is someone who has never played D&amp;D. You don't finish D&amp;D, you never 'finish' anything, you complete a story arch and you can literally play the same damn PC FOREVER.  Perhaps complete a campaign? Is that what we are referring to here?    Either way it matters that MJ needs to be biracial because of course that matters here. Race matters to whom you play with. It soooo matters to who runs the game because who wants an icky gross WHITE CIGGENDERED MAN(!?) to run the story! That's all levels of problematic /s   &gt;&gt;Together, MJ and I collected some other people of color who were interested in giving D&amp;D another chance, along with a single white guy to balance things out.  Christ this is disgusting to read this. Balance things out? Why does the person playing the game's RACE matter to people playing an escapist fantasy game?!?!?  EDIT: to clarify which race i'm talking about because being a gnome barbarian is much different than playing as a dwarf...dwarves are betterer of course.</w:t>
      </w:r>
    </w:p>
    <w:p>
      <w:r>
        <w:rPr>
          <w:b/>
          <w:u w:val="single"/>
        </w:rPr>
        <w:t>130522</w:t>
      </w:r>
    </w:p>
    <w:p>
      <w:r>
        <w:t xml:space="preserve">2. </w:t>
        <w:tab/>
        <w:t>&gt;single white guy to balance things out  These retards view representation like Pokemon. Makes perfect sense that they cream themselves whenever someone invents another even-more-fringe gender identity -- another rare Pokemon appears!</w:t>
      </w:r>
    </w:p>
    <w:p>
      <w:r>
        <w:rPr>
          <w:b/>
          <w:u w:val="single"/>
        </w:rPr>
        <w:t>130523</w:t>
      </w:r>
    </w:p>
    <w:p>
      <w:r>
        <w:t>1. All you had to do was make a selfpost to make it follow the rules. Instead you raised a big stink. What exactly has been accomplished here?</w:t>
      </w:r>
    </w:p>
    <w:p>
      <w:r>
        <w:rPr>
          <w:b/>
          <w:u w:val="single"/>
        </w:rPr>
        <w:t>130524</w:t>
      </w:r>
    </w:p>
    <w:p>
      <w:r>
        <w:t xml:space="preserve">2. </w:t>
        <w:tab/>
        <w:t>I said why in the final bit. Mods removing the topic for false reasons and then denying that they screwed up when presented with the evidence that they did is bad for KiA.</w:t>
      </w:r>
    </w:p>
    <w:p>
      <w:r>
        <w:rPr>
          <w:b/>
          <w:u w:val="single"/>
        </w:rPr>
        <w:t>130525</w:t>
      </w:r>
    </w:p>
    <w:p>
      <w:r>
        <w:t xml:space="preserve">3. </w:t>
        <w:tab/>
        <w:tab/>
        <w:t>You managed to convince me that they're all cunts.  Well, their overly defensive comments and autism has convinced me that they're all cunts.</w:t>
      </w:r>
    </w:p>
    <w:p>
      <w:r>
        <w:rPr>
          <w:b/>
          <w:u w:val="single"/>
        </w:rPr>
        <w:t>130526</w:t>
      </w:r>
    </w:p>
    <w:p>
      <w:r>
        <w:t>1. Palms? Are you retarded? The nails went through his arm (between bones), otherwise the weight would rip through skin/muscle and he would have fallen off!</w:t>
      </w:r>
    </w:p>
    <w:p>
      <w:r>
        <w:rPr>
          <w:b/>
          <w:u w:val="single"/>
        </w:rPr>
        <w:t>130527</w:t>
      </w:r>
    </w:p>
    <w:p>
      <w:r>
        <w:t xml:space="preserve">2. </w:t>
        <w:tab/>
        <w:t>This just in: fiction can be unrealistic</w:t>
      </w:r>
    </w:p>
    <w:p>
      <w:r>
        <w:rPr>
          <w:b/>
          <w:u w:val="single"/>
        </w:rPr>
        <w:t>130528</w:t>
      </w:r>
    </w:p>
    <w:p>
      <w:r>
        <w:t xml:space="preserve">3. </w:t>
        <w:tab/>
        <w:t>So you're saying that the stories are realistic?</w:t>
      </w:r>
    </w:p>
    <w:p>
      <w:r>
        <w:rPr>
          <w:b/>
          <w:u w:val="single"/>
        </w:rPr>
        <w:t>130529</w:t>
      </w:r>
    </w:p>
    <w:p>
      <w:r>
        <w:t xml:space="preserve">4. </w:t>
        <w:tab/>
        <w:t>Nah he just meant psalms. Yeah... psalms</w:t>
      </w:r>
    </w:p>
    <w:p>
      <w:r>
        <w:rPr>
          <w:b/>
          <w:u w:val="single"/>
        </w:rPr>
        <w:t>130530</w:t>
      </w:r>
    </w:p>
    <w:p>
      <w:r>
        <w:t>1. While I am happy she got a long prison sentence, 60 years without parole is absolutely insane. She will live her entire life in prison and very likely die there. She has 0 chance to get out before shes nearly 90. She will be an elderly woman who spent her entire life in prison if she's lucky to make it that old. Nuts.   What get's me though is why is this sentence so brutal and so many others so lenient. Fucked justice system. Texas justice doesn't fuck around obviously. But damn not even a chance for parole after 40 years? 60 years guaranteed in prison. Her life is absolutely over.   R E K T  Yet so many others get away scot-free. Fake rape accusers who absolutely ruin their accusee's lives, teachers that rape 13 year olds and get a slap on the wrist. I think /u/nchappydaddy might be right about the attractiveness of the woman being related to the length of the sentence.   Anyhow, enjoy 60 years straight in prison ya fat horny retard pedophile.</w:t>
      </w:r>
    </w:p>
    <w:p>
      <w:r>
        <w:rPr>
          <w:b/>
          <w:u w:val="single"/>
        </w:rPr>
        <w:t>130531</w:t>
      </w:r>
    </w:p>
    <w:p>
      <w:r>
        <w:t xml:space="preserve">2. </w:t>
        <w:tab/>
        <w:t>Nah, she deserves it. She's probably supremely fucked that kid's mind since she did it multiple times. It might not be apparent until that kid reaches adulthood, but he will never be the same because of that trauma she was responsible for.  Not to mention, I don't want scumfuck people like her teaching the people who are quite literally the future of our world.</w:t>
      </w:r>
    </w:p>
    <w:p>
      <w:r>
        <w:rPr>
          <w:b/>
          <w:u w:val="single"/>
        </w:rPr>
        <w:t>130532</w:t>
      </w:r>
    </w:p>
    <w:p>
      <w:r>
        <w:t xml:space="preserve">3. </w:t>
        <w:tab/>
        <w:tab/>
        <w:t>Didn't say anywhere in there that she didn't deserve it, just saying that it's nuts that 1.) she got 60 years with no parole at all so her life is literally over and 2.) how rare a sentence is like that/ how often similar offenders get slaps on the wrist.</w:t>
      </w:r>
    </w:p>
    <w:p>
      <w:r>
        <w:rPr>
          <w:b/>
          <w:u w:val="single"/>
        </w:rPr>
        <w:t>130533</w:t>
      </w:r>
    </w:p>
    <w:p>
      <w:r>
        <w:t xml:space="preserve">4. </w:t>
        <w:tab/>
        <w:tab/>
        <w:tab/>
        <w:t>&gt; While I am happy she got a long prison sentence, 60 years without parole is absolutely insane.  That's an implication that you think she doesn't deserve the 60 years, which she totally does. If you fucking up a kids life, you deserve for yours to be just as fucked up if not more.  &gt; how rare a sentence is like that/ how often similar offenders get slaps on the wrist.  We also don't hear about this young of kids getting raped. It's usually high school kids which is treated way differently. Not saying it's any better, but the circumstances between an 11 year old and a 16 year old are not at all the same.</w:t>
      </w:r>
    </w:p>
    <w:p>
      <w:r>
        <w:rPr>
          <w:b/>
          <w:u w:val="single"/>
        </w:rPr>
        <w:t>130534</w:t>
      </w:r>
    </w:p>
    <w:p>
      <w:r>
        <w:t xml:space="preserve">5. </w:t>
        <w:tab/>
        <w:tab/>
        <w:tab/>
        <w:tab/>
        <w:t>I think the biggest shocker is the “without chance of parole” aspect and the fact that most pedos don’t get nearly that long of a sentence. 11 is extremely young and much more rapey than a 16/17 year old male who might be actively pursuing sex anyway. Just nuts. She’ll be 50...60...70...80...90 and still in jail with 0 chance of getting out. But hey, she raped a child repeatedly. Murderers don’t even get that long. Especially overseas but Texas doesnt fuck around. Rekt.</w:t>
      </w:r>
    </w:p>
    <w:p>
      <w:r>
        <w:rPr>
          <w:b/>
          <w:u w:val="single"/>
        </w:rPr>
        <w:t>130535</w:t>
      </w:r>
    </w:p>
    <w:p>
      <w:r>
        <w:t xml:space="preserve">6. </w:t>
        <w:tab/>
        <w:t>It will have a deterrence effect for the other female pedos in that school who think they can get away with abusing the boy students that are in their care.</w:t>
      </w:r>
    </w:p>
    <w:p>
      <w:r>
        <w:rPr>
          <w:b/>
          <w:u w:val="single"/>
        </w:rPr>
        <w:t>130536</w:t>
      </w:r>
    </w:p>
    <w:p>
      <w:r>
        <w:t xml:space="preserve">7. </w:t>
        <w:tab/>
        <w:tab/>
        <w:t>Hopefully there aren't numerous pedos in that school and that the deterrence effect is further reaching than just one freaking middle school. That fucking picture gets me good. Just a fat, retarded idiot pedophile that got absolutely rekt.</w:t>
      </w:r>
    </w:p>
    <w:p>
      <w:r>
        <w:rPr>
          <w:b/>
          <w:u w:val="single"/>
        </w:rPr>
        <w:t>130537</w:t>
      </w:r>
    </w:p>
    <w:p>
      <w:r>
        <w:t xml:space="preserve">8. </w:t>
        <w:tab/>
        <w:tab/>
        <w:tab/>
        <w:t>I don't have the source but there were other female pedo news stories where the teacher did it again while waiting for the trail and other Texas schools were there were several female teachers abusing the male students.</w:t>
      </w:r>
    </w:p>
    <w:p>
      <w:r>
        <w:rPr>
          <w:b/>
          <w:u w:val="single"/>
        </w:rPr>
        <w:t>130538</w:t>
      </w:r>
    </w:p>
    <w:p>
      <w:r>
        <w:t xml:space="preserve">9. </w:t>
        <w:tab/>
        <w:tab/>
        <w:tab/>
        <w:tab/>
        <w:t>Jesus she did it again while waiting for trial? Talk about a mental illness, when someone is that fucking compulsive.</w:t>
      </w:r>
    </w:p>
    <w:p>
      <w:r>
        <w:rPr>
          <w:b/>
          <w:u w:val="single"/>
        </w:rPr>
        <w:t>130539</w:t>
      </w:r>
    </w:p>
    <w:p>
      <w:r>
        <w:t xml:space="preserve">10. </w:t>
        <w:tab/>
        <w:tab/>
        <w:t>Doubtful. Nobody ever thinks they're going to get caught when they commit a crime...</w:t>
      </w:r>
    </w:p>
    <w:p>
      <w:r>
        <w:rPr>
          <w:b/>
          <w:u w:val="single"/>
        </w:rPr>
        <w:t>130540</w:t>
      </w:r>
    </w:p>
    <w:p>
      <w:r>
        <w:t>1. And by "toxic masculinity" this twat means "masculinity". The "non toxic" ones are the gape jawed soibois with the soft, well tended beards, broken to housework and fetching drinks as their wife and her boyfriend fuck for hours.. and the really good ones don't even ask for a Switch.   &amp;#x200B;  &amp;#x200B;</w:t>
      </w:r>
    </w:p>
    <w:p>
      <w:r>
        <w:rPr>
          <w:b/>
          <w:u w:val="single"/>
        </w:rPr>
        <w:t>130541</w:t>
      </w:r>
    </w:p>
    <w:p>
      <w:r>
        <w:t>1. Bill Burr has a good skit about how being a mother is the toughest job in the world. So funny.</w:t>
      </w:r>
    </w:p>
    <w:p>
      <w:r>
        <w:rPr>
          <w:b/>
          <w:u w:val="single"/>
        </w:rPr>
        <w:t>130542</w:t>
      </w:r>
    </w:p>
    <w:p>
      <w:r>
        <w:t xml:space="preserve">2. </w:t>
        <w:tab/>
        <w:t>Burr is what a liberal should look like. Everyone left of him isn't liberal, they're retarded.</w:t>
      </w:r>
    </w:p>
    <w:p>
      <w:r>
        <w:rPr>
          <w:b/>
          <w:u w:val="single"/>
        </w:rPr>
        <w:t>130543</w:t>
      </w:r>
    </w:p>
    <w:p>
      <w:r>
        <w:t xml:space="preserve">3. </w:t>
        <w:tab/>
        <w:tab/>
        <w:t>Can you elaborate a bit? Where does Burr talk about his political positions?</w:t>
      </w:r>
    </w:p>
    <w:p>
      <w:r>
        <w:rPr>
          <w:b/>
          <w:u w:val="single"/>
        </w:rPr>
        <w:t>130544</w:t>
      </w:r>
    </w:p>
    <w:p>
      <w:r>
        <w:t xml:space="preserve">4. </w:t>
        <w:tab/>
        <w:tab/>
        <w:tab/>
        <w:t>Many of his podcasts, and some of his interviews with various late shows / talk shows he is pretty clear on them.</w:t>
      </w:r>
    </w:p>
    <w:p>
      <w:r>
        <w:rPr>
          <w:b/>
          <w:u w:val="single"/>
        </w:rPr>
        <w:t>130545</w:t>
      </w:r>
    </w:p>
    <w:p>
      <w:r>
        <w:t xml:space="preserve">5. </w:t>
        <w:tab/>
        <w:tab/>
        <w:tab/>
        <w:t>He has a weekly podcast that he has been doing for years and talks politics all the time. He's liberal but he doesn't have ideological blinders on and he's willing to think critically about the positions of ideological extremists, such as the feminists and race-baiters who like to get on TV and scream about absolutely inane bullshit.  He's one of the liberals who wants to keep the Overton window where it is.   Problem is there are thousands of people who want to keep pushing the Overton window by saying absolutely extreme shit that they don't actually agree with in order to push the Overton window further left to get it to where they actually want it. This is known tactic.</w:t>
      </w:r>
    </w:p>
    <w:p>
      <w:r>
        <w:rPr>
          <w:b/>
          <w:u w:val="single"/>
        </w:rPr>
        <w:t>130546</w:t>
      </w:r>
    </w:p>
    <w:p>
      <w:r>
        <w:t>1. Godamn these people are retarded...</w:t>
      </w:r>
    </w:p>
    <w:p>
      <w:r>
        <w:rPr>
          <w:b/>
          <w:u w:val="single"/>
        </w:rPr>
        <w:t>130547</w:t>
      </w:r>
    </w:p>
    <w:p>
      <w:r>
        <w:t xml:space="preserve">2. </w:t>
        <w:tab/>
        <w:t>Don't insult retards like that, even they have more common sense than these people.</w:t>
      </w:r>
    </w:p>
    <w:p>
      <w:r>
        <w:rPr>
          <w:b/>
          <w:u w:val="single"/>
        </w:rPr>
        <w:t>130548</w:t>
      </w:r>
    </w:p>
    <w:p>
      <w:r>
        <w:t xml:space="preserve">3. </w:t>
        <w:tab/>
        <w:tab/>
        <w:t>even full retards are smart enough to not give a shit about tennis</w:t>
      </w:r>
    </w:p>
    <w:p>
      <w:r>
        <w:rPr>
          <w:b/>
          <w:u w:val="single"/>
        </w:rPr>
        <w:t>130549</w:t>
      </w:r>
    </w:p>
    <w:p>
      <w:r>
        <w:t>1. Well, so much for being reassured by XSEED at Anime Expo, shortly after the Omega labyrinth Z controversy, that they're not running into any trouble with the censors.  It gets further peculiar that Sony is the perpetrator in these cases when the games in question released on PS4 in Japan just fine.</w:t>
      </w:r>
    </w:p>
    <w:p>
      <w:r>
        <w:rPr>
          <w:b/>
          <w:u w:val="single"/>
        </w:rPr>
        <w:t>130550</w:t>
      </w:r>
    </w:p>
    <w:p>
      <w:r>
        <w:t xml:space="preserve">2. </w:t>
        <w:tab/>
        <w:t>Yeah XSEED may have been referring to the ratings boards. The ESRB is pretty based these days actually. Its Nu-Sony that's being an absolute disappointment. I knew from Sony's 'woke' E3 presentation that it didn't mean anything good for the future.</w:t>
      </w:r>
    </w:p>
    <w:p>
      <w:r>
        <w:rPr>
          <w:b/>
          <w:u w:val="single"/>
        </w:rPr>
        <w:t>130551</w:t>
      </w:r>
    </w:p>
    <w:p>
      <w:r>
        <w:t xml:space="preserve">3. </w:t>
        <w:tab/>
        <w:tab/>
        <w:t>Wasn't it only the Last of Us 2 lesbian kiss? Did Sony do anything else woke that day?  Because the Last of Us thing falls entirely on Woke Naughty Dog.</w:t>
      </w:r>
    </w:p>
    <w:p>
      <w:r>
        <w:rPr>
          <w:b/>
          <w:u w:val="single"/>
        </w:rPr>
        <w:t>130552</w:t>
      </w:r>
    </w:p>
    <w:p>
      <w:r>
        <w:t xml:space="preserve">4. </w:t>
        <w:tab/>
        <w:tab/>
        <w:tab/>
        <w:t>No. [Heres some more retarded stuff Naughty "woke" Dog said](http://magaimg.net/img/6fzh.png)</w:t>
      </w:r>
    </w:p>
    <w:p>
      <w:r>
        <w:rPr>
          <w:b/>
          <w:u w:val="single"/>
        </w:rPr>
        <w:t>130553</w:t>
      </w:r>
    </w:p>
    <w:p>
      <w:r>
        <w:t xml:space="preserve">5. </w:t>
        <w:tab/>
        <w:tab/>
        <w:tab/>
        <w:t>No. [Heres some more retarded stuff Naughty "woke" Dog said](http://http://imgs.fyi/img/6fzh.png)</w:t>
      </w:r>
    </w:p>
    <w:p>
      <w:r>
        <w:rPr>
          <w:b/>
          <w:u w:val="single"/>
        </w:rPr>
        <w:t>130554</w:t>
      </w:r>
    </w:p>
    <w:p>
      <w:r>
        <w:t>1. Third hit piece on Red Dead Redemption 2 in the self masterbatory Letters Trilogy brought to you by the faggots at Waypoint, this time featuring the resident full blown faggot Rob Zacny.  [Part 1](http://archive.is/yPO3E)  [Part 2](http://archive.is/mLnRw)</w:t>
      </w:r>
    </w:p>
    <w:p>
      <w:r>
        <w:rPr>
          <w:b/>
          <w:u w:val="single"/>
        </w:rPr>
        <w:t>130555</w:t>
      </w:r>
    </w:p>
    <w:p>
      <w:r>
        <w:t xml:space="preserve">2. </w:t>
        <w:tab/>
        <w:t>I know him from Three Moves Ahead, did something happen to him?</w:t>
      </w:r>
    </w:p>
    <w:p>
      <w:r>
        <w:rPr>
          <w:b/>
          <w:u w:val="single"/>
        </w:rPr>
        <w:t>130556</w:t>
      </w:r>
    </w:p>
    <w:p>
      <w:r>
        <w:t xml:space="preserve">3. </w:t>
        <w:tab/>
        <w:tab/>
        <w:t>Well, he got a full-time job at Waypoint, for one.  I'm not familiar with Rob Zacny from before, but from listening to him talk about his personal history, I get the impression that he was perhaps once a conservative through his parents, but like Patrick Klepek, at some point became "woke" and went as far Left as possible, though he still likes military subject matter.  And unlike Klepek, he's actually book-smart to a degree, more like Austin Walker.</w:t>
      </w:r>
    </w:p>
    <w:p>
      <w:r>
        <w:rPr>
          <w:b/>
          <w:u w:val="single"/>
        </w:rPr>
        <w:t>130557</w:t>
      </w:r>
    </w:p>
    <w:p>
      <w:r>
        <w:t xml:space="preserve">4. </w:t>
        <w:tab/>
        <w:tab/>
        <w:tab/>
        <w:t>Imagine how hard it must be to reconcile obsessing over morale management, logistics, entrenchment mechanics and having to inject intersectionality in all this.</w:t>
      </w:r>
    </w:p>
    <w:p>
      <w:r>
        <w:rPr>
          <w:b/>
          <w:u w:val="single"/>
        </w:rPr>
        <w:t>130558</w:t>
      </w:r>
    </w:p>
    <w:p>
      <w:r>
        <w:t xml:space="preserve">5. </w:t>
        <w:tab/>
        <w:t>Art may be pretentious, but art critics exceed artists by a wide margin. Seems to be the case here too.</w:t>
      </w:r>
    </w:p>
    <w:p>
      <w:r>
        <w:rPr>
          <w:b/>
          <w:u w:val="single"/>
        </w:rPr>
        <w:t>130559</w:t>
      </w:r>
    </w:p>
    <w:p>
      <w:r>
        <w:t>1. That's a woman?!</w:t>
      </w:r>
    </w:p>
    <w:p>
      <w:r>
        <w:rPr>
          <w:b/>
          <w:u w:val="single"/>
        </w:rPr>
        <w:t>130560</w:t>
      </w:r>
    </w:p>
    <w:p>
      <w:r>
        <w:t xml:space="preserve">2. </w:t>
        <w:tab/>
        <w:t>A retarded woman.</w:t>
      </w:r>
    </w:p>
    <w:p>
      <w:r>
        <w:rPr>
          <w:b/>
          <w:u w:val="single"/>
        </w:rPr>
        <w:t>130561</w:t>
      </w:r>
    </w:p>
    <w:p>
      <w:r>
        <w:t>1. Bye cunt</w:t>
      </w:r>
    </w:p>
    <w:p>
      <w:r>
        <w:rPr>
          <w:b/>
          <w:u w:val="single"/>
        </w:rPr>
        <w:t>130562</w:t>
      </w:r>
    </w:p>
    <w:p>
      <w:r>
        <w:t>1. Thanks for helping the dems retard. Desantis is a dweeb and a lightweight btw.</w:t>
      </w:r>
    </w:p>
    <w:p>
      <w:r>
        <w:rPr>
          <w:b/>
          <w:u w:val="single"/>
        </w:rPr>
        <w:t>130563</w:t>
      </w:r>
    </w:p>
    <w:p>
      <w:r>
        <w:t>1. Ask???</w:t>
      </w:r>
    </w:p>
    <w:p>
      <w:r>
        <w:rPr>
          <w:b/>
          <w:u w:val="single"/>
        </w:rPr>
        <w:t>130564</w:t>
      </w:r>
    </w:p>
    <w:p>
      <w:r>
        <w:t xml:space="preserve">2. </w:t>
        <w:tab/>
        <w:t>Weasel words. Even Republican politicians use them.  It most definitely means "orders".  The POTUS doesn't tell his generals "FUCK THEM ALL TO DEATH!" he "Declares a just war due to the wrongdoings" of the twats we hate.</w:t>
      </w:r>
    </w:p>
    <w:p>
      <w:r>
        <w:rPr>
          <w:b/>
          <w:u w:val="single"/>
        </w:rPr>
        <w:t>130565</w:t>
      </w:r>
    </w:p>
    <w:p>
      <w:r>
        <w:t>1. Uh...   Hunting in this game? I find tracking thr legendary animals much more fun because there's no way to fuck up the pelt quality. You can just dumb as many shotgun shells as you like in the cunt and the pelt will be just top tits.   Standard hunting? You gotta find the animal. Then study it. If it's skinny or sick or too young, no matter how well you do it'll give you a shitty pelt so don't bother, find another that's healthy and old enough.   Then you've gotta shoot it, once, with the right arrow, and make sure the first shot is either an instant kill of a near-to-instant kill, because if you shoot it so it won't die straight away you'll fuck up the quality of the pelt or worse, it'll run so far before it dies you'll lose it in the chase. Then you'll get a perfect pelt.  Then you got to finish hunting, and get to town quick enough that rot doesn't set in t the carcass (because selling the carcass is what you really want, fuck donating to the camp, I'll just pay for camp upgrades out of my own pocket. The camp upgrades are useful don't get me wrong, I'd say donate until you have the right value to upgrade Dutch's tent, then only donate the bare minimum to the NPCs don't bother you. Only donate pelts you need for crafting.) if you don't sell it quick enough it'll rot and the value will be harmed.   Fuck it, do the fake fisherman trick. To get provisions in your camp just buy the meat from a fucking butcher.   Now I know that sounds like fun to some people, and there's days I'm in the mood for that shit, too. But if it doesn't sound like your kind of thing? You can functionally ignore the hunting mostly. Just shoot birds out of the air every now and then so you can make arrows, because that's kind of your only silent weapon you can carry a lot of ammo for. At least as early in the game and I am.   Fishing on the other hand? **Fuck me** this game had good fishing. And just like hunting legendary animals, there's legendary fish to catch.   The first chapter *is* boring as fuck. As soon as the game tells you it's Chapter 2, the instant you park wagon in the second camp, the game finally opens up and becomes a good game. That's about an hour or 2 in.</w:t>
      </w:r>
    </w:p>
    <w:p>
      <w:r>
        <w:rPr>
          <w:b/>
          <w:u w:val="single"/>
        </w:rPr>
        <w:t>130566</w:t>
      </w:r>
    </w:p>
    <w:p>
      <w:r>
        <w:t xml:space="preserve">2. </w:t>
        <w:tab/>
        <w:t>There's an item that gives you better pelt quality. I think it's a step up from what you would've gotten. So if you get a good pelt, it becomes a perfect one when you have this item.</w:t>
      </w:r>
    </w:p>
    <w:p>
      <w:r>
        <w:rPr>
          <w:b/>
          <w:u w:val="single"/>
        </w:rPr>
        <w:t>130567</w:t>
      </w:r>
    </w:p>
    <w:p>
      <w:r>
        <w:t xml:space="preserve">3. </w:t>
        <w:tab/>
        <w:tab/>
        <w:t>I'd also say this game mislead me early on.   See, the black text rockstar tutorial boxes (rockstar always had shit tutorials) implied you need to use a bow and arrow to hunt and no other weapon was acceptable.   I'd say you can hunt with any weapon except when it comes to small animals like rabbits. You're supposed to listen to the character, not the tutorial boxes. If you use a gun on a deer you can still get a perfect pelt, provided you're not hunting with fucking explosive rounds or anything, so long as. It's just if you use a gun you spook every other animal in the area. But since you can only carry so many animals on your horse, there's not so much incentive to not spook all the animals.</w:t>
      </w:r>
    </w:p>
    <w:p>
      <w:r>
        <w:rPr>
          <w:b/>
          <w:u w:val="single"/>
        </w:rPr>
        <w:t>130568</w:t>
      </w:r>
    </w:p>
    <w:p>
      <w:r>
        <w:t xml:space="preserve">4. </w:t>
        <w:tab/>
        <w:t>Chapter 1 is basically just character introduction masking a tutorial. Some great visuals, though.</w:t>
      </w:r>
    </w:p>
    <w:p>
      <w:r>
        <w:rPr>
          <w:b/>
          <w:u w:val="single"/>
        </w:rPr>
        <w:t>130569</w:t>
      </w:r>
    </w:p>
    <w:p>
      <w:r>
        <w:t xml:space="preserve">5. </w:t>
        <w:tab/>
        <w:t>&gt; because that's kind of your only silent weapon you can carry a lot of ammo for.  I'd be nuts about [a suppressed rifle](https://cdn0.thetruthaboutguns.com/wp-content/uploads/2017/08/Roosevelt-Suppressed-94-30-30-for-Varmints-on-Sagamore-Hill.jpg) in game. This one is Teddy Roosevelt's from 1894.</w:t>
      </w:r>
    </w:p>
    <w:p>
      <w:r>
        <w:rPr>
          <w:b/>
          <w:u w:val="single"/>
        </w:rPr>
        <w:t>130570</w:t>
      </w:r>
    </w:p>
    <w:p>
      <w:r>
        <w:t>1. I made a assertion earlier (about 31 minutes ago actually lol)  &gt;I think she was trying to get Mattress Girl type fame. Even when proven to be a fraud that bitch still tours the country getting paid to speak on being a "survivor".  And it looks like **I was right**. Even though the L.A. District Attorney [refused to charge the men in question based on a lack of evidence](http://mikesouth.com/legal/leigh-raven-phony-abuse-case-closed-just-dave-and-rico-strong-absolved-as-d-a-rejects-case-26805/) of wrongdoing, after seeing the entire footage, AND the damning video you see above going fucking viral.........  This bitch is now [Penthouse Playmate of the Month for July](http://mikesouth.com/scumbags/you-wont-believe-the-latest-in-the-leigh-raven-saga-27236/), and is out getting that big $$$ recounting "her awful struggle at the hands of rapists in the porn industry". Also some bullshit about having Lupus all of a sudden.  File this one under /r/PussyPass. That is so fucking sad, a By-The-Book Denial just got pulled from the ashes by idiotic SJWs in the media. Her career now is bigger than it ever was or ever would have been for some low-level porn star that has to do abuse-play in order to get work. Lying does pay, and it pays big apparently.</w:t>
      </w:r>
    </w:p>
    <w:p>
      <w:r>
        <w:rPr>
          <w:b/>
          <w:u w:val="single"/>
        </w:rPr>
        <w:t>130571</w:t>
      </w:r>
    </w:p>
    <w:p>
      <w:r>
        <w:t xml:space="preserve">2. </w:t>
        <w:tab/>
        <w:t>Wait, you didn't really expect rationality and intelligence from the 1st world feminist camp did you?  Some cunt upset about not getting paid enough for some porn and falsely accusing somebody of rape is perfect for them. A nice easy social media and shit 'journalist' bait story to help them ignore any real issues in places like the middle east, india or china.  This was always going to happen.</w:t>
      </w:r>
    </w:p>
    <w:p>
      <w:r>
        <w:rPr>
          <w:b/>
          <w:u w:val="single"/>
        </w:rPr>
        <w:t>130572</w:t>
      </w:r>
    </w:p>
    <w:p>
      <w:r>
        <w:t xml:space="preserve">3. </w:t>
        <w:tab/>
        <w:tab/>
        <w:t>Yeah....stupid me on this one. I have seen them reach far, but I never expected them to reach **this far** down in the shit bucket to pull someone out and name her shitty ass Queen.</w:t>
      </w:r>
    </w:p>
    <w:p>
      <w:r>
        <w:rPr>
          <w:b/>
          <w:u w:val="single"/>
        </w:rPr>
        <w:t>130573</w:t>
      </w:r>
    </w:p>
    <w:p>
      <w:r>
        <w:t>1. Ok I hate... no hates no a strong enough word...  I despicably loathe the LGBT community because of all the people that appear on tumblr. I detest calling myself bi because there’s the slight chance that I will be related in some way with these people.  Like this shit is beyond me, we’ve gone so far into social justice we’ve achieved the opposite of social justice. We’ve closed off and divided everyone and put them into this almost nationalist state where you can’t do anything that someone else does because that’s offensive; you have to do what you’re assigned with and that’s the only proper way of living.</w:t>
      </w:r>
    </w:p>
    <w:p>
      <w:r>
        <w:rPr>
          <w:b/>
          <w:u w:val="single"/>
        </w:rPr>
        <w:t>130574</w:t>
      </w:r>
    </w:p>
    <w:p>
      <w:r>
        <w:t>1. The more they try to smear JP the better. It shows the lengths the media will go to control the cultural narrative. He debates with mountains of research data and they keep flinging half cocked socialist policies that have already failed in implementation.</w:t>
      </w:r>
    </w:p>
    <w:p>
      <w:r>
        <w:rPr>
          <w:b/>
          <w:u w:val="single"/>
        </w:rPr>
        <w:t>130575</w:t>
      </w:r>
    </w:p>
    <w:p>
      <w:r>
        <w:t xml:space="preserve">2. </w:t>
        <w:tab/>
        <w:t>And don't you just love how she attempts to smear his work by the use fallacious and loaded questions in an attempts to get him to agree with her? The man knows his work, and knows the types he is dealing with.</w:t>
      </w:r>
    </w:p>
    <w:p>
      <w:r>
        <w:rPr>
          <w:b/>
          <w:u w:val="single"/>
        </w:rPr>
        <w:t>130576</w:t>
      </w:r>
    </w:p>
    <w:p>
      <w:r>
        <w:t xml:space="preserve">3. </w:t>
        <w:tab/>
        <w:tab/>
        <w:t>"so Mr Chaplin how do you defend yourself against the fact that Adolf Hitler is a fan of your work? what is it about your art that appeals to tyranical nazis intent on gassing jews?"   That is how retarded this dopey bitches non-argument is.  and thats without having to even go to explain to the cunt how content which is critical of the faults of their biggest enemy is of course going to be of interest to them, but has ABSOLUTELY no reflection on the producer of the content.</w:t>
      </w:r>
    </w:p>
    <w:p>
      <w:r>
        <w:rPr>
          <w:b/>
          <w:u w:val="single"/>
        </w:rPr>
        <w:t>130577</w:t>
      </w:r>
    </w:p>
    <w:p>
      <w:r>
        <w:t xml:space="preserve">4. </w:t>
        <w:tab/>
        <w:tab/>
        <w:tab/>
        <w:t>You've no idea how insightful your comment is. It's short, illustrative,illustrious characters, easily recognizable and easily relatable. Do use it liberally!</w:t>
      </w:r>
    </w:p>
    <w:p>
      <w:r>
        <w:rPr>
          <w:b/>
          <w:u w:val="single"/>
        </w:rPr>
        <w:t>130578</w:t>
      </w:r>
    </w:p>
    <w:p>
      <w:r>
        <w:t xml:space="preserve">5. </w:t>
        <w:tab/>
        <w:tab/>
        <w:tab/>
        <w:t>Have you stopped beating your wife?</w:t>
      </w:r>
    </w:p>
    <w:p>
      <w:r>
        <w:rPr>
          <w:b/>
          <w:u w:val="single"/>
        </w:rPr>
        <w:t>130579</w:t>
      </w:r>
    </w:p>
    <w:p>
      <w:r>
        <w:t xml:space="preserve">6. </w:t>
        <w:tab/>
        <w:tab/>
        <w:tab/>
        <w:tab/>
        <w:t>Do your parents know that you worship satan?</w:t>
      </w:r>
    </w:p>
    <w:p>
      <w:r>
        <w:rPr>
          <w:b/>
          <w:u w:val="single"/>
        </w:rPr>
        <w:t>130580</w:t>
      </w:r>
    </w:p>
    <w:p>
      <w:r>
        <w:t xml:space="preserve">7. </w:t>
        <w:tab/>
        <w:tab/>
        <w:tab/>
        <w:t>Omg I would have loved to hear Charlie Chaplins response on that</w:t>
      </w:r>
    </w:p>
    <w:p>
      <w:r>
        <w:rPr>
          <w:b/>
          <w:u w:val="single"/>
        </w:rPr>
        <w:t>130581</w:t>
      </w:r>
    </w:p>
    <w:p>
      <w:r>
        <w:t>1. To be fair that's probably a disproportionate amount of damage based on cost alone.     Source: I'm married I've seen what makeup costs and I own an xbox.  Still a stupid cunt though.</w:t>
      </w:r>
    </w:p>
    <w:p>
      <w:r>
        <w:rPr>
          <w:b/>
          <w:u w:val="single"/>
        </w:rPr>
        <w:t>130582</w:t>
      </w:r>
    </w:p>
    <w:p>
      <w:r>
        <w:t xml:space="preserve">2. </w:t>
        <w:tab/>
        <w:t>No</w:t>
      </w:r>
    </w:p>
    <w:p>
      <w:r>
        <w:rPr>
          <w:b/>
          <w:u w:val="single"/>
        </w:rPr>
        <w:t>130583</w:t>
      </w:r>
    </w:p>
    <w:p>
      <w:r>
        <w:t xml:space="preserve">3. </w:t>
        <w:tab/>
        <w:t>A controller can cost $160, I wouldn't necessarily say disproportionate. But yes, still a stupid cunt.</w:t>
      </w:r>
    </w:p>
    <w:p>
      <w:r>
        <w:rPr>
          <w:b/>
          <w:u w:val="single"/>
        </w:rPr>
        <w:t>130584</w:t>
      </w:r>
    </w:p>
    <w:p>
      <w:r>
        <w:t xml:space="preserve">4. </w:t>
        <w:tab/>
        <w:tab/>
        <w:t>Can also just cost $60.  But you're correct I didn't take things like custom controllers into account.  That could also easily be $100+ in makeup though.  They're both stupid cunts and probably deserve each other.</w:t>
      </w:r>
    </w:p>
    <w:p>
      <w:r>
        <w:rPr>
          <w:b/>
          <w:u w:val="single"/>
        </w:rPr>
        <w:t>130585</w:t>
      </w:r>
    </w:p>
    <w:p>
      <w:r>
        <w:t>1. I seriously wonder why the media around the entire fucking world suddenly decided to get **very interested** in the elections here or anything related to it. It's spreading everywhere and funnily enough, ~90% of everything you see is either wrong and/or they lack (or choose to ignore) the context/past. They of course never do some proper research about what truly is happening here (and has happened) before spewing their BS but it is interesting nonetheless.  As for the product, I have not played or watched any gameplay but from the looks it is just a low effort game trying to get some cash with the whole "controversy".</w:t>
      </w:r>
    </w:p>
    <w:p>
      <w:r>
        <w:rPr>
          <w:b/>
          <w:u w:val="single"/>
        </w:rPr>
        <w:t>130586</w:t>
      </w:r>
    </w:p>
    <w:p>
      <w:r>
        <w:t xml:space="preserve">2. </w:t>
        <w:tab/>
        <w:t>Don't feel special. The West does this shit all the time now. Every time a right wing candidate gains steam, John Oliver shows up and the entire Western media follows with him.</w:t>
      </w:r>
    </w:p>
    <w:p>
      <w:r>
        <w:rPr>
          <w:b/>
          <w:u w:val="single"/>
        </w:rPr>
        <w:t>130587</w:t>
      </w:r>
    </w:p>
    <w:p>
      <w:r>
        <w:t xml:space="preserve">3. </w:t>
        <w:tab/>
        <w:tab/>
        <w:t>I can't believe anyone would vote for right-wing candidates in the current year! /s</w:t>
      </w:r>
    </w:p>
    <w:p>
      <w:r>
        <w:rPr>
          <w:b/>
          <w:u w:val="single"/>
        </w:rPr>
        <w:t>130588</w:t>
      </w:r>
    </w:p>
    <w:p>
      <w:r>
        <w:t xml:space="preserve">4. </w:t>
        <w:tab/>
        <w:tab/>
        <w:tab/>
        <w:t>Remember when people used to say that calling Trump a fascist and a nazi would backfire when actual violent wannabe dictators tried to rise to power? Well, it's happening right now in Brazil, and half of the country don't care because they dislike the other side so much.  You will never see a right winger in the USA or Europe who was recorded in the past praising military dictatorships, the use of torture or saying that it's alright for innocents die in order to fix the country, but that's exactly the case with Bolsonaro, and Brazilians would rather gamble with the few rights they have left and elect him over the opposition.</w:t>
      </w:r>
    </w:p>
    <w:p>
      <w:r>
        <w:rPr>
          <w:b/>
          <w:u w:val="single"/>
        </w:rPr>
        <w:t>130589</w:t>
      </w:r>
    </w:p>
    <w:p>
      <w:r>
        <w:t xml:space="preserve">5. </w:t>
        <w:tab/>
        <w:tab/>
        <w:tab/>
        <w:tab/>
        <w:t>Trump defended torture and praised Kim Jong Un but I don't think he advocated for the deaths of innocents in any way. He said some odd things that can easily interpreted as pro political violence.  I don't think trump is a fascist or a dictator and I think throwaway soundbites aren't really useful in evaluating whether or not someone is a fascist.</w:t>
      </w:r>
    </w:p>
    <w:p>
      <w:r>
        <w:rPr>
          <w:b/>
          <w:u w:val="single"/>
        </w:rPr>
        <w:t>130590</w:t>
      </w:r>
    </w:p>
    <w:p>
      <w:r>
        <w:t xml:space="preserve">6. </w:t>
        <w:tab/>
        <w:tab/>
        <w:tab/>
        <w:tab/>
        <w:tab/>
        <w:t>My brother likes to say he’s a new york taxi driver if a new york taxi driver was rich. He just says whatever comes to mind, and a lot of it tends to be vulgar and crude, but if you take him literally you miss that its casual hyperbole. That’s why Trump says stuff like “bomb the shit out of them”—its an expression of what he feels, not what he thinks.</w:t>
      </w:r>
    </w:p>
    <w:p>
      <w:r>
        <w:rPr>
          <w:b/>
          <w:u w:val="single"/>
        </w:rPr>
        <w:t>130591</w:t>
      </w:r>
    </w:p>
    <w:p>
      <w:r>
        <w:t xml:space="preserve">7. </w:t>
        <w:tab/>
        <w:tab/>
        <w:tab/>
        <w:tab/>
        <w:tab/>
        <w:tab/>
        <w:t>That doesn't excuse the fact that he's the president of the United States and should be careful with what he says. One tweet can ruin relations with other nations, which has happened. Don't try to excuse what he's done wrong. He has done good things, but he's also an idiot in that regard. I don't want a NY taxi driver as a president and neither should you.  Edit: Here come the downvotes.</w:t>
      </w:r>
    </w:p>
    <w:p>
      <w:r>
        <w:rPr>
          <w:b/>
          <w:u w:val="single"/>
        </w:rPr>
        <w:t>130592</w:t>
      </w:r>
    </w:p>
    <w:p>
      <w:r>
        <w:t xml:space="preserve">8. </w:t>
        <w:tab/>
        <w:tab/>
        <w:tab/>
        <w:tab/>
        <w:tab/>
        <w:tab/>
        <w:tab/>
        <w:t>I'd take rude over duplicitous.</w:t>
      </w:r>
    </w:p>
    <w:p>
      <w:r>
        <w:rPr>
          <w:b/>
          <w:u w:val="single"/>
        </w:rPr>
        <w:t>130593</w:t>
      </w:r>
    </w:p>
    <w:p>
      <w:r>
        <w:t xml:space="preserve">9. </w:t>
        <w:tab/>
        <w:tab/>
        <w:tab/>
        <w:tab/>
        <w:tab/>
        <w:tab/>
        <w:tab/>
        <w:tab/>
        <w:t>He literally leads all other presidents in frequency of lies told.   Politifact.</w:t>
      </w:r>
    </w:p>
    <w:p>
      <w:r>
        <w:rPr>
          <w:b/>
          <w:u w:val="single"/>
        </w:rPr>
        <w:t>130594</w:t>
      </w:r>
    </w:p>
    <w:p>
      <w:r>
        <w:t xml:space="preserve">10. </w:t>
        <w:tab/>
        <w:tab/>
        <w:tab/>
        <w:tab/>
        <w:tab/>
        <w:tab/>
        <w:tab/>
        <w:tab/>
        <w:tab/>
        <w:t>\&gt; Taking Politifact as a valid source  Oh you sweet, summer child.</w:t>
      </w:r>
    </w:p>
    <w:p>
      <w:r>
        <w:rPr>
          <w:b/>
          <w:u w:val="single"/>
        </w:rPr>
        <w:t>130595</w:t>
      </w:r>
    </w:p>
    <w:p>
      <w:r>
        <w:t xml:space="preserve">11. </w:t>
        <w:tab/>
        <w:tab/>
        <w:tab/>
        <w:tab/>
        <w:tab/>
        <w:tab/>
        <w:tab/>
        <w:tab/>
        <w:tab/>
        <w:tab/>
        <w:t>https://mediabiasfactcheck.com/politifact/  About as valid as it gets.</w:t>
      </w:r>
    </w:p>
    <w:p>
      <w:r>
        <w:rPr>
          <w:b/>
          <w:u w:val="single"/>
        </w:rPr>
        <w:t>130596</w:t>
      </w:r>
    </w:p>
    <w:p>
      <w:r>
        <w:t xml:space="preserve">12. </w:t>
        <w:tab/>
        <w:tab/>
        <w:tab/>
        <w:tab/>
        <w:tab/>
        <w:tab/>
        <w:tab/>
        <w:tab/>
        <w:tab/>
        <w:tab/>
        <w:tab/>
        <w:t>No way. Democrats repeatedly get demonstrably false statistics and outdated studies stamped as "mostly true" with bullshit like "an unconventional cut of the data" or "not by official statistics", while Trump gets his count inflated with "pants on fire"'s given for demonstrable bullshit like "valid numbers but we don't like the implication of comparing them", snarky asides like "oh, just millions" to a claim Obamacare hasn't helped people, "transgender girls aren't boys" for any claim about that stupid bathroom fight, etc, etc.  Plus, PolitiFact is hardly some neutral arbiter on E street or whatever; it's owned by the *Tampa Bay Times*, which not only endorsed Clinton, but contributed huge amounts of money to her Florida campaign.</w:t>
      </w:r>
    </w:p>
    <w:p>
      <w:r>
        <w:rPr>
          <w:b/>
          <w:u w:val="single"/>
        </w:rPr>
        <w:t>130597</w:t>
      </w:r>
    </w:p>
    <w:p>
      <w:r>
        <w:t xml:space="preserve">13. </w:t>
        <w:tab/>
        <w:tab/>
        <w:tab/>
        <w:tab/>
        <w:tab/>
        <w:tab/>
        <w:tab/>
        <w:tab/>
        <w:tab/>
        <w:tab/>
        <w:tab/>
        <w:tab/>
        <w:t>&gt;Plus, PolitiFact is hardly some neutral arbiter on E street or whatever  It *is*, in fact, literally a neutral arbiter.  That's its whole purpose.  It's supported as a non-profit largely from contributions from journalism schools.  Unless you are calling into question the entire profession of journalism, it is a neutral source.</w:t>
      </w:r>
    </w:p>
    <w:p>
      <w:r>
        <w:rPr>
          <w:b/>
          <w:u w:val="single"/>
        </w:rPr>
        <w:t>130598</w:t>
      </w:r>
    </w:p>
    <w:p>
      <w:r>
        <w:t xml:space="preserve">14. </w:t>
        <w:tab/>
        <w:tab/>
        <w:tab/>
        <w:tab/>
        <w:tab/>
        <w:tab/>
        <w:tab/>
        <w:tab/>
        <w:tab/>
        <w:tab/>
        <w:tab/>
        <w:tab/>
        <w:tab/>
        <w:t>Yes, PolitiFact is a neutral fact checker, the DPRK is democratic and ruled by her people, the SPLC give a rat's ass about the South, poor people, or jurisprudence, ExxonMobil cares about moving us to renewables, as per their most recent corporate statement, Trump is the least racist person, and I have a bridge to sell you. Just because someone *says* they are something does not mean you should take them at face value; in fact, it most frequently means they're trying to hide something.  PolitiFact was 100% owned and funded by *Tampa Bay Times* until this year, when it fell under the auspices of the Poynter Institute, which now also owns the *Times*, that is, when it isn't endorsing slates of Democrats or publishing articles on its' own site about how anonymously bragging about sabotaging the President is the best thing since sliced bread.  &gt; Unless you are calling into question the entire profession of journalism  I can do that, too, but for once, this argument does not, just makes the claim that PolitiFact is about as neutral as an organization that gets called out by *CNN* of all people for lying can be.</w:t>
      </w:r>
    </w:p>
    <w:p>
      <w:r>
        <w:rPr>
          <w:b/>
          <w:u w:val="single"/>
        </w:rPr>
        <w:t>130599</w:t>
      </w:r>
    </w:p>
    <w:p>
      <w:r>
        <w:t xml:space="preserve">15. </w:t>
        <w:tab/>
        <w:tab/>
        <w:tab/>
        <w:tab/>
        <w:tab/>
        <w:tab/>
        <w:tab/>
        <w:tab/>
        <w:tab/>
        <w:tab/>
        <w:tab/>
        <w:tab/>
        <w:tab/>
        <w:tab/>
        <w:t>I literally just demonstrated the "SHADY FINANCING" of PolitiFact.  I agree you should do research, but it's easy to do, and it's all right there.  There's no question marks about their financing, it's [transparent](https://www.politifact.com/truth-o-meter/article/2018/feb/12/principles-truth-o-meter-politifacts-methodology-i/#Our%20funding).  PolitiFact is as neutral of a fact checker as you can reasonably get.  They avoid loaded phrasing, they assess using all available sources, and they deconstruct every statement on its own merits, with context (hence the degrees of truth: mostly true, pants on fire, mostly false, etc.).  Check out their [methodology](https://www.politifact.com/truth-o-meter/article/2018/feb/12/principles-truth-o-meter-politifacts-methodology-i/).  Just because you've put it alongside other sources that are spurious, doesn't make it so.</w:t>
      </w:r>
    </w:p>
    <w:p>
      <w:r>
        <w:rPr>
          <w:b/>
          <w:u w:val="single"/>
        </w:rPr>
        <w:t>130600</w:t>
      </w:r>
    </w:p>
    <w:p>
      <w:r>
        <w:t xml:space="preserve">16. </w:t>
        <w:tab/>
        <w:tab/>
        <w:tab/>
        <w:tab/>
        <w:tab/>
        <w:tab/>
        <w:tab/>
        <w:tab/>
        <w:tab/>
        <w:tab/>
        <w:tab/>
        <w:tab/>
        <w:tab/>
        <w:tab/>
        <w:tab/>
        <w:t>Your argument is circular; they say they're objective, so they're objective. The sources they check are valid and authoritative because they say they are.  There are pages and pages of them grotesquely twisting the definition of "half-truth" to benefit their allies and smear their enemies.  And the financing isn't shady, just openly partisan.</w:t>
      </w:r>
    </w:p>
    <w:p>
      <w:r>
        <w:rPr>
          <w:b/>
          <w:u w:val="single"/>
        </w:rPr>
        <w:t>130601</w:t>
      </w:r>
    </w:p>
    <w:p>
      <w:r>
        <w:t>1. Good luck brother. I hope you get answers and the opportunity to reconnect with you father long term.   My aunt did the same to my uncle and three cousins. They divorced she took kids and bad mouthed my uncle and they hated him. When they were 16,17 &amp; 18 he sat them down and told them his side. She was cheating on him as he found condoms in her purse but he’d had gotten snipped. I saw them crying and hugging and then they placed the blame where it belonged. All these years later I see post from cousins with my uncle and never their mother. Women think that the truth they hide from their children will never come out.</w:t>
      </w:r>
    </w:p>
    <w:p>
      <w:r>
        <w:rPr>
          <w:b/>
          <w:u w:val="single"/>
        </w:rPr>
        <w:t>130602</w:t>
      </w:r>
    </w:p>
    <w:p>
      <w:r>
        <w:t xml:space="preserve">2. </w:t>
        <w:tab/>
        <w:t>Great end to a sad story. Sorry to say it but what a cunt.</w:t>
      </w:r>
    </w:p>
    <w:p>
      <w:r>
        <w:rPr>
          <w:b/>
          <w:u w:val="single"/>
        </w:rPr>
        <w:t>130603</w:t>
      </w:r>
    </w:p>
    <w:p>
      <w:r>
        <w:t xml:space="preserve">3. </w:t>
        <w:tab/>
        <w:tab/>
        <w:t>&gt; Sorry to say it  Sorry why? She's a cunt, endy story.</w:t>
      </w:r>
    </w:p>
    <w:p>
      <w:r>
        <w:rPr>
          <w:b/>
          <w:u w:val="single"/>
        </w:rPr>
        <w:t>130604</w:t>
      </w:r>
    </w:p>
    <w:p>
      <w:r>
        <w:t>1. Who cares, honestly. So she’s against Nazis and I don’t see why that’s a bad thing to oppose. That party is turning into a nationalist party so I think she’s awesome.</w:t>
      </w:r>
    </w:p>
    <w:p>
      <w:r>
        <w:rPr>
          <w:b/>
          <w:u w:val="single"/>
        </w:rPr>
        <w:t>130605</w:t>
      </w:r>
    </w:p>
    <w:p>
      <w:r>
        <w:t xml:space="preserve">2. </w:t>
        <w:tab/>
        <w:t>Are you retarded or sarcastic</w:t>
      </w:r>
    </w:p>
    <w:p>
      <w:r>
        <w:rPr>
          <w:b/>
          <w:u w:val="single"/>
        </w:rPr>
        <w:t>130606</w:t>
      </w:r>
    </w:p>
    <w:p>
      <w:r>
        <w:t xml:space="preserve">3. </w:t>
        <w:tab/>
        <w:tab/>
        <w:t>Check out his/her comment history lol.</w:t>
      </w:r>
    </w:p>
    <w:p>
      <w:r>
        <w:rPr>
          <w:b/>
          <w:u w:val="single"/>
        </w:rPr>
        <w:t>130607</w:t>
      </w:r>
    </w:p>
    <w:p>
      <w:r>
        <w:t xml:space="preserve">4. </w:t>
        <w:tab/>
        <w:tab/>
        <w:tab/>
        <w:t>Who would have guessed. A violent communist.</w:t>
      </w:r>
    </w:p>
    <w:p>
      <w:r>
        <w:rPr>
          <w:b/>
          <w:u w:val="single"/>
        </w:rPr>
        <w:t>130608</w:t>
      </w:r>
    </w:p>
    <w:p>
      <w:r>
        <w:t xml:space="preserve">5. </w:t>
        <w:tab/>
        <w:tab/>
        <w:tab/>
        <w:t>Who would have guessed. A violent communist.</w:t>
      </w:r>
    </w:p>
    <w:p>
      <w:r>
        <w:rPr>
          <w:b/>
          <w:u w:val="single"/>
        </w:rPr>
        <w:t>130609</w:t>
      </w:r>
    </w:p>
    <w:p>
      <w:r>
        <w:t xml:space="preserve">6. </w:t>
        <w:tab/>
        <w:tab/>
        <w:t>I’m retarded and offended.</w:t>
      </w:r>
    </w:p>
    <w:p>
      <w:r>
        <w:rPr>
          <w:b/>
          <w:u w:val="single"/>
        </w:rPr>
        <w:t>130610</w:t>
      </w:r>
    </w:p>
    <w:p>
      <w:r>
        <w:t xml:space="preserve">7. </w:t>
        <w:tab/>
        <w:tab/>
        <w:tab/>
        <w:t>So you mean liberal.</w:t>
      </w:r>
    </w:p>
    <w:p>
      <w:r>
        <w:rPr>
          <w:b/>
          <w:u w:val="single"/>
        </w:rPr>
        <w:t>130611</w:t>
      </w:r>
    </w:p>
    <w:p>
      <w:r>
        <w:t xml:space="preserve">8. </w:t>
        <w:tab/>
        <w:tab/>
        <w:tab/>
        <w:tab/>
        <w:t>No need to just repeat what he said. lol</w:t>
      </w:r>
    </w:p>
    <w:p>
      <w:r>
        <w:rPr>
          <w:b/>
          <w:u w:val="single"/>
        </w:rPr>
        <w:t>130612</w:t>
      </w:r>
    </w:p>
    <w:p>
      <w:r>
        <w:t xml:space="preserve">9. </w:t>
        <w:tab/>
        <w:tab/>
        <w:tab/>
        <w:tab/>
        <w:t>See I think that is not helpful.</w:t>
      </w:r>
    </w:p>
    <w:p>
      <w:r>
        <w:rPr>
          <w:b/>
          <w:u w:val="single"/>
        </w:rPr>
        <w:t>130613</w:t>
      </w:r>
    </w:p>
    <w:p>
      <w:r>
        <w:t xml:space="preserve">10. </w:t>
        <w:tab/>
        <w:tab/>
        <w:tab/>
        <w:tab/>
        <w:tab/>
        <w:t>I agree. If only people would chime in and say that when the tables are turned. Republicans take so much unprovoked abuse on Reddit and usually just get downvoted for saying anything at all. Nobody knows how to have civil political discussions anymore, it's sad. I'm pretty neutral on politics, but I see a lot of this here  I'm honestly surprised some of the comments in this thread are being upvoted</w:t>
      </w:r>
    </w:p>
    <w:p>
      <w:r>
        <w:rPr>
          <w:b/>
          <w:u w:val="single"/>
        </w:rPr>
        <w:t>130614</w:t>
      </w:r>
    </w:p>
    <w:p>
      <w:r>
        <w:t xml:space="preserve">11. </w:t>
        <w:tab/>
        <w:tab/>
        <w:tab/>
        <w:tab/>
        <w:tab/>
        <w:tab/>
        <w:t>I know. I have moved well away from the Republican party because I do feel that there is a strong nationalism feel about it these days but I would not tollorate any kind of violence from any side.   Make no mistake the though, the republican party has been attracting a lot of bad dudes and they are getting to the point where they need these hate filled wackos to win so they don't seem to care. It's a downhill slope from here.</w:t>
      </w:r>
    </w:p>
    <w:p>
      <w:r>
        <w:rPr>
          <w:b/>
          <w:u w:val="single"/>
        </w:rPr>
        <w:t>130615</w:t>
      </w:r>
    </w:p>
    <w:p>
      <w:r>
        <w:t xml:space="preserve">12. </w:t>
        <w:tab/>
        <w:tab/>
        <w:tab/>
        <w:t>well you got something right</w:t>
      </w:r>
    </w:p>
    <w:p>
      <w:r>
        <w:rPr>
          <w:b/>
          <w:u w:val="single"/>
        </w:rPr>
        <w:t>130616</w:t>
      </w:r>
    </w:p>
    <w:p>
      <w:r>
        <w:t xml:space="preserve">13. </w:t>
        <w:tab/>
        <w:t>She's a cunt and you're an idiot.</w:t>
      </w:r>
    </w:p>
    <w:p>
      <w:r>
        <w:rPr>
          <w:b/>
          <w:u w:val="single"/>
        </w:rPr>
        <w:t>130617</w:t>
      </w:r>
    </w:p>
    <w:p>
      <w:r>
        <w:t>1. &gt;bi   &gt;   &gt;gay  At the same time? Well, maybe they're just a bi person who prefers the same gender...  &gt;aroace  OK, how can you be **asexual** (no desire for sex with anybody), **aromantic** (no desire to date anybody), *and* **bi/gay**? That is self contradictory...</w:t>
      </w:r>
    </w:p>
    <w:p>
      <w:r>
        <w:rPr>
          <w:b/>
          <w:u w:val="single"/>
        </w:rPr>
        <w:t>130618</w:t>
      </w:r>
    </w:p>
    <w:p>
      <w:r>
        <w:t xml:space="preserve">2. </w:t>
        <w:tab/>
        <w:t>Don't forget "trans non-binary boy"</w:t>
      </w:r>
    </w:p>
    <w:p>
      <w:r>
        <w:rPr>
          <w:b/>
          <w:u w:val="single"/>
        </w:rPr>
        <w:t>130619</w:t>
      </w:r>
    </w:p>
    <w:p>
      <w:r>
        <w:t xml:space="preserve">3. </w:t>
        <w:tab/>
        <w:tab/>
        <w:t>Y'all just divided by zero.</w:t>
      </w:r>
    </w:p>
    <w:p>
      <w:r>
        <w:rPr>
          <w:b/>
          <w:u w:val="single"/>
        </w:rPr>
        <w:t>130620</w:t>
      </w:r>
    </w:p>
    <w:p>
      <w:r>
        <w:t xml:space="preserve">4. </w:t>
        <w:tab/>
        <w:tab/>
        <w:tab/>
        <w:t>It's ok. Just apply L'Hopital's rule, taking the derivatives and...nope, it's still retarded.</w:t>
      </w:r>
    </w:p>
    <w:p>
      <w:r>
        <w:rPr>
          <w:b/>
          <w:u w:val="single"/>
        </w:rPr>
        <w:t>130621</w:t>
      </w:r>
    </w:p>
    <w:p>
      <w:r>
        <w:t>1. r/menkampf  "It's confirmed: Aryans are higher beings. A new study shows how Jews brains are geared towards selfishness, and Aryans brains towards kindness."</w:t>
      </w:r>
    </w:p>
    <w:p>
      <w:r>
        <w:rPr>
          <w:b/>
          <w:u w:val="single"/>
        </w:rPr>
        <w:t>130622</w:t>
      </w:r>
    </w:p>
    <w:p>
      <w:r>
        <w:t xml:space="preserve">2. </w:t>
        <w:tab/>
        <w:t>That is silly.  There are real differences between male &amp; female brains.</w:t>
      </w:r>
    </w:p>
    <w:p>
      <w:r>
        <w:rPr>
          <w:b/>
          <w:u w:val="single"/>
        </w:rPr>
        <w:t>130623</w:t>
      </w:r>
    </w:p>
    <w:p>
      <w:r>
        <w:t xml:space="preserve">3. </w:t>
        <w:tab/>
        <w:tab/>
        <w:t>Ya but I’m pretty sure this isn’t true.</w:t>
      </w:r>
    </w:p>
    <w:p>
      <w:r>
        <w:rPr>
          <w:b/>
          <w:u w:val="single"/>
        </w:rPr>
        <w:t>130624</w:t>
      </w:r>
    </w:p>
    <w:p>
      <w:r>
        <w:t xml:space="preserve">4. </w:t>
        <w:tab/>
        <w:tab/>
        <w:tab/>
        <w:t>I didn't read the article since OP is a man and therefore an inconsiderate cunt, as proved by him not linking the article.     This might be relevant:    I've read a big thread on a body building website about personality changes with T.   It was really sad.    The guys were all saying it was fine, they either didn't notice much or felt they could handle it OK.   And a long procession of women were saying how their loving partner or brother tended to become a selfish, arrogant, insensitive, uncaring asshole while on T.  They would refuse to believe their partner's distress was worth stopping the T for.  So long as they didn't hit her they could not see the problem.    T and empathy don't seem to correlate within a group but they strongly correlate in an individual.  It is common for men to become more empathetic as they age, I guess because of falling T.   It also is commonly noted in fathers, our T drops during pregnancy and stays down a while after birth.      There is a huge excess of women in the caring professions in all countries - nursing, primary and secondary teaching, childcare, aged care, GPs and therapists, social workers.      [Edit:]   https://www.vice.com/en_au/article/ne7gdb/its-confirmed-women-are-higher-beings</w:t>
      </w:r>
    </w:p>
    <w:p>
      <w:r>
        <w:rPr>
          <w:b/>
          <w:u w:val="single"/>
        </w:rPr>
        <w:t>130625</w:t>
      </w:r>
    </w:p>
    <w:p>
      <w:r>
        <w:t xml:space="preserve">5. </w:t>
        <w:tab/>
        <w:tab/>
        <w:tab/>
        <w:tab/>
        <w:t>Maybe there is a correlation, but likely not to the degree the title at least would imply.</w:t>
      </w:r>
    </w:p>
    <w:p>
      <w:r>
        <w:rPr>
          <w:b/>
          <w:u w:val="single"/>
        </w:rPr>
        <w:t>130626</w:t>
      </w:r>
    </w:p>
    <w:p>
      <w:r>
        <w:t xml:space="preserve">6. </w:t>
        <w:tab/>
        <w:tab/>
        <w:tab/>
        <w:tab/>
        <w:tab/>
        <w:t>Vice is routinely tongue in cheek especially in the headlines.  And I don't think they would be empathetic about upsetting literal-minded MRAs.</w:t>
      </w:r>
    </w:p>
    <w:p>
      <w:r>
        <w:rPr>
          <w:b/>
          <w:u w:val="single"/>
        </w:rPr>
        <w:t>130627</w:t>
      </w:r>
    </w:p>
    <w:p>
      <w:r>
        <w:t xml:space="preserve">7. </w:t>
        <w:tab/>
        <w:tab/>
        <w:tab/>
        <w:tab/>
        <w:tab/>
        <w:tab/>
        <w:t>ViCE isn't tongue in cheek...they really believe the sh\*\* they serve. Same with Vox and Young Turks.</w:t>
      </w:r>
    </w:p>
    <w:p>
      <w:r>
        <w:rPr>
          <w:b/>
          <w:u w:val="single"/>
        </w:rPr>
        <w:t>130628</w:t>
      </w:r>
    </w:p>
    <w:p>
      <w:r>
        <w:t xml:space="preserve">8. </w:t>
        <w:tab/>
        <w:tab/>
        <w:tab/>
        <w:tab/>
        <w:tab/>
        <w:tab/>
        <w:tab/>
        <w:t>Did you read the article?  What do you think of it?  https://www.vice.com/en_au/article/ne7gdb/its-confirmed-women-are-higher-beings</w:t>
      </w:r>
    </w:p>
    <w:p>
      <w:r>
        <w:rPr>
          <w:b/>
          <w:u w:val="single"/>
        </w:rPr>
        <w:t>130629</w:t>
      </w:r>
    </w:p>
    <w:p>
      <w:r>
        <w:t>1. Heh nice. Quantum faggotry.</w:t>
      </w:r>
    </w:p>
    <w:p>
      <w:r>
        <w:rPr>
          <w:b/>
          <w:u w:val="single"/>
        </w:rPr>
        <w:t>130630</w:t>
      </w:r>
    </w:p>
    <w:p>
      <w:r>
        <w:t>1. I'm ok with this as I've been always a fan of yelling "GREETINGS, CUNTS" at the top of my lungs.  Makes the blood flows and the hatred of your colleges towards you fuels them through the day's work.  Working as a caretaker of elders is fun.</w:t>
      </w:r>
    </w:p>
    <w:p>
      <w:r>
        <w:rPr>
          <w:b/>
          <w:u w:val="single"/>
        </w:rPr>
        <w:t>130631</w:t>
      </w:r>
    </w:p>
    <w:p>
      <w:r>
        <w:t>1. Imagine working your ass off to get a good job as a congressional aide in DC and having to explain basic economics to this functionally retarded socialist?</w:t>
      </w:r>
    </w:p>
    <w:p>
      <w:r>
        <w:rPr>
          <w:b/>
          <w:u w:val="single"/>
        </w:rPr>
        <w:t>130632</w:t>
      </w:r>
    </w:p>
    <w:p>
      <w:r>
        <w:t>1. European imperialism is a blight on humanity. And you sound like those stupid Americanoids who claim they're 1/16th Irish.</w:t>
      </w:r>
    </w:p>
    <w:p>
      <w:r>
        <w:rPr>
          <w:b/>
          <w:u w:val="single"/>
        </w:rPr>
        <w:t>130633</w:t>
      </w:r>
    </w:p>
    <w:p>
      <w:r>
        <w:t xml:space="preserve">2. </w:t>
        <w:tab/>
        <w:t>You are welcome to move somewhere without european influence. China, Russia, Saudi Arabia are all good options if you really want to escape European society. Though those places are shitholes and I don't think you're going to move there any time soon, will you? No? Then shut up with your teenage edginess.</w:t>
      </w:r>
    </w:p>
    <w:p>
      <w:r>
        <w:rPr>
          <w:b/>
          <w:u w:val="single"/>
        </w:rPr>
        <w:t>130634</w:t>
      </w:r>
    </w:p>
    <w:p>
      <w:r>
        <w:t xml:space="preserve">3. </w:t>
        <w:tab/>
        <w:tab/>
        <w:t>You're retarded. The other poster was logical, unlike what you spew.   Europe is a great place to live in, but you're wholly ignorant - willfully, I shall add - to think European imperialism was anything but the decadence of the human timeline. Of course, you think you have to believe in imperialism in order to be a nationalist. Brainlet.</w:t>
      </w:r>
    </w:p>
    <w:p>
      <w:r>
        <w:rPr>
          <w:b/>
          <w:u w:val="single"/>
        </w:rPr>
        <w:t>130635</w:t>
      </w:r>
    </w:p>
    <w:p>
      <w:r>
        <w:t xml:space="preserve">4. </w:t>
        <w:tab/>
        <w:tab/>
        <w:tab/>
        <w:t>Those societies are practically the only ones that could stand on their own feet without european influence. If it wasn't Europe that got to them, it was either going to be China or India.   I'm much more happy that the world takes on a European influence rather than a Chinese or Arabian influence. China is a communist dictatorship, and Arabia is a authoritarian theocracy - both are pure fucking shit compared to a democracy based on personal freedoms. Can you imagine if China was the first to colonize the world? Or Arabs? Fuck that shit, we would be slaves to their world. At least white people have the decency to admit their privilege and hamper themselves in the name of ethics. China, ethical? Lmao. Arabia, ethical? Lmfao.   Me, you, and everyone born in the modern era is fucking lucky europe got to the world before either one of these dictatorships did.</w:t>
      </w:r>
    </w:p>
    <w:p>
      <w:r>
        <w:rPr>
          <w:b/>
          <w:u w:val="single"/>
        </w:rPr>
        <w:t>130636</w:t>
      </w:r>
    </w:p>
    <w:p>
      <w:r>
        <w:t xml:space="preserve">5. </w:t>
        <w:tab/>
        <w:tab/>
        <w:tab/>
        <w:tab/>
        <w:t>Yeah, mate, you obviously don't know anything about Chinese history, considering there were attempts at colonisation, but I can assume that you know what happened and what the result was. I'm going to guess you just pulled that out of your ass because you think present day China is equivalent to the China of the yesteryear, lol.</w:t>
      </w:r>
    </w:p>
    <w:p>
      <w:r>
        <w:rPr>
          <w:b/>
          <w:u w:val="single"/>
        </w:rPr>
        <w:t>130637</w:t>
      </w:r>
    </w:p>
    <w:p>
      <w:r>
        <w:t xml:space="preserve">6. </w:t>
        <w:tab/>
        <w:tab/>
        <w:tab/>
        <w:tab/>
        <w:tab/>
        <w:t>Project more please. You talk more about *me* than you do about what I write. Which is weird, because the only thing you could possibly know about me would have to be gathered from what I'm writing. But you're ignoring the content of my posts and making personal attacks on me. That's really weird, dude.</w:t>
      </w:r>
    </w:p>
    <w:p>
      <w:r>
        <w:rPr>
          <w:b/>
          <w:u w:val="single"/>
        </w:rPr>
        <w:t>130638</w:t>
      </w:r>
    </w:p>
    <w:p>
      <w:r>
        <w:t xml:space="preserve">7. </w:t>
        <w:tab/>
        <w:tab/>
        <w:tab/>
        <w:t>Europe was a good place to live...  now they are throwing people in jail for posting opinions on Facebook. The Collapse of the Euro is imminent in a debt crisis the likes of which the world has never seen.  “Diversity” is reducing European nationalism to dienfranchised pockets of 3rd world poverty and cultural disharmony.</w:t>
      </w:r>
    </w:p>
    <w:p>
      <w:r>
        <w:rPr>
          <w:b/>
          <w:u w:val="single"/>
        </w:rPr>
        <w:t>130639</w:t>
      </w:r>
    </w:p>
    <w:p>
      <w:r>
        <w:t>1. Its a funny story actually.  For context, our leftist party is self-destructing at the moment. Suspicious stuff with campaign finance. Abuse of EU parlimentary allowances (the same stuff Le Pen got in trouble, and got mocked by these same leftists for)  So some journalist with a strong southern accent asked the leftist party leader some unpleasant questions. Which he dodged by mocking her accent. What makes it funnier, is that he was hoping to be elected mayor of Marseille. Southern accent is a major cultural pillar over there.  This is a joke proposal to keep his blunder in the news.</w:t>
      </w:r>
    </w:p>
    <w:p>
      <w:r>
        <w:rPr>
          <w:b/>
          <w:u w:val="single"/>
        </w:rPr>
        <w:t>130640</w:t>
      </w:r>
    </w:p>
    <w:p>
      <w:r>
        <w:t xml:space="preserve">2. </w:t>
        <w:tab/>
        <w:t>I looked it up on her twitter, and it doesn't seem that way, they made a report and all :   https://www.gouvernement.fr/partage/10528-rapport-visant-a-renforcer-la-lutte-contre-le-racisme-et-l-antisemitisme-sur-internet  Also, fun fact : She was accused of biting a taxi driver.</w:t>
      </w:r>
    </w:p>
    <w:p>
      <w:r>
        <w:rPr>
          <w:b/>
          <w:u w:val="single"/>
        </w:rPr>
        <w:t>130641</w:t>
      </w:r>
    </w:p>
    <w:p>
      <w:r>
        <w:t xml:space="preserve">3. </w:t>
        <w:tab/>
        <w:tab/>
        <w:t>Wait,you mean they actually mean it???  I know they're stupid, but they're not that stupid.</w:t>
      </w:r>
    </w:p>
    <w:p>
      <w:r>
        <w:rPr>
          <w:b/>
          <w:u w:val="single"/>
        </w:rPr>
        <w:t>130642</w:t>
      </w:r>
    </w:p>
    <w:p>
      <w:r>
        <w:t xml:space="preserve">4. </w:t>
        <w:tab/>
        <w:tab/>
        <w:tab/>
        <w:t>She seems to be serious about it, though even in her own party some think it's just a joke.</w:t>
      </w:r>
    </w:p>
    <w:p>
      <w:r>
        <w:rPr>
          <w:b/>
          <w:u w:val="single"/>
        </w:rPr>
        <w:t>130643</w:t>
      </w:r>
    </w:p>
    <w:p>
      <w:r>
        <w:t xml:space="preserve">5. </w:t>
        <w:tab/>
        <w:tab/>
        <w:t>No offence my dude, but if i where to "listen and believe" what Kotaku et all where telling me about videogames, i wouldn't be there in the first place.  You linked the official French gov website, there is more fake news in that shit than a fanfic of Alex Jones and Donald Trump hunting down lizard people while discovering new parts of their sexuality after admiting the frog was gay from the start.</w:t>
      </w:r>
    </w:p>
    <w:p>
      <w:r>
        <w:rPr>
          <w:b/>
          <w:u w:val="single"/>
        </w:rPr>
        <w:t>130644</w:t>
      </w:r>
    </w:p>
    <w:p>
      <w:r>
        <w:t xml:space="preserve">6. </w:t>
        <w:tab/>
        <w:tab/>
        <w:tab/>
        <w:t>that fanfic sound pretty lit actually. Reminds me of [this](https://www.wattpad.com/484534230-one-day-with-alex-jones)</w:t>
      </w:r>
    </w:p>
    <w:p>
      <w:r>
        <w:rPr>
          <w:b/>
          <w:u w:val="single"/>
        </w:rPr>
        <w:t>130645</w:t>
      </w:r>
    </w:p>
    <w:p>
      <w:r>
        <w:t xml:space="preserve">7. </w:t>
        <w:tab/>
        <w:tab/>
        <w:tab/>
        <w:tab/>
        <w:t>Actual kek.</w:t>
      </w:r>
    </w:p>
    <w:p>
      <w:r>
        <w:rPr>
          <w:b/>
          <w:u w:val="single"/>
        </w:rPr>
        <w:t>130646</w:t>
      </w:r>
    </w:p>
    <w:p>
      <w:r>
        <w:t xml:space="preserve">8. </w:t>
        <w:tab/>
        <w:tab/>
        <w:tab/>
        <w:t>So ? That's what they are pushing, so it's relevant to the conversation. And there no ad there, so no need for archive.org  Also, they kinda are forced to have standards since they are the government. They can't be as batshit crazy as extremist,they trail behind, and do stuff only when it got popular enough...  So calling it fake news is dumb.</w:t>
      </w:r>
    </w:p>
    <w:p>
      <w:r>
        <w:rPr>
          <w:b/>
          <w:u w:val="single"/>
        </w:rPr>
        <w:t>130647</w:t>
      </w:r>
    </w:p>
    <w:p>
      <w:r>
        <w:t xml:space="preserve">9. </w:t>
        <w:tab/>
        <w:tab/>
        <w:t>https://twitter.com/LaetitiaAvia/status/1052984517856768001/</w:t>
      </w:r>
    </w:p>
    <w:p>
      <w:r>
        <w:rPr>
          <w:b/>
          <w:u w:val="single"/>
        </w:rPr>
        <w:t>130648</w:t>
      </w:r>
    </w:p>
    <w:p>
      <w:r>
        <w:t xml:space="preserve">10. </w:t>
        <w:tab/>
        <w:tab/>
        <w:tab/>
        <w:t>Les réponses sont excellentes.   "Vous avez mordu un mec dans un taxi ! Arrêtez de donner des leçons !"</w:t>
      </w:r>
    </w:p>
    <w:p>
      <w:r>
        <w:rPr>
          <w:b/>
          <w:u w:val="single"/>
        </w:rPr>
        <w:t>130649</w:t>
      </w:r>
    </w:p>
    <w:p>
      <w:r>
        <w:t xml:space="preserve">11. </w:t>
        <w:tab/>
        <w:tab/>
        <w:t>that sounds like a weird sex fetish</w:t>
      </w:r>
    </w:p>
    <w:p>
      <w:r>
        <w:rPr>
          <w:b/>
          <w:u w:val="single"/>
        </w:rPr>
        <w:t>130650</w:t>
      </w:r>
    </w:p>
    <w:p>
      <w:r>
        <w:t xml:space="preserve">12. </w:t>
        <w:tab/>
        <w:t>&gt;So some journalist with a strong southern accent asked the leftist party leader some unpleasant questions. Which he dodged by mocking her accent.  *Macarèu, aquelos franciman nos fasen cagar.* (Fucking hell, those (northern) frenchies pissing people off.)  General ranting : Macron is a cunt. He is France's Trudeau. Vapid, rabidly multiculturalist, damaging France with his bankrupt ideology and his party's corruption.</w:t>
      </w:r>
    </w:p>
    <w:p>
      <w:r>
        <w:rPr>
          <w:b/>
          <w:u w:val="single"/>
        </w:rPr>
        <w:t>130651</w:t>
      </w:r>
    </w:p>
    <w:p>
      <w:r>
        <w:t xml:space="preserve">13. </w:t>
        <w:tab/>
        <w:t>funny how this is like how someone screamed "pepe" during a clinton rally and within 24 hours, Pepe was a symbol of hate according to the SPLC.  Because it embarrassed her that some online meme farmers were having a laugh at her expense.  Someone makes a leftist candidate in France look like a fool, within a short period of time they want to outlaw what he did.  There's a huge surge of authoritarian shit from the left in the western world.</w:t>
      </w:r>
    </w:p>
    <w:p>
      <w:r>
        <w:rPr>
          <w:b/>
          <w:u w:val="single"/>
        </w:rPr>
        <w:t>130652</w:t>
      </w:r>
    </w:p>
    <w:p>
      <w:r>
        <w:t xml:space="preserve">14. </w:t>
        <w:tab/>
        <w:tab/>
        <w:t>What the Western globalist left want is, essentially, China. China is their model.</w:t>
      </w:r>
    </w:p>
    <w:p>
      <w:r>
        <w:rPr>
          <w:b/>
          <w:u w:val="single"/>
        </w:rPr>
        <w:t>130653</w:t>
      </w:r>
    </w:p>
    <w:p>
      <w:r>
        <w:t xml:space="preserve">15. </w:t>
        <w:tab/>
        <w:t>Is this the same leftist party your current President is part of, or is he a different party? Because I heard his approval rating was also dropping pretty rapidly.</w:t>
      </w:r>
    </w:p>
    <w:p>
      <w:r>
        <w:rPr>
          <w:b/>
          <w:u w:val="single"/>
        </w:rPr>
        <w:t>130654</w:t>
      </w:r>
    </w:p>
    <w:p>
      <w:r>
        <w:t xml:space="preserve">16. </w:t>
        <w:tab/>
        <w:tab/>
        <w:t>Turns out nagging your citizens by low-key calling them whiners who need to suck-it-up and shut up with their complains... does not get your sympathy when you mess up.</w:t>
      </w:r>
    </w:p>
    <w:p>
      <w:r>
        <w:rPr>
          <w:b/>
          <w:u w:val="single"/>
        </w:rPr>
        <w:t>130655</w:t>
      </w:r>
    </w:p>
    <w:p>
      <w:r>
        <w:t xml:space="preserve">17. </w:t>
        <w:tab/>
        <w:tab/>
        <w:tab/>
        <w:t>You'd think that this was the most effective strategy when it comes to dealing with criticism considering how commonplace this has been lately</w:t>
      </w:r>
    </w:p>
    <w:p>
      <w:r>
        <w:rPr>
          <w:b/>
          <w:u w:val="single"/>
        </w:rPr>
        <w:t>130656</w:t>
      </w:r>
    </w:p>
    <w:p>
      <w:r>
        <w:t xml:space="preserve">18. </w:t>
        <w:tab/>
        <w:tab/>
        <w:t>No, this is the leftier one. The president is a """""centrist""""".</w:t>
      </w:r>
    </w:p>
    <w:p>
      <w:r>
        <w:rPr>
          <w:b/>
          <w:u w:val="single"/>
        </w:rPr>
        <w:t>130657</w:t>
      </w:r>
    </w:p>
    <w:p>
      <w:r>
        <w:t>1. Should of deported the stupid cunt to Afghanistan with him.</w:t>
      </w:r>
    </w:p>
    <w:p>
      <w:r>
        <w:rPr>
          <w:b/>
          <w:u w:val="single"/>
        </w:rPr>
        <w:t>130658</w:t>
      </w:r>
    </w:p>
    <w:p>
      <w:r>
        <w:t>1. It's not an American thing more-over than it's an ignorant American thing. The SJWs who think these stupid things are the same Republic Hillbilly Hicks that think you can shotgun all of America's problems away.  They have no understand of global dynamics, yet try to extend their expectations unto the rest of the world.  From the extreme right, or the Republicans, this ignorance manifests as turning race into purely a colored matter, and for the Republicans it's turning global diplomacy into a socialist versus capitalist dynamic.  The left, and extreme left have a similar dilemma. The more moderate left turns it into equality vs inequality (equality being equity most of the time), and the more extreme left turns it into White vs non-white, sometimes with Asians considered white.</w:t>
      </w:r>
    </w:p>
    <w:p>
      <w:r>
        <w:rPr>
          <w:b/>
          <w:u w:val="single"/>
        </w:rPr>
        <w:t>130659</w:t>
      </w:r>
    </w:p>
    <w:p>
      <w:r>
        <w:t>1. &gt; while Gamergate is fine with women who ‘just want to play games’ and don’t challenge their perception of video games, their social/political implications, or anything outside of the gameplay, they see most women as being suspicious, or at least interlopers into an essentially male space (Vermeulen, Van Bauwel, &amp; Van Looy,2017; Euteneur, 2016; Robinson, 2014). Because they believe that gender is an essentialist trait, a woman who does want to play video games will still likely want to feminize them to make it more comfortable for women to play. Gamergate mostly wants women or at least anything that carries feminine traits to stay away from video games, which they have constructed as an essentially masculine space.    Wat.</w:t>
      </w:r>
    </w:p>
    <w:p>
      <w:r>
        <w:rPr>
          <w:b/>
          <w:u w:val="single"/>
        </w:rPr>
        <w:t>130660</w:t>
      </w:r>
    </w:p>
    <w:p>
      <w:r>
        <w:t xml:space="preserve">2. </w:t>
        <w:tab/>
        <w:t>&gt;Because they believe that gender is an essentialist trait  Among many other large assumptions being made in this paper: gender doesn't have any degree of biological difference. So somehow we're misogynists for daring to say something as uncontroversial as "men and women are not identical".</w:t>
      </w:r>
    </w:p>
    <w:p>
      <w:r>
        <w:rPr>
          <w:b/>
          <w:u w:val="single"/>
        </w:rPr>
        <w:t>130661</w:t>
      </w:r>
    </w:p>
    <w:p>
      <w:r>
        <w:t>1. do you guys think this really fits this sub's description, i mean is there a situation where you imagine this happening to some guy and then he confronts his significant other about it and she says 'well i'm a girl! i get to do things like this!' and then the guy says under his breath 'insufferable pussy pass, curse you and your inequality'  oh wait no none of that makes any sense you're all just braindead ogres</w:t>
      </w:r>
    </w:p>
    <w:p>
      <w:r>
        <w:rPr>
          <w:b/>
          <w:u w:val="single"/>
        </w:rPr>
        <w:t>130662</w:t>
      </w:r>
    </w:p>
    <w:p>
      <w:r>
        <w:t xml:space="preserve">2. </w:t>
        <w:tab/>
        <w:t>Get a load of this retard</w:t>
      </w:r>
    </w:p>
    <w:p>
      <w:r>
        <w:rPr>
          <w:b/>
          <w:u w:val="single"/>
        </w:rPr>
        <w:t>130663</w:t>
      </w:r>
    </w:p>
    <w:p>
      <w:r>
        <w:t xml:space="preserve">3. </w:t>
        <w:tab/>
        <w:tab/>
        <w:t>fuck off mouth-breathing faggot</w:t>
      </w:r>
    </w:p>
    <w:p>
      <w:r>
        <w:rPr>
          <w:b/>
          <w:u w:val="single"/>
        </w:rPr>
        <w:t>130664</w:t>
      </w:r>
    </w:p>
    <w:p>
      <w:r>
        <w:t xml:space="preserve">4. </w:t>
        <w:tab/>
        <w:tab/>
        <w:tab/>
        <w:t>Oof. Get a load of this edgy retard.</w:t>
      </w:r>
    </w:p>
    <w:p>
      <w:r>
        <w:rPr>
          <w:b/>
          <w:u w:val="single"/>
        </w:rPr>
        <w:t>130665</w:t>
      </w:r>
    </w:p>
    <w:p>
      <w:r>
        <w:t>1. Don’t fucking mix me in with those millennial retards</w:t>
      </w:r>
    </w:p>
    <w:p>
      <w:r>
        <w:rPr>
          <w:b/>
          <w:u w:val="single"/>
        </w:rPr>
        <w:t>130666</w:t>
      </w:r>
    </w:p>
    <w:p>
      <w:r>
        <w:t xml:space="preserve">2. </w:t>
        <w:tab/>
        <w:t>Most millennials I know don't fall for the multiple gender thing. That seems to be a Gen Z thing. Us millennials grew up being told that identity doesn't matter, boys can play with dolls and girls can play with trucks. It was all about breaking down gender roles. Now for some reason the new generation is hell bent on enforcing and creating all kinds of gender and race roles.</w:t>
      </w:r>
    </w:p>
    <w:p>
      <w:r>
        <w:rPr>
          <w:b/>
          <w:u w:val="single"/>
        </w:rPr>
        <w:t>130667</w:t>
      </w:r>
    </w:p>
    <w:p>
      <w:r>
        <w:t>1. She should try supporting a family by working ten hours a day and commuting an hour each way to work so she can come home to have her husband tell her how hard it was to troll facebook on his phone all day while the kids watched TV and/or were at school.  &amp;#x200B;  &amp;#x200B;</w:t>
      </w:r>
    </w:p>
    <w:p>
      <w:r>
        <w:rPr>
          <w:b/>
          <w:u w:val="single"/>
        </w:rPr>
        <w:t>130668</w:t>
      </w:r>
    </w:p>
    <w:p>
      <w:r>
        <w:t xml:space="preserve">2. </w:t>
        <w:tab/>
        <w:t>This is my wife. I work 24 hours on and 48 hours off. She hates when I haven't been working on a project and been just sitting around relaxing.</w:t>
      </w:r>
    </w:p>
    <w:p>
      <w:r>
        <w:rPr>
          <w:b/>
          <w:u w:val="single"/>
        </w:rPr>
        <w:t>130669</w:t>
      </w:r>
    </w:p>
    <w:p>
      <w:r>
        <w:t xml:space="preserve">3. </w:t>
        <w:tab/>
        <w:tab/>
        <w:t>I can relate, I was a cop working 12 hour shifts alternating days and nights every month. Would get home at 6am, get woke at 930am to "help with kids" because she "needed a break". I finally said look do you want to work? You have a new car, a debit card that you don't have to check the balance, a new home, you get vacations every year, and you don't have to do anything at all but let me sleep for 6 hours when I'm on night shift.    Furthermore, I'd come home for lunch on dayshift and you're drinking hot cocoa and watching daytime tv in your PJs lol.</w:t>
      </w:r>
    </w:p>
    <w:p>
      <w:r>
        <w:rPr>
          <w:b/>
          <w:u w:val="single"/>
        </w:rPr>
        <w:t>130670</w:t>
      </w:r>
    </w:p>
    <w:p>
      <w:r>
        <w:t xml:space="preserve">4. </w:t>
        <w:tab/>
        <w:tab/>
        <w:tab/>
        <w:t>Your wife sounds like an entitled cunt, like 95% of women.</w:t>
      </w:r>
    </w:p>
    <w:p>
      <w:r>
        <w:rPr>
          <w:b/>
          <w:u w:val="single"/>
        </w:rPr>
        <w:t>130671</w:t>
      </w:r>
    </w:p>
    <w:p>
      <w:r>
        <w:t xml:space="preserve">5. </w:t>
        <w:tab/>
        <w:tab/>
        <w:tab/>
        <w:tab/>
        <w:t>oof</w:t>
      </w:r>
    </w:p>
    <w:p>
      <w:r>
        <w:rPr>
          <w:b/>
          <w:u w:val="single"/>
        </w:rPr>
        <w:t>130672</w:t>
      </w:r>
    </w:p>
    <w:p>
      <w:r>
        <w:t>1. Someone let me know when they ban someone for "men are pigs".</w:t>
      </w:r>
    </w:p>
    <w:p>
      <w:r>
        <w:rPr>
          <w:b/>
          <w:u w:val="single"/>
        </w:rPr>
        <w:t>130673</w:t>
      </w:r>
    </w:p>
    <w:p>
      <w:r>
        <w:t xml:space="preserve">2. </w:t>
        <w:tab/>
        <w:t>You so silly, its not dehumanizing if its not a human!</w:t>
      </w:r>
    </w:p>
    <w:p>
      <w:r>
        <w:rPr>
          <w:b/>
          <w:u w:val="single"/>
        </w:rPr>
        <w:t>130674</w:t>
      </w:r>
    </w:p>
    <w:p>
      <w:r>
        <w:t xml:space="preserve">3. </w:t>
        <w:tab/>
        <w:tab/>
        <w:t>[deleted]</w:t>
      </w:r>
    </w:p>
    <w:p>
      <w:r>
        <w:rPr>
          <w:b/>
          <w:u w:val="single"/>
        </w:rPr>
        <w:t>130675</w:t>
      </w:r>
    </w:p>
    <w:p>
      <w:r>
        <w:t xml:space="preserve">4. </w:t>
        <w:tab/>
        <w:tab/>
        <w:tab/>
        <w:t>Cunt isn't a sexual insult though, it's just slang for a throughly unpleasant person.</w:t>
      </w:r>
    </w:p>
    <w:p>
      <w:r>
        <w:rPr>
          <w:b/>
          <w:u w:val="single"/>
        </w:rPr>
        <w:t>130676</w:t>
      </w:r>
    </w:p>
    <w:p>
      <w:r>
        <w:t>1. Isn't killing interactivity the most retarded thing you can do as a website?</w:t>
      </w:r>
    </w:p>
    <w:p>
      <w:r>
        <w:rPr>
          <w:b/>
          <w:u w:val="single"/>
        </w:rPr>
        <w:t>130677</w:t>
      </w:r>
    </w:p>
    <w:p>
      <w:r>
        <w:t>1. Her poor husband. That fool needs to get out now.</w:t>
      </w:r>
    </w:p>
    <w:p>
      <w:r>
        <w:rPr>
          <w:b/>
          <w:u w:val="single"/>
        </w:rPr>
        <w:t>130678</w:t>
      </w:r>
    </w:p>
    <w:p>
      <w:r>
        <w:t xml:space="preserve">2. </w:t>
        <w:tab/>
        <w:t>Too expensive.  Why do you think women are so adamant on getting married?  They can act like complete cunts after the fact, and you have to pay them to leave.  Never get married.  It doesn't benefit the man, one little bit...</w:t>
      </w:r>
    </w:p>
    <w:p>
      <w:r>
        <w:rPr>
          <w:b/>
          <w:u w:val="single"/>
        </w:rPr>
        <w:t>130679</w:t>
      </w:r>
    </w:p>
    <w:p>
      <w:r>
        <w:t xml:space="preserve">3. </w:t>
        <w:tab/>
        <w:tab/>
        <w:t>I’m not getting married. Never wanted to and never did.</w:t>
      </w:r>
    </w:p>
    <w:p>
      <w:r>
        <w:rPr>
          <w:b/>
          <w:u w:val="single"/>
        </w:rPr>
        <w:t>130680</w:t>
      </w:r>
    </w:p>
    <w:p>
      <w:r>
        <w:t xml:space="preserve">4. </w:t>
        <w:tab/>
        <w:tab/>
        <w:tab/>
        <w:t>Meanwhile, my uncle is getting married to a woman who is already divorced with a child, while still paying for his first wife and their 3 kids.  But I'm the asshole for telling him it's a bad idea.  Some people never learn....  The power a pussy has over some men just baffles me...</w:t>
      </w:r>
    </w:p>
    <w:p>
      <w:r>
        <w:rPr>
          <w:b/>
          <w:u w:val="single"/>
        </w:rPr>
        <w:t>130681</w:t>
      </w:r>
    </w:p>
    <w:p>
      <w:r>
        <w:t xml:space="preserve">5. </w:t>
        <w:tab/>
        <w:tab/>
        <w:tab/>
        <w:tab/>
        <w:t>At least you know better.</w:t>
      </w:r>
    </w:p>
    <w:p>
      <w:r>
        <w:rPr>
          <w:b/>
          <w:u w:val="single"/>
        </w:rPr>
        <w:t>130682</w:t>
      </w:r>
    </w:p>
    <w:p>
      <w:r>
        <w:t xml:space="preserve">6. </w:t>
        <w:tab/>
        <w:tab/>
        <w:t>OJ</w:t>
      </w:r>
    </w:p>
    <w:p>
      <w:r>
        <w:rPr>
          <w:b/>
          <w:u w:val="single"/>
        </w:rPr>
        <w:t>130683</w:t>
      </w:r>
    </w:p>
    <w:p>
      <w:r>
        <w:t xml:space="preserve">7. </w:t>
        <w:tab/>
        <w:tab/>
        <w:t>Not always the case. I came into.my marriage with no money just like my husband. Now I work and he stays home. We're actually a pretty good team and afaik he's pretty happy so ... I'd say he's benefitting</w:t>
      </w:r>
    </w:p>
    <w:p>
      <w:r>
        <w:rPr>
          <w:b/>
          <w:u w:val="single"/>
        </w:rPr>
        <w:t>130684</w:t>
      </w:r>
    </w:p>
    <w:p>
      <w:r>
        <w:t>1. "it is not cool to kill your boyfriend"  What kind of retards do they hire as judges?</w:t>
      </w:r>
    </w:p>
    <w:p>
      <w:r>
        <w:rPr>
          <w:b/>
          <w:u w:val="single"/>
        </w:rPr>
        <w:t>130685</w:t>
      </w:r>
    </w:p>
    <w:p>
      <w:r>
        <w:t>1. This is retarded.</w:t>
      </w:r>
    </w:p>
    <w:p>
      <w:r>
        <w:rPr>
          <w:b/>
          <w:u w:val="single"/>
        </w:rPr>
        <w:t>130686</w:t>
      </w:r>
    </w:p>
    <w:p>
      <w:r>
        <w:t xml:space="preserve">2. </w:t>
        <w:tab/>
        <w:t>Right? I was Sh00k.  Oh well, fuck them. Glad I could claim 2.8k upvotes before being banned.</w:t>
      </w:r>
    </w:p>
    <w:p>
      <w:r>
        <w:rPr>
          <w:b/>
          <w:u w:val="single"/>
        </w:rPr>
        <w:t>130687</w:t>
      </w:r>
    </w:p>
    <w:p>
      <w:r>
        <w:t xml:space="preserve">3. </w:t>
        <w:tab/>
        <w:tab/>
        <w:t>Nice. Get all the karma!  Edit-  You shouldn’t get banned from any corner of the internet just because you participate in another they don’t like.</w:t>
      </w:r>
    </w:p>
    <w:p>
      <w:r>
        <w:rPr>
          <w:b/>
          <w:u w:val="single"/>
        </w:rPr>
        <w:t>130688</w:t>
      </w:r>
    </w:p>
    <w:p>
      <w:r>
        <w:t xml:space="preserve">4. </w:t>
        <w:tab/>
        <w:tab/>
        <w:tab/>
        <w:t>Yeah, example; two of my corners are 1) MGTOW 2) lady v lady midget booty porn.</w:t>
      </w:r>
    </w:p>
    <w:p>
      <w:r>
        <w:rPr>
          <w:b/>
          <w:u w:val="single"/>
        </w:rPr>
        <w:t>130689</w:t>
      </w:r>
    </w:p>
    <w:p>
      <w:r>
        <w:t xml:space="preserve">5. </w:t>
        <w:tab/>
        <w:tab/>
        <w:tab/>
        <w:tab/>
        <w:t>Kinky</w:t>
      </w:r>
    </w:p>
    <w:p>
      <w:r>
        <w:rPr>
          <w:b/>
          <w:u w:val="single"/>
        </w:rPr>
        <w:t>130690</w:t>
      </w:r>
    </w:p>
    <w:p>
      <w:r>
        <w:t>1. While this is a good point, I do miss having villains be evil just to be evil. Sometimes I don’t want to know the entire life backstory of the villain, it actually makes me like them less.   Like the beginning said, there’s a time and a place, but it really shouldnt be every damn time</w:t>
      </w:r>
    </w:p>
    <w:p>
      <w:r>
        <w:rPr>
          <w:b/>
          <w:u w:val="single"/>
        </w:rPr>
        <w:t>130691</w:t>
      </w:r>
    </w:p>
    <w:p>
      <w:r>
        <w:t xml:space="preserve">2. </w:t>
        <w:tab/>
        <w:t>I get that, but a villain who is evil just for evil's sake is static from a writing standpoint. It can SOMETIMES work. See the Joker from Batman, but generally, a good villain needs clear motivations and a relatable reason for doing what they're doing. If the villain is not the hero of his own story, your character is a caricature.    Even the most despicable villains have to make sense. Look at Ramsey in Game of Thrones. He's crazy and undoubtedly evil, but his character makes sense. He's got something to prove. It doesn't make you pity him. It makes you understand him. It informs the choices he makes and helps flush him out. The best villains are the ones you either love to hate or hate to love.</w:t>
      </w:r>
    </w:p>
    <w:p>
      <w:r>
        <w:rPr>
          <w:b/>
          <w:u w:val="single"/>
        </w:rPr>
        <w:t>130692</w:t>
      </w:r>
    </w:p>
    <w:p>
      <w:r>
        <w:t xml:space="preserve">3. </w:t>
        <w:tab/>
        <w:tab/>
        <w:t>Actually Joker is a perfect example of OP's point if you know The Killing Joke. The guy who loses everything and goes crazy. He just wants to prove that everyone is one bad day from becoming him.</w:t>
      </w:r>
    </w:p>
    <w:p>
      <w:r>
        <w:rPr>
          <w:b/>
          <w:u w:val="single"/>
        </w:rPr>
        <w:t>130693</w:t>
      </w:r>
    </w:p>
    <w:p>
      <w:r>
        <w:t xml:space="preserve">4. </w:t>
        <w:tab/>
        <w:tab/>
        <w:t>I guess I’m just tired of all these long drawn out backstories for villains that I just don’t care about. Sometimes it’s fun to just have an evil guy just be evil, y’know?</w:t>
      </w:r>
    </w:p>
    <w:p>
      <w:r>
        <w:rPr>
          <w:b/>
          <w:u w:val="single"/>
        </w:rPr>
        <w:t>130694</w:t>
      </w:r>
    </w:p>
    <w:p>
      <w:r>
        <w:t xml:space="preserve">5. </w:t>
        <w:tab/>
        <w:tab/>
        <w:tab/>
        <w:t>Watch mad max fury road, London has fallen, or Olympus has fallen. All 3 have bad guys with no irrelevant back stories. "those people are trying to kill us /the president" basically sums them up.</w:t>
      </w:r>
    </w:p>
    <w:p>
      <w:r>
        <w:rPr>
          <w:b/>
          <w:u w:val="single"/>
        </w:rPr>
        <w:t>130695</w:t>
      </w:r>
    </w:p>
    <w:p>
      <w:r>
        <w:t xml:space="preserve">6. </w:t>
        <w:tab/>
        <w:tab/>
        <w:tab/>
        <w:t>Do you also prefer hamburgers over French cuisine?</w:t>
      </w:r>
    </w:p>
    <w:p>
      <w:r>
        <w:rPr>
          <w:b/>
          <w:u w:val="single"/>
        </w:rPr>
        <w:t>130696</w:t>
      </w:r>
    </w:p>
    <w:p>
      <w:r>
        <w:t xml:space="preserve">7. </w:t>
        <w:tab/>
        <w:tab/>
        <w:tab/>
        <w:tab/>
        <w:t>Yes</w:t>
      </w:r>
    </w:p>
    <w:p>
      <w:r>
        <w:rPr>
          <w:b/>
          <w:u w:val="single"/>
        </w:rPr>
        <w:t>130697</w:t>
      </w:r>
    </w:p>
    <w:p>
      <w:r>
        <w:t xml:space="preserve">8. </w:t>
        <w:tab/>
        <w:tab/>
        <w:tab/>
        <w:tab/>
        <w:tab/>
        <w:t>Knew it</w:t>
      </w:r>
    </w:p>
    <w:p>
      <w:r>
        <w:rPr>
          <w:b/>
          <w:u w:val="single"/>
        </w:rPr>
        <w:t>130698</w:t>
      </w:r>
    </w:p>
    <w:p>
      <w:r>
        <w:t xml:space="preserve">9. </w:t>
        <w:tab/>
        <w:tab/>
        <w:tab/>
        <w:tab/>
        <w:tab/>
        <w:tab/>
        <w:t>Are you often featured on the front page of r/Iamverysmart?</w:t>
      </w:r>
    </w:p>
    <w:p>
      <w:r>
        <w:rPr>
          <w:b/>
          <w:u w:val="single"/>
        </w:rPr>
        <w:t>130699</w:t>
      </w:r>
    </w:p>
    <w:p>
      <w:r>
        <w:t xml:space="preserve">10. </w:t>
        <w:tab/>
        <w:tab/>
        <w:tab/>
        <w:tab/>
        <w:tab/>
        <w:tab/>
        <w:tab/>
        <w:t>Penis</w:t>
      </w:r>
    </w:p>
    <w:p>
      <w:r>
        <w:rPr>
          <w:b/>
          <w:u w:val="single"/>
        </w:rPr>
        <w:t>130700</w:t>
      </w:r>
    </w:p>
    <w:p>
      <w:r>
        <w:t xml:space="preserve">11. </w:t>
        <w:tab/>
        <w:tab/>
        <w:tab/>
        <w:tab/>
        <w:tab/>
        <w:tab/>
        <w:tab/>
        <w:tab/>
        <w:t>Are you often featured on the front page of r/iamveryrandom?</w:t>
      </w:r>
    </w:p>
    <w:p>
      <w:r>
        <w:rPr>
          <w:b/>
          <w:u w:val="single"/>
        </w:rPr>
        <w:t>130701</w:t>
      </w:r>
    </w:p>
    <w:p>
      <w:r>
        <w:t xml:space="preserve">12. </w:t>
        <w:tab/>
        <w:tab/>
        <w:tab/>
        <w:t>IMO not every story has to be a masterpiece.  I love stories that are like 90s action films.  Like a Lethal Weapon type of story.  Where there is a story, but it doesn't really matter.  You are there for the action and seeing Mel Gibson's butt in the moonlight.</w:t>
      </w:r>
    </w:p>
    <w:p>
      <w:r>
        <w:rPr>
          <w:b/>
          <w:u w:val="single"/>
        </w:rPr>
        <w:t>130702</w:t>
      </w:r>
    </w:p>
    <w:p>
      <w:r>
        <w:t xml:space="preserve">13. </w:t>
        <w:tab/>
        <w:tab/>
        <w:tab/>
        <w:tab/>
        <w:t>Yes! This is what I mean. Not every movie needs to be the next Titanic. Sometimes I just want some stupid mad max shit and some action, some bad guys with a motive but not an in-depth back story about how their dad beat them or whatever</w:t>
      </w:r>
    </w:p>
    <w:p>
      <w:r>
        <w:rPr>
          <w:b/>
          <w:u w:val="single"/>
        </w:rPr>
        <w:t>130703</w:t>
      </w:r>
    </w:p>
    <w:p>
      <w:r>
        <w:t>1. I'm sure there will be, there's already been a huge overreaction to it. A bunch of people in /r/anime were *literally shaking* after the first episode.  Nothing should be off limits in fiction but I'm sure the usual suspects can't wait to talk about how this show means Japan is encouraging rape culture or something.  EDIT: Before anyone else responds, I will say that lots of people seemed to like the episode. But there was still a sizeable amount of pearl clutching.</w:t>
      </w:r>
    </w:p>
    <w:p>
      <w:r>
        <w:rPr>
          <w:b/>
          <w:u w:val="single"/>
        </w:rPr>
        <w:t>130704</w:t>
      </w:r>
    </w:p>
    <w:p>
      <w:r>
        <w:t xml:space="preserve">2. </w:t>
        <w:tab/>
        <w:t>I've seen people shake coming out of the movies after they saw Fight Club in 1999. That's not an excuse. Walk out. Walk out and suggest to the people who might not want to watch something like that, not to watch it. Don't hunt for censorship, though. Only twats really believe censorship is the only way.</w:t>
      </w:r>
    </w:p>
    <w:p>
      <w:r>
        <w:rPr>
          <w:b/>
          <w:u w:val="single"/>
        </w:rPr>
        <w:t>130705</w:t>
      </w:r>
    </w:p>
    <w:p>
      <w:r>
        <w:t>1. Say yes to alphas say no to elves</w:t>
      </w:r>
    </w:p>
    <w:p>
      <w:r>
        <w:rPr>
          <w:b/>
          <w:u w:val="single"/>
        </w:rPr>
        <w:t>130706</w:t>
      </w:r>
    </w:p>
    <w:p>
      <w:r>
        <w:t xml:space="preserve">2. </w:t>
        <w:tab/>
        <w:t>Or sleepy fuckin faggot jeff.</w:t>
      </w:r>
    </w:p>
    <w:p>
      <w:r>
        <w:rPr>
          <w:b/>
          <w:u w:val="single"/>
        </w:rPr>
        <w:t>130707</w:t>
      </w:r>
    </w:p>
    <w:p>
      <w:r>
        <w:t>1. "Because I've done nothing of any real benefit of my life, I am envious of the people I perceive to be in power having a good life based off of their good choices, and I use my suffering as justification for why they should be suffering as well. Cuz I'm a cunt"</w:t>
      </w:r>
    </w:p>
    <w:p>
      <w:r>
        <w:rPr>
          <w:b/>
          <w:u w:val="single"/>
        </w:rPr>
        <w:t>130708</w:t>
      </w:r>
    </w:p>
    <w:p>
      <w:r>
        <w:t>1. hmmm, im gay and I don't view myself as different from any straight people I just form emotional and intimate attachments with men... and I mean unless I told you I was gay irl you would think I was straight so... I guess this person may be retarded.</w:t>
      </w:r>
    </w:p>
    <w:p>
      <w:r>
        <w:rPr>
          <w:b/>
          <w:u w:val="single"/>
        </w:rPr>
        <w:t>130709</w:t>
      </w:r>
    </w:p>
    <w:p>
      <w:r>
        <w:t xml:space="preserve">2. </w:t>
        <w:tab/>
        <w:t>How dare you act like a normal person.  You have to show the entire world your gayness./s</w:t>
      </w:r>
    </w:p>
    <w:p>
      <w:r>
        <w:rPr>
          <w:b/>
          <w:u w:val="single"/>
        </w:rPr>
        <w:t>130710</w:t>
      </w:r>
    </w:p>
    <w:p>
      <w:r>
        <w:t xml:space="preserve">3. </w:t>
        <w:tab/>
        <w:t>Hey everyone, /u/Shillsupyourspine is trying to make you believe he's gay but you know he's just lying on the Internet because you can't be gay if you don't make it a core part of your identity! The fact that you like to stick your dick in people who themselves have dicks **must** define who you are as a person otherwise you're just a fat phony.</w:t>
      </w:r>
    </w:p>
    <w:p>
      <w:r>
        <w:rPr>
          <w:b/>
          <w:u w:val="single"/>
        </w:rPr>
        <w:t>130711</w:t>
      </w:r>
    </w:p>
    <w:p>
      <w:r>
        <w:t>1. And I get the feeling it's going to be just as retarded as the backlash to Darling In The Franxx was.</w:t>
      </w:r>
    </w:p>
    <w:p>
      <w:r>
        <w:rPr>
          <w:b/>
          <w:u w:val="single"/>
        </w:rPr>
        <w:t>130712</w:t>
      </w:r>
    </w:p>
    <w:p>
      <w:r>
        <w:t xml:space="preserve">2. </w:t>
        <w:tab/>
        <w:t>I skipped that show but I do remember it getting a lot of whiny press. That and Keijo are the biggest ones in my memory.</w:t>
      </w:r>
    </w:p>
    <w:p>
      <w:r>
        <w:rPr>
          <w:b/>
          <w:u w:val="single"/>
        </w:rPr>
        <w:t>130713</w:t>
      </w:r>
    </w:p>
    <w:p>
      <w:r>
        <w:t xml:space="preserve">3. </w:t>
        <w:tab/>
        <w:t>Or Keijo!!! for that matter.</w:t>
      </w:r>
    </w:p>
    <w:p>
      <w:r>
        <w:rPr>
          <w:b/>
          <w:u w:val="single"/>
        </w:rPr>
        <w:t>130714</w:t>
      </w:r>
    </w:p>
    <w:p>
      <w:r>
        <w:t xml:space="preserve">4. </w:t>
        <w:tab/>
        <w:t>Why did Darling get backlash ?</w:t>
      </w:r>
    </w:p>
    <w:p>
      <w:r>
        <w:rPr>
          <w:b/>
          <w:u w:val="single"/>
        </w:rPr>
        <w:t>130715</w:t>
      </w:r>
    </w:p>
    <w:p>
      <w:r>
        <w:t xml:space="preserve">5. </w:t>
        <w:tab/>
        <w:tab/>
        <w:t>Because it was sexy and about fighting aliens I guess?</w:t>
      </w:r>
    </w:p>
    <w:p>
      <w:r>
        <w:rPr>
          <w:b/>
          <w:u w:val="single"/>
        </w:rPr>
        <w:t>130716</w:t>
      </w:r>
    </w:p>
    <w:p>
      <w:r>
        <w:t>1. It was actually white people saying they hate black people first sooo🤷‍♂️</w:t>
      </w:r>
    </w:p>
    <w:p>
      <w:r>
        <w:rPr>
          <w:b/>
          <w:u w:val="single"/>
        </w:rPr>
        <w:t>130717</w:t>
      </w:r>
    </w:p>
    <w:p>
      <w:r>
        <w:t xml:space="preserve">2. </w:t>
        <w:tab/>
        <w:t>What, in colonial times?</w:t>
      </w:r>
    </w:p>
    <w:p>
      <w:r>
        <w:rPr>
          <w:b/>
          <w:u w:val="single"/>
        </w:rPr>
        <w:t>130718</w:t>
      </w:r>
    </w:p>
    <w:p>
      <w:r>
        <w:t xml:space="preserve">3. </w:t>
        <w:tab/>
        <w:tab/>
        <w:t>Actually back in the days of Rome all were enslaved equally you're a fuckin retard go read a book</w:t>
      </w:r>
    </w:p>
    <w:p>
      <w:r>
        <w:rPr>
          <w:b/>
          <w:u w:val="single"/>
        </w:rPr>
        <w:t>130719</w:t>
      </w:r>
    </w:p>
    <w:p>
      <w:r>
        <w:t>1. Same thing as before, graphics a little better, but some features removed and sold back as DLC.</w:t>
      </w:r>
    </w:p>
    <w:p>
      <w:r>
        <w:rPr>
          <w:b/>
          <w:u w:val="single"/>
        </w:rPr>
        <w:t>130720</w:t>
      </w:r>
    </w:p>
    <w:p>
      <w:r>
        <w:t xml:space="preserve">2. </w:t>
        <w:tab/>
        <w:t>Piggybacking off the top comment here to add that now MundaneMatt is trying to get it off the ground. His latest video is about it and sounds just as retarded and cringey.</w:t>
      </w:r>
    </w:p>
    <w:p>
      <w:r>
        <w:rPr>
          <w:b/>
          <w:u w:val="single"/>
        </w:rPr>
        <w:t>130721</w:t>
      </w:r>
    </w:p>
    <w:p>
      <w:r>
        <w:t xml:space="preserve">3. </w:t>
        <w:tab/>
        <w:tab/>
        <w:t>Did he just really say in that video he made he's the reason Trump became president?</w:t>
      </w:r>
    </w:p>
    <w:p>
      <w:r>
        <w:rPr>
          <w:b/>
          <w:u w:val="single"/>
        </w:rPr>
        <w:t>130722</w:t>
      </w:r>
    </w:p>
    <w:p>
      <w:r>
        <w:t xml:space="preserve">4. </w:t>
        <w:tab/>
        <w:tab/>
        <w:tab/>
        <w:t>If only he'd stayed home instead of going out hunting for boulder's this never would have happened!</w:t>
      </w:r>
    </w:p>
    <w:p>
      <w:r>
        <w:rPr>
          <w:b/>
          <w:u w:val="single"/>
        </w:rPr>
        <w:t>130723</w:t>
      </w:r>
    </w:p>
    <w:p>
      <w:r>
        <w:t xml:space="preserve">5. </w:t>
        <w:tab/>
        <w:tab/>
        <w:tab/>
        <w:tab/>
        <w:t>Sorry for the dumb question but I was never following the MundaneMatt drama very closely: what's the deal with "boulders" every time he's brought up?</w:t>
      </w:r>
    </w:p>
    <w:p>
      <w:r>
        <w:rPr>
          <w:b/>
          <w:u w:val="single"/>
        </w:rPr>
        <w:t>130724</w:t>
      </w:r>
    </w:p>
    <w:p>
      <w:r>
        <w:t xml:space="preserve">6. </w:t>
        <w:tab/>
        <w:tab/>
        <w:tab/>
        <w:tab/>
        <w:tab/>
        <w:t>Long and short of it.  MundaneMatt, a guy who gained his follower because of Zoe Quinn false flagging him, is a prolific flagger himself, anybody who has anything to say about him, they get flagged.  And every single time, "No, it's not me, I don't do that shit".  Well, an old MundaneMatt video was uncovered called "Poley The Polar Bear", just a stupid little video of Matt with a Polar Bear puppet with giving his "Word of the Day", which just so happened to be "Nigger".  So Ralph and Jim start a stream talking about it, and it lasted 30 seconds before it got nuked, and Jim flat out says "Mundane Matt did this".  Others join the stream, and say "Yeah, Matt's doing this, he's been flagging people for years".  Then Matt turns up on the stream, and says "It wasn't me!  I was out all afternoon collecting boulders with my kid, we wanted to put boulders in the garden, so I was getting these boulders that this guy was giving away".  Then, someone said "Well, if you haven't been flagging people, then show your report history, because it'll be there.  And if you haven't done it, then you have nothing to hide."  And it took Matt about 30 minutes to do a job it took everybody else less than 10 seconds.  Then he finally screenshared, and all of the guys he said "No, I didn't flag him, I don't do that, it's a troll trying to make me look bad!" turned out he flagged them, he's been doing it for years.</w:t>
      </w:r>
    </w:p>
    <w:p>
      <w:r>
        <w:rPr>
          <w:b/>
          <w:u w:val="single"/>
        </w:rPr>
        <w:t>130725</w:t>
      </w:r>
    </w:p>
    <w:p>
      <w:r>
        <w:t xml:space="preserve">7. </w:t>
        <w:tab/>
        <w:tab/>
        <w:tab/>
        <w:tab/>
        <w:tab/>
        <w:t>Someone will remember the details, but basically when he was accused of flagging videos, he said it couldn't be him because he was with his family picking rocks in the wild lands at the time.</w:t>
      </w:r>
    </w:p>
    <w:p>
      <w:r>
        <w:rPr>
          <w:b/>
          <w:u w:val="single"/>
        </w:rPr>
        <w:t>130726</w:t>
      </w:r>
    </w:p>
    <w:p>
      <w:r>
        <w:t xml:space="preserve">8. </w:t>
        <w:tab/>
        <w:tab/>
        <w:tab/>
        <w:tab/>
        <w:tab/>
        <w:tab/>
        <w:t>Look up Ballad of Mundane Matt on youtube. Jim gives a full summary since he was there for it.</w:t>
      </w:r>
    </w:p>
    <w:p>
      <w:r>
        <w:rPr>
          <w:b/>
          <w:u w:val="single"/>
        </w:rPr>
        <w:t>130727</w:t>
      </w:r>
    </w:p>
    <w:p>
      <w:r>
        <w:t xml:space="preserve">9. </w:t>
        <w:tab/>
        <w:tab/>
        <w:tab/>
        <w:t>He also said "Wake me up when August ends".   ^^^**CANT** ^^^**WAKE** ^^^**UP** ^^^**INTENSIFIES**</w:t>
      </w:r>
    </w:p>
    <w:p>
      <w:r>
        <w:rPr>
          <w:b/>
          <w:u w:val="single"/>
        </w:rPr>
        <w:t>130728</w:t>
      </w:r>
    </w:p>
    <w:p>
      <w:r>
        <w:t xml:space="preserve">10. </w:t>
        <w:tab/>
        <w:tab/>
        <w:tab/>
        <w:tab/>
        <w:t>&gt;  "Wake me up when August ends".  It has been eternal summer since 2007.</w:t>
      </w:r>
    </w:p>
    <w:p>
      <w:r>
        <w:rPr>
          <w:b/>
          <w:u w:val="single"/>
        </w:rPr>
        <w:t>130729</w:t>
      </w:r>
    </w:p>
    <w:p>
      <w:r>
        <w:t xml:space="preserve">11. </w:t>
        <w:tab/>
        <w:tab/>
        <w:t>So all this is just MundaneMatt trying to be relevant again?</w:t>
      </w:r>
    </w:p>
    <w:p>
      <w:r>
        <w:rPr>
          <w:b/>
          <w:u w:val="single"/>
        </w:rPr>
        <w:t>130730</w:t>
      </w:r>
    </w:p>
    <w:p>
      <w:r>
        <w:t xml:space="preserve">12. </w:t>
        <w:tab/>
        <w:tab/>
        <w:t>So, is this GamerGate2 thing kind of like the Atheism+ thing, where a bunch of SJW's tried to co-opt it and rule over everyone?</w:t>
      </w:r>
    </w:p>
    <w:p>
      <w:r>
        <w:rPr>
          <w:b/>
          <w:u w:val="single"/>
        </w:rPr>
        <w:t>130731</w:t>
      </w:r>
    </w:p>
    <w:p>
      <w:r>
        <w:t>1. I am gonna take a break from my usual trolling. and give a bit more of a thoughtful comment here. This narrative that all men are evil and criminals is genuinely bad for us as a society.  This idiot is so far up his own asshole he would ostracize half the population. and condemn them.  &amp;#x200B;  This mindset that men are 100% of the problem is dangerous. Its radical ideologies like this that get people killed. lets face it here people we all know that not all men are pieces of shit. So if the vast majority of people can accept that why cant these fringe group morons.  &amp;#x200B;  There is shitty people everywhere, weather you are white/black/Asian/Hispanic, gay/straight/lesbian, politically right wing/ politically left wing. but here's the real kicker even though there's all sorts of really shitty people from all walks of life. and yes this colossal fuck wit in the post is one of them.  &amp;#x200B;  it takes a truly spiteful, self loathing and shitty person to be able to just blanket entire populations with accusations and paint them with the same brush. and my friends I ask you how long do we allow these toxic cunts to continue this?. im all for freedom of speech. however when it comes to freedom of speech you have to be prepared for the back lash people will give you.   &amp;#x200B;  this idiot and all the other idiots like him seriously needs to be punched in the face maybe then some sense will be knocked into him.  As I said im all for free speech. but just remember everything has a price you may not be incarcerated for saying something super despicable but you may very well get the shit kicked out of you. and honestly I think this guy could benefit from an ass whooping probably by some really tough ladies who are sick of this shit too.  &amp;#x200B;  anyways that's just my two cents.</w:t>
      </w:r>
    </w:p>
    <w:p>
      <w:r>
        <w:rPr>
          <w:b/>
          <w:u w:val="single"/>
        </w:rPr>
        <w:t>130732</w:t>
      </w:r>
    </w:p>
    <w:p>
      <w:r>
        <w:t xml:space="preserve">2. </w:t>
        <w:tab/>
        <w:t>Like you say, people like him will always exist, in every race, in all walks of life. And among them, I've no doubt there are people like Howey who are predisposed to self-loathing, and generalize it to their entire group in order to feel better about themselves. In the case of men like him, they either assume that every other man is like them, and therefore in need of correction, or they believe it through wishful thinking.  *"If I can convince myself (and everyone around me) that men* ***in general*** *are toxic, then I don't have to feel as bad about my own toxicity,"* or so the reasoning goes. A surprising number of male feminists are overcompensating for their own rapey behavior, and [only later turn out to be abusive assholes](https://www.youtube.com/watch?v=t_eibEi8DmA). And as cruel as it sounds, I really wouldn't shed a tear if this man got MeToo'd in the next year and a half.  My problem is not that people like him exist – they always have, and they're not going away. It is the fact that they are *listened too*, elevated above others, given blue checkmarks, and held up as examples of how we're supposed to behave. Heck, I'd already heard of Hugh Howey before I came across these tweets, though in hindsight, I'm glad I never bought any of his books.  If someone said something even half as bad about women (or any other gender for that matter), it would rightfully be held up as bigotry. The fact that it is not only socially acceptable to demonize men in this way, but encouraged in the name of "equality", is deeply troubling.</w:t>
      </w:r>
    </w:p>
    <w:p>
      <w:r>
        <w:rPr>
          <w:b/>
          <w:u w:val="single"/>
        </w:rPr>
        <w:t>130733</w:t>
      </w:r>
    </w:p>
    <w:p>
      <w:r>
        <w:t xml:space="preserve">3. </w:t>
        <w:tab/>
        <w:tab/>
        <w:t>Check marks on twitter aren't some kind of authority thing. They're just verification that a person is who they claim to be.</w:t>
      </w:r>
    </w:p>
    <w:p>
      <w:r>
        <w:rPr>
          <w:b/>
          <w:u w:val="single"/>
        </w:rPr>
        <w:t>130734</w:t>
      </w:r>
    </w:p>
    <w:p>
      <w:r>
        <w:t xml:space="preserve">4. </w:t>
        <w:tab/>
        <w:tab/>
        <w:tab/>
        <w:t>Tell that to Twitter staff members.</w:t>
      </w:r>
    </w:p>
    <w:p>
      <w:r>
        <w:rPr>
          <w:b/>
          <w:u w:val="single"/>
        </w:rPr>
        <w:t>130735</w:t>
      </w:r>
    </w:p>
    <w:p>
      <w:r>
        <w:t xml:space="preserve">5. </w:t>
        <w:tab/>
        <w:tab/>
        <w:tab/>
        <w:t>It gets taken away if you get caught having the wrong opinions. Regardless of how sure they are that you are who you say you are.</w:t>
      </w:r>
    </w:p>
    <w:p>
      <w:r>
        <w:rPr>
          <w:b/>
          <w:u w:val="single"/>
        </w:rPr>
        <w:t>130736</w:t>
      </w:r>
    </w:p>
    <w:p>
      <w:r>
        <w:t xml:space="preserve">6. </w:t>
        <w:tab/>
        <w:t>&gt;  &gt; this idiot and all the other idiots like him seriously needs to be punched in the face maybe then some sense will be knocked into him.  I don't think that would work. If a man did it, it would "prove" his point. If a woman did it, she's just one of the 1% of violent people who are women.</w:t>
      </w:r>
    </w:p>
    <w:p>
      <w:r>
        <w:rPr>
          <w:b/>
          <w:u w:val="single"/>
        </w:rPr>
        <w:t>130737</w:t>
      </w:r>
    </w:p>
    <w:p>
      <w:r>
        <w:t xml:space="preserve">7. </w:t>
        <w:tab/>
        <w:t>&gt;everything has a price  Yes,Thats true but getting punched in the face is never EVER that price.Physical violence is never ok especially when it comes to vigilantism. Add in the fact that what people deem "despicable" varies and it muddies it alot more.  There are much better and many ways to show your backlash.We should always use them.</w:t>
      </w:r>
    </w:p>
    <w:p>
      <w:r>
        <w:rPr>
          <w:b/>
          <w:u w:val="single"/>
        </w:rPr>
        <w:t>130738</w:t>
      </w:r>
    </w:p>
    <w:p>
      <w:r>
        <w:t>1. Only thing thats weird to me is why the hell it takes 50 minutes to test her, arrest her, and search her car. This cop wastes like 40 minutes doing nothing. It takes fucking 1 hour and 45 minutes for them to conduct a breathalizer test.  Don't they need blood test to ensure conviction in the states like they we do in Europe?</w:t>
      </w:r>
    </w:p>
    <w:p>
      <w:r>
        <w:rPr>
          <w:b/>
          <w:u w:val="single"/>
        </w:rPr>
        <w:t>130739</w:t>
      </w:r>
    </w:p>
    <w:p>
      <w:r>
        <w:t xml:space="preserve">2. </w:t>
        <w:tab/>
        <w:t>No, it's based upon the cop's judgement. If they refuse the breathalyzer the cop has jurisdiction to take them in for the courts to handle.</w:t>
      </w:r>
    </w:p>
    <w:p>
      <w:r>
        <w:rPr>
          <w:b/>
          <w:u w:val="single"/>
        </w:rPr>
        <w:t>130740</w:t>
      </w:r>
    </w:p>
    <w:p>
      <w:r>
        <w:t xml:space="preserve">3. </w:t>
        <w:tab/>
        <w:tab/>
        <w:t>seems like a wonder that you make any DUI arrests at all with such a system. Over here the cop has a breathalizer in the car, a positive test or suspicion + refusal = arrest and a ride to the ER for a blood draw, 20 minutes from stop till blood draw.  But only the blood test counts as accurate evidence in court.</w:t>
      </w:r>
    </w:p>
    <w:p>
      <w:r>
        <w:rPr>
          <w:b/>
          <w:u w:val="single"/>
        </w:rPr>
        <w:t>130741</w:t>
      </w:r>
    </w:p>
    <w:p>
      <w:r>
        <w:t>1. *you’re *than  *cunt</w:t>
      </w:r>
    </w:p>
    <w:p>
      <w:r>
        <w:rPr>
          <w:b/>
          <w:u w:val="single"/>
        </w:rPr>
        <w:t>130742</w:t>
      </w:r>
    </w:p>
    <w:p>
      <w:r>
        <w:t>1. Why do you hate feminists?  Hate is a big part of the problem. I disagree with feminists, but I don't hate them.</w:t>
      </w:r>
    </w:p>
    <w:p>
      <w:r>
        <w:rPr>
          <w:b/>
          <w:u w:val="single"/>
        </w:rPr>
        <w:t>130743</w:t>
      </w:r>
    </w:p>
    <w:p>
      <w:r>
        <w:t xml:space="preserve">2. </w:t>
        <w:tab/>
        <w:t>I don't hate all femminist either, but i do hate the crazy bitches who scream "patriarchy" everytime you try to talk to them and sometimes goes as far as physically attacking men for being men.</w:t>
      </w:r>
    </w:p>
    <w:p>
      <w:r>
        <w:rPr>
          <w:b/>
          <w:u w:val="single"/>
        </w:rPr>
        <w:t>130744</w:t>
      </w:r>
    </w:p>
    <w:p>
      <w:r>
        <w:t xml:space="preserve">3. </w:t>
        <w:tab/>
        <w:tab/>
        <w:t>Those are annoying, but they are a small fraction of feminists.</w:t>
      </w:r>
    </w:p>
    <w:p>
      <w:r>
        <w:rPr>
          <w:b/>
          <w:u w:val="single"/>
        </w:rPr>
        <w:t>130745</w:t>
      </w:r>
    </w:p>
    <w:p>
      <w:r>
        <w:t xml:space="preserve">4. </w:t>
        <w:tab/>
        <w:tab/>
        <w:tab/>
        <w:t>&gt;Those are annoying, but they are a small fraction of feminists.  But they control most of feminism.</w:t>
      </w:r>
    </w:p>
    <w:p>
      <w:r>
        <w:rPr>
          <w:b/>
          <w:u w:val="single"/>
        </w:rPr>
        <w:t>130746</w:t>
      </w:r>
    </w:p>
    <w:p>
      <w:r>
        <w:t xml:space="preserve">5. </w:t>
        <w:tab/>
        <w:tab/>
        <w:tab/>
        <w:tab/>
        <w:t>Exactly. The reasonable feminists are not the ones who have the influence in academia and media, those are absolutely under the control of the hardcore ideologues. Plus just get out with this "true feminist" crap.</w:t>
      </w:r>
    </w:p>
    <w:p>
      <w:r>
        <w:rPr>
          <w:b/>
          <w:u w:val="single"/>
        </w:rPr>
        <w:t>130747</w:t>
      </w:r>
    </w:p>
    <w:p>
      <w:r>
        <w:t xml:space="preserve">6. </w:t>
        <w:tab/>
        <w:tab/>
        <w:tab/>
        <w:tab/>
        <w:tab/>
        <w:t>Or alternatively we don't hear about the normal feminists in academia and media, and so we think the proportion of badfems is higher than it is.</w:t>
      </w:r>
    </w:p>
    <w:p>
      <w:r>
        <w:rPr>
          <w:b/>
          <w:u w:val="single"/>
        </w:rPr>
        <w:t>130748</w:t>
      </w:r>
    </w:p>
    <w:p>
      <w:r>
        <w:t xml:space="preserve">7. </w:t>
        <w:tab/>
        <w:tab/>
        <w:tab/>
        <w:tab/>
        <w:tab/>
        <w:tab/>
        <w:t>Doesn't matter what the ratio is if the proportion of crazies is high enough to alter the entire zeitgeist and set up and normalise a dominant cultural lens that is anti-male.  Like there's a lot of sensible Christians out there but that doesn't mean I'm about to stop pissing on Westboro's bollocks whenever I see it. And if suddenly the messages of WBC started showing up in media and pop culture as presumed truth a la "toxic masculinity", "white men are trash" etc. I would hope I'd have enough fortitude of character to continue to call them malevolent twats instead of shrugging it off because my Christian neighbours are nice people who want everyone to get along.</w:t>
      </w:r>
    </w:p>
    <w:p>
      <w:r>
        <w:rPr>
          <w:b/>
          <w:u w:val="single"/>
        </w:rPr>
        <w:t>130749</w:t>
      </w:r>
    </w:p>
    <w:p>
      <w:r>
        <w:t xml:space="preserve">8. </w:t>
        <w:tab/>
        <w:t>Ok, this can be a long one. People may think that i'm a hypocrite in saying that we should oppose feminism because they have a lot of sexist and misandrist feminists in their movement, while still I still support the MRM.  First of all I don't hate feminists in the sense that I want them to be killed, hurt, raped, have their rights stripped from them or any such thing. I don't want any harm for them, or to have something bad happen to them as a form of vengeance.  But I still hate feminists nonetheless. Why? Because I feel that every single one of them, even if they didn't do any sexist thing to men or said any misandrist thing to them.   We are all humans, men and women alike, we both can be sexist and hateful, we both have sexist assholes who can infiltrate a a good movement and turn it into a hate one.  The difference between feminism and the MRM is that feminism is more than 100 years old, it appeared in the the late 19th century, but we as movement we are still relatively new compared to them.  Unlike us, they have a lot of power and influence. The most we can have is some mysogynistic assholes who spout some sexist nonsense in an Internet forum. They, in the other hand, can block laws, can pass laws, have feminist presidents in their side, have big feminists journalists, judges and professors. They can and already did a big damage to men.  They did more than just say some sexist shit in the Internet, they actually stopped us many times when we wanted to have our rights or have equality for men under the law or socially.   And despite that a lot of feminists labeled every single MRA as a mysogynist, and with us being a small movement without influence or power, we couldn't do shit.  While every single feminists defended feminism by saying the famous phrase '' those are not real feminists, real feminism is about equality'' and enforced the notion that any single one who criticize feminism is a either a mysogynist male or a woman who suffer from internalized misogyny.  They served as a shield for the feminist movement, which was a platform for misandrist and sexist cunts to hurt men and stop them from getting the equality that they wanted.  The only thing that they did is just say that feminism is a movement for equality and that those are not real feminists. Instead of actually doing something, removing those feminists from the position of power that they have, and actually reversing the damage.  But they only served as a shield, as a defense for the feminist movement, the platform that those misandrists used to fuck men up. Those misandrists who not only had a platform from where they can do the sexist shit that they wanted, they didn't had a real threat to them, since even the feminists who claim to be good didn't try to actively remove them and correct what they have done.  Those good feminists defended feminism even if it made things worse for men, because they used it to get their rights,they used men as a stepping stone to have what they want. The ''good'' feminists had their rights, the bad feminists had the vengeance that they wanted from men.   Those good feminists didn’t want to oppose those misandrists who had the power, because they wanted to preserve their movement so that they can have their rights even if it meant to have men as a stepping stone.  So good feminists, bad feminists, both for men had a role in using feminism as hate movement to fuck men up. And that's why I hate. And I don't the MRM to become like feminism. I don't want us to fall in the same mistake.</w:t>
      </w:r>
    </w:p>
    <w:p>
      <w:r>
        <w:rPr>
          <w:b/>
          <w:u w:val="single"/>
        </w:rPr>
        <w:t>130750</w:t>
      </w:r>
    </w:p>
    <w:p>
      <w:r>
        <w:t>1. lmao you cant be omnisexual and lesbian what a retard</w:t>
      </w:r>
    </w:p>
    <w:p>
      <w:r>
        <w:rPr>
          <w:b/>
          <w:u w:val="single"/>
        </w:rPr>
        <w:t>130751</w:t>
      </w:r>
    </w:p>
    <w:p>
      <w:r>
        <w:t xml:space="preserve">2. </w:t>
        <w:tab/>
        <w:t>yes that is the problem here.</w:t>
      </w:r>
    </w:p>
    <w:p>
      <w:r>
        <w:rPr>
          <w:b/>
          <w:u w:val="single"/>
        </w:rPr>
        <w:t>130752</w:t>
      </w:r>
    </w:p>
    <w:p>
      <w:r>
        <w:t>1. Never understood the child support shit in the USA. Seems absolutely retarded.</w:t>
      </w:r>
    </w:p>
    <w:p>
      <w:r>
        <w:rPr>
          <w:b/>
          <w:u w:val="single"/>
        </w:rPr>
        <w:t>130753</w:t>
      </w:r>
    </w:p>
    <w:p>
      <w:r>
        <w:t xml:space="preserve">2. </w:t>
        <w:tab/>
        <w:t>Oh it is. My mom walked out on my family and the courts ordered her to pay $87 a month for my brother i was already 20. My uncle on the other hand was ordered to pay 400 a month.   They are both master plumbers who make 50-60 a year. My uncle lost his business and is in serious trouble with the IRS because of his financial burden. My dad used the used the 87 a month to take my brother to dinnner once a month at this italian restaurant we all used to go to. It was his way of keeping order. My brother is 19 now (im 26) and they still do it. Makes him happy.</w:t>
      </w:r>
    </w:p>
    <w:p>
      <w:r>
        <w:rPr>
          <w:b/>
          <w:u w:val="single"/>
        </w:rPr>
        <w:t>130754</w:t>
      </w:r>
    </w:p>
    <w:p>
      <w:r>
        <w:t>1. Regular CoCs: Forcing an ideology most people don't actually prescribe to down everyones throat is a great thing.  SQLite: Hold my beer.  In all seriousness though, I think it's a great idea to poke fun at the crazy progressives. Debate and reason clearly means nothing to them, maybe shame will do the trick</w:t>
      </w:r>
    </w:p>
    <w:p>
      <w:r>
        <w:rPr>
          <w:b/>
          <w:u w:val="single"/>
        </w:rPr>
        <w:t>130755</w:t>
      </w:r>
    </w:p>
    <w:p>
      <w:r>
        <w:t xml:space="preserve">2. </w:t>
        <w:tab/>
        <w:t>There is a small off-chance that they were actually serious, but I'm gonna go with it being a rather successful poke at the virtue signalers.</w:t>
      </w:r>
    </w:p>
    <w:p>
      <w:r>
        <w:rPr>
          <w:b/>
          <w:u w:val="single"/>
        </w:rPr>
        <w:t>130756</w:t>
      </w:r>
    </w:p>
    <w:p>
      <w:r>
        <w:t xml:space="preserve">3. </w:t>
        <w:tab/>
        <w:tab/>
        <w:t>I read the thread that was linked on hacker news.  I honestly don't think it is a joke, it may really be that the head guy behind it is a christian (which would be rare, but not completely unheard of, among hackers).</w:t>
      </w:r>
    </w:p>
    <w:p>
      <w:r>
        <w:rPr>
          <w:b/>
          <w:u w:val="single"/>
        </w:rPr>
        <w:t>130757</w:t>
      </w:r>
    </w:p>
    <w:p>
      <w:r>
        <w:t xml:space="preserve">4. </w:t>
        <w:tab/>
        <w:tab/>
        <w:tab/>
        <w:t>Hipp is definitely christian, and while he is poking fun (the commit making the change date back from february, back when the CoC stuff started really making the rounds) it's not totally ironic. then again, their CoC only engages contributors, who are like... i don't know, two ? including hipp and his other personalities ? SQLite is not "open contributions" at all. you have to be this tall to ride in this christian theme park.</w:t>
      </w:r>
    </w:p>
    <w:p>
      <w:r>
        <w:rPr>
          <w:b/>
          <w:u w:val="single"/>
        </w:rPr>
        <w:t>130758</w:t>
      </w:r>
    </w:p>
    <w:p>
      <w:r>
        <w:t xml:space="preserve">5. </w:t>
        <w:tab/>
        <w:tab/>
        <w:tab/>
        <w:tab/>
        <w:t>The page seems to imply some of their clients put pressure on them. I think it's plausible that there might be a corporation that has a "software we use must have a CoC" policy meant for virtue signalling.</w:t>
      </w:r>
    </w:p>
    <w:p>
      <w:r>
        <w:rPr>
          <w:b/>
          <w:u w:val="single"/>
        </w:rPr>
        <w:t>130759</w:t>
      </w:r>
    </w:p>
    <w:p>
      <w:r>
        <w:t xml:space="preserve">6. </w:t>
        <w:tab/>
        <w:tab/>
        <w:tab/>
        <w:tab/>
        <w:tab/>
        <w:t>nobody can ever put pressure on the SQLite team, in any form whatsoever. outside of Hipp himself waking up one day and deciding "hey now we're woke af fam", basically nothing can make them budge. the consulting company selling support is himself &amp; partners, the code is public domain but not open t o contribution, and they're very very much financially independent thanks to the two billions plus device the software is deployed on.  however, using the occasion be a cheeky cunt, while i didn't peg the character as it, it wouldn't surprise me that much. woke tech twitter has been fuming over that, which gotta give a hearty chuckle to anybody that can look at them from the position hwaci is.  edit: for a more concrete answer : SQLite being public domains means nobody asks for shit from the SQLite team, there's zero string attached, even less than the GPL license , or even less than the BSD license. there's zero reason for a corporation using SQLite to pressure the team, because they can keep mooching out of the excellent work of the team without ever paying a dime if they don't feel inclined to.  full disclosure: a lot feel inclined to because SQLite professional support is laughably cheap, and you get access to answers from people that actually know what the fuck they're talking about. and when you're dealing with hundred million dollars business, you ain't fucking up your pasty few thousands dollars contract over twitter bullcrap. the adults are in the room now.  incidentally, if you're professionally using SQLite and are in a position to bully manglement into buying at least a perpetual license, please do. SQLite is basically the best fucking case we can get out of open software, and every dollar your random $bigcorp will send up their way **will** be used to make the software better, regardless of your, your manglement, and hipp's opinion.</w:t>
      </w:r>
    </w:p>
    <w:p>
      <w:r>
        <w:rPr>
          <w:b/>
          <w:u w:val="single"/>
        </w:rPr>
        <w:t>130760</w:t>
      </w:r>
    </w:p>
    <w:p>
      <w:r>
        <w:t>1. Love me some overwatch.   Its a good games with a diverse cast, not a good game because of the diverse cast</w:t>
      </w:r>
    </w:p>
    <w:p>
      <w:r>
        <w:rPr>
          <w:b/>
          <w:u w:val="single"/>
        </w:rPr>
        <w:t>130761</w:t>
      </w:r>
    </w:p>
    <w:p>
      <w:r>
        <w:t xml:space="preserve">2. </w:t>
        <w:tab/>
        <w:t>I avoid everything diverse.  I am like English cuisine.</w:t>
      </w:r>
    </w:p>
    <w:p>
      <w:r>
        <w:rPr>
          <w:b/>
          <w:u w:val="single"/>
        </w:rPr>
        <w:t>130762</w:t>
      </w:r>
    </w:p>
    <w:p>
      <w:r>
        <w:t xml:space="preserve">3. </w:t>
        <w:tab/>
        <w:tab/>
        <w:t>Stop appropriating I pronouns.</w:t>
      </w:r>
    </w:p>
    <w:p>
      <w:r>
        <w:rPr>
          <w:b/>
          <w:u w:val="single"/>
        </w:rPr>
        <w:t>130763</w:t>
      </w:r>
    </w:p>
    <w:p>
      <w:r>
        <w:t xml:space="preserve">4. </w:t>
        <w:tab/>
        <w:tab/>
        <w:tab/>
        <w:t>I cunt!</w:t>
      </w:r>
    </w:p>
    <w:p>
      <w:r>
        <w:rPr>
          <w:b/>
          <w:u w:val="single"/>
        </w:rPr>
        <w:t>130764</w:t>
      </w:r>
    </w:p>
    <w:p>
      <w:r>
        <w:t>1. So therefore they are banning everyone who says “Russian bots” etc, right?  Of course they are.  They aren’t completely unashamed political partisans.  Let’s just wait.</w:t>
      </w:r>
    </w:p>
    <w:p>
      <w:r>
        <w:rPr>
          <w:b/>
          <w:u w:val="single"/>
        </w:rPr>
        <w:t>130765</w:t>
      </w:r>
    </w:p>
    <w:p>
      <w:r>
        <w:t xml:space="preserve">2. </w:t>
        <w:tab/>
        <w:t>Except Russian propaganda bots are actually a thing? The NPC meme is just another dumb meme to discredit the majority of Americans.</w:t>
      </w:r>
    </w:p>
    <w:p>
      <w:r>
        <w:rPr>
          <w:b/>
          <w:u w:val="single"/>
        </w:rPr>
        <w:t>130766</w:t>
      </w:r>
    </w:p>
    <w:p>
      <w:r>
        <w:t xml:space="preserve">3. </w:t>
        <w:tab/>
        <w:tab/>
        <w:t>if by majority you mean "tiny fringe of likely rapists", then yes.</w:t>
      </w:r>
    </w:p>
    <w:p>
      <w:r>
        <w:rPr>
          <w:b/>
          <w:u w:val="single"/>
        </w:rPr>
        <w:t>130767</w:t>
      </w:r>
    </w:p>
    <w:p>
      <w:r>
        <w:t xml:space="preserve">4. </w:t>
        <w:tab/>
        <w:tab/>
        <w:tab/>
        <w:t>If 65% of the nation is a "tiny fringe of likely rapists", you might be a retard.</w:t>
      </w:r>
    </w:p>
    <w:p>
      <w:r>
        <w:rPr>
          <w:b/>
          <w:u w:val="single"/>
        </w:rPr>
        <w:t>130768</w:t>
      </w:r>
    </w:p>
    <w:p>
      <w:r>
        <w:t xml:space="preserve">5. </w:t>
        <w:tab/>
        <w:tab/>
        <w:tab/>
        <w:tab/>
        <w:t>I'm sure you have a source for this 65% statistic?  Also, this is not a far-left hugbox, so please stay civil. I know its hard for you "people", but please try, consider it practice for your parole hearings.  EDIT: Everyone knows that there being no source means it is right, I mean after all, harvey weinstein is a left wing hero.</w:t>
      </w:r>
    </w:p>
    <w:p>
      <w:r>
        <w:rPr>
          <w:b/>
          <w:u w:val="single"/>
        </w:rPr>
        <w:t>130769</w:t>
      </w:r>
    </w:p>
    <w:p>
      <w:r>
        <w:t xml:space="preserve">6. </w:t>
        <w:tab/>
        <w:tab/>
        <w:tab/>
        <w:tab/>
        <w:tab/>
        <w:t>&gt;civil &gt;you "people"  Hmm  And 65% refers to the fact that Trump's approval rating has hit 35% multiple times. Meaning that 65% of people don't approve of him.</w:t>
      </w:r>
    </w:p>
    <w:p>
      <w:r>
        <w:rPr>
          <w:b/>
          <w:u w:val="single"/>
        </w:rPr>
        <w:t>130770</w:t>
      </w:r>
    </w:p>
    <w:p>
      <w:r>
        <w:t xml:space="preserve">7. </w:t>
        <w:tab/>
        <w:tab/>
        <w:tab/>
        <w:tab/>
        <w:tab/>
        <w:tab/>
        <w:t>Depends on which poll you refer to, really.  Rasmussen has had him at 50% for a while now.   You, unlike I just did, haven't mentioned a source.  And no, I don't owe you civility because you started with the harvey weinstein fanclub speak first.  And lastly; the NPC meme isn't about average people who are against trump, it is against "people" who just spout liberal talking points.   EDIT: and it is quite rich, coming from the people who have dehumanized ALL opposition for a few decades now to start crying about being dehumanized for acting like actual robots.</w:t>
      </w:r>
    </w:p>
    <w:p>
      <w:r>
        <w:rPr>
          <w:b/>
          <w:u w:val="single"/>
        </w:rPr>
        <w:t>130771</w:t>
      </w:r>
    </w:p>
    <w:p>
      <w:r>
        <w:t xml:space="preserve">8. </w:t>
        <w:tab/>
        <w:tab/>
        <w:tab/>
        <w:tab/>
        <w:t>&gt; you might be a retard.  And this is a R1 violation so here's your R1 warning.</w:t>
      </w:r>
    </w:p>
    <w:p>
      <w:r>
        <w:rPr>
          <w:b/>
          <w:u w:val="single"/>
        </w:rPr>
        <w:t>130772</w:t>
      </w:r>
    </w:p>
    <w:p>
      <w:r>
        <w:t xml:space="preserve">9. </w:t>
        <w:tab/>
        <w:tab/>
        <w:tab/>
        <w:tab/>
        <w:tab/>
        <w:t>Cause calling half the nation rapists isn't an insult? K</w:t>
      </w:r>
    </w:p>
    <w:p>
      <w:r>
        <w:rPr>
          <w:b/>
          <w:u w:val="single"/>
        </w:rPr>
        <w:t>130773</w:t>
      </w:r>
    </w:p>
    <w:p>
      <w:r>
        <w:t xml:space="preserve">10. </w:t>
        <w:tab/>
        <w:tab/>
        <w:tab/>
        <w:tab/>
        <w:tab/>
        <w:tab/>
        <w:t>But but but they said something I dislike so they rules shouldn't apply.  No.  Someone else breaks a rule report it.</w:t>
      </w:r>
    </w:p>
    <w:p>
      <w:r>
        <w:rPr>
          <w:b/>
          <w:u w:val="single"/>
        </w:rPr>
        <w:t>130774</w:t>
      </w:r>
    </w:p>
    <w:p>
      <w:r>
        <w:t>1. Cunt</w:t>
      </w:r>
    </w:p>
    <w:p>
      <w:r>
        <w:rPr>
          <w:b/>
          <w:u w:val="single"/>
        </w:rPr>
        <w:t>130775</w:t>
      </w:r>
    </w:p>
    <w:p>
      <w:r>
        <w:t>1. The reason I work is because I’m ambitious and want to keep living my upper middle class lifestyle. I also have too much pride to be a useless leech and mooch off of my parents not doing shit with my life. Nothing wrong with living with your parents as long as it’s until you finish getting your degree, establishing a career, and saving up for your own house instead of settling for renting a shitty apartment. If you have no shame, by all means stay home with your parents and play video games till they die of old age then what are you gonna do live off of welfare ? That’s some beta ass shit to me, a true man will work hard and reap all the benefits by not allowing a bitch into their life to take it away.</w:t>
      </w:r>
    </w:p>
    <w:p>
      <w:r>
        <w:rPr>
          <w:b/>
          <w:u w:val="single"/>
        </w:rPr>
        <w:t>130776</w:t>
      </w:r>
    </w:p>
    <w:p>
      <w:r>
        <w:t xml:space="preserve">2. </w:t>
        <w:tab/>
        <w:t>While I tend to agree with what you’re saying, isn’t this exactly against what mgtow is all about? Don’t gatekeep what a man or anyone needs to do. It’s their life. It seems sad to me. But that’s their decision to make not mine.</w:t>
      </w:r>
    </w:p>
    <w:p>
      <w:r>
        <w:rPr>
          <w:b/>
          <w:u w:val="single"/>
        </w:rPr>
        <w:t>130777</w:t>
      </w:r>
    </w:p>
    <w:p>
      <w:r>
        <w:t xml:space="preserve">3. </w:t>
        <w:tab/>
        <w:tab/>
        <w:t>It's their life sure but as long as they don't get any government help and walfare. Then this is my issue as well. I don't want a part of my taxes going to a lazy cunt. Male or female. On the other hand as a young guy with his own company I'd say fuck them. Less competition and more work/income for me.</w:t>
      </w:r>
    </w:p>
    <w:p>
      <w:r>
        <w:rPr>
          <w:b/>
          <w:u w:val="single"/>
        </w:rPr>
        <w:t>130778</w:t>
      </w:r>
    </w:p>
    <w:p>
      <w:r>
        <w:t>1. Well, that was a particular brand of satisfaction right there.  This is what happens when women don't have men to fight their battles for them.</w:t>
      </w:r>
    </w:p>
    <w:p>
      <w:r>
        <w:rPr>
          <w:b/>
          <w:u w:val="single"/>
        </w:rPr>
        <w:t>130779</w:t>
      </w:r>
    </w:p>
    <w:p>
      <w:r>
        <w:t xml:space="preserve">2. </w:t>
        <w:tab/>
        <w:t>Except it’s a year old and [completely fake.](https://www.reddit.com/r/yourmomshousepodcast/comments/64h24q/woman_forced_to_pick_up_her_dogs_poop_barehanded/dg2r2kz/) Do people not do basic fact checking anymore? Or is it one of those “it’s something I want to be true therefore I automatically believe it” things?  A quick rule for tv, internet, and any other media. If you are shown something that instantly makes you feel a strong emotional reaction of “yeah!!” or “I am very angry about that!” or “That makes me very afraid!”, **you should question it.** A large part of the news and even these quasi news pages is fake, wrong, or simply out of context and the original creator are playing on the knee jerk reactions of emotional people to click and share it.   This goes for mainstream news, justice style videos, and everything else. If it seems too good to be true, it probably is.  Edit, since some people aren’t getting the point, it’s totally fine to enjoy this if you know it’s fake. I love Star Wars but I know it’s fake, it’s entertainment. Based on the comments the vast majority of this sub *actually believes this is real* and saying stuff like “glad she got what was coming to her.” This is incredibly dangerous; cuz if almost every single person on this sub fell for this one, what other fake things are they believing is real?</w:t>
      </w:r>
    </w:p>
    <w:p>
      <w:r>
        <w:rPr>
          <w:b/>
          <w:u w:val="single"/>
        </w:rPr>
        <w:t>130780</w:t>
      </w:r>
    </w:p>
    <w:p>
      <w:r>
        <w:t xml:space="preserve">3. </w:t>
        <w:tab/>
        <w:tab/>
        <w:t>[deleted]</w:t>
      </w:r>
    </w:p>
    <w:p>
      <w:r>
        <w:rPr>
          <w:b/>
          <w:u w:val="single"/>
        </w:rPr>
        <w:t>130781</w:t>
      </w:r>
    </w:p>
    <w:p>
      <w:r>
        <w:t xml:space="preserve">4. </w:t>
        <w:tab/>
        <w:tab/>
        <w:tab/>
        <w:t>&gt; we just don't care that much  You should, though, because if you fall for the little shit, you'll probably fall for the big shit, too, and you don't want to eat just any old shit some media corp wants to feed you, do you? I mean sure, the show is nice, but you should always be wondering who is benefiting from your consumption of a particular video or article...</w:t>
      </w:r>
    </w:p>
    <w:p>
      <w:r>
        <w:rPr>
          <w:b/>
          <w:u w:val="single"/>
        </w:rPr>
        <w:t>130782</w:t>
      </w:r>
    </w:p>
    <w:p>
      <w:r>
        <w:t xml:space="preserve">5. </w:t>
        <w:tab/>
        <w:tab/>
        <w:tab/>
        <w:tab/>
        <w:t>[deleted]</w:t>
      </w:r>
    </w:p>
    <w:p>
      <w:r>
        <w:rPr>
          <w:b/>
          <w:u w:val="single"/>
        </w:rPr>
        <w:t>130783</w:t>
      </w:r>
    </w:p>
    <w:p>
      <w:r>
        <w:t xml:space="preserve">6. </w:t>
        <w:tab/>
        <w:tab/>
        <w:tab/>
        <w:tab/>
        <w:tab/>
        <w:t>It is very serious because lots of people don't know what to do, and this video suggests strongly one type of reaction.</w:t>
      </w:r>
    </w:p>
    <w:p>
      <w:r>
        <w:rPr>
          <w:b/>
          <w:u w:val="single"/>
        </w:rPr>
        <w:t>130784</w:t>
      </w:r>
    </w:p>
    <w:p>
      <w:r>
        <w:t xml:space="preserve">7. </w:t>
        <w:tab/>
        <w:tab/>
        <w:tab/>
        <w:tab/>
        <w:tab/>
        <w:tab/>
        <w:t>[deleted]</w:t>
      </w:r>
    </w:p>
    <w:p>
      <w:r>
        <w:rPr>
          <w:b/>
          <w:u w:val="single"/>
        </w:rPr>
        <w:t>130785</w:t>
      </w:r>
    </w:p>
    <w:p>
      <w:r>
        <w:t xml:space="preserve">8. </w:t>
        <w:tab/>
        <w:tab/>
        <w:tab/>
        <w:tab/>
        <w:tab/>
        <w:tab/>
        <w:tab/>
        <w:t>So all kids who grow up without a wise teacher deserve negative consequences?</w:t>
      </w:r>
    </w:p>
    <w:p>
      <w:r>
        <w:rPr>
          <w:b/>
          <w:u w:val="single"/>
        </w:rPr>
        <w:t>130786</w:t>
      </w:r>
    </w:p>
    <w:p>
      <w:r>
        <w:t xml:space="preserve">9. </w:t>
        <w:tab/>
        <w:tab/>
        <w:tab/>
        <w:tab/>
        <w:tab/>
        <w:tab/>
        <w:tab/>
        <w:tab/>
        <w:t>Yes.   At a certain age, childhood disadvantages become adult choices.</w:t>
      </w:r>
    </w:p>
    <w:p>
      <w:r>
        <w:rPr>
          <w:b/>
          <w:u w:val="single"/>
        </w:rPr>
        <w:t>130787</w:t>
      </w:r>
    </w:p>
    <w:p>
      <w:r>
        <w:t xml:space="preserve">10. </w:t>
        <w:tab/>
        <w:tab/>
        <w:tab/>
        <w:tab/>
        <w:tab/>
        <w:tab/>
        <w:tab/>
        <w:tab/>
        <w:tab/>
        <w:t>Humans who express themselves have the responsibility of not doing harm in the form of spreading misinformation and/or horrible leadership to the young and/or impressionable in society. Now, you may believe you have no responsibility to others because you're not physically related, but I believe you still have the responsibility to do no harm and that every human who expresses him/herself must restrict his or her own expression for that purpose. This is the very reason that kids are not admitted to movies with a certain rating.  This comes down to what you think a human being is. If you think we're all just disassociated hormones and electrical impulses firing without value, meaning, or reason, we will never agree in this discussion.</w:t>
      </w:r>
    </w:p>
    <w:p>
      <w:r>
        <w:rPr>
          <w:b/>
          <w:u w:val="single"/>
        </w:rPr>
        <w:t>130788</w:t>
      </w:r>
    </w:p>
    <w:p>
      <w:r>
        <w:t xml:space="preserve">11. </w:t>
        <w:tab/>
        <w:tab/>
        <w:tab/>
        <w:tab/>
        <w:tab/>
        <w:tab/>
        <w:tab/>
        <w:tab/>
        <w:tab/>
        <w:tab/>
        <w:t>**TL;DR** The problem you've noticed is entirely valid, but the solution you've suggested is fucktarded at best.  &gt;If you think we're all just disassociated hormones and electrical impulses firing without value, meaning, or reason, we will never agree in this discussion.  Interesting that you see it as an either/or stance. Either we're all so connected it's necessary that I fact-check my toilet-time entertainment, or we're all just bio-mass. My stance is closer to a compromise between these.   The internet is not rated E for everyone. If a responsible parent or legal guardian is not present to guide a child away from boards like this, that's not my problem. Me trying to be aware of that issue will do fuck all to fix it, because we have no way of knowing how many children are seeing this type of content.</w:t>
      </w:r>
    </w:p>
    <w:p>
      <w:r>
        <w:rPr>
          <w:b/>
          <w:u w:val="single"/>
        </w:rPr>
        <w:t>130789</w:t>
      </w:r>
    </w:p>
    <w:p>
      <w:r>
        <w:t xml:space="preserve">12. </w:t>
        <w:tab/>
        <w:tab/>
        <w:tab/>
        <w:tab/>
        <w:tab/>
        <w:tab/>
        <w:tab/>
        <w:tab/>
        <w:tab/>
        <w:tab/>
        <w:tab/>
        <w:t>&gt; the solution you've suggested   I suppose this is a reference to the disclaimer-in-the-credits that I suggested  &gt; fucktarded  This is elementary school vocabulary; are you in 5th grade? A disclaimer at the end of a video is obviously reasonable since **it's so easy and costs nothing**. You're defending your innocence in lying, which is an attempt to hide the truth. This is an embrace of dishonesty, and that just feels bad no matter what I believe.  &gt;  My stance is closer to a compromise between these.  For one reason or another, you reject the concept of having a responsibility towards others. I said our disagreement will stem from a disagreement about fundamental beliefs. It doesn't matter that you have a 3rd stance or a 234th. It's different. Thus, the law alone will govern us both and not views of morality.   This is the only smart thing to say unlike "fucktarded", **which suggests I have accepted your fundamental beliefs about what we are, whatever they are, but am failing to implement them.**</w:t>
      </w:r>
    </w:p>
    <w:p>
      <w:r>
        <w:rPr>
          <w:b/>
          <w:u w:val="single"/>
        </w:rPr>
        <w:t>130790</w:t>
      </w:r>
    </w:p>
    <w:p>
      <w:r>
        <w:t xml:space="preserve">13. </w:t>
        <w:tab/>
        <w:tab/>
        <w:tab/>
        <w:tab/>
        <w:tab/>
        <w:tab/>
        <w:tab/>
        <w:tab/>
        <w:tab/>
        <w:tab/>
        <w:tab/>
        <w:tab/>
        <w:t>&gt;I suppose this is a reference to the disclaimer-in-the-credits that I suggested  I didn't bother reading every entry on this thread, I don't have that kind of free time. Disclaimer in the credits is less retarded than the solution suggested at the top of this thread by order of magnitude, but still kinda retarded. How many kids do you know that read the credits? It's cool that it costs nothing, but is it worth implementing if it also fixes nothing?  &gt;This is elementary school vocabulary; are you in 5th grade?  It's a shame I didn't use more swears to get your panties in a wad, because maybe you wouldn't have resorted to making shit up.  For example:  &gt;For one reason or another, you reject the concept of having a responsibility towards others.  I do nothing of the sort. I have a cat. My husband and I are business owners and (subsequently) employers. We do charity and outreach projects through our business (some of which even touch on this issue.) Among my siblings, I'm the caretaker for our aging parents. I volunteer in my community. I volunteer to babysit when friends or family members find themselves in a pinch, and I teach those kids how to safely and effectively use the internet.  Just because I draw the line at *random* children and midwits that *might* be impacted by my shitter-time entertainment does not mean I outright reject my duty of community.  **TL;DR** When you bluster about lying and then immediately turn around and spout your own lies, I can't help but be grossly underwhelmed.</w:t>
      </w:r>
    </w:p>
    <w:p>
      <w:r>
        <w:rPr>
          <w:b/>
          <w:u w:val="single"/>
        </w:rPr>
        <w:t>130791</w:t>
      </w:r>
    </w:p>
    <w:p>
      <w:r>
        <w:t xml:space="preserve">14. </w:t>
        <w:tab/>
        <w:tab/>
        <w:t>Alright good, you did your good deed of the day and told us it was fake. Why the outrage? Are you saying the video is "obviously" fake? How would we know? Point out what part of it looks fake. The guy sounds intimidating as fuck, obviously the "junkie bf" would rather not be knocked out. As far as the obnoxious woman in question, I've seen better do worse.   The whole thing looks quite plausible. If it's not, let us know and don't be a cunt about it.</w:t>
      </w:r>
    </w:p>
    <w:p>
      <w:r>
        <w:rPr>
          <w:b/>
          <w:u w:val="single"/>
        </w:rPr>
        <w:t>130792</w:t>
      </w:r>
    </w:p>
    <w:p>
      <w:r>
        <w:t xml:space="preserve">15. </w:t>
        <w:tab/>
        <w:tab/>
        <w:tab/>
        <w:t>you're just mad because you couldn't tell it was fake.  i couldn't tell either but i'm not gonna fucking jump on a guy because he showed me truth.  and he never said that it's obviously fake, he said it's completely fake.  what you see as condescension is just your own self-consciousness.  grow up, dude.</w:t>
      </w:r>
    </w:p>
    <w:p>
      <w:r>
        <w:rPr>
          <w:b/>
          <w:u w:val="single"/>
        </w:rPr>
        <w:t>130793</w:t>
      </w:r>
    </w:p>
    <w:p>
      <w:r>
        <w:t xml:space="preserve">16. </w:t>
        <w:tab/>
        <w:tab/>
        <w:tab/>
        <w:tab/>
        <w:t>na people are mad because he acts like he has proof then just links to another redditor saying the same thing he is. Thats not proof lol.  You just got manipulated by an idiot parroting bullshit from a pedestal.</w:t>
      </w:r>
    </w:p>
    <w:p>
      <w:r>
        <w:rPr>
          <w:b/>
          <w:u w:val="single"/>
        </w:rPr>
        <w:t>130794</w:t>
      </w:r>
    </w:p>
    <w:p>
      <w:r>
        <w:t xml:space="preserve">17. </w:t>
        <w:tab/>
        <w:tab/>
        <w:tab/>
        <w:tab/>
        <w:tab/>
        <w:t>It's called balance of probability. Sure, it could be real. it almost definitely isn't.</w:t>
      </w:r>
    </w:p>
    <w:p>
      <w:r>
        <w:rPr>
          <w:b/>
          <w:u w:val="single"/>
        </w:rPr>
        <w:t>130795</w:t>
      </w:r>
    </w:p>
    <w:p>
      <w:r>
        <w:t xml:space="preserve">18. </w:t>
        <w:tab/>
        <w:tab/>
        <w:tab/>
        <w:t>Point to where I said obvious? Not once in my entire post. I said that we need to use logic and the fact that so many people are having an emotional reaction of “f yeah” means you should question it. This is no different than a meme that says “women are bad. Amiright bruh?” It’s not a pussy pass being denied, it’s fake.   Pointing out facts and telling people to be careful is considered outrage to you, really? Are you sure you’re not lashing out at me because you fell for it and now feel stupid and it needs to be someone else’s fault than yours?  This was a prank video that’s been posted before and the vast majority of this sub completely **gobbled it up as fact without questioning it.** If you can’t see the wider danger of that then I don’t know what to tell ya.</w:t>
      </w:r>
    </w:p>
    <w:p>
      <w:r>
        <w:rPr>
          <w:b/>
          <w:u w:val="single"/>
        </w:rPr>
        <w:t>130796</w:t>
      </w:r>
    </w:p>
    <w:p>
      <w:r>
        <w:t xml:space="preserve">19. </w:t>
        <w:tab/>
        <w:tab/>
        <w:tab/>
        <w:tab/>
        <w:t>&gt;Point to where I said obvious? Not once in my entire post.  Pick one, please. It's either **obvious** enough that **"basic fact checking"** can clarify the origin/purpose of this video, or it's not. Don't sit the fence just because you're aware of the tough sell on fact-checking Youtube randos.  &gt;Pointing out facts and telling people to be careful is considered outrage to you, really?  Nah, probably had more to do with the several-paragraphs-long effort post you made to debunk the video.</w:t>
      </w:r>
    </w:p>
    <w:p>
      <w:r>
        <w:rPr>
          <w:b/>
          <w:u w:val="single"/>
        </w:rPr>
        <w:t>130797</w:t>
      </w:r>
    </w:p>
    <w:p>
      <w:r>
        <w:t xml:space="preserve">20. </w:t>
        <w:tab/>
        <w:tab/>
        <w:tab/>
        <w:tab/>
        <w:tab/>
        <w:t>It was the several-paragraphs-long rant indeed.</w:t>
      </w:r>
    </w:p>
    <w:p>
      <w:r>
        <w:rPr>
          <w:b/>
          <w:u w:val="single"/>
        </w:rPr>
        <w:t>130798</w:t>
      </w:r>
    </w:p>
    <w:p>
      <w:r>
        <w:t>1. More like n-word pass denied.</w:t>
      </w:r>
    </w:p>
    <w:p>
      <w:r>
        <w:rPr>
          <w:b/>
          <w:u w:val="single"/>
        </w:rPr>
        <w:t>130799</w:t>
      </w:r>
    </w:p>
    <w:p>
      <w:r>
        <w:t xml:space="preserve">2. </w:t>
        <w:tab/>
        <w:t>You’re like a diet racist, you unironically use racial slurs but you don’t even have the balls to actually use them</w:t>
      </w:r>
    </w:p>
    <w:p>
      <w:r>
        <w:rPr>
          <w:b/>
          <w:u w:val="single"/>
        </w:rPr>
        <w:t>130800</w:t>
      </w:r>
    </w:p>
    <w:p>
      <w:r>
        <w:t xml:space="preserve">3. </w:t>
        <w:tab/>
        <w:tab/>
        <w:t>I did not want to get banned.</w:t>
      </w:r>
    </w:p>
    <w:p>
      <w:r>
        <w:rPr>
          <w:b/>
          <w:u w:val="single"/>
        </w:rPr>
        <w:t>130801</w:t>
      </w:r>
    </w:p>
    <w:p>
      <w:r>
        <w:t xml:space="preserve">4. </w:t>
        <w:tab/>
        <w:tab/>
        <w:tab/>
        <w:t>protip don’t be an asshat and you won’t</w:t>
      </w:r>
    </w:p>
    <w:p>
      <w:r>
        <w:rPr>
          <w:b/>
          <w:u w:val="single"/>
        </w:rPr>
        <w:t>130802</w:t>
      </w:r>
    </w:p>
    <w:p>
      <w:r>
        <w:t xml:space="preserve">5. </w:t>
        <w:tab/>
        <w:tab/>
        <w:tab/>
        <w:tab/>
        <w:t>Late time I checked, it was also shitty to refer to a woman by her genitals, so maybe those in glass houses shouldn't throw stones.</w:t>
      </w:r>
    </w:p>
    <w:p>
      <w:r>
        <w:rPr>
          <w:b/>
          <w:u w:val="single"/>
        </w:rPr>
        <w:t>130803</w:t>
      </w:r>
    </w:p>
    <w:p>
      <w:r>
        <w:t xml:space="preserve">6. </w:t>
        <w:tab/>
        <w:tab/>
        <w:tab/>
        <w:tab/>
        <w:tab/>
        <w:t>Last I checked, no it wasn’t. Words like dick, cock, cunt, pussy etc are all insults independent of their sexual meanings. Not only that but I never even called this woman any of those things, so I’m not quite sure where my glass house originated.</w:t>
      </w:r>
    </w:p>
    <w:p>
      <w:r>
        <w:rPr>
          <w:b/>
          <w:u w:val="single"/>
        </w:rPr>
        <w:t>130804</w:t>
      </w:r>
    </w:p>
    <w:p>
      <w:r>
        <w:t xml:space="preserve">7. </w:t>
        <w:tab/>
        <w:tab/>
        <w:tab/>
        <w:tab/>
        <w:tab/>
        <w:tab/>
        <w:t>I never said it was sexual, I said it was shitty.  You're on pussypassdenied, my dude.</w:t>
      </w:r>
    </w:p>
    <w:p>
      <w:r>
        <w:rPr>
          <w:b/>
          <w:u w:val="single"/>
        </w:rPr>
        <w:t>130805</w:t>
      </w:r>
    </w:p>
    <w:p>
      <w:r>
        <w:t xml:space="preserve">8. </w:t>
        <w:tab/>
        <w:tab/>
        <w:tab/>
        <w:tab/>
        <w:tab/>
        <w:tab/>
        <w:tab/>
        <w:t>You clearly misunderstood my comment.   I said that they were contextually independent of their sexual meaning and thus their ties to either sex (thus, woman vs man). You said that it was shitty to refer to a woman “by her genitals” which is not necessarily the intent of calling someone a cunt.</w:t>
      </w:r>
    </w:p>
    <w:p>
      <w:r>
        <w:rPr>
          <w:b/>
          <w:u w:val="single"/>
        </w:rPr>
        <w:t>130806</w:t>
      </w:r>
    </w:p>
    <w:p>
      <w:r>
        <w:t xml:space="preserve">9. </w:t>
        <w:tab/>
        <w:tab/>
        <w:tab/>
        <w:tab/>
        <w:tab/>
        <w:tab/>
        <w:tab/>
        <w:tab/>
        <w:t>Except pussypassdenied isn't for men, so it is gendered.</w:t>
      </w:r>
    </w:p>
    <w:p>
      <w:r>
        <w:rPr>
          <w:b/>
          <w:u w:val="single"/>
        </w:rPr>
        <w:t>130807</w:t>
      </w:r>
    </w:p>
    <w:p>
      <w:r>
        <w:t xml:space="preserve">10. </w:t>
        <w:tab/>
        <w:tab/>
        <w:tab/>
        <w:tab/>
        <w:tab/>
        <w:tab/>
        <w:tab/>
        <w:tab/>
        <w:tab/>
        <w:t>But the insult isn’t per se</w:t>
      </w:r>
    </w:p>
    <w:p>
      <w:r>
        <w:rPr>
          <w:b/>
          <w:u w:val="single"/>
        </w:rPr>
        <w:t>130808</w:t>
      </w:r>
    </w:p>
    <w:p>
      <w:r>
        <w:t xml:space="preserve">11. </w:t>
        <w:tab/>
        <w:tab/>
        <w:tab/>
        <w:tab/>
        <w:tab/>
        <w:tab/>
        <w:tab/>
        <w:tab/>
        <w:tab/>
        <w:tab/>
        <w:t>I'm not gonna keep arguing. The fact is, this story has nothing to do with her gender. She might be a woman, but she played the race card, not the gender card. So it's not ppd, it's npd.</w:t>
      </w:r>
    </w:p>
    <w:p>
      <w:r>
        <w:rPr>
          <w:b/>
          <w:u w:val="single"/>
        </w:rPr>
        <w:t>130809</w:t>
      </w:r>
    </w:p>
    <w:p>
      <w:r>
        <w:t xml:space="preserve">12. </w:t>
        <w:tab/>
        <w:tab/>
        <w:tab/>
        <w:tab/>
        <w:tab/>
        <w:tab/>
        <w:tab/>
        <w:tab/>
        <w:tab/>
        <w:tab/>
        <w:tab/>
        <w:t>I’m not saying that it’s ppd, I’m saying that you’re a fucking idiot and a racist for straight up calling her a nigger. Absolutely uncalled for in any situation and really telling of one’s personality.</w:t>
      </w:r>
    </w:p>
    <w:p>
      <w:r>
        <w:rPr>
          <w:b/>
          <w:u w:val="single"/>
        </w:rPr>
        <w:t>130810</w:t>
      </w:r>
    </w:p>
    <w:p>
      <w:r>
        <w:t xml:space="preserve">13. </w:t>
        <w:tab/>
        <w:tab/>
        <w:tab/>
        <w:tab/>
        <w:tab/>
        <w:tab/>
        <w:tab/>
        <w:tab/>
        <w:tab/>
        <w:tab/>
        <w:tab/>
        <w:tab/>
        <w:t>No, sometimes it is called for.</w:t>
      </w:r>
    </w:p>
    <w:p>
      <w:r>
        <w:rPr>
          <w:b/>
          <w:u w:val="single"/>
        </w:rPr>
        <w:t>130811</w:t>
      </w:r>
    </w:p>
    <w:p>
      <w:r>
        <w:t xml:space="preserve">14. </w:t>
        <w:tab/>
        <w:tab/>
        <w:tab/>
        <w:tab/>
        <w:tab/>
        <w:tab/>
        <w:tab/>
        <w:tab/>
        <w:tab/>
        <w:tab/>
        <w:tab/>
        <w:tab/>
        <w:tab/>
        <w:t>No it isnt, grow the fuck up. If you have to resort to using racial slurs then you shouldn’t be voicing your opinion at all.</w:t>
      </w:r>
    </w:p>
    <w:p>
      <w:r>
        <w:rPr>
          <w:b/>
          <w:u w:val="single"/>
        </w:rPr>
        <w:t>130812</w:t>
      </w:r>
    </w:p>
    <w:p>
      <w:r>
        <w:t xml:space="preserve">15. </w:t>
        <w:tab/>
        <w:tab/>
        <w:tab/>
        <w:tab/>
        <w:tab/>
        <w:tab/>
        <w:tab/>
        <w:tab/>
        <w:tab/>
        <w:tab/>
        <w:tab/>
        <w:tab/>
        <w:tab/>
        <w:tab/>
        <w:t>Lol, I'll voice my opinion whenever I damn well please.  I don't know what kind of world you wanna live in, but I refuse to live in a world where your race confers the type of language you can and cannot use, so I reject your statement and if you think you can stop me, I invite you to try.</w:t>
      </w:r>
    </w:p>
    <w:p>
      <w:r>
        <w:rPr>
          <w:b/>
          <w:u w:val="single"/>
        </w:rPr>
        <w:t>130813</w:t>
      </w:r>
    </w:p>
    <w:p>
      <w:r>
        <w:t xml:space="preserve">16. </w:t>
        <w:tab/>
        <w:tab/>
        <w:tab/>
        <w:tab/>
        <w:tab/>
        <w:tab/>
        <w:tab/>
        <w:tab/>
        <w:tab/>
        <w:tab/>
        <w:tab/>
        <w:tab/>
        <w:tab/>
        <w:tab/>
        <w:tab/>
        <w:t>I didn’t say you can’t voice your opinion, I said you shouldn’t if you have to resort to using racial slurs instead of coming up with intelligence and coherent points. There is literally no reason to stoop so low as to qualify someone’s argument or merit specifically based on their race, and if you’re unable to conduct a debate without doing so then I stand by my point that you should shut the fuck up.  It’s literally a fallacy to do so, it’s called ad hominem.</w:t>
      </w:r>
    </w:p>
    <w:p>
      <w:r>
        <w:rPr>
          <w:b/>
          <w:u w:val="single"/>
        </w:rPr>
        <w:t>130814</w:t>
      </w:r>
    </w:p>
    <w:p>
      <w:r>
        <w:t xml:space="preserve">17. </w:t>
        <w:tab/>
        <w:tab/>
        <w:tab/>
        <w:tab/>
        <w:tab/>
        <w:tab/>
        <w:tab/>
        <w:tab/>
        <w:tab/>
        <w:tab/>
        <w:tab/>
        <w:tab/>
        <w:tab/>
        <w:tab/>
        <w:tab/>
        <w:tab/>
        <w:t>She used the race card in offensive and eggregious ways, and attempted to defraud the public by relying on the sympathy of PC " we must kowtow to the blacks and always assume whitey is evil and discriminatory" white guilt SJW faggotry. Now I am calling her the worst thing her race can be called because of it. Seems entirely fair. She is getting off quite easy. I'd put her in the zoo with her cousins because she"chimped out."</w:t>
      </w:r>
    </w:p>
    <w:p>
      <w:r>
        <w:rPr>
          <w:b/>
          <w:u w:val="single"/>
        </w:rPr>
        <w:t>130815</w:t>
      </w:r>
    </w:p>
    <w:p>
      <w:r>
        <w:t>1. I’ve always loved judge Judy. I once saw her shoot down a feminist on live tv and it was amazing</w:t>
      </w:r>
    </w:p>
    <w:p>
      <w:r>
        <w:rPr>
          <w:b/>
          <w:u w:val="single"/>
        </w:rPr>
        <w:t>130816</w:t>
      </w:r>
    </w:p>
    <w:p>
      <w:r>
        <w:t xml:space="preserve">2. </w:t>
        <w:tab/>
        <w:t>Reminder that Judge Judy makes over 47 million dollars a year playing pretend on civil cases that have already been decided even though a Surpeme Court Chief Justice who rules on tons of very difficult cases makes less than 250,000.  Also, the people she "roasts" are usually low-income working-class people who have so little disposable income that embarrassing themselves on national TV so the studio will pay their judgement is a viable option.    We really shouldn't be cheering for this kind of bullshit, but oh well.  She once made fun of a person I don't like so this actual mockery of our legal system is A-OK with me!</w:t>
      </w:r>
    </w:p>
    <w:p>
      <w:r>
        <w:rPr>
          <w:b/>
          <w:u w:val="single"/>
        </w:rPr>
        <w:t>130817</w:t>
      </w:r>
    </w:p>
    <w:p>
      <w:r>
        <w:t xml:space="preserve">3. </w:t>
        <w:tab/>
        <w:tab/>
        <w:t>Oh God not perfectly ethical *capitalism* where everybody wins</w:t>
      </w:r>
    </w:p>
    <w:p>
      <w:r>
        <w:rPr>
          <w:b/>
          <w:u w:val="single"/>
        </w:rPr>
        <w:t>130818</w:t>
      </w:r>
    </w:p>
    <w:p>
      <w:r>
        <w:t xml:space="preserve">4. </w:t>
        <w:tab/>
        <w:tab/>
        <w:tab/>
        <w:t>[removed]</w:t>
      </w:r>
    </w:p>
    <w:p>
      <w:r>
        <w:rPr>
          <w:b/>
          <w:u w:val="single"/>
        </w:rPr>
        <w:t>130819</w:t>
      </w:r>
    </w:p>
    <w:p>
      <w:r>
        <w:t xml:space="preserve">5. </w:t>
        <w:tab/>
        <w:tab/>
        <w:tab/>
        <w:tab/>
        <w:t>[removed]</w:t>
      </w:r>
    </w:p>
    <w:p>
      <w:r>
        <w:rPr>
          <w:b/>
          <w:u w:val="single"/>
        </w:rPr>
        <w:t>130820</w:t>
      </w:r>
    </w:p>
    <w:p>
      <w:r>
        <w:t xml:space="preserve">6. </w:t>
        <w:tab/>
        <w:tab/>
        <w:tab/>
        <w:tab/>
        <w:tab/>
        <w:t>[removed]</w:t>
      </w:r>
    </w:p>
    <w:p>
      <w:r>
        <w:rPr>
          <w:b/>
          <w:u w:val="single"/>
        </w:rPr>
        <w:t>130821</w:t>
      </w:r>
    </w:p>
    <w:p>
      <w:r>
        <w:t xml:space="preserve">7. </w:t>
        <w:tab/>
        <w:tab/>
        <w:tab/>
        <w:tab/>
        <w:tab/>
        <w:tab/>
        <w:t>[removed]</w:t>
      </w:r>
    </w:p>
    <w:p>
      <w:r>
        <w:rPr>
          <w:b/>
          <w:u w:val="single"/>
        </w:rPr>
        <w:t>130822</w:t>
      </w:r>
    </w:p>
    <w:p>
      <w:r>
        <w:t xml:space="preserve">8. </w:t>
        <w:tab/>
        <w:tab/>
        <w:tab/>
        <w:tab/>
        <w:tab/>
        <w:tab/>
        <w:tab/>
        <w:t>[removed]</w:t>
      </w:r>
    </w:p>
    <w:p>
      <w:r>
        <w:rPr>
          <w:b/>
          <w:u w:val="single"/>
        </w:rPr>
        <w:t>130823</w:t>
      </w:r>
    </w:p>
    <w:p>
      <w:r>
        <w:t xml:space="preserve">9. </w:t>
        <w:tab/>
        <w:tab/>
        <w:tab/>
        <w:tab/>
        <w:tab/>
        <w:tab/>
        <w:tab/>
        <w:tab/>
        <w:t>[removed]</w:t>
      </w:r>
    </w:p>
    <w:p>
      <w:r>
        <w:rPr>
          <w:b/>
          <w:u w:val="single"/>
        </w:rPr>
        <w:t>130824</w:t>
      </w:r>
    </w:p>
    <w:p>
      <w:r>
        <w:t xml:space="preserve">10. </w:t>
        <w:tab/>
        <w:tab/>
        <w:tab/>
        <w:tab/>
        <w:tab/>
        <w:tab/>
        <w:tab/>
        <w:tab/>
        <w:tab/>
        <w:t>[removed]</w:t>
      </w:r>
    </w:p>
    <w:p>
      <w:r>
        <w:rPr>
          <w:b/>
          <w:u w:val="single"/>
        </w:rPr>
        <w:t>130825</w:t>
      </w:r>
    </w:p>
    <w:p>
      <w:r>
        <w:t xml:space="preserve">11. </w:t>
        <w:tab/>
        <w:tab/>
        <w:tab/>
        <w:tab/>
        <w:tab/>
        <w:tab/>
        <w:tab/>
        <w:tab/>
        <w:tab/>
        <w:tab/>
        <w:t>[removed]</w:t>
      </w:r>
    </w:p>
    <w:p>
      <w:r>
        <w:rPr>
          <w:b/>
          <w:u w:val="single"/>
        </w:rPr>
        <w:t>130826</w:t>
      </w:r>
    </w:p>
    <w:p>
      <w:r>
        <w:t xml:space="preserve">12. </w:t>
        <w:tab/>
        <w:tab/>
        <w:tab/>
        <w:tab/>
        <w:tab/>
        <w:tab/>
        <w:tab/>
        <w:tab/>
        <w:tab/>
        <w:tab/>
        <w:tab/>
        <w:t>[removed]</w:t>
      </w:r>
    </w:p>
    <w:p>
      <w:r>
        <w:rPr>
          <w:b/>
          <w:u w:val="single"/>
        </w:rPr>
        <w:t>130827</w:t>
      </w:r>
    </w:p>
    <w:p>
      <w:r>
        <w:t xml:space="preserve">13. </w:t>
        <w:tab/>
        <w:tab/>
        <w:tab/>
        <w:tab/>
        <w:tab/>
        <w:tab/>
        <w:tab/>
        <w:tab/>
        <w:tab/>
        <w:tab/>
        <w:tab/>
        <w:tab/>
        <w:t>[removed]</w:t>
      </w:r>
    </w:p>
    <w:p>
      <w:r>
        <w:rPr>
          <w:b/>
          <w:u w:val="single"/>
        </w:rPr>
        <w:t>130828</w:t>
      </w:r>
    </w:p>
    <w:p>
      <w:r>
        <w:t xml:space="preserve">14. </w:t>
        <w:tab/>
        <w:tab/>
        <w:tab/>
        <w:tab/>
        <w:tab/>
        <w:tab/>
        <w:tab/>
        <w:tab/>
        <w:tab/>
        <w:tab/>
        <w:tab/>
        <w:tab/>
        <w:tab/>
        <w:t>1.  You couldn't afford me 2.  You'd have to get Daddy's permission first, I only let the person whose name is on the title authorize work.   3.  I have no interest in detailing your '03 Corolla.</w:t>
      </w:r>
    </w:p>
    <w:p>
      <w:r>
        <w:rPr>
          <w:b/>
          <w:u w:val="single"/>
        </w:rPr>
        <w:t>130829</w:t>
      </w:r>
    </w:p>
    <w:p>
      <w:r>
        <w:t xml:space="preserve">15. </w:t>
        <w:tab/>
        <w:tab/>
        <w:tab/>
        <w:tab/>
        <w:tab/>
        <w:tab/>
        <w:tab/>
        <w:tab/>
        <w:tab/>
        <w:tab/>
        <w:tab/>
        <w:tab/>
        <w:tab/>
        <w:tab/>
        <w:t>Trolling and all of our general faggotry aside, what would it actually cost to detail a 2007 Mercedes G?</w:t>
      </w:r>
    </w:p>
    <w:p>
      <w:r>
        <w:rPr>
          <w:b/>
          <w:u w:val="single"/>
        </w:rPr>
        <w:t>130830</w:t>
      </w:r>
    </w:p>
    <w:p>
      <w:r>
        <w:t xml:space="preserve">16. </w:t>
        <w:tab/>
        <w:tab/>
        <w:tab/>
        <w:tab/>
        <w:tab/>
        <w:tab/>
        <w:tab/>
        <w:tab/>
        <w:tab/>
        <w:tab/>
        <w:tab/>
        <w:tab/>
        <w:tab/>
        <w:tab/>
        <w:tab/>
        <w:t>Depends what you wanted done.  About $200 to clean the inside assuming there's no massive staining or dog hair, about $250 for the outside if doesn't need any paint correction.  If it needs buffing or wet sanding I charge a base rate of $100 plus $50 an hour.</w:t>
      </w:r>
    </w:p>
    <w:p>
      <w:r>
        <w:rPr>
          <w:b/>
          <w:u w:val="single"/>
        </w:rPr>
        <w:t>130831</w:t>
      </w:r>
    </w:p>
    <w:p>
      <w:r>
        <w:t>1. Kearstain. Lol. With a retarded name like that she deserves the time.</w:t>
      </w:r>
    </w:p>
    <w:p>
      <w:r>
        <w:rPr>
          <w:b/>
          <w:u w:val="single"/>
        </w:rPr>
        <w:t>130832</w:t>
      </w:r>
    </w:p>
    <w:p>
      <w:r>
        <w:t>1. The Ghostbusters 2016 was more like Pixels but with female actresses. Unfunny shit, shitty characters, cheap sets and special effects, stupid plot, awful product placement, and pathetic attempt at pandering to nostalgia.  But at least with Pixels it knew it was pretty much shit and didn't have some retarded, "That's RIGHT anti-semites, Jewish people are in this movie!" or have Adam Sandler cry about anti-semitism when people said the movie was shit.</w:t>
      </w:r>
    </w:p>
    <w:p>
      <w:r>
        <w:rPr>
          <w:b/>
          <w:u w:val="single"/>
        </w:rPr>
        <w:t>130833</w:t>
      </w:r>
    </w:p>
    <w:p>
      <w:r>
        <w:t>1. Fucking Hussein Ocongo’s minions at work.  Par for the course hiring a filthy cunt like this.  This is why you need guns, white men.  Because “people” like her want you herded on cattle cars.  Fuck that.  I WON’T FUCKING GO WITHOUT A FUCKING FIGHT!  Stand up, white men.  Before it’s too late.</w:t>
      </w:r>
    </w:p>
    <w:p>
      <w:r>
        <w:rPr>
          <w:b/>
          <w:u w:val="single"/>
        </w:rPr>
        <w:t>130834</w:t>
      </w:r>
    </w:p>
    <w:p>
      <w:r>
        <w:t>1. I assume you're talking about US history (and leaving aside the gross and murderous injustices of the slave system, which is a book in of itself). Is she aware that voting rights for white men once involved property restrictions? Just as a random example, in Rhode Island in the 1830s, unpropertied men raised a militia and there was violence (Dorr Rebellion). It took decades before property restrictions were lifted for men. It was a slow and unsexy process, so your GF has probably never heard of it.  There were plenty of men's rebellions against economic injustices. Ever heard of Shays' Rebellion? Broke out right after the American Revolution in western Massachusetts, mainly poor farmers. Whiskey Rebellion? Poor farmers in western Pennsylvania had one item they could sell-- whiskey-- and the government put a tax on whiskey which was disproportionately burdensome on them. They were not spared taxation because they were men. How about the Anti-Rent War in upstate NY? Poor farmers revolted against a kind of semi-feudal landlord system in the Hudson river valley.  Is she aware of labor history? The US had a very violent labor history in the 1800s. Working people (overwhelmingly men) clamored for things like a 40 hour work week and weekends off. Does your girlfriend like having the weekend off? I assume she does. Does she think male capitalists freely gave their male workers days off *because they were men?* Did she read the book "The Jungle"? Jurgis isn't exactly living high on the hog for most of the book.  If you do your homework, you'll see that rights and benefits were never gifted out to common men, *qua men.* There was often a struggle involved. Powerful men do not favor less powerful men. The factory owner is more likely to spend his money on a fur coat for the wife than parcel out benefits to the men on the factory floor. This isn't rocket science.  Incidentally, the leaders of the early women's movement at Seneca Falls were all comfortably middle class (at least) and had support from their husbands (oh *and servants,* they sometimes had servants too). For instance, Elizabeth Cady Standon and Lucretia Mott met at an antislavery conference in London; their husbands had paid for their tickets. It is a bit rather hard to claim that you're oppressed when your husband not only buys your steamship tickets across the Atlantic but *also* helps you to organize the first women's rights conference because you had no experience organizing conferences before. Right? If you look, you find all of the early women's rights heroines (who struggled!) *nearly all* of them came out of middle class households of the Victorian era. That was the first large group of women in human history to have free time. Consider the significance of that.</w:t>
      </w:r>
    </w:p>
    <w:p>
      <w:r>
        <w:rPr>
          <w:b/>
          <w:u w:val="single"/>
        </w:rPr>
        <w:t>130835</w:t>
      </w:r>
    </w:p>
    <w:p>
      <w:r>
        <w:t xml:space="preserve">2. </w:t>
        <w:tab/>
        <w:t>I would love to see /u/girlwriteswhat go off on this as she is a better researcher than I will ever be ...      BUT the history of *Human* rights is mostly a history of fighting for *Men's Rights*.  Albeit that the Magna Carta was wealthy landed men fighting for rights against a more powerful institution (in the form of a King) it is implicitly represents a fight for *balancing* the rights and responsibilities of all parties in a society.      The US Revolution was a fight for rights fundamentally.  These rights may originate with landed men, or men, or (gasp) white men but the Western system has repeatedly, and invariably, projected those initial rights onto every person in the society over time.      And women's marches?  Really?  I could not care less.  Even as a pre-teen dragged to these stupid things by my mother I could not help but wonder how useless marches were; especially when conjoined with the endless retarded chanting that happens therein.</w:t>
      </w:r>
    </w:p>
    <w:p>
      <w:r>
        <w:rPr>
          <w:b/>
          <w:u w:val="single"/>
        </w:rPr>
        <w:t>130836</w:t>
      </w:r>
    </w:p>
    <w:p>
      <w:r>
        <w:t xml:space="preserve">3. </w:t>
        <w:tab/>
        <w:tab/>
        <w:t>GWW is, I think, way on top of the ball when it comes to this subject.</w:t>
      </w:r>
    </w:p>
    <w:p>
      <w:r>
        <w:rPr>
          <w:b/>
          <w:u w:val="single"/>
        </w:rPr>
        <w:t>130837</w:t>
      </w:r>
    </w:p>
    <w:p>
      <w:r>
        <w:t>1. r/bestof is a brigade sub. I support the opt out.</w:t>
      </w:r>
    </w:p>
    <w:p>
      <w:r>
        <w:rPr>
          <w:b/>
          <w:u w:val="single"/>
        </w:rPr>
        <w:t>130838</w:t>
      </w:r>
    </w:p>
    <w:p>
      <w:r>
        <w:t xml:space="preserve">2. </w:t>
        <w:tab/>
        <w:t>I personally have no idea on if they actively support brigading other subs but going on the assumption that they don't actively support it, the users are going to brigade it anyways because something they don't like has been called to their attention and they've been given easy tools to pop on over, downvote, comment, and upvote.</w:t>
      </w:r>
    </w:p>
    <w:p>
      <w:r>
        <w:rPr>
          <w:b/>
          <w:u w:val="single"/>
        </w:rPr>
        <w:t>130839</w:t>
      </w:r>
    </w:p>
    <w:p>
      <w:r>
        <w:t xml:space="preserve">3. </w:t>
        <w:tab/>
        <w:tab/>
        <w:t>/r/bestof is an echo chamber, they don't upvote anything unless it's both long and popular. How correct it is, or how much effort has gone into it, is irrelevant. If you spend 1000 words saying 'Orange Man Bad' they'll upvote it both in the thread there, and on your comment, and they'll deliberately suppress any intelligent replies that may have deconstructed your rant if they disagree with the ideas.</w:t>
      </w:r>
    </w:p>
    <w:p>
      <w:r>
        <w:rPr>
          <w:b/>
          <w:u w:val="single"/>
        </w:rPr>
        <w:t>130840</w:t>
      </w:r>
    </w:p>
    <w:p>
      <w:r>
        <w:t xml:space="preserve">4. </w:t>
        <w:tab/>
        <w:tab/>
        <w:tab/>
        <w:t>Most "meta" subs are shit but bestof is peak retarded white hero liberalism</w:t>
      </w:r>
    </w:p>
    <w:p>
      <w:r>
        <w:rPr>
          <w:b/>
          <w:u w:val="single"/>
        </w:rPr>
        <w:t>130841</w:t>
      </w:r>
    </w:p>
    <w:p>
      <w:r>
        <w:t xml:space="preserve">5. </w:t>
        <w:tab/>
        <w:tab/>
        <w:tab/>
        <w:tab/>
        <w:t>Nah, the peak has to be TopMinds</w:t>
      </w:r>
    </w:p>
    <w:p>
      <w:r>
        <w:rPr>
          <w:b/>
          <w:u w:val="single"/>
        </w:rPr>
        <w:t>130842</w:t>
      </w:r>
    </w:p>
    <w:p>
      <w:r>
        <w:t xml:space="preserve">6. </w:t>
        <w:tab/>
        <w:tab/>
        <w:tab/>
        <w:tab/>
        <w:tab/>
        <w:t>TopMinds is up there, but AHS holds the title.</w:t>
      </w:r>
    </w:p>
    <w:p>
      <w:r>
        <w:rPr>
          <w:b/>
          <w:u w:val="single"/>
        </w:rPr>
        <w:t>130843</w:t>
      </w:r>
    </w:p>
    <w:p>
      <w:r>
        <w:t xml:space="preserve">7. </w:t>
        <w:tab/>
        <w:tab/>
        <w:tab/>
        <w:tab/>
        <w:tab/>
        <w:tab/>
        <w:t>Ahs?</w:t>
      </w:r>
    </w:p>
    <w:p>
      <w:r>
        <w:rPr>
          <w:b/>
          <w:u w:val="single"/>
        </w:rPr>
        <w:t>130844</w:t>
      </w:r>
    </w:p>
    <w:p>
      <w:r>
        <w:t xml:space="preserve">8. </w:t>
        <w:tab/>
        <w:tab/>
        <w:tab/>
        <w:tab/>
        <w:tab/>
        <w:tab/>
        <w:tab/>
        <w:t>AgainstHateSubreddits - a couple of their mods *really* hate us.</w:t>
      </w:r>
    </w:p>
    <w:p>
      <w:r>
        <w:rPr>
          <w:b/>
          <w:u w:val="single"/>
        </w:rPr>
        <w:t>130845</w:t>
      </w:r>
    </w:p>
    <w:p>
      <w:r>
        <w:t xml:space="preserve">9. </w:t>
        <w:tab/>
        <w:tab/>
        <w:tab/>
        <w:tab/>
        <w:tab/>
        <w:tab/>
        <w:tab/>
        <w:tab/>
        <w:t>A couple of our own ex mods and users really hate us there...</w:t>
      </w:r>
    </w:p>
    <w:p>
      <w:r>
        <w:rPr>
          <w:b/>
          <w:u w:val="single"/>
        </w:rPr>
        <w:t>130846</w:t>
      </w:r>
    </w:p>
    <w:p>
      <w:r>
        <w:t xml:space="preserve">10. </w:t>
        <w:tab/>
        <w:tab/>
        <w:tab/>
        <w:tab/>
        <w:tab/>
        <w:tab/>
        <w:tab/>
        <w:tab/>
        <w:tab/>
        <w:t>Such as?</w:t>
      </w:r>
    </w:p>
    <w:p>
      <w:r>
        <w:rPr>
          <w:b/>
          <w:u w:val="single"/>
        </w:rPr>
        <w:t>130847</w:t>
      </w:r>
    </w:p>
    <w:p>
      <w:r>
        <w:t xml:space="preserve">11. </w:t>
        <w:tab/>
        <w:tab/>
        <w:tab/>
        <w:tab/>
        <w:tab/>
        <w:tab/>
        <w:tab/>
        <w:tab/>
        <w:tab/>
        <w:tab/>
        <w:t>Meowsticgoesnya is the only ex-mod there that I'm aware of.  A few older users like Wolphoenix (though I think he's more on other subs) and some people who earned their permabans here for diving off into major Rule 1 D&amp;C violations here.</w:t>
      </w:r>
    </w:p>
    <w:p>
      <w:r>
        <w:rPr>
          <w:b/>
          <w:u w:val="single"/>
        </w:rPr>
        <w:t>130848</w:t>
      </w:r>
    </w:p>
    <w:p>
      <w:r>
        <w:t xml:space="preserve">12. </w:t>
        <w:tab/>
        <w:tab/>
        <w:tab/>
        <w:tab/>
        <w:tab/>
        <w:tab/>
        <w:tab/>
        <w:tab/>
        <w:tab/>
        <w:tab/>
        <w:t>Me!  Hello.</w:t>
      </w:r>
    </w:p>
    <w:p>
      <w:r>
        <w:rPr>
          <w:b/>
          <w:u w:val="single"/>
        </w:rPr>
        <w:t>130849</w:t>
      </w:r>
    </w:p>
    <w:p>
      <w:r>
        <w:t xml:space="preserve">13. </w:t>
        <w:tab/>
        <w:tab/>
        <w:tab/>
        <w:tab/>
        <w:tab/>
        <w:tab/>
        <w:tab/>
        <w:tab/>
        <w:tab/>
        <w:tab/>
        <w:tab/>
        <w:t>|</w:t>
      </w:r>
    </w:p>
    <w:p>
      <w:r>
        <w:rPr>
          <w:b/>
          <w:u w:val="single"/>
        </w:rPr>
        <w:t>130850</w:t>
      </w:r>
    </w:p>
    <w:p>
      <w:r>
        <w:t>1. Too many forigners everywhere I go, what happened to all the real candians all I see is hajibs everywhere</w:t>
      </w:r>
    </w:p>
    <w:p>
      <w:r>
        <w:rPr>
          <w:b/>
          <w:u w:val="single"/>
        </w:rPr>
        <w:t>130851</w:t>
      </w:r>
    </w:p>
    <w:p>
      <w:r>
        <w:t xml:space="preserve">2. </w:t>
        <w:tab/>
        <w:t>Real Canadians don't live in big cities anymore. Toronto hasn't been Canada in my eyes for at least a decade.</w:t>
      </w:r>
    </w:p>
    <w:p>
      <w:r>
        <w:rPr>
          <w:b/>
          <w:u w:val="single"/>
        </w:rPr>
        <w:t>130852</w:t>
      </w:r>
    </w:p>
    <w:p>
      <w:r>
        <w:t xml:space="preserve">3. </w:t>
        <w:tab/>
        <w:tab/>
        <w:t>Couple questions:  How do you personally define a “real Canadian”?  And secondly, why must everyone subscribe to your definition of a “real Canadian”?</w:t>
      </w:r>
    </w:p>
    <w:p>
      <w:r>
        <w:rPr>
          <w:b/>
          <w:u w:val="single"/>
        </w:rPr>
        <w:t>130853</w:t>
      </w:r>
    </w:p>
    <w:p>
      <w:r>
        <w:t xml:space="preserve">4. </w:t>
        <w:tab/>
        <w:tab/>
        <w:tab/>
        <w:t>1) someone who doesn't have to ask what a real Canadian is.  2) because we don't want the country turned into a third world shit hole</w:t>
      </w:r>
    </w:p>
    <w:p>
      <w:r>
        <w:rPr>
          <w:b/>
          <w:u w:val="single"/>
        </w:rPr>
        <w:t>130854</w:t>
      </w:r>
    </w:p>
    <w:p>
      <w:r>
        <w:t xml:space="preserve">5. </w:t>
        <w:tab/>
        <w:tab/>
        <w:tab/>
        <w:tab/>
        <w:t>Cool thanks for fostering real discussion.</w:t>
      </w:r>
    </w:p>
    <w:p>
      <w:r>
        <w:rPr>
          <w:b/>
          <w:u w:val="single"/>
        </w:rPr>
        <w:t>130855</w:t>
      </w:r>
    </w:p>
    <w:p>
      <w:r>
        <w:t xml:space="preserve">6. </w:t>
        <w:tab/>
        <w:tab/>
        <w:tab/>
        <w:tab/>
        <w:tab/>
        <w:t>For fucks sake. Read your own post and think about whether you were looking for real discussion.   If you have an actual question, ask it.</w:t>
      </w:r>
    </w:p>
    <w:p>
      <w:r>
        <w:rPr>
          <w:b/>
          <w:u w:val="single"/>
        </w:rPr>
        <w:t>130856</w:t>
      </w:r>
    </w:p>
    <w:p>
      <w:r>
        <w:t xml:space="preserve">7. </w:t>
        <w:tab/>
        <w:tab/>
        <w:tab/>
        <w:tab/>
        <w:tab/>
        <w:tab/>
        <w:t>Wtf my actual question is what is your definition of a real Canadian. Is it someone who speaks english or French fluently? Someone who grew up here? Someone who is a citizen? Someone who doesn’t support Trudeau? Someone who is of European heritage? Someone who only agrees with you? Someone who is upset that we accept refugees?  What the fuck is the definition, because I have no idea.</w:t>
      </w:r>
    </w:p>
    <w:p>
      <w:r>
        <w:rPr>
          <w:b/>
          <w:u w:val="single"/>
        </w:rPr>
        <w:t>130857</w:t>
      </w:r>
    </w:p>
    <w:p>
      <w:r>
        <w:t xml:space="preserve">8. </w:t>
        <w:tab/>
        <w:tab/>
        <w:tab/>
        <w:tab/>
        <w:tab/>
        <w:tab/>
        <w:tab/>
        <w:t>Well again, you're trying to act indignant while feigning retardation.    Because we're in the safe space, I'll tell you why you're doing that:   You're torn between what you know: that Canada is a country with a culture and a history, and what you feel: that countries, citizenship, and the idea of better and worse cultures is somehow unfair and "conservative".  Work it out for yourself because real Canadians don't have that internal conflict.</w:t>
      </w:r>
    </w:p>
    <w:p>
      <w:r>
        <w:rPr>
          <w:b/>
          <w:u w:val="single"/>
        </w:rPr>
        <w:t>130858</w:t>
      </w:r>
    </w:p>
    <w:p>
      <w:r>
        <w:t>1. Is that just the normal comeback now when a man points out that a female is doing something wrong??</w:t>
      </w:r>
    </w:p>
    <w:p>
      <w:r>
        <w:rPr>
          <w:b/>
          <w:u w:val="single"/>
        </w:rPr>
        <w:t>130859</w:t>
      </w:r>
    </w:p>
    <w:p>
      <w:r>
        <w:t xml:space="preserve">2. </w:t>
        <w:tab/>
        <w:t>It's either that or 'mansplaining'.    I fucking hate that word.</w:t>
      </w:r>
    </w:p>
    <w:p>
      <w:r>
        <w:rPr>
          <w:b/>
          <w:u w:val="single"/>
        </w:rPr>
        <w:t>130860</w:t>
      </w:r>
    </w:p>
    <w:p>
      <w:r>
        <w:t xml:space="preserve">3. </w:t>
        <w:tab/>
        <w:tab/>
        <w:t>It’s just their cop out as soon as they realise they are wrong</w:t>
      </w:r>
    </w:p>
    <w:p>
      <w:r>
        <w:rPr>
          <w:b/>
          <w:u w:val="single"/>
        </w:rPr>
        <w:t>130861</w:t>
      </w:r>
    </w:p>
    <w:p>
      <w:r>
        <w:t xml:space="preserve">4. </w:t>
        <w:tab/>
        <w:tab/>
        <w:tab/>
        <w:t>It's their version of "shut up, nigger".</w:t>
      </w:r>
    </w:p>
    <w:p>
      <w:r>
        <w:rPr>
          <w:b/>
          <w:u w:val="single"/>
        </w:rPr>
        <w:t>130862</w:t>
      </w:r>
    </w:p>
    <w:p>
      <w:r>
        <w:t xml:space="preserve">5. </w:t>
        <w:tab/>
        <w:tab/>
        <w:t>Whilst i understand the hate, the word is valid. You gotta mansplain to someone that's really cuntfused.</w:t>
      </w:r>
    </w:p>
    <w:p>
      <w:r>
        <w:rPr>
          <w:b/>
          <w:u w:val="single"/>
        </w:rPr>
        <w:t>130863</w:t>
      </w:r>
    </w:p>
    <w:p>
      <w:r>
        <w:t xml:space="preserve">6. </w:t>
        <w:tab/>
        <w:tab/>
        <w:t>Just tell them to stop ovary-acting and cuntplaining. And proceed to watch the world burn from the meltdown.</w:t>
      </w:r>
    </w:p>
    <w:p>
      <w:r>
        <w:rPr>
          <w:b/>
          <w:u w:val="single"/>
        </w:rPr>
        <w:t>130864</w:t>
      </w:r>
    </w:p>
    <w:p>
      <w:r>
        <w:t xml:space="preserve">7. </w:t>
        <w:tab/>
        <w:tab/>
        <w:t>Mansplaining is just a woman trying to cuntfuse the issue by shaming a male and shrugging off her inability to understand the situation.</w:t>
      </w:r>
    </w:p>
    <w:p>
      <w:r>
        <w:rPr>
          <w:b/>
          <w:u w:val="single"/>
        </w:rPr>
        <w:t>130865</w:t>
      </w:r>
    </w:p>
    <w:p>
      <w:r>
        <w:t>1. Do these cunts even realize what WWI was?  Or do they just see a man doing anything and lose their shitty, feminist, minds....  I would love to see a woman sign up for the draft.  Cuz, you know.  Men still have to do that before they're allowed to get a drivers license.............</w:t>
      </w:r>
    </w:p>
    <w:p>
      <w:r>
        <w:rPr>
          <w:b/>
          <w:u w:val="single"/>
        </w:rPr>
        <w:t>130866</w:t>
      </w:r>
    </w:p>
    <w:p>
      <w:r>
        <w:t>1. [removed]</w:t>
      </w:r>
    </w:p>
    <w:p>
      <w:r>
        <w:rPr>
          <w:b/>
          <w:u w:val="single"/>
        </w:rPr>
        <w:t>130867</w:t>
      </w:r>
    </w:p>
    <w:p>
      <w:r>
        <w:t xml:space="preserve">2. </w:t>
        <w:tab/>
        <w:t>**Notice: User has been banned**  EDIT: Post removed, suspicious link.</w:t>
      </w:r>
    </w:p>
    <w:p>
      <w:r>
        <w:rPr>
          <w:b/>
          <w:u w:val="single"/>
        </w:rPr>
        <w:t>130868</w:t>
      </w:r>
    </w:p>
    <w:p>
      <w:r>
        <w:t>1. No, it doesn't. Call me a bihet all you want. Hell, call me a half-faggot. I couldn't give less of a shit.</w:t>
      </w:r>
    </w:p>
    <w:p>
      <w:r>
        <w:rPr>
          <w:b/>
          <w:u w:val="single"/>
        </w:rPr>
        <w:t>130869</w:t>
      </w:r>
    </w:p>
    <w:p>
      <w:r>
        <w:t xml:space="preserve">2. </w:t>
        <w:tab/>
        <w:t>&gt; Hell, call me a half-faggot.  If you're bi you like both boys that like boys and girls that like boys. That makes you a double faggot, or at least 1.5x faggot.</w:t>
      </w:r>
    </w:p>
    <w:p>
      <w:r>
        <w:rPr>
          <w:b/>
          <w:u w:val="single"/>
        </w:rPr>
        <w:t>130870</w:t>
      </w:r>
    </w:p>
    <w:p>
      <w:r>
        <w:t>1. 'Democracy' is like 'diversity' or 'tolerance' or 'unity', it isn't necessarily a good thing.</w:t>
      </w:r>
    </w:p>
    <w:p>
      <w:r>
        <w:rPr>
          <w:b/>
          <w:u w:val="single"/>
        </w:rPr>
        <w:t>130871</w:t>
      </w:r>
    </w:p>
    <w:p>
      <w:r>
        <w:t xml:space="preserve">2. </w:t>
        <w:tab/>
        <w:t>These retarded liberals need to slapped into reeducation camps to learn the basics of the civics of the country they live in.   I find it mind bogging how stupid these faggots are and yet have the gall to post their idiotic opinions on social media as if it's something profound or thought provoking. Such ignorance should be a criminal offense.</w:t>
      </w:r>
    </w:p>
    <w:p>
      <w:r>
        <w:rPr>
          <w:b/>
          <w:u w:val="single"/>
        </w:rPr>
        <w:t>130872</w:t>
      </w:r>
    </w:p>
    <w:p>
      <w:r>
        <w:t xml:space="preserve">3. </w:t>
        <w:tab/>
        <w:tab/>
        <w:t>This is what happens when you stop teaching civics/government in high school and college. It should be mandatory to know how the country you live in operates, even if you disagree with it.</w:t>
      </w:r>
    </w:p>
    <w:p>
      <w:r>
        <w:rPr>
          <w:b/>
          <w:u w:val="single"/>
        </w:rPr>
        <w:t>130873</w:t>
      </w:r>
    </w:p>
    <w:p>
      <w:r>
        <w:t xml:space="preserve">4. </w:t>
        <w:tab/>
        <w:tab/>
        <w:tab/>
        <w:t>Most of these people aren't American so they never took civics</w:t>
      </w:r>
    </w:p>
    <w:p>
      <w:r>
        <w:rPr>
          <w:b/>
          <w:u w:val="single"/>
        </w:rPr>
        <w:t>130874</w:t>
      </w:r>
    </w:p>
    <w:p>
      <w:r>
        <w:t xml:space="preserve">5. </w:t>
        <w:tab/>
        <w:tab/>
        <w:t>No, such ignorance should be put on public display and then rightly mocked for the ignorance that it is. Which is what we are doing now.</w:t>
      </w:r>
    </w:p>
    <w:p>
      <w:r>
        <w:rPr>
          <w:b/>
          <w:u w:val="single"/>
        </w:rPr>
        <w:t>130875</w:t>
      </w:r>
    </w:p>
    <w:p>
      <w:r>
        <w:t xml:space="preserve">6. </w:t>
        <w:tab/>
        <w:tab/>
        <w:t>&gt;These retarded liberals need to slapped into reeducation camps  In B4 they do it to us</w:t>
      </w:r>
    </w:p>
    <w:p>
      <w:r>
        <w:rPr>
          <w:b/>
          <w:u w:val="single"/>
        </w:rPr>
        <w:t>130876</w:t>
      </w:r>
    </w:p>
    <w:p>
      <w:r>
        <w:t xml:space="preserve">7. </w:t>
        <w:tab/>
        <w:tab/>
        <w:tab/>
        <w:t>They can drag my corpse there after I send the people coming to take me there to Hell.</w:t>
      </w:r>
    </w:p>
    <w:p>
      <w:r>
        <w:rPr>
          <w:b/>
          <w:u w:val="single"/>
        </w:rPr>
        <w:t>130877</w:t>
      </w:r>
    </w:p>
    <w:p>
      <w:r>
        <w:t xml:space="preserve">8. </w:t>
        <w:tab/>
        <w:tab/>
        <w:t>&gt; These retarded liberals need to slapped into reeducation camps  Nah, just fix our public schools and attitudes about them above all else.  No need for this totalitarian bullshit.  That's for the left.</w:t>
      </w:r>
    </w:p>
    <w:p>
      <w:r>
        <w:rPr>
          <w:b/>
          <w:u w:val="single"/>
        </w:rPr>
        <w:t>130878</w:t>
      </w:r>
    </w:p>
    <w:p>
      <w:r>
        <w:t xml:space="preserve">9. </w:t>
        <w:tab/>
        <w:tab/>
        <w:t>Omg I love it “re-education camps”. I can see it on South Park now. We force these purple hair, non-binary, REEEEEEING, basement dwellers, into camps for a month or so. Then the come out respectful, law abiding, productive citizens.</w:t>
      </w:r>
    </w:p>
    <w:p>
      <w:r>
        <w:rPr>
          <w:b/>
          <w:u w:val="single"/>
        </w:rPr>
        <w:t>130879</w:t>
      </w:r>
    </w:p>
    <w:p>
      <w:r>
        <w:t xml:space="preserve">10. </w:t>
        <w:tab/>
        <w:tab/>
        <w:tab/>
        <w:t>Well even if it's wrong, the silver lining is that with these hypothetical camps, they can be out in nature so they finally know what they're trying to protect when they protest.</w:t>
      </w:r>
    </w:p>
    <w:p>
      <w:r>
        <w:rPr>
          <w:b/>
          <w:u w:val="single"/>
        </w:rPr>
        <w:t>130880</w:t>
      </w:r>
    </w:p>
    <w:p>
      <w:r>
        <w:t>1. I have a bigger problem with her facial expression and the retarded means of communication she has chosen here than I do with the content of her message</w:t>
      </w:r>
    </w:p>
    <w:p>
      <w:r>
        <w:rPr>
          <w:b/>
          <w:u w:val="single"/>
        </w:rPr>
        <w:t>130881</w:t>
      </w:r>
    </w:p>
    <w:p>
      <w:r>
        <w:t xml:space="preserve">2. </w:t>
        <w:tab/>
        <w:t>/r/punchableface  edit: aww someone already posted her</w:t>
      </w:r>
    </w:p>
    <w:p>
      <w:r>
        <w:rPr>
          <w:b/>
          <w:u w:val="single"/>
        </w:rPr>
        <w:t>130882</w:t>
      </w:r>
    </w:p>
    <w:p>
      <w:r>
        <w:t xml:space="preserve">3. </w:t>
        <w:tab/>
        <w:t>Puckered anus lips ☑️ Not even looking at camera ☑️ Demanding something &amp; expecting it ☑️ Acting like being a mom is tough ☑️  This bitch is why the homosexual rates are drastically increasing. Why deal with an entitled thunder cunt when you can watch Monday Night Football, double your wardrobe, and get a handjob from your non-bitchy friend Steve?   *(I’m j/k, don’t go gay, but no one would blame you though).</w:t>
      </w:r>
    </w:p>
    <w:p>
      <w:r>
        <w:rPr>
          <w:b/>
          <w:u w:val="single"/>
        </w:rPr>
        <w:t>130883</w:t>
      </w:r>
    </w:p>
    <w:p>
      <w:r>
        <w:t xml:space="preserve">4. </w:t>
        <w:tab/>
        <w:tab/>
        <w:t>AIDs was invented by housewives to prevent all men from going gay.</w:t>
      </w:r>
    </w:p>
    <w:p>
      <w:r>
        <w:rPr>
          <w:b/>
          <w:u w:val="single"/>
        </w:rPr>
        <w:t>130884</w:t>
      </w:r>
    </w:p>
    <w:p>
      <w:r>
        <w:t xml:space="preserve">5. </w:t>
        <w:tab/>
        <w:tab/>
        <w:t>Don't forget the hand that juts out *juuuuuuuuust* enough so you can see the wedding ring.</w:t>
      </w:r>
    </w:p>
    <w:p>
      <w:r>
        <w:rPr>
          <w:b/>
          <w:u w:val="single"/>
        </w:rPr>
        <w:t>130885</w:t>
      </w:r>
    </w:p>
    <w:p>
      <w:r>
        <w:t xml:space="preserve">6. </w:t>
        <w:tab/>
        <w:tab/>
        <w:t>It's just a house full of dudes, what's not to like?</w:t>
      </w:r>
    </w:p>
    <w:p>
      <w:r>
        <w:rPr>
          <w:b/>
          <w:u w:val="single"/>
        </w:rPr>
        <w:t>130886</w:t>
      </w:r>
    </w:p>
    <w:p>
      <w:r>
        <w:t>1. Patrick from SpongeBob: " is mayonnaise 6 figures?".  Hahaha.   From a excommunist state I can asure you, communism is shit. Raw cow shit has more value than communism.</w:t>
      </w:r>
    </w:p>
    <w:p>
      <w:r>
        <w:rPr>
          <w:b/>
          <w:u w:val="single"/>
        </w:rPr>
        <w:t>130887</w:t>
      </w:r>
    </w:p>
    <w:p>
      <w:r>
        <w:t xml:space="preserve">2. </w:t>
        <w:tab/>
        <w:t>I agree, but for these retards they want communism for the peasants, they get to run the Politburo.  I was born in the USSR, I don’t want to wait 1 hour to buy bread only to be told that they have no more bread and have just pickles.  So you buy the fucking pickles.</w:t>
      </w:r>
    </w:p>
    <w:p>
      <w:r>
        <w:rPr>
          <w:b/>
          <w:u w:val="single"/>
        </w:rPr>
        <w:t>130888</w:t>
      </w:r>
    </w:p>
    <w:p>
      <w:r>
        <w:t xml:space="preserve">3. </w:t>
        <w:tab/>
        <w:tab/>
        <w:t>Wow. That fuking luxury. Just 1h.   You got on a list. You waited your turn. Your turn was always skipped. If you were not prezent, you got a vizit from the boys in blue and got whooped until you spilled the beans on the location of the food.   Now a funny joke. 40 years ago, reality.   Unless you had connections like mad you died of hunger. Unless you bribed the right people you get vizits. Unless you work from morning til 4 in a factory, then, from 5 to 9 in the field you starved. Unless you have 2 children you get fined.   One of the funniest now, insane then, stories was the celibate tax. And it was half of EVERYTHING you made. And, in those times, there was a guy who happily payed, celibate and shit. He was the only guy in the city with a Mercedes. In retrospect, he was a legend.</w:t>
      </w:r>
    </w:p>
    <w:p>
      <w:r>
        <w:rPr>
          <w:b/>
          <w:u w:val="single"/>
        </w:rPr>
        <w:t>130889</w:t>
      </w:r>
    </w:p>
    <w:p>
      <w:r>
        <w:t xml:space="preserve">4. </w:t>
        <w:tab/>
        <w:tab/>
        <w:tab/>
        <w:t>&gt; One of the funniest now, insane then, stories was the celibate tax. And it was half of EVERYTHING you made. And, in those times, there was a guy who happily payed, celibate and shit. He was the only guy in the city with a Mercedes.  Fucking kek. The MGTOW power is unassailable.</w:t>
      </w:r>
    </w:p>
    <w:p>
      <w:r>
        <w:rPr>
          <w:b/>
          <w:u w:val="single"/>
        </w:rPr>
        <w:t>130890</w:t>
      </w:r>
    </w:p>
    <w:p>
      <w:r>
        <w:t>1. im not gonna lie i don't even understand what the point is here</w:t>
      </w:r>
    </w:p>
    <w:p>
      <w:r>
        <w:rPr>
          <w:b/>
          <w:u w:val="single"/>
        </w:rPr>
        <w:t>130891</w:t>
      </w:r>
    </w:p>
    <w:p>
      <w:r>
        <w:t xml:space="preserve">2. </w:t>
        <w:tab/>
        <w:t>I think the point is that the person responding to the polite man is a raging cunt.</w:t>
      </w:r>
    </w:p>
    <w:p>
      <w:r>
        <w:rPr>
          <w:b/>
          <w:u w:val="single"/>
        </w:rPr>
        <w:t>130892</w:t>
      </w:r>
    </w:p>
    <w:p>
      <w:r>
        <w:t>1. Those feminists are never fucking happy. Even if we reduce ourselves to the state of an amoeba they surely have something to complain about. You go kid, you did something great and you should be proud</w:t>
      </w:r>
    </w:p>
    <w:p>
      <w:r>
        <w:rPr>
          <w:b/>
          <w:u w:val="single"/>
        </w:rPr>
        <w:t>130893</w:t>
      </w:r>
    </w:p>
    <w:p>
      <w:r>
        <w:t xml:space="preserve">2. </w:t>
        <w:tab/>
        <w:t>Those amoeba are reproducing asexually! This excludes women! Sexism!</w:t>
      </w:r>
    </w:p>
    <w:p>
      <w:r>
        <w:rPr>
          <w:b/>
          <w:u w:val="single"/>
        </w:rPr>
        <w:t>130894</w:t>
      </w:r>
    </w:p>
    <w:p>
      <w:r>
        <w:t xml:space="preserve">3. </w:t>
        <w:tab/>
        <w:tab/>
        <w:t>Watching the double standards of feminists is an entertaining show in itself:  https://i.redd.it/i97yfgyvivx01.png</w:t>
      </w:r>
    </w:p>
    <w:p>
      <w:r>
        <w:rPr>
          <w:b/>
          <w:u w:val="single"/>
        </w:rPr>
        <w:t>130895</w:t>
      </w:r>
    </w:p>
    <w:p>
      <w:r>
        <w:t xml:space="preserve">4. </w:t>
        <w:tab/>
        <w:tab/>
        <w:tab/>
        <w:t>I see no feminist designation there. Silly to hand people flags like that.</w:t>
      </w:r>
    </w:p>
    <w:p>
      <w:r>
        <w:rPr>
          <w:b/>
          <w:u w:val="single"/>
        </w:rPr>
        <w:t>130896</w:t>
      </w:r>
    </w:p>
    <w:p>
      <w:r>
        <w:t xml:space="preserve">5. </w:t>
        <w:tab/>
        <w:tab/>
        <w:tab/>
        <w:tab/>
        <w:t>Relevant Username</w:t>
      </w:r>
    </w:p>
    <w:p>
      <w:r>
        <w:rPr>
          <w:b/>
          <w:u w:val="single"/>
        </w:rPr>
        <w:t>130897</w:t>
      </w:r>
    </w:p>
    <w:p>
      <w:r>
        <w:t xml:space="preserve">6. </w:t>
        <w:tab/>
        <w:tab/>
        <w:tab/>
        <w:tab/>
        <w:tab/>
        <w:t>I don't even know what I'm supposed to say to this. Here's me talking shit about feminism:  https://np.reddit.com/r/nashville/comments/9mae5w/taylor_swift_endorses_tn_democratic_candidates/e7z5il1/  Am I on your team, or their team or what? Which flag does everyone want to give me? I was also making some long rants defending transgendered people the other day, too. So if you're an attack helicopter joker, I'm probably the other team. I also defend gun rights though, because it doesn't fucking matter much to me, and strongly believe people need to make armed protests against tyrannical governments. Of course, I'm probably on the other team, because I want to defend against the tyranny of capitalism and enstate some sort of communist system. Except maybe I'm on some other team, because I want a leaderless type of anarcho-communism. Except I also want it to be based on technological systems, so I'm probably on another team. But I want it to solidify libertarian ideals, much like the Constitution does, so maybe I'm on a different team.  All this team bullshit is retarded. I'm also crude and offensive and don't mind calling things retarded, so maybe I'm on one team. Except I think retards are okay and deserve respect, so maybe I'm on another team. Except I can agree that abortion is probably the best case scenario when possible, so I'm probably a fucking Nazi supporting eugenics like this kid who sells fucking candles to help the homeless.</w:t>
      </w:r>
    </w:p>
    <w:p>
      <w:r>
        <w:rPr>
          <w:b/>
          <w:u w:val="single"/>
        </w:rPr>
        <w:t>130898</w:t>
      </w:r>
    </w:p>
    <w:p>
      <w:r>
        <w:t xml:space="preserve">7. </w:t>
        <w:tab/>
        <w:tab/>
        <w:tab/>
        <w:tab/>
        <w:tab/>
        <w:tab/>
        <w:t>I'm with you.  People generalize and categorize their fellow humans way to much.</w:t>
      </w:r>
    </w:p>
    <w:p>
      <w:r>
        <w:rPr>
          <w:b/>
          <w:u w:val="single"/>
        </w:rPr>
        <w:t>130899</w:t>
      </w:r>
    </w:p>
    <w:p>
      <w:r>
        <w:t>1. Oh look, another cuck whose opinion is little more than "Fuck you, got mine."  His dislike of loli is just as valid as others dislike of nazi pugs, but he got his 15 minutes of fame and massive gofundme donations so now hes going back to the [communism loving faggot](https://pbs.twimg.com/media/DciU_PFV0AEPhA3.jpg) he always was having learned nothing from his ordeal.</w:t>
      </w:r>
    </w:p>
    <w:p>
      <w:r>
        <w:rPr>
          <w:b/>
          <w:u w:val="single"/>
        </w:rPr>
        <w:t>130900</w:t>
      </w:r>
    </w:p>
    <w:p>
      <w:r>
        <w:t xml:space="preserve">2. </w:t>
        <w:tab/>
        <w:t>You should never root for these people, but just use these as pure example of the left's thirst of tyranny. It's almost like Shädman is better because the latter literally doesn't give a fuck.</w:t>
      </w:r>
    </w:p>
    <w:p>
      <w:r>
        <w:rPr>
          <w:b/>
          <w:u w:val="single"/>
        </w:rPr>
        <w:t>130901</w:t>
      </w:r>
    </w:p>
    <w:p>
      <w:r>
        <w:t xml:space="preserve">3. </w:t>
        <w:tab/>
        <w:t>Honestly this fucking thread is fucking hilarious "HOW FUCKING DARE HE DISLIKE LOLI REEEEEEEEEEEEEEEEEEEE FUCK OFF COMMUNIST FAGGOT REEEEEEEEEEEEEEEEEEEEEEE"</w:t>
      </w:r>
    </w:p>
    <w:p>
      <w:r>
        <w:rPr>
          <w:b/>
          <w:u w:val="single"/>
        </w:rPr>
        <w:t>130902</w:t>
      </w:r>
    </w:p>
    <w:p>
      <w:r>
        <w:t xml:space="preserve">4. </w:t>
        <w:tab/>
        <w:tab/>
        <w:t>I don't think it's his dislike of loli.  It's his stance that cartoons that offend him shuld be banned that some dislike.    I myself find loli like most other extreme fetishes to be disgusting.  But at the end of the day, I'm not calling for scat porn to be banned.</w:t>
      </w:r>
    </w:p>
    <w:p>
      <w:r>
        <w:rPr>
          <w:b/>
          <w:u w:val="single"/>
        </w:rPr>
        <w:t>130903</w:t>
      </w:r>
    </w:p>
    <w:p>
      <w:r>
        <w:t xml:space="preserve">5. </w:t>
        <w:tab/>
        <w:tab/>
        <w:tab/>
        <w:t>&gt; I don't think it's his dislike of loli.  That is literally /u/Avykins point in the comment.  &gt;&gt; His dislike of loli is just as valid as others dislike of nazi pugs, but he got his 15 minutes of fame and massive gofundme donations so now hes going back to the communism loving faggot he always was having learned nothing from his ordeal.  Also, we are allowed to call people "communism loving faggots" now? I have gotten banned for less.  &gt; It's his stance that cartoons that offend him shuld be banned  He does ban that shit in his discord. Pretty sure discord also bans that shit. Also, GABs argument is that loli shit is a legal grey are and already is banned in some states in the US, but I don't see many fucking people bringing that up instead of all this "B-BUT MUH HARMLESS LOLI!" shit.  &gt; that some dislike.  Are you fucking serious? I really do hope its the very fucking small minority that actually likes that shit.  &gt; But at the end of the day, I'm not calling for scat porn to be banned.  Good for you?</w:t>
      </w:r>
    </w:p>
    <w:p>
      <w:r>
        <w:rPr>
          <w:b/>
          <w:u w:val="single"/>
        </w:rPr>
        <w:t>130904</w:t>
      </w:r>
    </w:p>
    <w:p>
      <w:r>
        <w:t xml:space="preserve">6. </w:t>
        <w:tab/>
        <w:tab/>
        <w:tab/>
        <w:tab/>
        <w:t>&gt;Also, we are allowed to call people "communism loving faggots" now? I have gotten banned for less.  Did he call you or another user a communism loving faggot?  As long as he isn't starting shit here with other people then he isn't breaking rule 1.  &gt;He does ban that shit in his discord. Pretty sure discord also bans that shit. Also, GABs argument is that loli shit is a legal grey are and already is banned in some states in the US, but I don't see many fucking people bringing that up instead of all this "B-BUT MUH HARMLESS LOLI!" shit.  On this I absolutely agree with you.  We wouldn't allow that shit on this sub either.  I don't criticize Gab for banning loli because at the end of the day, like you said, it's a legal grey area.  Nor do I criticize Dankula for banning it from his discord.    The problem I'm seeing is in the hypocrisy they proudly tout while doing so.    I.E. fully supporting scat porn but having personal moral issues with drawings.  It's a retarded line to draw in the sand is all.  &gt;Are you fucking serious? I really do hope its the very fucking small minority that actually likes that shit.  One doesn't have to be a fan of loli to not have a problem with it existing.  One can even find it repulsive and still not fight to have it censored.  "The trouble with fighting for human freedom is that one spends most of one's time defending scoundrels. For it is against scoundrels that oppressive laws are first aimed, and oppression must be stopped at the beginning if it is to be stopped at all."  -  H. L. Mencken.  &gt;Good for you?  I guess holding to my primary principles is a good thing?    All I'm saying is that if you're disgusted by loli, fine.  I would imagine almost everybody is.  Just like the vast majority are disgusted by bestiality, scat, watersports, extreme BDSM, body modification, etc.  It's when we seek to impose our moral values on others that we need to step back and take a look at the bigger picture.  Is lolicon simulated child pornography?  No fucking doubt.  Is Call of Duty simulated mass murder? Of course.  Should not both be banned?</w:t>
      </w:r>
    </w:p>
    <w:p>
      <w:r>
        <w:rPr>
          <w:b/>
          <w:u w:val="single"/>
        </w:rPr>
        <w:t>130905</w:t>
      </w:r>
    </w:p>
    <w:p>
      <w:r>
        <w:t xml:space="preserve">7. </w:t>
        <w:tab/>
        <w:tab/>
        <w:t>People dislike hypocrisy. Got any problems with that?</w:t>
      </w:r>
    </w:p>
    <w:p>
      <w:r>
        <w:rPr>
          <w:b/>
          <w:u w:val="single"/>
        </w:rPr>
        <w:t>130906</w:t>
      </w:r>
    </w:p>
    <w:p>
      <w:r>
        <w:t>1. #FULL SPICE</w:t>
      </w:r>
    </w:p>
    <w:p>
      <w:r>
        <w:rPr>
          <w:b/>
          <w:u w:val="single"/>
        </w:rPr>
        <w:t>130907</w:t>
      </w:r>
    </w:p>
    <w:p>
      <w:r>
        <w:t>1. I don’t want to date anymore.... had she continued the lie. His life would’ve been ruined... just the accusations alone. Plus the worst part is taking credibility from real rape victims? What’re these women doing?</w:t>
      </w:r>
    </w:p>
    <w:p>
      <w:r>
        <w:rPr>
          <w:b/>
          <w:u w:val="single"/>
        </w:rPr>
        <w:t>130908</w:t>
      </w:r>
    </w:p>
    <w:p>
      <w:r>
        <w:t xml:space="preserve">2. </w:t>
        <w:tab/>
        <w:t>According to mainstream feminists she is a real rape victim. Through expertly retarded mental gymnastics they would state that:  The police intimidated her in to recanting her story (Just like they said about the college girl who cheated on her bf by having a 3 some with those two black football players),   OR   A few innocent men suffering is unimportant because her story has brought **awareness** to the suffering all women face from the rampant rape problem that is plaguing our nation. (That is what they said when Mattress Girl was found to be a fraud, and the guy's reputation had been ruined along with him being kicked out of school)</w:t>
      </w:r>
    </w:p>
    <w:p>
      <w:r>
        <w:rPr>
          <w:b/>
          <w:u w:val="single"/>
        </w:rPr>
        <w:t>130909</w:t>
      </w:r>
    </w:p>
    <w:p>
      <w:r>
        <w:t>1. David Suzuki's a Nazi now?</w:t>
      </w:r>
    </w:p>
    <w:p>
      <w:r>
        <w:rPr>
          <w:b/>
          <w:u w:val="single"/>
        </w:rPr>
        <w:t>130910</w:t>
      </w:r>
    </w:p>
    <w:p>
      <w:r>
        <w:t xml:space="preserve">2. </w:t>
        <w:tab/>
        <w:t>Well, he did say that people who "deny" climate change should be jailed. He's not a good guy, but I'm sure this will trigger a few NPCs. There was a time when the left was anti-globalization. At least Suzuki has stayed consistent to his beliefs. Warped as they often are. He's definitely got a point on this one.</w:t>
      </w:r>
    </w:p>
    <w:p>
      <w:r>
        <w:rPr>
          <w:b/>
          <w:u w:val="single"/>
        </w:rPr>
        <w:t>130911</w:t>
      </w:r>
    </w:p>
    <w:p>
      <w:r>
        <w:t xml:space="preserve">3. </w:t>
        <w:tab/>
        <w:tab/>
        <w:t>&gt;There was a time when the left was anti-globalization.  Lots of us still are.  We just don't get the globalist bucks funneled to our election campaigns, and we don't get any airtime from the media conglomerates because we conflict with the agenda they're pushing and the narrative they're trying to construct.  You might disagree with us on a lot of things, but most of us aren't actually fucking retards. We understand basic economic and mathematical principles.</w:t>
      </w:r>
    </w:p>
    <w:p>
      <w:r>
        <w:rPr>
          <w:b/>
          <w:u w:val="single"/>
        </w:rPr>
        <w:t>130912</w:t>
      </w:r>
    </w:p>
    <w:p>
      <w:r>
        <w:t>1. https://i.imgur.com/kH2oU81.jpg  This was one of the replies by a black guy. So I’m sure he’d be okay with this same post had it been about white people and posted by a white person too because “they’re just bringing up their own people”.  https://i.imgur.com/9rxnZTb.jpg</w:t>
      </w:r>
    </w:p>
    <w:p>
      <w:r>
        <w:rPr>
          <w:b/>
          <w:u w:val="single"/>
        </w:rPr>
        <w:t>130913</w:t>
      </w:r>
    </w:p>
    <w:p>
      <w:r>
        <w:t xml:space="preserve">2. </w:t>
        <w:tab/>
        <w:t>In the second picture you posted, someone responded to the Mexican girl by saying “how about you ask the deportation camps if there’s an extra room for you?” it was literally the most disgusting shit ever</w:t>
      </w:r>
    </w:p>
    <w:p>
      <w:r>
        <w:rPr>
          <w:b/>
          <w:u w:val="single"/>
        </w:rPr>
        <w:t>130914</w:t>
      </w:r>
    </w:p>
    <w:p>
      <w:r>
        <w:t xml:space="preserve">3. </w:t>
        <w:tab/>
        <w:tab/>
        <w:t>From anecdotal experience, black people are generally very racist and more centered on race than any other race out there. My family and friends are very much like this as is the area I grew up in. In small circles, we often talk about different races in a way that if white people talked, it’d be seen as racist. One of my friends openly says she doesn’t like “Messicans” and calls them so because “they’re messy”. Often talk about “that white boy over there” but get offended when a white person says the same in reverse “that black boy over there”. Many of the black people I know are fine with a wall with Mexico because they look down on Mexicans.  It’s a very twisted situation and I wish more people brought it to light. If it’s not cool for one group, it shouldn’t be for anyone else.</w:t>
      </w:r>
    </w:p>
    <w:p>
      <w:r>
        <w:rPr>
          <w:b/>
          <w:u w:val="single"/>
        </w:rPr>
        <w:t>130915</w:t>
      </w:r>
    </w:p>
    <w:p>
      <w:r>
        <w:t xml:space="preserve">4. </w:t>
        <w:tab/>
        <w:tab/>
        <w:tab/>
        <w:t>It's ok. A lot of those kinds of people wont get very far in life, blame the white man, and be bitter for the rest of their life. It's the people who grow beyond petty race baiting that people want to be around and work with.</w:t>
      </w:r>
    </w:p>
    <w:p>
      <w:r>
        <w:rPr>
          <w:b/>
          <w:u w:val="single"/>
        </w:rPr>
        <w:t>130916</w:t>
      </w:r>
    </w:p>
    <w:p>
      <w:r>
        <w:t xml:space="preserve">5. </w:t>
        <w:tab/>
        <w:tab/>
        <w:tab/>
        <w:tab/>
        <w:t>That’s how I feel. The successful black people you see on TV, they rose above that attitude. They realized that they do have potential to do great things despite what conspiracy theorists say. The same is true of even those who aren’t on TV but still found success.  I noticed that early on that the complainers around me never amounted to much. Everything is someone else’s problem and they never have any part in it themselves. Everything is against them and life is just hopeless. Whereas those like my grandparents who did become successful, they had hope and pushed on from poverty into success and rich neighborhoods and lifestyles. They never were overly negative and had hopeless attitudes about the world.</w:t>
      </w:r>
    </w:p>
    <w:p>
      <w:r>
        <w:rPr>
          <w:b/>
          <w:u w:val="single"/>
        </w:rPr>
        <w:t>130917</w:t>
      </w:r>
    </w:p>
    <w:p>
      <w:r>
        <w:t>1. This video had it all!! This is the best PPD vid I've ever seen. Hope it makes it to the front page!   /s</w:t>
      </w:r>
    </w:p>
    <w:p>
      <w:r>
        <w:rPr>
          <w:b/>
          <w:u w:val="single"/>
        </w:rPr>
        <w:t>130918</w:t>
      </w:r>
    </w:p>
    <w:p>
      <w:r>
        <w:t xml:space="preserve">2. </w:t>
        <w:tab/>
        <w:t>You sound triggered.  Did your sippy-cup run out of soy milk? 😢</w:t>
      </w:r>
    </w:p>
    <w:p>
      <w:r>
        <w:rPr>
          <w:b/>
          <w:u w:val="single"/>
        </w:rPr>
        <w:t>130919</w:t>
      </w:r>
    </w:p>
    <w:p>
      <w:r>
        <w:t xml:space="preserve">3. </w:t>
        <w:tab/>
        <w:tab/>
        <w:t>Lol. Someone has been waiting to use the word triggered for a long time. And soy? Come on dude that's been dead for like 6 months now.   You're trying to use a the right words and phrases to be cool but it's not really working for you. Throw me something original 😂</w:t>
      </w:r>
    </w:p>
    <w:p>
      <w:r>
        <w:rPr>
          <w:b/>
          <w:u w:val="single"/>
        </w:rPr>
        <w:t>130920</w:t>
      </w:r>
    </w:p>
    <w:p>
      <w:r>
        <w:t xml:space="preserve">4. </w:t>
        <w:tab/>
        <w:tab/>
        <w:tab/>
        <w:t>Yup.  U mad.  Don’t cry too hard into your soy milk faggot. 😢 🥛</w:t>
      </w:r>
    </w:p>
    <w:p>
      <w:r>
        <w:rPr>
          <w:b/>
          <w:u w:val="single"/>
        </w:rPr>
        <w:t>130921</w:t>
      </w:r>
    </w:p>
    <w:p>
      <w:r>
        <w:t xml:space="preserve">5. </w:t>
        <w:tab/>
        <w:tab/>
        <w:tab/>
        <w:tab/>
        <w:t>He used U mad! ITS A GRAND SLAM!!!   😂😂😂😂🤣</w:t>
      </w:r>
    </w:p>
    <w:p>
      <w:r>
        <w:rPr>
          <w:b/>
          <w:u w:val="single"/>
        </w:rPr>
        <w:t>130922</w:t>
      </w:r>
    </w:p>
    <w:p>
      <w:r>
        <w:t xml:space="preserve">6. </w:t>
        <w:tab/>
        <w:tab/>
        <w:tab/>
        <w:tab/>
        <w:tab/>
        <w:t>You got WTFPWN3D faggot.</w:t>
      </w:r>
    </w:p>
    <w:p>
      <w:r>
        <w:rPr>
          <w:b/>
          <w:u w:val="single"/>
        </w:rPr>
        <w:t>130923</w:t>
      </w:r>
    </w:p>
    <w:p>
      <w:r>
        <w:t xml:space="preserve">7. </w:t>
        <w:tab/>
        <w:tab/>
        <w:tab/>
        <w:tab/>
        <w:tab/>
        <w:tab/>
        <w:t>I like how youre downvoting me each time lol. Seems your the one who's mad hahaha 😂😂😂😂😂😂😂😂😂😂😂😂🤣😫</w:t>
      </w:r>
    </w:p>
    <w:p>
      <w:r>
        <w:rPr>
          <w:b/>
          <w:u w:val="single"/>
        </w:rPr>
        <w:t>130924</w:t>
      </w:r>
    </w:p>
    <w:p>
      <w:r>
        <w:t xml:space="preserve">8. </w:t>
        <w:tab/>
        <w:tab/>
        <w:tab/>
        <w:tab/>
        <w:tab/>
        <w:tab/>
        <w:tab/>
        <w:t>Boy oh boy, I really rustled your rainbow-colored Jimmies!  Hilarious! 🤣   I’m not the one down voting you soyboy.  It’s very sad that you are so concerned with imaginary internet points.  Just when I thought you couldn’t get any more sad and pathetic! Lol! 😂</w:t>
      </w:r>
    </w:p>
    <w:p>
      <w:r>
        <w:rPr>
          <w:b/>
          <w:u w:val="single"/>
        </w:rPr>
        <w:t>130925</w:t>
      </w:r>
    </w:p>
    <w:p>
      <w:r>
        <w:t xml:space="preserve">9. </w:t>
        <w:tab/>
        <w:tab/>
        <w:tab/>
        <w:tab/>
        <w:tab/>
        <w:tab/>
        <w:tab/>
        <w:tab/>
        <w:t>Lol. It's been fun roll playing with you man. Your angsty teenager role came across really geuinely but I think you just need to modernize and bring your insults up to current times just a taaad more. Just a tad though. You're close. I would say you're like 90% believable.   You managed to fire off:   Soy boy.  Umad. Triggered.   Which have lost their luster just a little. Once you polish up on your next key phrases you'll really start nailing people!   But anyways like I said. It's been fun! I'm about to head out so...  Make sure you clean the dust from your PC vents. Wouldn't want your computer to overheat from you being on it all Saturday night slinging rock solid insults at strangers and agrovoting their posts down hahahaha!   Take care and be safe out there on the internet!   Adios 😂😂😂😂😂🤣🤣🤣🤣🤣👍</w:t>
      </w:r>
    </w:p>
    <w:p>
      <w:r>
        <w:rPr>
          <w:b/>
          <w:u w:val="single"/>
        </w:rPr>
        <w:t>130926</w:t>
      </w:r>
    </w:p>
    <w:p>
      <w:r>
        <w:t xml:space="preserve">10. </w:t>
        <w:tab/>
        <w:tab/>
        <w:tab/>
        <w:tab/>
        <w:tab/>
        <w:tab/>
        <w:tab/>
        <w:tab/>
        <w:tab/>
        <w:t>Didn’t read lol 😂</w:t>
      </w:r>
    </w:p>
    <w:p>
      <w:r>
        <w:rPr>
          <w:b/>
          <w:u w:val="single"/>
        </w:rPr>
        <w:t>130927</w:t>
      </w:r>
    </w:p>
    <w:p>
      <w:r>
        <w:t>1. I'm going to hell for laughing my ass off at this. Lol</w:t>
      </w:r>
    </w:p>
    <w:p>
      <w:r>
        <w:rPr>
          <w:b/>
          <w:u w:val="single"/>
        </w:rPr>
        <w:t>130928</w:t>
      </w:r>
    </w:p>
    <w:p>
      <w:r>
        <w:t xml:space="preserve">2. </w:t>
        <w:tab/>
        <w:t>No you're not. If you're religious then you know that God made Eve subservient to Adam. Even by the word of Allah, women are inferior to men, implying that matriarchy is inferior to patriarchy.   Just look at all the examples of matriarchy all over the world (and through out history) and you'll see that they are scarcely better than barbarians. The reason is that women can't innovate for shit and no matter how hard they try to 'wear the pants' they simply lack the requisite competence. A society where men are emasculated faggots, you can bet your ass that women won't be rising to the occasion to save the day. As a result the society becomes a shit hole.</w:t>
      </w:r>
    </w:p>
    <w:p>
      <w:r>
        <w:rPr>
          <w:b/>
          <w:u w:val="single"/>
        </w:rPr>
        <w:t>130929</w:t>
      </w:r>
    </w:p>
    <w:p>
      <w:r>
        <w:t xml:space="preserve">3. </w:t>
        <w:tab/>
        <w:tab/>
        <w:t>God only made women to be a companion and servant for man. Obviously from the very first woman with Eve they all have a lust for sin and dragging men with them.</w:t>
      </w:r>
    </w:p>
    <w:p>
      <w:r>
        <w:rPr>
          <w:b/>
          <w:u w:val="single"/>
        </w:rPr>
        <w:t>130930</w:t>
      </w:r>
    </w:p>
    <w:p>
      <w:r>
        <w:t>1. Break her fingers, wtf.  Take your maglight and hit that cunt in the knuckles until they snap...</w:t>
      </w:r>
    </w:p>
    <w:p>
      <w:r>
        <w:rPr>
          <w:b/>
          <w:u w:val="single"/>
        </w:rPr>
        <w:t>130931</w:t>
      </w:r>
    </w:p>
    <w:p>
      <w:r>
        <w:t>1. Maybey if  we stand outside and yell about it reality will warp to our narrative!</w:t>
      </w:r>
    </w:p>
    <w:p>
      <w:r>
        <w:rPr>
          <w:b/>
          <w:u w:val="single"/>
        </w:rPr>
        <w:t>130932</w:t>
      </w:r>
    </w:p>
    <w:p>
      <w:r>
        <w:t xml:space="preserve">2. </w:t>
        <w:tab/>
        <w:t>what do you suggest they do?</w:t>
      </w:r>
    </w:p>
    <w:p>
      <w:r>
        <w:rPr>
          <w:b/>
          <w:u w:val="single"/>
        </w:rPr>
        <w:t>130933</w:t>
      </w:r>
    </w:p>
    <w:p>
      <w:r>
        <w:t xml:space="preserve">3. </w:t>
        <w:tab/>
        <w:tab/>
        <w:t>Vote better.</w:t>
      </w:r>
    </w:p>
    <w:p>
      <w:r>
        <w:rPr>
          <w:b/>
          <w:u w:val="single"/>
        </w:rPr>
        <w:t>130934</w:t>
      </w:r>
    </w:p>
    <w:p>
      <w:r>
        <w:t xml:space="preserve">4. </w:t>
        <w:tab/>
        <w:tab/>
        <w:tab/>
        <w:t>Trump lost the popular vote you idiot.</w:t>
      </w:r>
    </w:p>
    <w:p>
      <w:r>
        <w:rPr>
          <w:b/>
          <w:u w:val="single"/>
        </w:rPr>
        <w:t>130935</w:t>
      </w:r>
    </w:p>
    <w:p>
      <w:r>
        <w:t xml:space="preserve">5. </w:t>
        <w:tab/>
        <w:tab/>
        <w:tab/>
        <w:tab/>
        <w:t>That’s not who I was talking about. The House and the Senate are far more important than the one in the Oval Office.  And, thanks for getting angry. Make a sign and come stand in front of my workplace....it’ll surely change my mind.</w:t>
      </w:r>
    </w:p>
    <w:p>
      <w:r>
        <w:rPr>
          <w:b/>
          <w:u w:val="single"/>
        </w:rPr>
        <w:t>130936</w:t>
      </w:r>
    </w:p>
    <w:p>
      <w:r>
        <w:t xml:space="preserve">6. </w:t>
        <w:tab/>
        <w:tab/>
        <w:tab/>
        <w:tab/>
        <w:tab/>
        <w:t>what a little faggot</w:t>
      </w:r>
    </w:p>
    <w:p>
      <w:r>
        <w:rPr>
          <w:b/>
          <w:u w:val="single"/>
        </w:rPr>
        <w:t>130937</w:t>
      </w:r>
    </w:p>
    <w:p>
      <w:r>
        <w:t xml:space="preserve">7. </w:t>
        <w:tab/>
        <w:tab/>
        <w:tab/>
        <w:tab/>
        <w:tab/>
        <w:tab/>
        <w:t>You didn’t like my other comment calling you a piece of human garbage so you proved me correct and went on to downvote a different thread? Way to show me! Annoying little gnat.</w:t>
      </w:r>
    </w:p>
    <w:p>
      <w:r>
        <w:rPr>
          <w:b/>
          <w:u w:val="single"/>
        </w:rPr>
        <w:t>130938</w:t>
      </w:r>
    </w:p>
    <w:p>
      <w:r>
        <w:t xml:space="preserve">8. </w:t>
        <w:tab/>
        <w:tab/>
        <w:tab/>
        <w:t>we tried that but the russians said no</w:t>
      </w:r>
    </w:p>
    <w:p>
      <w:r>
        <w:rPr>
          <w:b/>
          <w:u w:val="single"/>
        </w:rPr>
        <w:t>130939</w:t>
      </w:r>
    </w:p>
    <w:p>
      <w:r>
        <w:t xml:space="preserve">9. </w:t>
        <w:tab/>
        <w:tab/>
        <w:tab/>
        <w:tab/>
        <w:t>The most Russia is accused of is distributing pro-Trump propaganda. If that's true, it doesn't change how people voted, just that some of them may have fallen for Russian propaganda.  But there's plenty of propaganda going around, why is it so much worse if it comes from Russia rather than a corrupt American political group or company?</w:t>
      </w:r>
    </w:p>
    <w:p>
      <w:r>
        <w:rPr>
          <w:b/>
          <w:u w:val="single"/>
        </w:rPr>
        <w:t>130940</w:t>
      </w:r>
    </w:p>
    <w:p>
      <w:r>
        <w:t xml:space="preserve">10. </w:t>
        <w:tab/>
        <w:tab/>
        <w:tab/>
        <w:tab/>
        <w:tab/>
        <w:t>&gt;Wtf I love Russian interference in my elections now</w:t>
      </w:r>
    </w:p>
    <w:p>
      <w:r>
        <w:rPr>
          <w:b/>
          <w:u w:val="single"/>
        </w:rPr>
        <w:t>130941</w:t>
      </w:r>
    </w:p>
    <w:p>
      <w:r>
        <w:t xml:space="preserve">11. </w:t>
        <w:tab/>
        <w:tab/>
        <w:tab/>
        <w:tab/>
        <w:tab/>
        <w:tab/>
        <w:t>My point is its disingenuous to claim that the Russians are entirely at fault when they didn't manufacture a single vote.</w:t>
      </w:r>
    </w:p>
    <w:p>
      <w:r>
        <w:rPr>
          <w:b/>
          <w:u w:val="single"/>
        </w:rPr>
        <w:t>130942</w:t>
      </w:r>
    </w:p>
    <w:p>
      <w:r>
        <w:t xml:space="preserve">12. </w:t>
        <w:tab/>
        <w:tab/>
        <w:tab/>
        <w:tab/>
        <w:tab/>
        <w:tab/>
        <w:tab/>
        <w:t>Nobody cares what your point is.</w:t>
      </w:r>
    </w:p>
    <w:p>
      <w:r>
        <w:rPr>
          <w:b/>
          <w:u w:val="single"/>
        </w:rPr>
        <w:t>130943</w:t>
      </w:r>
    </w:p>
    <w:p>
      <w:r>
        <w:t xml:space="preserve">13. </w:t>
        <w:tab/>
        <w:tab/>
        <w:tab/>
        <w:tab/>
        <w:tab/>
        <w:tab/>
        <w:tab/>
        <w:tab/>
        <w:t>Then why are you asking retard</w:t>
      </w:r>
    </w:p>
    <w:p>
      <w:r>
        <w:rPr>
          <w:b/>
          <w:u w:val="single"/>
        </w:rPr>
        <w:t>130944</w:t>
      </w:r>
    </w:p>
    <w:p>
      <w:r>
        <w:t xml:space="preserve">14. </w:t>
        <w:tab/>
        <w:tab/>
        <w:tab/>
        <w:tab/>
        <w:tab/>
        <w:tab/>
        <w:tab/>
        <w:tab/>
        <w:tab/>
        <w:t>&gt;asking  I didn't ask you anything comrade</w:t>
      </w:r>
    </w:p>
    <w:p>
      <w:r>
        <w:rPr>
          <w:b/>
          <w:u w:val="single"/>
        </w:rPr>
        <w:t>130945</w:t>
      </w:r>
    </w:p>
    <w:p>
      <w:r>
        <w:t>1. Why the fuck is he asking her where to go? If you drive for uber dealing with drunk people is your job. If you're going to be a thin skinned bitch about it then be a school bus driver. Honestly she just had bad luck because she got caught on tape. We've all acted like this at one point or another so this is kinda bullshit</w:t>
      </w:r>
    </w:p>
    <w:p>
      <w:r>
        <w:rPr>
          <w:b/>
          <w:u w:val="single"/>
        </w:rPr>
        <w:t>130946</w:t>
      </w:r>
    </w:p>
    <w:p>
      <w:r>
        <w:t xml:space="preserve">2. </w:t>
        <w:tab/>
        <w:t>Yeah this story seems fishy. She's a cunt but this driver seems like a total fucking idiot. Imo she should never lose her job over that. How do we live in a free society if you can get fired for using obscene language while not working? This shit is stupid. So every time i say "fuck you" to a random person who is being a dick I have to worry about being taped and then have fear of losing my job because of it? This is literally retarded. I get that this subreddit just shits on women \(literally why i'm here because its just funny\) but it is uncomfortable to think that you can lose your job at any time for mundane shit like swearing in public while not working.</w:t>
      </w:r>
    </w:p>
    <w:p>
      <w:r>
        <w:rPr>
          <w:b/>
          <w:u w:val="single"/>
        </w:rPr>
        <w:t>130947</w:t>
      </w:r>
    </w:p>
    <w:p>
      <w:r>
        <w:t xml:space="preserve">3. </w:t>
        <w:tab/>
        <w:tab/>
        <w:t>It wasn’t just for swearing. She threatened his job/safety etc. listen to the recording one more time, where she wants to wait for the cops to “fuck you up”. Seems pretty straight forward at this point. I’d be with you on his except she put more on the table than just swearing.   I’ve been alive for many years and have ridden in many taxi cabs and uber/lyft and I’ve never had to worry about what I’m saying being recorded because I may get in trouble later.</w:t>
      </w:r>
    </w:p>
    <w:p>
      <w:r>
        <w:rPr>
          <w:b/>
          <w:u w:val="single"/>
        </w:rPr>
        <w:t>130948</w:t>
      </w:r>
    </w:p>
    <w:p>
      <w:r>
        <w:t>1. Fucking American centric cunts. Fuck you Sony of America and Sony of Japan. I hope you go bankrupt.       This is not about censorship this is about the blatant disrespect being shown to Japanese developers by Sony. I hope this kick off in Japan it looks like Sony America is trying to make Japanese developers SUBSERVIENT to them and Sony Japan is doing nothing in the face of this disrespect. Fuck them.       Will be boycotting any Sony products from now on would rather buy Microsoft or Huawei. That is right I would rather be, potentially spied on by the Chinese government or have my Data harvested than give a single penny to Sony.</w:t>
      </w:r>
    </w:p>
    <w:p>
      <w:r>
        <w:rPr>
          <w:b/>
          <w:u w:val="single"/>
        </w:rPr>
        <w:t>130949</w:t>
      </w:r>
    </w:p>
    <w:p>
      <w:r>
        <w:t>1. I'm confused. What do trans "rights" have to do with feminism?</w:t>
      </w:r>
    </w:p>
    <w:p>
      <w:r>
        <w:rPr>
          <w:b/>
          <w:u w:val="single"/>
        </w:rPr>
        <w:t>130950</w:t>
      </w:r>
    </w:p>
    <w:p>
      <w:r>
        <w:t xml:space="preserve">2. </w:t>
        <w:tab/>
        <w:t>Intersectionality and vertices of oppression.   Yes, it's as retarded as it sounds.</w:t>
      </w:r>
    </w:p>
    <w:p>
      <w:r>
        <w:rPr>
          <w:b/>
          <w:u w:val="single"/>
        </w:rPr>
        <w:t>130951</w:t>
      </w:r>
    </w:p>
    <w:p>
      <w:r>
        <w:t xml:space="preserve">3. </w:t>
        <w:tab/>
        <w:tab/>
        <w:t>Well while the word "feminism" works well for the pun, it doesn't really make sense lol.</w:t>
      </w:r>
    </w:p>
    <w:p>
      <w:r>
        <w:rPr>
          <w:b/>
          <w:u w:val="single"/>
        </w:rPr>
        <w:t>130952</w:t>
      </w:r>
    </w:p>
    <w:p>
      <w:r>
        <w:t>1. Cry harder faggot</w:t>
      </w:r>
    </w:p>
    <w:p>
      <w:r>
        <w:rPr>
          <w:b/>
          <w:u w:val="single"/>
        </w:rPr>
        <w:t>130953</w:t>
      </w:r>
    </w:p>
    <w:p>
      <w:r>
        <w:t xml:space="preserve">2. </w:t>
        <w:tab/>
        <w:t>Well, "harder faggot" does sound like something you would cry out...</w:t>
      </w:r>
    </w:p>
    <w:p>
      <w:r>
        <w:rPr>
          <w:b/>
          <w:u w:val="single"/>
        </w:rPr>
        <w:t>130954</w:t>
      </w:r>
    </w:p>
    <w:p>
      <w:r>
        <w:t xml:space="preserve">3. </w:t>
        <w:tab/>
        <w:tab/>
        <w:t>rekt</w:t>
      </w:r>
    </w:p>
    <w:p>
      <w:r>
        <w:rPr>
          <w:b/>
          <w:u w:val="single"/>
        </w:rPr>
        <w:t>130955</w:t>
      </w:r>
    </w:p>
    <w:p>
      <w:r>
        <w:t xml:space="preserve">4. </w:t>
        <w:tab/>
        <w:tab/>
        <w:t>Go back to /r/canada homo</w:t>
      </w:r>
    </w:p>
    <w:p>
      <w:r>
        <w:rPr>
          <w:b/>
          <w:u w:val="single"/>
        </w:rPr>
        <w:t>130956</w:t>
      </w:r>
    </w:p>
    <w:p>
      <w:r>
        <w:t xml:space="preserve">5. </w:t>
        <w:tab/>
        <w:tab/>
        <w:tab/>
        <w:t>You're not very good at this.</w:t>
      </w:r>
    </w:p>
    <w:p>
      <w:r>
        <w:rPr>
          <w:b/>
          <w:u w:val="single"/>
        </w:rPr>
        <w:t>130957</w:t>
      </w:r>
    </w:p>
    <w:p>
      <w:r>
        <w:t>1.     [Citation Needed]</w:t>
      </w:r>
    </w:p>
    <w:p>
      <w:r>
        <w:rPr>
          <w:b/>
          <w:u w:val="single"/>
        </w:rPr>
        <w:t>130958</w:t>
      </w:r>
    </w:p>
    <w:p>
      <w:r>
        <w:t xml:space="preserve">2. </w:t>
        <w:tab/>
        <w:t>Unfortunately I have to agree. I've been festering here for years and I've not seen even one of those arguments made ever. This sounds like rubbish.</w:t>
      </w:r>
    </w:p>
    <w:p>
      <w:r>
        <w:rPr>
          <w:b/>
          <w:u w:val="single"/>
        </w:rPr>
        <w:t>130959</w:t>
      </w:r>
    </w:p>
    <w:p>
      <w:r>
        <w:t xml:space="preserve">3. </w:t>
        <w:tab/>
        <w:tab/>
        <w:t>Well, usually it's possible to find pretty much any opinion here as it's 100k people sub. Is that in any way relevant to the sub as entity? No.  Is KiA even an entity ? No.   It's just a sub full of shitposters from various backgrounds, political viewpoints, opinions, ethnicities, countries etc.   There isn't one single thing that this sub would 100% agree on.   Except that mods are evil, of course :-D /s</w:t>
      </w:r>
    </w:p>
    <w:p>
      <w:r>
        <w:rPr>
          <w:b/>
          <w:u w:val="single"/>
        </w:rPr>
        <w:t>130960</w:t>
      </w:r>
    </w:p>
    <w:p>
      <w:r>
        <w:t xml:space="preserve">4. </w:t>
        <w:tab/>
        <w:tab/>
        <w:tab/>
        <w:t>He believes in a caricature though. Like hey there's some sensible people here but some of them LITERALLY HATE WOMEN!!! And he literally believes that because we don't like that women get away with bullying? Because of a naughty Colin-esque joke somebody made? Like wow thanks for giving us a fair shake...  I don't even like to give them the benefit of the doubt, because they simultaneously encourage a "more allegations are more proof" mentality, and posts like these could be seen as evidence,  even though a biased SJW could have deliberately put it here with that intention.  All you can say to accusations like that is "grats you let an edgy 14 year old get to you, now go have a lie down." They give themselves all the benefit of the doubt in the world, and we get literally none of that, even though they are the ones who prefer censorship and threats over civil debate. He should go tell Ghazi to stop banning everybody for disagreeing with The Narrative, see how well that goes over.</w:t>
      </w:r>
    </w:p>
    <w:p>
      <w:r>
        <w:rPr>
          <w:b/>
          <w:u w:val="single"/>
        </w:rPr>
        <w:t>130961</w:t>
      </w:r>
    </w:p>
    <w:p>
      <w:r>
        <w:t xml:space="preserve">5. </w:t>
        <w:tab/>
        <w:tab/>
        <w:tab/>
        <w:tab/>
        <w:t>&gt; All you can say to accusations like that is "grats you let an edgy 57 year old get to you, now go have a lie down."  FIFY \^_\^.  Seriously, for position #2 which he denounced.  But it's a point I've been making since, oh, reading Heinlein's *Expanded Universe* in 1980, when I was an edgy 19 year old.</w:t>
      </w:r>
    </w:p>
    <w:p>
      <w:r>
        <w:rPr>
          <w:b/>
          <w:u w:val="single"/>
        </w:rPr>
        <w:t>130962</w:t>
      </w:r>
    </w:p>
    <w:p>
      <w:r>
        <w:t xml:space="preserve">6. </w:t>
        <w:tab/>
        <w:tab/>
        <w:tab/>
        <w:tab/>
        <w:tab/>
        <w:t>Ah.  Still though, whenever I get sucked into one of these fights they bring up some retarded attitude that they cherry-picked from God-knows-where and they want us to take it as seriously as they do. Maybe I need a lie-down...</w:t>
      </w:r>
    </w:p>
    <w:p>
      <w:r>
        <w:rPr>
          <w:b/>
          <w:u w:val="single"/>
        </w:rPr>
        <w:t>130963</w:t>
      </w:r>
    </w:p>
    <w:p>
      <w:r>
        <w:t>1. She should have been forced to do the same time he did.</w:t>
      </w:r>
    </w:p>
    <w:p>
      <w:r>
        <w:rPr>
          <w:b/>
          <w:u w:val="single"/>
        </w:rPr>
        <w:t>130964</w:t>
      </w:r>
    </w:p>
    <w:p>
      <w:r>
        <w:t xml:space="preserve">2. </w:t>
        <w:tab/>
        <w:t>fuck that, she should have had to do MORE TIME than he did, as she also fucking stole $1.5 million from the town/tax payers by sueing the school district.. JESUS WHAT A CUNT.</w:t>
      </w:r>
    </w:p>
    <w:p>
      <w:r>
        <w:rPr>
          <w:b/>
          <w:u w:val="single"/>
        </w:rPr>
        <w:t>130965</w:t>
      </w:r>
    </w:p>
    <w:p>
      <w:r>
        <w:t>1. Ya they are a model country and probably have a super great culture creating super amazing people.  They'll rival German engineering. They'll be on par with Japanese innovation.  Or they will contribute nothing because those from low skilled, poor economies don't have anything to offer because if they did they would be making their own country better.  Germany rebuilt its country multiple times. Some of these shit holes haven't successfully built "one."</w:t>
      </w:r>
    </w:p>
    <w:p>
      <w:r>
        <w:rPr>
          <w:b/>
          <w:u w:val="single"/>
        </w:rPr>
        <w:t>130966</w:t>
      </w:r>
    </w:p>
    <w:p>
      <w:r>
        <w:t xml:space="preserve">2. </w:t>
        <w:tab/>
        <w:t>I'm hijacking your comment for a sec.  There's a reason our idiot government is importing these losers. Our population is aging and dropping out of the work force.  What happens when there are less workers and too much work? Wages rise, prices fall.  If, God forbid, that happens, we, as a whole, will be harder to control. Also, no company wants to pay their workers more, so they'll just leave the country, effectively eliminating that source of tax money.  Right now, there is artificially high housing prices and shortages, low wages and a lack of jobs due to these imports, making the native population (us), effectively "wage slaves" for tax dollars.  Sooner or later, they might even introduce a basic income of some sort for the jobless, and force recipients to comply with whatever their ridiculous demands are on that day or there will be no cheque.  As much as we'd like to believe it, our government isn't stupid. There's always a reason for the bullshit they put us through, even if it's a risk to public safety.</w:t>
      </w:r>
    </w:p>
    <w:p>
      <w:r>
        <w:rPr>
          <w:b/>
          <w:u w:val="single"/>
        </w:rPr>
        <w:t>130967</w:t>
      </w:r>
    </w:p>
    <w:p>
      <w:r>
        <w:t xml:space="preserve">3. </w:t>
        <w:tab/>
        <w:tab/>
        <w:t>They are kind of stupid. How many of those people did they successfully put to work? And if low birthrates are a problem, will those new Canadians fill spots in stem? I kind of doubt it. I work in tech and I hardly ever come accross muzzies or Blacks.</w:t>
      </w:r>
    </w:p>
    <w:p>
      <w:r>
        <w:rPr>
          <w:b/>
          <w:u w:val="single"/>
        </w:rPr>
        <w:t>130968</w:t>
      </w:r>
    </w:p>
    <w:p>
      <w:r>
        <w:t xml:space="preserve">4. </w:t>
        <w:tab/>
        <w:tab/>
        <w:t>Guys this is the root of the problem: DEMOGRAPHICS. Canadians (really all westerners) are not having babies. Japan is what the future looks like with no immigration, strained gender relations, high male suicide rates and an aging population. Their stock market was flat for 20+ years and the interest rate was zero (even negative), what that means is the people who retired and saved have nothing to show for it, no growth in stocks and bonds. Immigration is a way to keep growing, in our current system it’s the only way unless we magically start having babies. The problem with immigration is that some cultures don’t mix and that leads to problems which could end up being worse than Japan. Europe doesn’t seem keen on repatriating their lost children so they will follow on the same path as us.</w:t>
      </w:r>
    </w:p>
    <w:p>
      <w:r>
        <w:rPr>
          <w:b/>
          <w:u w:val="single"/>
        </w:rPr>
        <w:t>130969</w:t>
      </w:r>
    </w:p>
    <w:p>
      <w:r>
        <w:t xml:space="preserve">5. </w:t>
        <w:tab/>
        <w:tab/>
        <w:tab/>
        <w:t>"Immigration is a way to keep growing, in our current system it's the only way unless we magically start having babies".   - 0% income tax for familly of 3+ kids and birthrate will go back up.</w:t>
      </w:r>
    </w:p>
    <w:p>
      <w:r>
        <w:rPr>
          <w:b/>
          <w:u w:val="single"/>
        </w:rPr>
        <w:t>130970</w:t>
      </w:r>
    </w:p>
    <w:p>
      <w:r>
        <w:t xml:space="preserve">6. </w:t>
        <w:tab/>
        <w:tab/>
        <w:tab/>
        <w:tab/>
        <w:t>Young people are still avoiding marriage, it's happening all over the world and other countries have tried reduced taxes for larger families. I think this problem goes deeper, partially due to selfishness, narcissism, feminism, and also just *wealth* and the rejection of the nuclear family. Also, large city life induces anxiety and suspicion.</w:t>
      </w:r>
    </w:p>
    <w:p>
      <w:r>
        <w:rPr>
          <w:b/>
          <w:u w:val="single"/>
        </w:rPr>
        <w:t>130971</w:t>
      </w:r>
    </w:p>
    <w:p>
      <w:r>
        <w:t xml:space="preserve">7. </w:t>
        <w:tab/>
        <w:tab/>
        <w:tab/>
        <w:tab/>
        <w:tab/>
        <w:t>Thats why i chose this phrasing, Family with 3+ kids, so the mother and the father + the 3 kids living together, you pay 0% income tax. Thats is how i see us solving the problem.</w:t>
      </w:r>
    </w:p>
    <w:p>
      <w:r>
        <w:rPr>
          <w:b/>
          <w:u w:val="single"/>
        </w:rPr>
        <w:t>130972</w:t>
      </w:r>
    </w:p>
    <w:p>
      <w:r>
        <w:t xml:space="preserve">8. </w:t>
        <w:tab/>
        <w:tab/>
        <w:tab/>
        <w:tab/>
        <w:tab/>
        <w:t>you forgot infantalizing of the alpha male, heck all males...</w:t>
      </w:r>
    </w:p>
    <w:p>
      <w:r>
        <w:rPr>
          <w:b/>
          <w:u w:val="single"/>
        </w:rPr>
        <w:t>130973</w:t>
      </w:r>
    </w:p>
    <w:p>
      <w:r>
        <w:t>1. I don't care, I just hope the cunts get mown down. Fucking transgender, gender fluid cunts. Hope they all get fucked in a mental asylum and left there with no food or water and just die. Would be the best case for the rest of humanity.</w:t>
      </w:r>
    </w:p>
    <w:p>
      <w:r>
        <w:rPr>
          <w:b/>
          <w:u w:val="single"/>
        </w:rPr>
        <w:t>130974</w:t>
      </w:r>
    </w:p>
    <w:p>
      <w:r>
        <w:t xml:space="preserve">2. </w:t>
        <w:tab/>
        <w:t>Wow, that's a lot of hate!   Let me guess, some trans person stole your sweetroll?</w:t>
      </w:r>
    </w:p>
    <w:p>
      <w:r>
        <w:rPr>
          <w:b/>
          <w:u w:val="single"/>
        </w:rPr>
        <w:t>130975</w:t>
      </w:r>
    </w:p>
    <w:p>
      <w:r>
        <w:t xml:space="preserve">3. </w:t>
        <w:tab/>
        <w:tab/>
        <w:t>Lol! Nah, just hate people who don't understand basic biology. I want to be a spoon, can I magically change that? Just such a stupid mentality.</w:t>
      </w:r>
    </w:p>
    <w:p>
      <w:r>
        <w:rPr>
          <w:b/>
          <w:u w:val="single"/>
        </w:rPr>
        <w:t>130976</w:t>
      </w:r>
    </w:p>
    <w:p>
      <w:r>
        <w:t xml:space="preserve">4. </w:t>
        <w:tab/>
        <w:tab/>
        <w:tab/>
        <w:t>Ah yes, wishing death to everyone, without a proper education and everyone under the age of like 8, sounds reasonable.  And also, please explain this "basic biology" to me please. What exactly defines gender? And why are trans people the way they are?  Edit:typo</w:t>
      </w:r>
    </w:p>
    <w:p>
      <w:r>
        <w:rPr>
          <w:b/>
          <w:u w:val="single"/>
        </w:rPr>
        <w:t>130977</w:t>
      </w:r>
    </w:p>
    <w:p>
      <w:r>
        <w:t xml:space="preserve">5. </w:t>
        <w:tab/>
        <w:tab/>
        <w:tab/>
        <w:tab/>
        <w:t>It's actually people who don't have the intelligence to tell whether they are male or female. Fuck them. Kids have a gender, they were born with it.  Well chromosomes define your gender, don't even think about going down the 'that defines your sex' route. It is total nonsense and you will sound like a moron. They are like that simply because they are idiots who haven't the faintest idea what real life is like.</w:t>
      </w:r>
    </w:p>
    <w:p>
      <w:r>
        <w:rPr>
          <w:b/>
          <w:u w:val="single"/>
        </w:rPr>
        <w:t>130978</w:t>
      </w:r>
    </w:p>
    <w:p>
      <w:r>
        <w:t xml:space="preserve">6. </w:t>
        <w:tab/>
        <w:tab/>
        <w:tab/>
        <w:tab/>
        <w:tab/>
        <w:t xml:space="preserve"> Chromosomes sound nice at first, but are really wierd and seem to do what they want when you learn more about them than your 8.grade "basic biology". A quick look at Wikipedia gives 14 sex chromosome disorders, including things like: Having 2x and 1x1y at the same time. Having xy in some cells and xx in others. And having xy chromosomes but still be a woman, because your body can't react to testosterone (and vice versa). Do you really think that those people are men? And then again, can you even explain how chromosomes control the sexual development?</w:t>
      </w:r>
    </w:p>
    <w:p>
      <w:r>
        <w:rPr>
          <w:b/>
          <w:u w:val="single"/>
        </w:rPr>
        <w:t>130979</w:t>
      </w:r>
    </w:p>
    <w:p>
      <w:r>
        <w:t xml:space="preserve">7. </w:t>
        <w:tab/>
        <w:tab/>
        <w:tab/>
        <w:tab/>
        <w:tab/>
        <w:tab/>
        <w:t>I have done research through some wiki. It doesn't actually give any disorders, only stating that sometimes mutations happen such as the vary small minority of people with both genitals. That's it. If you have xy then yes, you are indeed a man, that's a scientific fact. Well there's where you shot yourself, obviously looking at parts you want to believe and leaving out the bits you don't agree with. The XY sex-determination system is the sex-determination system found in humans, most other mammals, some insects (Drosophila), some snakes, and some plants (Ginkgo). In this system, the sex of an individual is determined by a pair of sex chromosomes. There you go, hope that clears it up. Maybe you should do some research next time...</w:t>
      </w:r>
    </w:p>
    <w:p>
      <w:r>
        <w:rPr>
          <w:b/>
          <w:u w:val="single"/>
        </w:rPr>
        <w:t>130980</w:t>
      </w:r>
    </w:p>
    <w:p>
      <w:r>
        <w:t xml:space="preserve">8. </w:t>
        <w:tab/>
        <w:tab/>
        <w:tab/>
        <w:tab/>
        <w:tab/>
        <w:tab/>
        <w:tab/>
        <w:t>I was literaly just reading from https://en.wikipedia.org/wiki/Sex_chromosome_disorders for my comment. With "Having 2x and 1x1y at the same time." i meant the XXXY sysndrome With "Having xy in some cells and xx in others." u meant the 45,X/46,XY mosaicism With "having xy chromosomes but still be a woman" i meant the XY gonadal dysgenesis and with "(and vice versa)" i was referring to the "XX male syndrome" syndrome.  You can find all of those on https://en.wikipedia.org/wiki/Sex_chromosome_disorders. Or you could have googled "Sex chromosome disorders" and used the first result.  Can you now please awnser my questions instead of accusing me for bad research, because of your own bad research? :)</w:t>
      </w:r>
    </w:p>
    <w:p>
      <w:r>
        <w:rPr>
          <w:b/>
          <w:u w:val="single"/>
        </w:rPr>
        <w:t>130981</w:t>
      </w:r>
    </w:p>
    <w:p>
      <w:r>
        <w:t xml:space="preserve">9. </w:t>
        <w:tab/>
        <w:tab/>
        <w:tab/>
        <w:tab/>
        <w:tab/>
        <w:tab/>
        <w:tab/>
        <w:tab/>
        <w:t>You are aware these are very, very rare and don't relate to these idiots that say they are born in the wrong body? They are genetic mutations. Also you haven't read some of that correctly as you keep trying to say you can have xy and be a woman... This is incorrect. Xy is only ever going to be male. I also did answer your questions.</w:t>
      </w:r>
    </w:p>
    <w:p>
      <w:r>
        <w:rPr>
          <w:b/>
          <w:u w:val="single"/>
        </w:rPr>
        <w:t>130982</w:t>
      </w:r>
    </w:p>
    <w:p>
      <w:r>
        <w:t xml:space="preserve">10. </w:t>
        <w:tab/>
        <w:tab/>
        <w:tab/>
        <w:tab/>
        <w:tab/>
        <w:tab/>
        <w:tab/>
        <w:tab/>
        <w:tab/>
        <w:t>Although, i did read some things wrong, i think the part about having xy and being a woman is not one of them. The Swyer syndrome, or XY gonadal dysgenesis, is a condition, in witch babies with xy chromosomes cant develope testicles, and thus get female characteristics. They then get born with those characterristics and live as women for their entire live. I would say that those people are, without a doubt female. Please read the article for more information about it.  The reason i brought this topic up, is to show that chromosomes cant always be used to define the gender of someone, and can be really wierd overall.  I didnt ask you IF sex is determined by chromosomes. I asked you HOW that works. The exact process how the chromosomes controll every aspect of sexual development in humans.</w:t>
      </w:r>
    </w:p>
    <w:p>
      <w:r>
        <w:rPr>
          <w:b/>
          <w:u w:val="single"/>
        </w:rPr>
        <w:t>130983</w:t>
      </w:r>
    </w:p>
    <w:p>
      <w:r>
        <w:t xml:space="preserve">11. </w:t>
        <w:tab/>
        <w:tab/>
        <w:tab/>
        <w:tab/>
        <w:tab/>
        <w:tab/>
        <w:tab/>
        <w:tab/>
        <w:tab/>
        <w:tab/>
        <w:t>That doesn't make them female... yes they are! In fact the disorders can provide evidence for that. Actually research it, I sent you a cut of wiki for that. It's all there.</w:t>
      </w:r>
    </w:p>
    <w:p>
      <w:r>
        <w:rPr>
          <w:b/>
          <w:u w:val="single"/>
        </w:rPr>
        <w:t>130984</w:t>
      </w:r>
    </w:p>
    <w:p>
      <w:r>
        <w:t>1. Yeah. Ricky Gervais loves to call people he disagrees with "cunts".</w:t>
      </w:r>
    </w:p>
    <w:p>
      <w:r>
        <w:rPr>
          <w:b/>
          <w:u w:val="single"/>
        </w:rPr>
        <w:t>130985</w:t>
      </w:r>
    </w:p>
    <w:p>
      <w:r>
        <w:t xml:space="preserve">2. </w:t>
        <w:tab/>
        <w:t>Same. Particularly my mother in law...</w:t>
      </w:r>
    </w:p>
    <w:p>
      <w:r>
        <w:rPr>
          <w:b/>
          <w:u w:val="single"/>
        </w:rPr>
        <w:t>130986</w:t>
      </w:r>
    </w:p>
    <w:p>
      <w:r>
        <w:t>1. I wasn’t always a MGTOW but for most of my life ever since I was 16, I’ve always had a bitter negative perspective on women and I didn’t know why (not incel btw). Once I discovered MGTOW, I quickly realized that my subconscious was ahead of its time and that I have a gift many men don’t have yet...</w:t>
      </w:r>
    </w:p>
    <w:p>
      <w:r>
        <w:rPr>
          <w:b/>
          <w:u w:val="single"/>
        </w:rPr>
        <w:t>130987</w:t>
      </w:r>
    </w:p>
    <w:p>
      <w:r>
        <w:t xml:space="preserve">2. </w:t>
        <w:tab/>
        <w:t>Same here, I struggled with the fact that they are pretty retarded.</w:t>
      </w:r>
    </w:p>
    <w:p>
      <w:r>
        <w:rPr>
          <w:b/>
          <w:u w:val="single"/>
        </w:rPr>
        <w:t>130988</w:t>
      </w:r>
    </w:p>
    <w:p>
      <w:r>
        <w:t>1. &gt; Moser’s [defense attorney](https://everipedia.org/Defense_attorney/)​, Scott Brand said that Moser has been engaged in the community as a [volunteer](https://everipedia.org/Volunteer/)​. He said, “She’s mentored younger women and mothers who went through a tough upbringing. She has been an instrumental person in people’s lives in a positive way.  So fucking what?</w:t>
      </w:r>
    </w:p>
    <w:p>
      <w:r>
        <w:rPr>
          <w:b/>
          <w:u w:val="single"/>
        </w:rPr>
        <w:t>130989</w:t>
      </w:r>
    </w:p>
    <w:p>
      <w:r>
        <w:t xml:space="preserve">2. </w:t>
        <w:tab/>
        <w:t>yep. sorry but I don't give people a pass for volunteer work. The way our mind is wired, people could very possibly be volunteering just to feel happy and not to help other people. This lady, who fucks teenage students, was probably looking for any possible path to happiness-whether it be volunteering or fucking boys. In short- dopamine addict. This lady has a dangerous addiction to wanting to be validated. Should have stuck to volunteering and stayed faithful to your husband, cunt.</w:t>
      </w:r>
    </w:p>
    <w:p>
      <w:r>
        <w:rPr>
          <w:b/>
          <w:u w:val="single"/>
        </w:rPr>
        <w:t>130990</w:t>
      </w:r>
    </w:p>
    <w:p>
      <w:r>
        <w:t>1. Looks like this guy buying a new controller AND new shit for his girl that cheats on him</w:t>
      </w:r>
    </w:p>
    <w:p>
      <w:r>
        <w:rPr>
          <w:b/>
          <w:u w:val="single"/>
        </w:rPr>
        <w:t>130991</w:t>
      </w:r>
    </w:p>
    <w:p>
      <w:r>
        <w:t xml:space="preserve">2. </w:t>
        <w:tab/>
        <w:t>Where does it say that she cheated on him? She's a bitch for acting like a selfish and entitled cunt but I didn't see anything about cheating.</w:t>
      </w:r>
    </w:p>
    <w:p>
      <w:r>
        <w:rPr>
          <w:b/>
          <w:u w:val="single"/>
        </w:rPr>
        <w:t>130992</w:t>
      </w:r>
    </w:p>
    <w:p>
      <w:r>
        <w:t>1. Right, but unless Marvel appoints him as a representative, since when is his personal shit supposed to affect his job standing. Under this precedent, you could fire anyone for being an insufferable twat in a space unrelated to your company, and that just doesn't sit right with me.</w:t>
      </w:r>
    </w:p>
    <w:p>
      <w:r>
        <w:rPr>
          <w:b/>
          <w:u w:val="single"/>
        </w:rPr>
        <w:t>130993</w:t>
      </w:r>
    </w:p>
    <w:p>
      <w:r>
        <w:t>1. But why did you have to emphasize her race. They damage to your ego Is very suspicious now.</w:t>
      </w:r>
    </w:p>
    <w:p>
      <w:r>
        <w:rPr>
          <w:b/>
          <w:u w:val="single"/>
        </w:rPr>
        <w:t>130994</w:t>
      </w:r>
    </w:p>
    <w:p>
      <w:r>
        <w:t xml:space="preserve">2. </w:t>
        <w:tab/>
        <w:t>Did you read the edit?</w:t>
      </w:r>
    </w:p>
    <w:p>
      <w:r>
        <w:rPr>
          <w:b/>
          <w:u w:val="single"/>
        </w:rPr>
        <w:t>130995</w:t>
      </w:r>
    </w:p>
    <w:p>
      <w:r>
        <w:t>1. Not to mention men's sports brings far more revenue. Somehow, despite men having almost twice the television audience, the WTP awards woman grand slam champions the same as men. Not only is is fucking retarded because men earn more revenue, but they also play games 3/5 and women play 2/3. Completely absurd</w:t>
      </w:r>
    </w:p>
    <w:p>
      <w:r>
        <w:rPr>
          <w:b/>
          <w:u w:val="single"/>
        </w:rPr>
        <w:t>130996</w:t>
      </w:r>
    </w:p>
    <w:p>
      <w:r>
        <w:t xml:space="preserve">2. </w:t>
        <w:tab/>
        <w:t>Butt, legs.</w:t>
      </w:r>
    </w:p>
    <w:p>
      <w:r>
        <w:rPr>
          <w:b/>
          <w:u w:val="single"/>
        </w:rPr>
        <w:t>130997</w:t>
      </w:r>
    </w:p>
    <w:p>
      <w:r>
        <w:t xml:space="preserve">3. </w:t>
        <w:tab/>
        <w:t>If it's tennis, unbearable screaming cancels those out</w:t>
      </w:r>
    </w:p>
    <w:p>
      <w:r>
        <w:rPr>
          <w:b/>
          <w:u w:val="single"/>
        </w:rPr>
        <w:t>130998</w:t>
      </w:r>
    </w:p>
    <w:p>
      <w:r>
        <w:t>1. Dude, Asian women are the worst.especially Hong Kong women.</w:t>
      </w:r>
    </w:p>
    <w:p>
      <w:r>
        <w:rPr>
          <w:b/>
          <w:u w:val="single"/>
        </w:rPr>
        <w:t>130999</w:t>
      </w:r>
    </w:p>
    <w:p>
      <w:r>
        <w:t xml:space="preserve">2. </w:t>
        <w:tab/>
        <w:t>Yeah,her mom  sounds like the typical princess sickness cunt. If he does gets married to this woman he'll be in hell in no time.</w:t>
      </w:r>
    </w:p>
    <w:p>
      <w:r>
        <w:rPr>
          <w:b/>
          <w:u w:val="single"/>
        </w:rPr>
        <w:t>131000</w:t>
      </w:r>
    </w:p>
    <w:p>
      <w:r>
        <w:t>1. The "Russian bot" conspiracy theory got debunked, now Regressives act even more retarded and try to double-down in the silliest of ways.</w:t>
      </w:r>
    </w:p>
    <w:p>
      <w:r>
        <w:rPr>
          <w:b/>
          <w:u w:val="single"/>
        </w:rPr>
        <w:t>131001</w:t>
      </w:r>
    </w:p>
    <w:p>
      <w:r>
        <w:t>1. How the fuck do you get 18 assault charges by the age of 21? At this rate she could easily be in the triple digits by her 30 birthday.</w:t>
      </w:r>
    </w:p>
    <w:p>
      <w:r>
        <w:rPr>
          <w:b/>
          <w:u w:val="single"/>
        </w:rPr>
        <w:t>131002</w:t>
      </w:r>
    </w:p>
    <w:p>
      <w:r>
        <w:t xml:space="preserve">2. </w:t>
        <w:tab/>
        <w:t>&gt; How the fuck do you get 18 assault charges by the age of 21? At this rate she could easily be in the triple digits by her 30 birthday.  No consequences means you act like a fucking cunt until something happens. One day she's going to piss off the wrong person, and she's gonna get fucked up, then cry about being a victim.</w:t>
      </w:r>
    </w:p>
    <w:p>
      <w:r>
        <w:rPr>
          <w:b/>
          <w:u w:val="single"/>
        </w:rPr>
        <w:t>131003</w:t>
      </w:r>
    </w:p>
    <w:p>
      <w:r>
        <w:t xml:space="preserve">3. </w:t>
        <w:tab/>
        <w:tab/>
        <w:t>Hey, that happened to me.</w:t>
      </w:r>
    </w:p>
    <w:p>
      <w:r>
        <w:rPr>
          <w:b/>
          <w:u w:val="single"/>
        </w:rPr>
        <w:t>131004</w:t>
      </w:r>
    </w:p>
    <w:p>
      <w:r>
        <w:t xml:space="preserve">4. </w:t>
        <w:tab/>
        <w:tab/>
        <w:t>Or maybe killed.</w:t>
      </w:r>
    </w:p>
    <w:p>
      <w:r>
        <w:rPr>
          <w:b/>
          <w:u w:val="single"/>
        </w:rPr>
        <w:t>131005</w:t>
      </w:r>
    </w:p>
    <w:p>
      <w:r>
        <w:t>1. I pray for the day people quit posting swastikas.</w:t>
      </w:r>
    </w:p>
    <w:p>
      <w:r>
        <w:rPr>
          <w:b/>
          <w:u w:val="single"/>
        </w:rPr>
        <w:t>131006</w:t>
      </w:r>
    </w:p>
    <w:p>
      <w:r>
        <w:t xml:space="preserve">2. </w:t>
        <w:tab/>
        <w:t>praying doesn't work faggot.</w:t>
      </w:r>
    </w:p>
    <w:p>
      <w:r>
        <w:rPr>
          <w:b/>
          <w:u w:val="single"/>
        </w:rPr>
        <w:t>131007</w:t>
      </w:r>
    </w:p>
    <w:p>
      <w:r>
        <w:t xml:space="preserve">3. </w:t>
        <w:tab/>
        <w:tab/>
        <w:t xml:space="preserve"> Woah there! Next time, please refrain from using that horribly bigoted term. Instead, please use the universally accepted "one_fishBoneFish".  Thank you for your understanding.  *I am a bot, and this action was performed automatically. Please [contact the moderators of this subreddit](/message/compose/?to=/r/ImGoingToHellForThis) if you have any questions or concerns.*</w:t>
      </w:r>
    </w:p>
    <w:p>
      <w:r>
        <w:rPr>
          <w:b/>
          <w:u w:val="single"/>
        </w:rPr>
        <w:t>131008</w:t>
      </w:r>
    </w:p>
    <w:p>
      <w:r>
        <w:t xml:space="preserve">4. </w:t>
        <w:tab/>
        <w:tab/>
        <w:tab/>
        <w:t>finally automod gets something right.</w:t>
      </w:r>
    </w:p>
    <w:p>
      <w:r>
        <w:rPr>
          <w:b/>
          <w:u w:val="single"/>
        </w:rPr>
        <w:t>131009</w:t>
      </w:r>
    </w:p>
    <w:p>
      <w:r>
        <w:t xml:space="preserve">5. </w:t>
        <w:tab/>
        <w:tab/>
        <w:tab/>
        <w:tab/>
        <w:t>OOF  Press F to pay respects.</w:t>
      </w:r>
    </w:p>
    <w:p>
      <w:r>
        <w:rPr>
          <w:b/>
          <w:u w:val="single"/>
        </w:rPr>
        <w:t>131010</w:t>
      </w:r>
    </w:p>
    <w:p>
      <w:r>
        <w:t>1. * We should cancel the export license for the contract (and any other contract with them). * We should push for international sanctions against Saudi Arabia  * We should invoke the Magnitsky Act and seize all their assets and impose travel bans on Saudi officials, including MBS,  We should of done all of this a LONG time ago.  Realistically, we're not going to do shit.</w:t>
      </w:r>
    </w:p>
    <w:p>
      <w:r>
        <w:rPr>
          <w:b/>
          <w:u w:val="single"/>
        </w:rPr>
        <w:t>131011</w:t>
      </w:r>
    </w:p>
    <w:p>
      <w:r>
        <w:t xml:space="preserve">2. </w:t>
        <w:tab/>
        <w:t>Quebec and Ontario need Saudi oil too badly because our retard environmentalists keep blocking Canadian progress.</w:t>
      </w:r>
    </w:p>
    <w:p>
      <w:r>
        <w:rPr>
          <w:b/>
          <w:u w:val="single"/>
        </w:rPr>
        <w:t>131012</w:t>
      </w:r>
    </w:p>
    <w:p>
      <w:r>
        <w:t>1. Yea, at this point I'm pretty sure CDPR are trolling the NPCs. I mean this is hilarious, this reminds me of that South Park "trilogy" where BP drills a hole in the ocean, fucks up everything with yet another oil spill and they're like innocent little angels "We're sorry". Few moments later BOOM - we gonna dig on the Moon, oh look, we broke the Moon... oops, we're sorry. Hey, look, we opened a portal into another dimension and released the Dark Lord Cthulhu. We're sorry!  CDPR are teaching the NPCs a lesson of "no such thing as bad publicity". Hey, a "transphobic joke" (only if you're a retarded NPC) - oops, we're sorry. Bit later - hey, look, another "transpohobic joke"  (only if you're a moron) - we're sorry.  I mean, c'mon people, I can only get so erect and I can only order 20-30 copies of CP 2077. Well done, you fucking legends.</w:t>
      </w:r>
    </w:p>
    <w:p>
      <w:r>
        <w:rPr>
          <w:b/>
          <w:u w:val="single"/>
        </w:rPr>
        <w:t>131013</w:t>
      </w:r>
    </w:p>
    <w:p>
      <w:r>
        <w:t>1. Anyone speak Russian? I'm only three weeks into it in duolingo.</w:t>
      </w:r>
    </w:p>
    <w:p>
      <w:r>
        <w:rPr>
          <w:b/>
          <w:u w:val="single"/>
        </w:rPr>
        <w:t>131014</w:t>
      </w:r>
    </w:p>
    <w:p>
      <w:r>
        <w:t xml:space="preserve">2. </w:t>
        <w:tab/>
        <w:t>Beep boop russian bot to the rescue. This ekspert is either miraculously retarded or is just a breathing propaganda machine to censor internet. Both probably.</w:t>
      </w:r>
    </w:p>
    <w:p>
      <w:r>
        <w:rPr>
          <w:b/>
          <w:u w:val="single"/>
        </w:rPr>
        <w:t>131015</w:t>
      </w:r>
    </w:p>
    <w:p>
      <w:r>
        <w:t xml:space="preserve">3. </w:t>
        <w:tab/>
        <w:tab/>
        <w:t>Third possibility: a fucking ambulance chaser.</w:t>
      </w:r>
    </w:p>
    <w:p>
      <w:r>
        <w:rPr>
          <w:b/>
          <w:u w:val="single"/>
        </w:rPr>
        <w:t>131016</w:t>
      </w:r>
    </w:p>
    <w:p>
      <w:r>
        <w:t>1. Destiny?   Problem with him is the rigid adherence to logic, actually.   Look, facts are great. Love facts as much as the next guy. *But* if feelings didn't matter we wouldn't have them. It's what leads you to say things like "I can't find a logical argument against incest."  In a world where feelings matter, I don't really *need* a logical argument against incest, I can just say "Know what? It disgusts me." And I can avoid saying something thats gonna cause kfarms to raise an eyebrow and make a target out of me. (This is ignoring that we find a distinct overlap in things like consensual incestuous behaviour and things like narcissistic personality disorder, where we find one we often find the other, but whatever right?)  Also people just don't work on facts. Why is Trump in office? Well, primarily he's in office because his opponent was Hillary Clinton. (Literally anyone else would have fucked him to death on election day.) But at least 40% of the reason he's in office is the emotions of his voters.  Alright bad example. Better one, Why do people shoot people who break into their homes? 90% of people breaking into your house just want your TV. This is not a problem that requires lethal force. So why do home invaders get shot? Because the guy holding the gun is scared of the potential fact that the home invader *doesn't* just want his TV. Even though statistically that's most likely *just* not the case.   So yeah, it's great that Destiny can just fling statistics. Even better that he has that kind of brain that can actually recall statistics. I don't think hes ever been caught being wrong about a statistic. But he's arguing from very much the wrong place. (I think even he knows this because in all his arguments he seems to try and lead his opponents to admitting they believe feelings matter.)  And I think you kind of *have* to admit feelings matter in order to be a liberal. Especially if you want to argue that things like racism and sexism are bad. Because if feelings don't matter then "Know your place silly woman and/or nigger" become viable arguments.</w:t>
      </w:r>
    </w:p>
    <w:p>
      <w:r>
        <w:rPr>
          <w:b/>
          <w:u w:val="single"/>
        </w:rPr>
        <w:t>131017</w:t>
      </w:r>
    </w:p>
    <w:p>
      <w:r>
        <w:t xml:space="preserve">2. </w:t>
        <w:tab/>
        <w:t>If feelings matter then we should also consider homophobe’s and racist’s feelings cause they think gay couples or interracial couples are disgusting.</w:t>
      </w:r>
    </w:p>
    <w:p>
      <w:r>
        <w:rPr>
          <w:b/>
          <w:u w:val="single"/>
        </w:rPr>
        <w:t>131018</w:t>
      </w:r>
    </w:p>
    <w:p>
      <w:r>
        <w:t xml:space="preserve">3. </w:t>
        <w:tab/>
        <w:tab/>
        <w:t>Well, it's the only way you're gonna understand why they're against it.   But see, after deliberating and thinking long and hard about it, I only support gay marriage *because* I think feelings matter.  Gay marriage is *never* going to affect me in any way and I cannot think of a single purely logical reason to support it. My only reason is: "I mean, I guess if I were gay I would **feel** shitty about not being able to marry my boyfriend."  That's my *only* reason. I want gays to get married because their feelings matter to me by way of loose empathy.   As for people who are against gay marriage? Well, that's where facts come in to play. People don't just decide to be gay. There's evidence to suggest that sexuality is decided a long time before birth.  And while feelings do matter, sometimes you just gotta bite the bullet and make a judgement call and hope you land on the side of fact.  In sorry but the Fedora tipping "facts and logic only" meme just doesn't work when you apply it to social issues. You've got to make an emotional judgement call sometimes and just fucking hope you get it right.</w:t>
      </w:r>
    </w:p>
    <w:p>
      <w:r>
        <w:rPr>
          <w:b/>
          <w:u w:val="single"/>
        </w:rPr>
        <w:t>131019</w:t>
      </w:r>
    </w:p>
    <w:p>
      <w:r>
        <w:t xml:space="preserve">4. </w:t>
        <w:tab/>
        <w:t>By shooting home invaders you not only protect yourself, but the entire neighborhood. It creates a positive externality that discourages other potential home invaders. It is similar to vaccinations where, if enough people are shot, a herd immunity will protect those who don't have the means to replace stolen items or capacity to defend themselves even with firearms. This is also the idea behind concealed carry and allowing teachers to keep firearms so those discouraging it are similar to anti-vaxxers.</w:t>
      </w:r>
    </w:p>
    <w:p>
      <w:r>
        <w:rPr>
          <w:b/>
          <w:u w:val="single"/>
        </w:rPr>
        <w:t>131020</w:t>
      </w:r>
    </w:p>
    <w:p>
      <w:r>
        <w:t xml:space="preserve">5. </w:t>
        <w:tab/>
        <w:tab/>
        <w:t>Fair enough, but the thing about a deterrent is, no criminal with half a brain breaks into someone's house while he thinks someone is home. They wait for you to leave, then they break in and take your TV.   Most of the time when a home invader breaks into a house with people still in it, it's because he *thought* they were out and guessed wrong.   And I'm not against guns, someone breaks into your property, fuck it. Shoot them. You don't know how they're going to react when they realise you're home. Better safe than sorry. But the fact is, unless they're a complete idiot they don't think your home.   So I can't really buy your example. A gun as a deterrent really requires a guy holding the gun.</w:t>
      </w:r>
    </w:p>
    <w:p>
      <w:r>
        <w:rPr>
          <w:b/>
          <w:u w:val="single"/>
        </w:rPr>
        <w:t>131021</w:t>
      </w:r>
    </w:p>
    <w:p>
      <w:r>
        <w:t xml:space="preserve">6. </w:t>
        <w:tab/>
        <w:tab/>
        <w:tab/>
        <w:t>I realize that, I'm just giving a counter to your premise that it is based solely on feelings; one could say that it would be immoral not to shoot them with a little game theory.</w:t>
      </w:r>
    </w:p>
    <w:p>
      <w:r>
        <w:rPr>
          <w:b/>
          <w:u w:val="single"/>
        </w:rPr>
        <w:t>131022</w:t>
      </w:r>
    </w:p>
    <w:p>
      <w:r>
        <w:t>1. Her audience understands her in the same way Democrats want socialism.</w:t>
      </w:r>
    </w:p>
    <w:p>
      <w:r>
        <w:rPr>
          <w:b/>
          <w:u w:val="single"/>
        </w:rPr>
        <w:t>131023</w:t>
      </w:r>
    </w:p>
    <w:p>
      <w:r>
        <w:t xml:space="preserve">2. </w:t>
        <w:tab/>
        <w:t>I tried to make sense of that, and had difficulty.  Could you make that more clear?</w:t>
      </w:r>
    </w:p>
    <w:p>
      <w:r>
        <w:rPr>
          <w:b/>
          <w:u w:val="single"/>
        </w:rPr>
        <w:t>131024</w:t>
      </w:r>
    </w:p>
    <w:p>
      <w:r>
        <w:t xml:space="preserve">3. </w:t>
        <w:tab/>
        <w:tab/>
        <w:t>Kill all who disagrees with you (figuratively speaking, of course).</w:t>
      </w:r>
    </w:p>
    <w:p>
      <w:r>
        <w:rPr>
          <w:b/>
          <w:u w:val="single"/>
        </w:rPr>
        <w:t>131025</w:t>
      </w:r>
    </w:p>
    <w:p>
      <w:r>
        <w:t xml:space="preserve">4. </w:t>
        <w:tab/>
        <w:tab/>
        <w:tab/>
        <w:t>What does "figuratively kill someone" mean to you?  Do you mean that they say mean things about them?</w:t>
      </w:r>
    </w:p>
    <w:p>
      <w:r>
        <w:rPr>
          <w:b/>
          <w:u w:val="single"/>
        </w:rPr>
        <w:t>131026</w:t>
      </w:r>
    </w:p>
    <w:p>
      <w:r>
        <w:t xml:space="preserve">5. </w:t>
        <w:tab/>
        <w:tab/>
        <w:tab/>
        <w:tab/>
        <w:t>It means you go "put all the niggers in jail" and when someone objects you say: "figuratively put metaphorical niggers in jail, I was joking." and then expect paying public speaking gigs.</w:t>
      </w:r>
    </w:p>
    <w:p>
      <w:r>
        <w:rPr>
          <w:b/>
          <w:u w:val="single"/>
        </w:rPr>
        <w:t>131027</w:t>
      </w:r>
    </w:p>
    <w:p>
      <w:r>
        <w:t xml:space="preserve">6. </w:t>
        <w:tab/>
        <w:tab/>
        <w:tab/>
        <w:tab/>
        <w:tab/>
        <w:t>wait, what?  I need a bit more to understand.  Could you restate or clarify?</w:t>
      </w:r>
    </w:p>
    <w:p>
      <w:r>
        <w:rPr>
          <w:b/>
          <w:u w:val="single"/>
        </w:rPr>
        <w:t>131028</w:t>
      </w:r>
    </w:p>
    <w:p>
      <w:r>
        <w:t xml:space="preserve">7. </w:t>
        <w:tab/>
        <w:tab/>
        <w:tab/>
        <w:tab/>
        <w:tab/>
        <w:tab/>
        <w:t>You can't make flagrantly hateful statements and then wait until someone gets offended to drop the "/s" or "was just a joke bro." And even if you really were just joking expect to lose some support. Which is what she did.</w:t>
      </w:r>
    </w:p>
    <w:p>
      <w:r>
        <w:rPr>
          <w:b/>
          <w:u w:val="single"/>
        </w:rPr>
        <w:t>131029</w:t>
      </w:r>
    </w:p>
    <w:p>
      <w:r>
        <w:t xml:space="preserve">8. </w:t>
        <w:tab/>
        <w:tab/>
        <w:tab/>
        <w:tab/>
        <w:tab/>
        <w:tab/>
        <w:tab/>
        <w:t>Oh man, I'm still confused. I agree with everything in your last post.  Losing support is natural when you're a hateful asshat.    But how does that help me understand the original comment I'm seeking understanding of.  Here's that comment: "Her audience understands her in the same way Democrats want socialism."  Huh?</w:t>
      </w:r>
    </w:p>
    <w:p>
      <w:r>
        <w:rPr>
          <w:b/>
          <w:u w:val="single"/>
        </w:rPr>
        <w:t>131030</w:t>
      </w:r>
    </w:p>
    <w:p>
      <w:r>
        <w:t xml:space="preserve">9. </w:t>
        <w:tab/>
        <w:tab/>
        <w:tab/>
        <w:tab/>
        <w:tab/>
        <w:tab/>
        <w:tab/>
        <w:tab/>
        <w:t>Oh that wasn't me. But I believe they mean that democrats don't know what socialism is. They ment that if the typical INFLUENTIAL Democrat had to abide by what they are asking of others they would turn purple then red so fast. I don't want to speak for them. Ask em.</w:t>
      </w:r>
    </w:p>
    <w:p>
      <w:r>
        <w:rPr>
          <w:b/>
          <w:u w:val="single"/>
        </w:rPr>
        <w:t>131031</w:t>
      </w:r>
    </w:p>
    <w:p>
      <w:r>
        <w:t>1. damn makeup, you deceptive. Also, who gets engaged to a woman that's just going through the process of a divorce.</w:t>
      </w:r>
    </w:p>
    <w:p>
      <w:r>
        <w:rPr>
          <w:b/>
          <w:u w:val="single"/>
        </w:rPr>
        <w:t>131032</w:t>
      </w:r>
    </w:p>
    <w:p>
      <w:r>
        <w:t xml:space="preserve">2. </w:t>
        <w:tab/>
        <w:t>&gt;who gets engaged to a woman that's just going through the process of a divorce.   A retard, that's who</w:t>
      </w:r>
    </w:p>
    <w:p>
      <w:r>
        <w:rPr>
          <w:b/>
          <w:u w:val="single"/>
        </w:rPr>
        <w:t>131033</w:t>
      </w:r>
    </w:p>
    <w:p>
      <w:r>
        <w:t xml:space="preserve">3. </w:t>
        <w:tab/>
        <w:tab/>
        <w:t>&gt;A retard, that's who  Tried to invite his mistress to the wedding I'd say that checks out.</w:t>
      </w:r>
    </w:p>
    <w:p>
      <w:r>
        <w:rPr>
          <w:b/>
          <w:u w:val="single"/>
        </w:rPr>
        <w:t>131034</w:t>
      </w:r>
    </w:p>
    <w:p>
      <w:r>
        <w:t>1. I.e means in example. Right? Isn't this grammatically fucked as well as delusional? It should be a.k.a.</w:t>
      </w:r>
    </w:p>
    <w:p>
      <w:r>
        <w:rPr>
          <w:b/>
          <w:u w:val="single"/>
        </w:rPr>
        <w:t>131035</w:t>
      </w:r>
    </w:p>
    <w:p>
      <w:r>
        <w:t xml:space="preserve">2. </w:t>
        <w:tab/>
        <w:t>Yep, that's right.</w:t>
      </w:r>
    </w:p>
    <w:p>
      <w:r>
        <w:rPr>
          <w:b/>
          <w:u w:val="single"/>
        </w:rPr>
        <w:t>131036</w:t>
      </w:r>
    </w:p>
    <w:p>
      <w:r>
        <w:t xml:space="preserve">3. </w:t>
        <w:tab/>
        <w:tab/>
        <w:t>Despicable.</w:t>
      </w:r>
    </w:p>
    <w:p>
      <w:r>
        <w:rPr>
          <w:b/>
          <w:u w:val="single"/>
        </w:rPr>
        <w:t>131037</w:t>
      </w:r>
    </w:p>
    <w:p>
      <w:r>
        <w:t>1. \&gt;red hair literally the rarest hair color on the planet  \&gt;erase it for 'diversity'  Woke.</w:t>
      </w:r>
    </w:p>
    <w:p>
      <w:r>
        <w:rPr>
          <w:b/>
          <w:u w:val="single"/>
        </w:rPr>
        <w:t>131038</w:t>
      </w:r>
    </w:p>
    <w:p>
      <w:r>
        <w:t xml:space="preserve">2. </w:t>
        <w:tab/>
        <w:t>Lmao. "I didn't bother to read the books, please cater to me, I matter more!" &lt;- literally you. They said several times long before the casting began that they were gonna base the series off of the books, so I and many others rightly assumed that the casting would reflect that. It did not and I'm absolutely pissed about that, but not bringing up the games as an argument, when it was always meant to be a show based on the books is fucking retarded.   This has ZERO to do with elitism, snobbery or whatever, those are the facts. I read the the first book both in the English and German translations, then stuck to the German for the rest, because the English is pretty poor, I also talked to people who read the original, and her hair is clearly described as "the colour of fresh chestnuts"...   And the fact that the show is being made because of the popularity of the games doesn't change anything. They clearly said they were gonna base it off of the books and not the games, so getting mad that they didn't keep the changes CDPR made is absolute stupidity. I'm fucking mad that they completely shit over the lore by casting black people for white roles and completely ignore the setting in doing that, but there is no reason to use the games as an argument for what was meant to be a true adaptation of the books. Get THAT fact into YOUR head.</w:t>
      </w:r>
    </w:p>
    <w:p>
      <w:r>
        <w:rPr>
          <w:b/>
          <w:u w:val="single"/>
        </w:rPr>
        <w:t>131039</w:t>
      </w:r>
    </w:p>
    <w:p>
      <w:r>
        <w:t>1. I'm all for hating trump supporters but damn don't ever go as far as harassing people for thinking differently.  They don't have the fault of being retarded, don't go below their level.  This bitch did, and is now facing consequenses.</w:t>
      </w:r>
    </w:p>
    <w:p>
      <w:r>
        <w:rPr>
          <w:b/>
          <w:u w:val="single"/>
        </w:rPr>
        <w:t>131040</w:t>
      </w:r>
    </w:p>
    <w:p>
      <w:r>
        <w:t>1. that pussypass better be denied lmao. imagine a world where women got off for hardcore TERRORISM just because they had a vagina</w:t>
      </w:r>
    </w:p>
    <w:p>
      <w:r>
        <w:rPr>
          <w:b/>
          <w:u w:val="single"/>
        </w:rPr>
        <w:t>131041</w:t>
      </w:r>
    </w:p>
    <w:p>
      <w:r>
        <w:t xml:space="preserve">2. </w:t>
        <w:tab/>
        <w:t>We live in that world, her name is Rasmea Yousef Odeh, a convicted terrorist and a feminist leader who walks free, despite having plotted bombings that took lives.</w:t>
      </w:r>
    </w:p>
    <w:p>
      <w:r>
        <w:rPr>
          <w:b/>
          <w:u w:val="single"/>
        </w:rPr>
        <w:t>131042</w:t>
      </w:r>
    </w:p>
    <w:p>
      <w:r>
        <w:t xml:space="preserve">3. </w:t>
        <w:tab/>
        <w:tab/>
        <w:t>For the lazy cunts like me:   [Odeh](https://en.wikipedia.org/wiki/Rasmea_Odeh) was convicted in 1970 of involvement in the 1969 PFLP bombings in Jerusalem in which two people were killed, and in 2014 by a US federal jury of immigration fraud. She was sentenced to life in prison in Israel for her involvement in two terrorist bombings in Jerusalem in 1969, one of which killed two people, and involvement in an illegal organization, the Popular Front for the Liberation of Palestine (PFLP). She spent 10 years in prison before she was released in a prisoner exchange with the PFLP in 1980.^[10] In a 1980 interview she confessed to participating in two bombings with PFLP, though says the intent was not to hurt anyone</w:t>
      </w:r>
    </w:p>
    <w:p>
      <w:r>
        <w:rPr>
          <w:b/>
          <w:u w:val="single"/>
        </w:rPr>
        <w:t>131043</w:t>
      </w:r>
    </w:p>
    <w:p>
      <w:r>
        <w:t xml:space="preserve">4. </w:t>
        <w:tab/>
        <w:tab/>
        <w:tab/>
        <w:t>Terrorism is not something to consider when you're at war.  Palestine is at war with Israel.   Unless you consider Hiroshima and Nagasaki acts of peace.</w:t>
      </w:r>
    </w:p>
    <w:p>
      <w:r>
        <w:rPr>
          <w:b/>
          <w:u w:val="single"/>
        </w:rPr>
        <w:t>131044</w:t>
      </w:r>
    </w:p>
    <w:p>
      <w:r>
        <w:t xml:space="preserve">5. </w:t>
        <w:tab/>
        <w:tab/>
        <w:tab/>
        <w:tab/>
        <w:t>"Terrorism" a term which means manipulation of any person or group of persons fear (the emotion of terror, hence TERRORism) in order to gain obedience/forceful agreement, or accomplish a certian objective.  This definition can be applied to police, military, politicians, hell even an employer that threatens to fire employees as a motivational tool!   So much can be defined as "terrorism" but something lacking from that definition? A requirement that the person/group you are trying to instill fear in, not being at war with you.  Terrorist/Terrorism are terms that weren't widely used like this before the mid 90's. Why? Because the cold war was over, so was vietnam, and governments needed a bogeyman to instill fear into their populaces, so all freedom fighters guerrila militant groups and so on, get labelled together, to unify these disparate groups as one single enemy.</w:t>
      </w:r>
    </w:p>
    <w:p>
      <w:r>
        <w:rPr>
          <w:b/>
          <w:u w:val="single"/>
        </w:rPr>
        <w:t>131045</w:t>
      </w:r>
    </w:p>
    <w:p>
      <w:r>
        <w:t xml:space="preserve">6. </w:t>
        <w:tab/>
        <w:tab/>
        <w:tab/>
        <w:tab/>
        <w:tab/>
        <w:t>The US used advanced weapons to instill fear in the Axis forces. Exploding a supermarket to kill your enemy would also cause them fear. Terrorism/patriotism; potato potato. World's a shitty, unfair place. I don't see the ones responsible for the nukes punished for war crimes, and as such I don't see a reason for a woman who blew up her enemies during war to be punished.   Want real terrorists? Go check out the extremist groups and ISIS that the ones who rule over us funded.</w:t>
      </w:r>
    </w:p>
    <w:p>
      <w:r>
        <w:rPr>
          <w:b/>
          <w:u w:val="single"/>
        </w:rPr>
        <w:t>131046</w:t>
      </w:r>
    </w:p>
    <w:p>
      <w:r>
        <w:t xml:space="preserve">7. </w:t>
        <w:tab/>
        <w:tab/>
        <w:tab/>
        <w:tab/>
        <w:tab/>
        <w:tab/>
        <w:t>The difference being that those nukes were dropped by the governments order, so *in theory* had the support of the voting populace.  Rasmeah was not a member of government or military, her actions wrre therefore not supported by the voting populace.  It's the same difference as a police force vs. a gang, one is supported by the voting populace, the other is not. Both are armed forces who wear some form of idenitfying uniform (be it just colours or an actual uniform) and both exert force on the populace to control them.</w:t>
      </w:r>
    </w:p>
    <w:p>
      <w:r>
        <w:rPr>
          <w:b/>
          <w:u w:val="single"/>
        </w:rPr>
        <w:t>131047</w:t>
      </w:r>
    </w:p>
    <w:p>
      <w:r>
        <w:t xml:space="preserve">8. </w:t>
        <w:tab/>
        <w:tab/>
        <w:tab/>
        <w:tab/>
        <w:t>Palestine doesn't even have a effectively functioning government that can effectively police their people.  They have rogue terrorists groups claiming to be government.</w:t>
      </w:r>
    </w:p>
    <w:p>
      <w:r>
        <w:rPr>
          <w:b/>
          <w:u w:val="single"/>
        </w:rPr>
        <w:t>131048</w:t>
      </w:r>
    </w:p>
    <w:p>
      <w:r>
        <w:t>1. Until 1951 there wasn't ANYTHING medical science could do for you, Author.  That's 67 years out of all of recorded history. And you are complaining that you don't have it good enough?  Entitled twat.</w:t>
      </w:r>
    </w:p>
    <w:p>
      <w:r>
        <w:rPr>
          <w:b/>
          <w:u w:val="single"/>
        </w:rPr>
        <w:t>131049</w:t>
      </w:r>
    </w:p>
    <w:p>
      <w:r>
        <w:t xml:space="preserve">2. </w:t>
        <w:tab/>
        <w:t>I've talked to a few, and listened to a lot more trans people on this. I think things like Tumblr do a disservice to people who are looking to transition, because the transtrenders and the people who are screaming like being trans is the greatest thing in the universe make it seem really rosy, and "Tee hee, stab stab snip snip, life is WONDERFUL!" when in fact, for a LOT OF PEOPLE it's not. It's a long and grueling, and VERY Painful road, which helps, but doesn't alleviate the issue entirely. With the mainstreaming of it, and the fact that it's a lucrative thing to offer right now, I suspect there may be some less than perfect people out there offering the process as well, and not necessarily setting expectations accordingly.. especially when people are booking off to other countries to bypass the system set up for their own protection.      &amp;#x200B;</w:t>
      </w:r>
    </w:p>
    <w:p>
      <w:r>
        <w:rPr>
          <w:b/>
          <w:u w:val="single"/>
        </w:rPr>
        <w:t>131050</w:t>
      </w:r>
    </w:p>
    <w:p>
      <w:r>
        <w:t xml:space="preserve">3. </w:t>
        <w:tab/>
        <w:tab/>
        <w:t>Many years ago an online friend of mine traveled across the country for Sex Reassignment Surgery.   I don't know what the 'rules' are these days ... but she had gone through the entire procedure prior to getting the actual operation. Not the least of which was a lot of therapy and living full time as a woman for a minimum of 12 months.  I think it was while we were waiting for her to be taken to theater that we were talking about it, and I asked if she thought the process was too involved. She told me (as best I can recall) that there were times when she felt that it was and was frustrated, but in retrospect that a lot of what was going on was designed to ensure that she was entirely sure about the choice she was making, and as well informed as humanly possible about the consequences.  After the surgery (and after she had recovered from the anesthesia which had knocked her around a bit) she was happy.  We lost touch a couple of years later, but she was still happy and I hope she still is to this day.   I think, as you note, her being happy was because she had been given realistic expectations.  Then we see people like Milo Stewart (a transtrender from youtube, if you weren't aware) who just wander off to an 'informed consent' clinic and start hormones with virtually no real preparation. And we see comments saying "Your so brave" and "U r valid" (yes ... they generally are that illiterate) and then down the track we see them start posting videos like  &gt;My Non-Binary Dysphoria  Say WHAT?  &gt;Asexuality, sex and Kink  Which starts with the sentence "Hi! I'm an asexual and I have a lot of gay sex". Seriously.  &gt;Am I still asexual?! What's my sexual orientation?  The gist is "I no longer identify as asexual". No shit sherlock.  &gt;CONFESSION: I can't orgasm  I wonder why?  After which Milo had clearly stopped using testosterone and now their voice is all over the place.  I compare the two, and I see that one was clearly well prepared for her ordeal. And the other has basically ruined their life.</w:t>
      </w:r>
    </w:p>
    <w:p>
      <w:r>
        <w:rPr>
          <w:b/>
          <w:u w:val="single"/>
        </w:rPr>
        <w:t>131051</w:t>
      </w:r>
    </w:p>
    <w:p>
      <w:r>
        <w:t xml:space="preserve">4. </w:t>
        <w:tab/>
        <w:tab/>
        <w:tab/>
        <w:t>I had a high school buddy who made the change. We all thought it was because his ex-gf completely mindfucked him, but we learned it's a long, long journey. We we're room mates and he was desperately trying to hide the fact he was going through the process. He eventually moved out to live in West Hollywood to live as a woman. Ran into... "Stephanie" at Toys R Us, she was still basically Steve with the Transformers collection, just wearing a dress. Unfortunately, she had become conceited as fuck during the time. Not sure if the surgery had happened yet. After that, he completely disappeared but I found he moved to the other side of the country.   Sorry if I offend anyone by continually using the masculine pronoun, but he's still Steve to everyone here. His disappearance never really finalized it for most of us. Not your problem to get offended over anyway.</w:t>
      </w:r>
    </w:p>
    <w:p>
      <w:r>
        <w:rPr>
          <w:b/>
          <w:u w:val="single"/>
        </w:rPr>
        <w:t>131052</w:t>
      </w:r>
    </w:p>
    <w:p>
      <w:r>
        <w:t xml:space="preserve">5. </w:t>
        <w:tab/>
        <w:tab/>
        <w:tab/>
        <w:tab/>
        <w:t>Well, I've known several pre-operative, and post-operative trans people over the years. Some of them were right twats, to be honest. Most of them, however, seemed to have outgrown that sort of thing.  But this was in the 90's ... a lot has changed since then and not all of it for the better.  I wonder though, if Stephanie was overcompensating for things when she met you. Feeling defensive, that sort of thing. Or it may be that she was that way because 'West Hollywood'.</w:t>
      </w:r>
    </w:p>
    <w:p>
      <w:r>
        <w:rPr>
          <w:b/>
          <w:u w:val="single"/>
        </w:rPr>
        <w:t>131053</w:t>
      </w:r>
    </w:p>
    <w:p>
      <w:r>
        <w:t>1. The definition of the word cunt</w:t>
      </w:r>
    </w:p>
    <w:p>
      <w:r>
        <w:rPr>
          <w:b/>
          <w:u w:val="single"/>
        </w:rPr>
        <w:t>131054</w:t>
      </w:r>
    </w:p>
    <w:p>
      <w:r>
        <w:t>1. Actually anti-vaxxers are right. Fascism takes hold of every aspect of life. They won't allow their tax revenue generating slaves to die off because someone isn't vaccinated. Multiple Western countries already force children born after a certain date to be vaccinated.  And vaccinations won't stop the coming plague when they let millions of savages into the West.  Also, these anti-vaxxer posts are boring as shit and not IGTHFT material at all. You're just a retard. Probably happened because of the vaccine but most likely because your dad was a pussy</w:t>
      </w:r>
    </w:p>
    <w:p>
      <w:r>
        <w:rPr>
          <w:b/>
          <w:u w:val="single"/>
        </w:rPr>
        <w:t>131055</w:t>
      </w:r>
    </w:p>
    <w:p>
      <w:r>
        <w:t xml:space="preserve">2. </w:t>
        <w:tab/>
        <w:t>Found the mod</w:t>
      </w:r>
    </w:p>
    <w:p>
      <w:r>
        <w:rPr>
          <w:b/>
          <w:u w:val="single"/>
        </w:rPr>
        <w:t>131056</w:t>
      </w:r>
    </w:p>
    <w:p>
      <w:r>
        <w:t xml:space="preserve">3. </w:t>
        <w:tab/>
        <w:t>It might not belong on IGTHFT but you sure do with your bigotry and neglect of your child’s health if we’re ever unfortunate enough for you to reproduce.</w:t>
      </w:r>
    </w:p>
    <w:p>
      <w:r>
        <w:rPr>
          <w:b/>
          <w:u w:val="single"/>
        </w:rPr>
        <w:t>131057</w:t>
      </w:r>
    </w:p>
    <w:p>
      <w:r>
        <w:t xml:space="preserve">4. </w:t>
        <w:tab/>
        <w:t>I'm gay, but you're a fucking faggot. Get the outta here with your racist, dumb ass. This sub is satire, not Donald bs.</w:t>
      </w:r>
    </w:p>
    <w:p>
      <w:r>
        <w:rPr>
          <w:b/>
          <w:u w:val="single"/>
        </w:rPr>
        <w:t>131058</w:t>
      </w:r>
    </w:p>
    <w:p>
      <w:r>
        <w:t xml:space="preserve">5. </w:t>
        <w:tab/>
        <w:tab/>
        <w:t xml:space="preserve"> Woah there! Next time, please refrain from using that horribly bigoted term. Instead, please use the universally accepted "Arxl".  Thank you for your understanding.  *I am a bot, and this action was performed automatically. Please [contact the moderators of this subreddit](/message/compose/?to=/r/ImGoingToHellForThis) if you have any questions or concerns.*</w:t>
      </w:r>
    </w:p>
    <w:p>
      <w:r>
        <w:rPr>
          <w:b/>
          <w:u w:val="single"/>
        </w:rPr>
        <w:t>131059</w:t>
      </w:r>
    </w:p>
    <w:p>
      <w:r>
        <w:t xml:space="preserve">6. </w:t>
        <w:tab/>
        <w:tab/>
        <w:t>You're right, you're a faggot.</w:t>
      </w:r>
    </w:p>
    <w:p>
      <w:r>
        <w:rPr>
          <w:b/>
          <w:u w:val="single"/>
        </w:rPr>
        <w:t>131060</w:t>
      </w:r>
    </w:p>
    <w:p>
      <w:r>
        <w:t xml:space="preserve">7. </w:t>
        <w:tab/>
        <w:tab/>
        <w:tab/>
        <w:t xml:space="preserve"> Woah there! Next time, please refrain from using that horribly bigoted term. Instead, please use the universally accepted "kayjaylayray".  Thank you for your understanding.  *I am a bot, and this action was performed automatically. Please [contact the moderators of this subreddit](/message/compose/?to=/r/ImGoingToHellForThis) if you have any questions or concerns.*</w:t>
      </w:r>
    </w:p>
    <w:p>
      <w:r>
        <w:rPr>
          <w:b/>
          <w:u w:val="single"/>
        </w:rPr>
        <w:t>131061</w:t>
      </w:r>
    </w:p>
    <w:p>
      <w:r>
        <w:t xml:space="preserve">8. </w:t>
        <w:tab/>
        <w:t>-Conservative</w:t>
      </w:r>
    </w:p>
    <w:p>
      <w:r>
        <w:rPr>
          <w:b/>
          <w:u w:val="single"/>
        </w:rPr>
        <w:t>131062</w:t>
      </w:r>
    </w:p>
    <w:p>
      <w:r>
        <w:t>1. Interesting. So the post was only up for 3 minutes, don’t know how you expected a huge discussion to have already taken place.   But if you’re actually interested in an answer I can give that to you. I am the breadwinner in my relationship, and I’m a woman. I do feel appreciated, but I haven’t always. For a while my husband was jobless, and that put a definite strain on me.I work in a very up and down field, I can have a phenomenal week and then a shit one right after. So I guess it was less about feeling under appreciated and more about feeling a ton of stress to provide.    I’ve always been the breadwinner in our relationship, and I enjoy working and making good money. Actually just this year I’ve opened my own business.    I don’t feel as respected as a breadwinner compared to a male counterpart. Many people I tell ask me how my husband feels, if he’s okay with it. Some laugh, others pity me. We are happy with our dynamic and that’s all that really matters.    I understand you guys have a certain stance about women here.... and there are some women who fit that stereotype. But I encourage you to realize that, like men, we are all different. I don’t expect huge gifts from my husband, nor did I ask for a big ring - actually I insisted we purchase fake ones.    All this to say, there are great women out there. I know many. Same with men. You’re missing out on the most important human connection if you just write everyone off.   Edit: more words</w:t>
      </w:r>
    </w:p>
    <w:p>
      <w:r>
        <w:rPr>
          <w:b/>
          <w:u w:val="single"/>
        </w:rPr>
        <w:t>131063</w:t>
      </w:r>
    </w:p>
    <w:p>
      <w:r>
        <w:t xml:space="preserve">2. </w:t>
        <w:tab/>
        <w:t>&gt; But I encourage you to realize that, like men, we are all different.  it is scientifically proven from an evolutionary viewpont that what you are saying is not true.</w:t>
      </w:r>
    </w:p>
    <w:p>
      <w:r>
        <w:rPr>
          <w:b/>
          <w:u w:val="single"/>
        </w:rPr>
        <w:t>131064</w:t>
      </w:r>
    </w:p>
    <w:p>
      <w:r>
        <w:t xml:space="preserve">3. </w:t>
        <w:tab/>
        <w:tab/>
        <w:t>I’d like a source if you’re bringing science in. One that states all women have the same personalities. Don’t think you’ll find it.</w:t>
      </w:r>
    </w:p>
    <w:p>
      <w:r>
        <w:rPr>
          <w:b/>
          <w:u w:val="single"/>
        </w:rPr>
        <w:t>131065</w:t>
      </w:r>
    </w:p>
    <w:p>
      <w:r>
        <w:t xml:space="preserve">4. </w:t>
        <w:tab/>
        <w:tab/>
        <w:tab/>
        <w:t>&gt; One that states all women have the same personalities.  being this retarded.</w:t>
      </w:r>
    </w:p>
    <w:p>
      <w:r>
        <w:rPr>
          <w:b/>
          <w:u w:val="single"/>
        </w:rPr>
        <w:t>131066</w:t>
      </w:r>
    </w:p>
    <w:p>
      <w:r>
        <w:t xml:space="preserve">5. </w:t>
        <w:tab/>
        <w:tab/>
        <w:tab/>
        <w:tab/>
        <w:t>Sinking to insults are we? People with a solid argument wouldn’t stoop that low. Still waiting on your source.</w:t>
      </w:r>
    </w:p>
    <w:p>
      <w:r>
        <w:rPr>
          <w:b/>
          <w:u w:val="single"/>
        </w:rPr>
        <w:t>131067</w:t>
      </w:r>
    </w:p>
    <w:p>
      <w:r>
        <w:t xml:space="preserve">6. </w:t>
        <w:tab/>
        <w:tab/>
        <w:tab/>
        <w:tab/>
        <w:tab/>
        <w:t>holy shit you are so goddamn stupid.  you insulted me by giving words into my mouth that i never said. when i pointed out you felt triggered and offended. typical retarded woman logic.  how about some random dudes giving dicks into your mouth that you never wanted? just to know how it feels.  stop wasting my time, dumbass.  just to get you started: majority of men did not reproduce throughout history. majority of women did. you know why? because as a woman you just have to be attached to a vagina and play it safe. while as a men you have to experiment you have to try all kind of shit to get into that wet hole. explore new continents, being muscular, being wealthy, being powerful, being humorous being all kind of tricky pua, anything just to get your dick wet. that gives variety over time.  you see those charts when the feminists argue against "men are more intelligent" with a chart showing men just have more diversity? guess what, applies to personality too! lol @ u if you think it's only for iq. (and btw, that chart is wrong. the average iq is still higher for men you just can't research it and can't say things like that because muh patriarchy in the academic field will get offended. but it doesn't really matter, what matters is the higher iq humans are predominantly male)  have you seen a tinder profile of the average women? they are all the same.  have you seen the latest fashion trends? who are into it?? who? the guys or the girls?  spotify or groovshark idk provided data about gender and genre. guess what? women preferred the latest mainstream trendy pop while men had all kind of variety.  women are hivemind. do your own research or just open your fucking eyes or learn history, literally it is in front of your pathetic nose. i can't help another random retard on the internet. told you already just stop wasting my time and stop insulting me. thank you!</w:t>
      </w:r>
    </w:p>
    <w:p>
      <w:r>
        <w:rPr>
          <w:b/>
          <w:u w:val="single"/>
        </w:rPr>
        <w:t>131068</w:t>
      </w:r>
    </w:p>
    <w:p>
      <w:r>
        <w:t xml:space="preserve">7. </w:t>
        <w:tab/>
        <w:tab/>
        <w:tab/>
        <w:tab/>
        <w:tab/>
        <w:tab/>
        <w:t>I now see I shouldn’t have triggered *you*. In no way did I insult you, your victim complex has twisted my words. I hope you get some help.</w:t>
      </w:r>
    </w:p>
    <w:p>
      <w:r>
        <w:rPr>
          <w:b/>
          <w:u w:val="single"/>
        </w:rPr>
        <w:t>131069</w:t>
      </w:r>
    </w:p>
    <w:p>
      <w:r>
        <w:t xml:space="preserve">8. </w:t>
        <w:tab/>
        <w:tab/>
        <w:tab/>
        <w:tab/>
        <w:tab/>
        <w:tab/>
        <w:tab/>
        <w:t>:D  okay, you can safely fuck off now! have a nice day!</w:t>
      </w:r>
    </w:p>
    <w:p>
      <w:r>
        <w:rPr>
          <w:b/>
          <w:u w:val="single"/>
        </w:rPr>
        <w:t>131070</w:t>
      </w:r>
    </w:p>
    <w:p>
      <w:r>
        <w:t>1. You people are actually fucking retarded, this isn't even *close* to PPD. This sub is going down the drain so fucking hard. You people need to grow up.</w:t>
      </w:r>
    </w:p>
    <w:p>
      <w:r>
        <w:rPr>
          <w:b/>
          <w:u w:val="single"/>
        </w:rPr>
        <w:t>131071</w:t>
      </w:r>
    </w:p>
    <w:p>
      <w:r>
        <w:t>1. He didn't, The ten million was ordered by Canadian courts years before Trudeau was even in power</w:t>
      </w:r>
    </w:p>
    <w:p>
      <w:r>
        <w:rPr>
          <w:b/>
          <w:u w:val="single"/>
        </w:rPr>
        <w:t>131072</w:t>
      </w:r>
    </w:p>
    <w:p>
      <w:r>
        <w:t xml:space="preserve">2. </w:t>
        <w:tab/>
        <w:t>shh, can't have any facts being brought into this circle jerk. There's plenty to complain about with Trudeau but it's the extras that we love here.</w:t>
      </w:r>
    </w:p>
    <w:p>
      <w:r>
        <w:rPr>
          <w:b/>
          <w:u w:val="single"/>
        </w:rPr>
        <w:t>131073</w:t>
      </w:r>
    </w:p>
    <w:p>
      <w:r>
        <w:t xml:space="preserve">3. </w:t>
        <w:tab/>
        <w:tab/>
        <w:t>You can downvote but cant formulate a response. Typical leftist retard(s).</w:t>
      </w:r>
    </w:p>
    <w:p>
      <w:r>
        <w:rPr>
          <w:b/>
          <w:u w:val="single"/>
        </w:rPr>
        <w:t>131074</w:t>
      </w:r>
    </w:p>
    <w:p>
      <w:r>
        <w:t xml:space="preserve">4. </w:t>
        <w:tab/>
        <w:tab/>
        <w:tab/>
        <w:t>I haven’t downvoted anyone in this thread. Try again.</w:t>
      </w:r>
    </w:p>
    <w:p>
      <w:r>
        <w:rPr>
          <w:b/>
          <w:u w:val="single"/>
        </w:rPr>
        <w:t>131075</w:t>
      </w:r>
    </w:p>
    <w:p>
      <w:r>
        <w:t xml:space="preserve">5. </w:t>
        <w:tab/>
        <w:tab/>
        <w:tab/>
        <w:tab/>
        <w:t>And still no response. You still don't see how idiotic you've become do you. You choose to respond to the "insult" but not to the actual point which is that you can't  formulate a rebuttal.</w:t>
      </w:r>
    </w:p>
    <w:p>
      <w:r>
        <w:rPr>
          <w:b/>
          <w:u w:val="single"/>
        </w:rPr>
        <w:t>131076</w:t>
      </w:r>
    </w:p>
    <w:p>
      <w:r>
        <w:t xml:space="preserve">6. </w:t>
        <w:tab/>
        <w:tab/>
        <w:tab/>
        <w:tab/>
        <w:tab/>
        <w:t>I don't exactly have time to create a full answer during the day. A little patience would help you a lot. It's not me who looks like an idiot in this discussion. I responded to the insult because there is absolutely no "actual point", it's just a jab at the "leftist retard" PM.  Let's go over the facts, shall we?  The supreme court [ruled in 2010](https://scc-csc.lexum.com/scc-csc/scc-csc/en/item/7842/index.do) that Canada failed in its constitutional obligations to Khadr on several counts, most notably that Canadian officials breached Khadr's rights by interrogating him knowing that he had been tortured (their term is "oppressive circumstances") and that the Canadian government had failed to uphold Khadr's constitutional rights when it ignored Khadr's request for repatriation.   This all occurred under Harper's time as PM; the payout was the result of a settlement coming from Khadr's $20M suit against Canada for wrongful imprisonment and failing to protecting him as a Canadian citizen.  Now we can argue all day what you or I would have done as PM, but with the SCOC ruling that Canada had in fact failed its citizen and the $20M pending lawsuit, Canada decided to settle. Would you be as angry if Canada had decided to let the suit proceed and risk a $20M payout on top of legal fees and court costs? Remember that it was your boy Harper who created this mess, and the full impact wasn't seen until after he'd been booted out of office.  We can also argue all day whether you would consider the SCOC's decision was a demand to pay Khadr $10.5M or not, but it seems prudent that if the SCOC has already ruled that you fucked up and the man you fucked has a $20M suit against you, you might want to try to cut a deal, no? So in terms of absolute "who made who do what" no, the court did not force the payout, but they sure strongly encouraged Canada to settle, would you not agree?  Trudeau said something that I think is particularly important in this discussion, and something that /r/metacanada tends to forget a great deal of the time. "The Charter of Rights and Freedoms protects all Canadians, every one of us, even when it is uncomfortable." The SCOC ruled that Canada failed Khadr.  I'll leave you with an interesting thought exercise: If Harper had won in 2015 it's entirely plausible that the same outcome would have resulted. Would you be just as outraged if it was your boy who made the financially sound decision to settle?</w:t>
      </w:r>
    </w:p>
    <w:p>
      <w:r>
        <w:rPr>
          <w:b/>
          <w:u w:val="single"/>
        </w:rPr>
        <w:t>131077</w:t>
      </w:r>
    </w:p>
    <w:p>
      <w:r>
        <w:t xml:space="preserve">7. </w:t>
        <w:tab/>
        <w:tab/>
        <w:tab/>
        <w:tab/>
        <w:tab/>
        <w:tab/>
        <w:t xml:space="preserve"> "Oppressive Circumstances" -- Is that what you would call someone who has engaged in terrorist activities; namely killing a U.S. solider and then requests damages for being interrogated to find further terrorist ties?   The fact that Canada agreed to settle for an individual that has terrorist ties, engaged in terrorist activities, killed a U.S. solider (I'm sure their family and friends would be ecstatic that the murderer of their dad, husband, son, friends etc are being rewarded with a $10m gift).   And, of course we got leftists willing to defend the rights of an individual known to engage in terrorism to deaths door; but censorship of right wing views -- that's normal. What this sub and so many others talk shit about is not the fact that he was in a lawsuit and could have potentially got paid more; we argue why an individual known to engage in terrorism is somehow getting justification for this and getting paid on top? You wouldn’t be fighting for this mans right if it was your father, your brother, or your husband (I don’t know your sexuality or sex for that matter) being killed. Perhaps you wouldn’t seek vengeance, but you would be livid if you saw a government paying an individual engaged in terrorist activities. If we’re going to pay this guy 10.5m because he’s reformed and he had psychological issues (which is why he took up arms). Why don’t we start importing all the terrorists and start arguing that they just had some sort of mental issue and we can fix it. All we need to do is get them a great doc and a lot of money preferably $10m or higher and they’ll reform. Trust me, these folks are golden. They’ll be the most peaceful, welcoming, and produce citizens we’ve seen yet.   His sister, known to defend 9/11 attacks and known to aid al Qaeda (and I didn’t bother researching the rest of the family) is reason enough for investigation. If your family is linked to a major terrorism group, you’re going to get investigated to ensure that 1 you’re not engaged in activities such as these yourself (which he was), 2 you’re not supporting this behavior through funding, and 3 verify if you have any information linked to terrorism or the terrorism group.  Harper is not my "boy" so I don't really give a shit what "my boy Harper" would have done. Regardless, Trudeau is a fucking moron. A spineless retard that thinks with the “heart out” and is more concerned about virtual signaling than justice. The widow of the solider - Christopher Speer - filed an injunction application to block any payout to Khadr which was filed in the Ontario Superior Court — but this women’s feelings and her dead husband doesn’t matter here now does it.</w:t>
      </w:r>
    </w:p>
    <w:p>
      <w:r>
        <w:rPr>
          <w:b/>
          <w:u w:val="single"/>
        </w:rPr>
        <w:t>131078</w:t>
      </w:r>
    </w:p>
    <w:p>
      <w:r>
        <w:t xml:space="preserve">8. </w:t>
        <w:tab/>
        <w:tab/>
        <w:tab/>
        <w:tab/>
        <w:tab/>
        <w:tab/>
        <w:tab/>
        <w:t>So, I take the time to answer your question as thoroughly as I can and you respond by going off on a tangent about how the SCOC didn't do their job correctly?  The SCOC case was about whether Khadr's rights were violated. I am no lawyer but I don't think the scope of their job included trying to figure out how Khadr ended up fighting for the enemy as a 15yo. Despite what your (and my) knee-jerk response is, he was a minor at this time. I believe that the SCOC ruling is fair.  The debate about whether Khadr was radicalized by his family or not is an entirely separate subject. The debate over whether he should have been considered a child soldier or not is another entirely separate subject. His family ties and history is irrelevant to the SCOC ruling and to the eventual settlement. You can't choose to ignore a person's constitutional rights based on family history or upbringing.  Whether you like it or not, Khadr was a minor when all of this happened. I don't know if you have children, but I do, and having raised a few teenagers and am in the process of raising a few more I can fully understand how a child can look and mostly act like a fully-functioning adult yet not have the mind nor ability to fully think as one. This is a fact that a lot of people forget about teenagers. Especially if Khadr's family is as you describe, Khadr may have not had much of a chance to do the right thing due to his upbringing. I know I sure as hell would never have sent my 15 to a war zone to act as a translator. That's probably the biggest WTF in all of this.  In a way I rather like that the US immediately tried to find a way to gain access to Khadr's settlement in order to help not only Speer's family, but also Morris, who was wounded. I think it's rather telling how there was no suit mentioned until there was blood in the water, so to speak. Seeking justice would have been filing suit against Khadr and his parents whether there was $10.5M on the table or not; Much like Canada's settlement with Khadr, there was no suit filed until it made financial sense. "Justice" isn't this nuanced.  I retract my statements about Harper being your guy; Most people here think that Harper was flawless and that  Bernier is some kind of political messiah. As I said in my original post in this thread, there are a lot of things to slag Trudeau over, but this $10.5M settlement is not one of them. Khadr's payout and everything leading up to it are a result of Harper's decisions.</w:t>
      </w:r>
    </w:p>
    <w:p>
      <w:r>
        <w:rPr>
          <w:b/>
          <w:u w:val="single"/>
        </w:rPr>
        <w:t>131079</w:t>
      </w:r>
    </w:p>
    <w:p>
      <w:r>
        <w:t xml:space="preserve">9. </w:t>
        <w:tab/>
        <w:tab/>
        <w:tab/>
        <w:tab/>
        <w:tab/>
        <w:tab/>
        <w:tab/>
        <w:tab/>
        <w:t>That's the basis of the argument. Why is a terrorist being given any validity to a human rights claim of $20million... By that logic and your logic, any minor that commits murder can be pardoned and paid because they've had a rough upbringing. Except, it doesn't work that way. A minor can go to jail; regardless of whether or not they had a messed up past. You may get a less serious sentence but you don't get pardoned.   A lot of kids that get in trouble by the law today never had a "chance" to have a great upbringing. We don't give them $10 million as an apology.  The basis of our arguments are different.</w:t>
      </w:r>
    </w:p>
    <w:p>
      <w:r>
        <w:rPr>
          <w:b/>
          <w:u w:val="single"/>
        </w:rPr>
        <w:t>131080</w:t>
      </w:r>
    </w:p>
    <w:p>
      <w:r>
        <w:t xml:space="preserve">10. </w:t>
        <w:tab/>
        <w:tab/>
        <w:tab/>
        <w:tab/>
        <w:tab/>
        <w:tab/>
        <w:tab/>
        <w:tab/>
        <w:tab/>
        <w:t>Well again... how many teenagers did you hang around who have had their constitutional rights violated? This isn't about pushing over gravestones or stealing a car or even committing murder and getting a huge payout.  Khadr was 15 when he was sent to a warzone to work as a translator and ended up on the losing end of a firefight. How much autonomy did you have at that age? Now at Guantanamo, Canadian officials interviewed him despite knowing full well that he'd been tortured and then our government refused to repatriate him.  This is quite a unique case and nothing at all like some rando teen murdering someone in their neighbourhood; surely you can see that?  Let's also not forget that it's not been conclusively proven beyond a reasonable doubt that he's the one who threw the grenade that killed Speer and wounded Morris. I have no strong opinion either way but I think it should be conclusively proven that he's the one who pulled the trigger, so to speak.  Also keep in mind that the SCOC was not charged with figuring out his guilt or innocence; the case before the courts was about determining whether Canada had failed him from a constitutional standpoint. You seem to be conflating these two issues, as if there are things you can do which would strip you of your rights as a citizen of Canada.  an aside: I FULLY endorse stripping citizenship from anyone who fights for a foreign power, but Canada did not do this, likely because stripping someone of their citizenship is a whole other can of worms that Canada did not want to open. This does not mean that Canada gets to decide not to uphold his rights. The law doesn't work that way, no matter how much of a shitbag you may be.</w:t>
      </w:r>
    </w:p>
    <w:p>
      <w:r>
        <w:rPr>
          <w:b/>
          <w:u w:val="single"/>
        </w:rPr>
        <w:t>131081</w:t>
      </w:r>
    </w:p>
    <w:p>
      <w:r>
        <w:t xml:space="preserve">11. </w:t>
        <w:tab/>
        <w:tab/>
        <w:tab/>
        <w:tab/>
        <w:tab/>
        <w:tab/>
        <w:tab/>
        <w:tab/>
        <w:tab/>
        <w:tab/>
        <w:t>Regardless of upbringing, you commit terrorism you don't get to say it was due to my circumstances. It's unfortunate but it is what it is. Many terrorists I'm sure grew up in that environment. Nothing we can do. Doesn't mean we start giving them $10m as a human rights violation. What about the wife of the solider who died. She has to live with the trauma and her family of having no husband. Does she get 10m? Does she get the share of the "payout" by the generous Canadian gov for this "minors" brave acts?</w:t>
      </w:r>
    </w:p>
    <w:p>
      <w:r>
        <w:rPr>
          <w:b/>
          <w:u w:val="single"/>
        </w:rPr>
        <w:t>131082</w:t>
      </w:r>
    </w:p>
    <w:p>
      <w:r>
        <w:t xml:space="preserve">12. </w:t>
        <w:tab/>
        <w:tab/>
        <w:tab/>
        <w:tab/>
        <w:tab/>
        <w:tab/>
        <w:tab/>
        <w:tab/>
        <w:tab/>
        <w:tab/>
        <w:tab/>
        <w:t>I've covered all of these points and more. I suggest reading over my comments again.</w:t>
      </w:r>
    </w:p>
    <w:p>
      <w:r>
        <w:rPr>
          <w:b/>
          <w:u w:val="single"/>
        </w:rPr>
        <w:t>131083</w:t>
      </w:r>
    </w:p>
    <w:p>
      <w:r>
        <w:t xml:space="preserve">13. </w:t>
        <w:tab/>
        <w:tab/>
        <w:tab/>
        <w:tab/>
        <w:tab/>
        <w:tab/>
        <w:tab/>
        <w:tab/>
        <w:tab/>
        <w:tab/>
        <w:tab/>
        <w:tab/>
        <w:t>I disagree that's why I keep repeating myself. Its retarded. Any terrorist can claim human rights violations then. I have nothing more to say. I don't understand why this wouldn't apply to every single minor that's a terrorist currently. Why don't we pay all of them 10.5m.</w:t>
      </w:r>
    </w:p>
    <w:p>
      <w:r>
        <w:rPr>
          <w:b/>
          <w:u w:val="single"/>
        </w:rPr>
        <w:t>131084</w:t>
      </w:r>
    </w:p>
    <w:p>
      <w:r>
        <w:t xml:space="preserve">14. </w:t>
        <w:tab/>
        <w:tab/>
        <w:tab/>
        <w:tab/>
        <w:tab/>
        <w:tab/>
        <w:tab/>
        <w:tab/>
        <w:tab/>
        <w:tab/>
        <w:tab/>
        <w:tab/>
        <w:tab/>
        <w:t>Perhaps I can make it a little more clear:  Khadr is a Canadian citizen. SCOC ruled that the Canadian government failed to uphold its constitutional obligations to Khadr. Khadr sued for $20M, Canadian gov settled for a little over half than that.  Want to avoid this in the future? Strip these people of their Canadian citizenship, at which point Canada no longer has any constitutional obligations to them. This has nothing to do with a political party; this is the rule of law in Canada.</w:t>
      </w:r>
    </w:p>
    <w:p>
      <w:r>
        <w:rPr>
          <w:b/>
          <w:u w:val="single"/>
        </w:rPr>
        <w:t>131085</w:t>
      </w:r>
    </w:p>
    <w:p>
      <w:r>
        <w:t xml:space="preserve">15. </w:t>
        <w:tab/>
        <w:tab/>
        <w:tab/>
        <w:tab/>
        <w:tab/>
        <w:tab/>
        <w:tab/>
        <w:tab/>
        <w:tab/>
        <w:tab/>
        <w:tab/>
        <w:tab/>
        <w:tab/>
        <w:tab/>
        <w:t>That's exactly what I'm criticizing.</w:t>
      </w:r>
    </w:p>
    <w:p>
      <w:r>
        <w:rPr>
          <w:b/>
          <w:u w:val="single"/>
        </w:rPr>
        <w:t>131086</w:t>
      </w:r>
    </w:p>
    <w:p>
      <w:r>
        <w:t xml:space="preserve">16. </w:t>
        <w:tab/>
        <w:tab/>
        <w:tab/>
        <w:tab/>
        <w:tab/>
        <w:tab/>
        <w:tab/>
        <w:tab/>
        <w:tab/>
        <w:tab/>
        <w:tab/>
        <w:tab/>
        <w:tab/>
        <w:tab/>
        <w:tab/>
        <w:t>Are you upset that the court upheld the rights of a citizen you don’t particularly care for, or are you upset that Canada didn’t do the “right thing” and strip him if his citizenship before refusing to respect his rights?  “Right thing” in quotes because I’m not reasonably sure that stripping citizenship from someone doing treasonous things as a 15yo brought up the way you described is necessarily right.</w:t>
      </w:r>
    </w:p>
    <w:p>
      <w:r>
        <w:rPr>
          <w:b/>
          <w:u w:val="single"/>
        </w:rPr>
        <w:t>131087</w:t>
      </w:r>
    </w:p>
    <w:p>
      <w:r>
        <w:t xml:space="preserve">17. </w:t>
        <w:tab/>
        <w:tab/>
        <w:tab/>
        <w:tab/>
        <w:tab/>
        <w:tab/>
        <w:tab/>
        <w:tab/>
        <w:tab/>
        <w:tab/>
        <w:tab/>
        <w:tab/>
        <w:tab/>
        <w:tab/>
        <w:tab/>
        <w:tab/>
        <w:t>You ignored my arguments. By this logic, every Canadian minor engaged in terrorism is eligible for 10m due to humans right violations.   Edit: I forgot to add they were interrogated due to their involvement in terrorist activity.</w:t>
      </w:r>
    </w:p>
    <w:p>
      <w:r>
        <w:rPr>
          <w:b/>
          <w:u w:val="single"/>
        </w:rPr>
        <w:t>131088</w:t>
      </w:r>
    </w:p>
    <w:p>
      <w:r>
        <w:t xml:space="preserve">18. </w:t>
        <w:tab/>
        <w:tab/>
        <w:tab/>
        <w:tab/>
        <w:tab/>
        <w:tab/>
        <w:tab/>
        <w:tab/>
        <w:tab/>
        <w:tab/>
        <w:tab/>
        <w:tab/>
        <w:tab/>
        <w:tab/>
        <w:tab/>
        <w:tab/>
        <w:tab/>
        <w:t>I didn’t ignore your arguments; you’re ignoring the fact that the ONLY reason Khadr got anything was because Canada didn’t fulfil its constitutional obligations. Canada could have tried to strip him of citizenship but didn’t. Canada could have refused to interrogate him knowing he’d been tortured. Canada could have repatriated him and tried him in Canadian court. The majority conservative government of Canada acted in half measures at every opportunity and got slapped for it.   Direct your anger where it belongs. Had Canada done it’s duty to Khadr he wouldn’t have had a dime.</w:t>
      </w:r>
    </w:p>
    <w:p>
      <w:r>
        <w:rPr>
          <w:b/>
          <w:u w:val="single"/>
        </w:rPr>
        <w:t>131089</w:t>
      </w:r>
    </w:p>
    <w:p>
      <w:r>
        <w:t>1. I was at a neighborhood community center last week with my kid, and a few other moms were there with their toddlers. The toddlers were all boys.   One mom was loudly and dramatically talking about how devastated she was when she found out she was having a boy because she wanted to raise a strong feminist girl and she was now tasked with teaching a boy her feminist values.   I had to leave at that point.</w:t>
      </w:r>
    </w:p>
    <w:p>
      <w:r>
        <w:rPr>
          <w:b/>
          <w:u w:val="single"/>
        </w:rPr>
        <w:t>131090</w:t>
      </w:r>
    </w:p>
    <w:p>
      <w:r>
        <w:t xml:space="preserve">2. </w:t>
        <w:tab/>
        <w:t>That's a boy that's either going to grow up to be a complete and utter beta male thanks to his mom's bullshit, or he's going to rebel against it completely once he hits puberty and become one of the most misogynistic assholes on the planet thanks to his hatred of his mom.</w:t>
      </w:r>
    </w:p>
    <w:p>
      <w:r>
        <w:rPr>
          <w:b/>
          <w:u w:val="single"/>
        </w:rPr>
        <w:t>131091</w:t>
      </w:r>
    </w:p>
    <w:p>
      <w:r>
        <w:t xml:space="preserve">3. </w:t>
        <w:tab/>
        <w:tab/>
        <w:t>“Beta” males don’t exist. Ironically, the only people who use the term seriously would all qualify if such a thing did exist.   At what point did you decide it was okay to make completely arbitrarily prophecies based solely on your misogyny? That boy might grow up to be a completely normal person. You got one anecdote about one event in the boy’s life, know absolutely nothing else about him or the rest of his family, and you made up a nightmare scenario.   People like you give MRAs a bad name. You’re a bad person and you should feel bad.</w:t>
      </w:r>
    </w:p>
    <w:p>
      <w:r>
        <w:rPr>
          <w:b/>
          <w:u w:val="single"/>
        </w:rPr>
        <w:t>131092</w:t>
      </w:r>
    </w:p>
    <w:p>
      <w:r>
        <w:t xml:space="preserve">4. </w:t>
        <w:tab/>
        <w:tab/>
        <w:tab/>
        <w:t>BAHAHAHAHAHA!  Spoken like a true beta male!  Don’t cry too hard into your soy milk faggot!  😆 😂 🤣 😆 😂 🤣 😆 😂 🤣</w:t>
      </w:r>
    </w:p>
    <w:p>
      <w:r>
        <w:rPr>
          <w:b/>
          <w:u w:val="single"/>
        </w:rPr>
        <w:t>131093</w:t>
      </w:r>
    </w:p>
    <w:p>
      <w:r>
        <w:t>1. I would reply that how it could be possible that isolated balkan mountain-dwelling people (my ancestors) would have african slaves?  Their level of retardation would show up at light speed.</w:t>
      </w:r>
    </w:p>
    <w:p>
      <w:r>
        <w:rPr>
          <w:b/>
          <w:u w:val="single"/>
        </w:rPr>
        <w:t>131094</w:t>
      </w:r>
    </w:p>
    <w:p>
      <w:r>
        <w:t>1. I’d rather fuck a hot pocket than any amoebic cunt on tumblr.</w:t>
      </w:r>
    </w:p>
    <w:p>
      <w:r>
        <w:rPr>
          <w:b/>
          <w:u w:val="single"/>
        </w:rPr>
        <w:t>131095</w:t>
      </w:r>
    </w:p>
    <w:p>
      <w:r>
        <w:t>1. "the biggest terror threat in this country is white men"  "There is no travel ban on them. .... There is no white guy ban. So what do we do about that?"   Is he suggesting all white men should be under suspicion?</w:t>
      </w:r>
    </w:p>
    <w:p>
      <w:r>
        <w:rPr>
          <w:b/>
          <w:u w:val="single"/>
        </w:rPr>
        <w:t>131096</w:t>
      </w:r>
    </w:p>
    <w:p>
      <w:r>
        <w:t xml:space="preserve">2. </w:t>
        <w:tab/>
        <w:t>Yes</w:t>
      </w:r>
    </w:p>
    <w:p>
      <w:r>
        <w:rPr>
          <w:b/>
          <w:u w:val="single"/>
        </w:rPr>
        <w:t>131097</w:t>
      </w:r>
    </w:p>
    <w:p>
      <w:r>
        <w:t>1. Ugly teacher/man: 60 years for raping 11 year old. Attractive female teacher: suspended with pay and probation for being inappropriate with 11 year old.</w:t>
      </w:r>
    </w:p>
    <w:p>
      <w:r>
        <w:rPr>
          <w:b/>
          <w:u w:val="single"/>
        </w:rPr>
        <w:t>131098</w:t>
      </w:r>
    </w:p>
    <w:p>
      <w:r>
        <w:t xml:space="preserve">2. </w:t>
        <w:tab/>
        <w:t>Right.  And what's worse is that 60 year w/o possibility of parole is a life sentence.  By 50 she is going to be physically incapable of attacking an 11 yo, and while on a sex-offender list she is virtually no danger.  These sentences are virtue-signalling as bad as SJWs do.  It's also cruel &amp; unusual.    An 11yo cannot consent, but it's also not violent forcible rape.  What would they do if she had committed violent forcible rape?  They can't give the death penalty, so they sentence her to 600 years?  60 is already a death sentence.  And if she got death for violent forcible rape, what about someone who rapes and kills 11yo children?  What are you going to do then?  This is nothing but stupid Texas virtue signalling.  Fuck you Texas and your meme prison.</w:t>
      </w:r>
    </w:p>
    <w:p>
      <w:r>
        <w:rPr>
          <w:b/>
          <w:u w:val="single"/>
        </w:rPr>
        <w:t>131099</w:t>
      </w:r>
    </w:p>
    <w:p>
      <w:r>
        <w:t xml:space="preserve">3. </w:t>
        <w:tab/>
        <w:tab/>
        <w:t>&gt;Right.  And what's worse is that 60 year w/o possibility of parole is a life sentence.  By 50 she is going to be physically incapable of attacking an 11 yo, and while on a sex-offender list she is virtually no danger.  A 50 year old can easily overpower an 11 year old,they arent decrepit old people.   &gt;These sentences are virtue-signalling as bad as SJWs do.  It's also cruel &amp; unusual.    You realise she did this 10 times? Thats 6 years per rape, fairly lenient...  &gt;An 11yo cannot consent, but it's also not violent forcible rape.  Nonviolent rape is no less traumatic than violent rape.   &gt;What would they do if she had committed violent forcible rape?  They can't give the death penalty, so they sentence her to 600 years?  60 is already a death sentence.  Good,she deserves one.  &gt;And if she got death for violent forcible rape, what about someone who rapes and kills 11yo children?  What are you going to do then?  Still death penalty, no problem.  &gt;This is nothing but stupid Texas virtue signalling.  Fuck you Texas and your meme prison.  Have fun at your nambla meetings.</w:t>
      </w:r>
    </w:p>
    <w:p>
      <w:r>
        <w:rPr>
          <w:b/>
          <w:u w:val="single"/>
        </w:rPr>
        <w:t>131100</w:t>
      </w:r>
    </w:p>
    <w:p>
      <w:r>
        <w:t xml:space="preserve">4. </w:t>
        <w:tab/>
        <w:tab/>
        <w:tab/>
        <w:t>You're a brainlet or a shill.</w:t>
      </w:r>
    </w:p>
    <w:p>
      <w:r>
        <w:rPr>
          <w:b/>
          <w:u w:val="single"/>
        </w:rPr>
        <w:t>131101</w:t>
      </w:r>
    </w:p>
    <w:p>
      <w:r>
        <w:t xml:space="preserve">5. </w:t>
        <w:tab/>
        <w:tab/>
        <w:tab/>
        <w:tab/>
        <w:t>Irrefutable argument my good man,your razorsharp wit has skewered me. Truely i am defeated...</w:t>
      </w:r>
    </w:p>
    <w:p>
      <w:r>
        <w:rPr>
          <w:b/>
          <w:u w:val="single"/>
        </w:rPr>
        <w:t>131102</w:t>
      </w:r>
    </w:p>
    <w:p>
      <w:r>
        <w:t xml:space="preserve">6. </w:t>
        <w:tab/>
        <w:tab/>
        <w:tab/>
        <w:tab/>
        <w:tab/>
        <w:t>&gt; Have fun at your nambla meetings  I would say the same to you.  You made an emotive, morals-based argument like a trolling little girl.  You're a brainlet or shill.  :shrug:</w:t>
      </w:r>
    </w:p>
    <w:p>
      <w:r>
        <w:rPr>
          <w:b/>
          <w:u w:val="single"/>
        </w:rPr>
        <w:t>131103</w:t>
      </w:r>
    </w:p>
    <w:p>
      <w:r>
        <w:t xml:space="preserve">7. </w:t>
        <w:tab/>
        <w:tab/>
        <w:tab/>
        <w:tab/>
        <w:tab/>
        <w:tab/>
        <w:t>Mind adressing any of the other points except the obviously sarcastic ones, captain kidfucker?</w:t>
      </w:r>
    </w:p>
    <w:p>
      <w:r>
        <w:rPr>
          <w:b/>
          <w:u w:val="single"/>
        </w:rPr>
        <w:t>131104</w:t>
      </w:r>
    </w:p>
    <w:p>
      <w:r>
        <w:t xml:space="preserve">8. </w:t>
        <w:tab/>
        <w:tab/>
        <w:tab/>
        <w:tab/>
        <w:tab/>
        <w:tab/>
        <w:tab/>
        <w:t>thanks for the flair idea for this twat.</w:t>
      </w:r>
    </w:p>
    <w:p>
      <w:r>
        <w:rPr>
          <w:b/>
          <w:u w:val="single"/>
        </w:rPr>
        <w:t>131105</w:t>
      </w:r>
    </w:p>
    <w:p>
      <w:r>
        <w:t xml:space="preserve">9. </w:t>
        <w:tab/>
        <w:tab/>
        <w:tab/>
        <w:tab/>
        <w:tab/>
        <w:tab/>
        <w:tab/>
        <w:tab/>
        <w:t>You're most welcome kind sir.</w:t>
      </w:r>
    </w:p>
    <w:p>
      <w:r>
        <w:rPr>
          <w:b/>
          <w:u w:val="single"/>
        </w:rPr>
        <w:t>131106</w:t>
      </w:r>
    </w:p>
    <w:p>
      <w:r>
        <w:t>1. Turns out this sub is calling trans people mentally retarded huh</w:t>
      </w:r>
    </w:p>
    <w:p>
      <w:r>
        <w:rPr>
          <w:b/>
          <w:u w:val="single"/>
        </w:rPr>
        <w:t>131107</w:t>
      </w:r>
    </w:p>
    <w:p>
      <w:r>
        <w:t xml:space="preserve">2. </w:t>
        <w:tab/>
        <w:t>turns out you're pretty dumb if anything r/unpopular opinion is for the tranny hate, here they rarely come up. but are they not? we try and stick to facts here. if you think someone who thinks they are another gender is of sound mind, there aint much help for ya.  https://www.cnsnews.com/news/article/michael-w-chapman/johns-hopkins-psychiatrist-transgender-mental-disorder-sex-change</w:t>
      </w:r>
    </w:p>
    <w:p>
      <w:r>
        <w:rPr>
          <w:b/>
          <w:u w:val="single"/>
        </w:rPr>
        <w:t>131108</w:t>
      </w:r>
    </w:p>
    <w:p>
      <w:r>
        <w:t xml:space="preserve">3. </w:t>
        <w:tab/>
        <w:tab/>
        <w:t>"mental disorder" is a far call from "mentally retarded". Thats just needlessly inflammatory.  PTSD is a mental disorder.  Lets call our vets mentally retarded too</w:t>
      </w:r>
    </w:p>
    <w:p>
      <w:r>
        <w:rPr>
          <w:b/>
          <w:u w:val="single"/>
        </w:rPr>
        <w:t>131109</w:t>
      </w:r>
    </w:p>
    <w:p>
      <w:r>
        <w:t xml:space="preserve">4. </w:t>
        <w:tab/>
        <w:tab/>
        <w:tab/>
        <w:t>Our vets are all reta***                          /s</w:t>
      </w:r>
    </w:p>
    <w:p>
      <w:r>
        <w:rPr>
          <w:b/>
          <w:u w:val="single"/>
        </w:rPr>
        <w:t>131110</w:t>
      </w:r>
    </w:p>
    <w:p>
      <w:r>
        <w:t>1. This sub is turning into conspiracy 2.0. Controlled opposition safe space. The mods are compromised and 100% in bed with the corrupt administration of this site. I would suggest some other subs for open discussion but this is reddit. It's a lost cause. I strongly advise people to move to gab.ai, minds, etc. Voat is just more of the same (power hungry admins and mods)  but with a side order of edgy trolls.</w:t>
      </w:r>
    </w:p>
    <w:p>
      <w:r>
        <w:rPr>
          <w:b/>
          <w:u w:val="single"/>
        </w:rPr>
        <w:t>131111</w:t>
      </w:r>
    </w:p>
    <w:p>
      <w:r>
        <w:t xml:space="preserve">2. </w:t>
        <w:tab/>
        <w:t>What's minds? I've never heard of it.</w:t>
      </w:r>
    </w:p>
    <w:p>
      <w:r>
        <w:rPr>
          <w:b/>
          <w:u w:val="single"/>
        </w:rPr>
        <w:t>131112</w:t>
      </w:r>
    </w:p>
    <w:p>
      <w:r>
        <w:t xml:space="preserve">3. </w:t>
        <w:tab/>
        <w:tab/>
        <w:t>A combination of twatter, cuckbook and plebbit with a dash of pootube thrown in, minus the SJW.</w:t>
      </w:r>
    </w:p>
    <w:p>
      <w:r>
        <w:rPr>
          <w:b/>
          <w:u w:val="single"/>
        </w:rPr>
        <w:t>131113</w:t>
      </w:r>
    </w:p>
    <w:p>
      <w:r>
        <w:t>1. Why are all these doctors and engineers stabbing people? /s</w:t>
      </w:r>
    </w:p>
    <w:p>
      <w:r>
        <w:rPr>
          <w:b/>
          <w:u w:val="single"/>
        </w:rPr>
        <w:t>131114</w:t>
      </w:r>
    </w:p>
    <w:p>
      <w:r>
        <w:t xml:space="preserve">2. </w:t>
        <w:tab/>
        <w:t>Honestly I don't blame terrorist Muslims anymore.  Let's give credit where it's due. The retarded politicians who let them in and idiots who vote for them.</w:t>
      </w:r>
    </w:p>
    <w:p>
      <w:r>
        <w:rPr>
          <w:b/>
          <w:u w:val="single"/>
        </w:rPr>
        <w:t>131115</w:t>
      </w:r>
    </w:p>
    <w:p>
      <w:r>
        <w:t xml:space="preserve">3. </w:t>
        <w:tab/>
        <w:tab/>
        <w:t>The pollies know what they are doing. Each attack allows them to pass laws giving them more power.</w:t>
      </w:r>
    </w:p>
    <w:p>
      <w:r>
        <w:rPr>
          <w:b/>
          <w:u w:val="single"/>
        </w:rPr>
        <w:t>131116</w:t>
      </w:r>
    </w:p>
    <w:p>
      <w:r>
        <w:t xml:space="preserve">4. </w:t>
        <w:tab/>
        <w:tab/>
        <w:tab/>
        <w:t>Honestly people should demand straight ban on immigration from shithole. No more power to anyone. Just ban the hell out.</w:t>
      </w:r>
    </w:p>
    <w:p>
      <w:r>
        <w:rPr>
          <w:b/>
          <w:u w:val="single"/>
        </w:rPr>
        <w:t>131117</w:t>
      </w:r>
    </w:p>
    <w:p>
      <w:r>
        <w:t xml:space="preserve">5. </w:t>
        <w:tab/>
        <w:tab/>
        <w:tab/>
        <w:tab/>
        <w:t>I agree!</w:t>
      </w:r>
    </w:p>
    <w:p>
      <w:r>
        <w:rPr>
          <w:b/>
          <w:u w:val="single"/>
        </w:rPr>
        <w:t>131118</w:t>
      </w:r>
    </w:p>
    <w:p>
      <w:r>
        <w:t xml:space="preserve">6. </w:t>
        <w:tab/>
        <w:tab/>
        <w:t>If you think about it, these Muslims are like the snake in poem trump had in rallies, they can't believe they being let in despite all we know about their religion, it's almost like they being invited to do this.</w:t>
      </w:r>
    </w:p>
    <w:p>
      <w:r>
        <w:rPr>
          <w:b/>
          <w:u w:val="single"/>
        </w:rPr>
        <w:t>131119</w:t>
      </w:r>
    </w:p>
    <w:p>
      <w:r>
        <w:t xml:space="preserve">7. </w:t>
        <w:tab/>
        <w:tab/>
        <w:tab/>
        <w:t>Yeah I think that was the point lol</w:t>
      </w:r>
    </w:p>
    <w:p>
      <w:r>
        <w:rPr>
          <w:b/>
          <w:u w:val="single"/>
        </w:rPr>
        <w:t>131120</w:t>
      </w:r>
    </w:p>
    <w:p>
      <w:r>
        <w:t>1. Well jews did kill his son and gift to the world. I can imagine he could give a fuck less about a people that directly reject his forgiveness and salvation.</w:t>
      </w:r>
    </w:p>
    <w:p>
      <w:r>
        <w:rPr>
          <w:b/>
          <w:u w:val="single"/>
        </w:rPr>
        <w:t>131121</w:t>
      </w:r>
    </w:p>
    <w:p>
      <w:r>
        <w:t xml:space="preserve">2. </w:t>
        <w:tab/>
        <w:t>Jesus himself, as well as all of his apostles and his mother Mary, were all Jewish. And the Old Testament declares Jews the people of God.</w:t>
      </w:r>
    </w:p>
    <w:p>
      <w:r>
        <w:rPr>
          <w:b/>
          <w:u w:val="single"/>
        </w:rPr>
        <w:t>131122</w:t>
      </w:r>
    </w:p>
    <w:p>
      <w:r>
        <w:t xml:space="preserve">3. </w:t>
        <w:tab/>
        <w:tab/>
        <w:t>The Pharisees saw Jesus as a threat and called upon the ruling Roman force to enforce. It was because of the Jewish leadership at the time that he was put tortured and put to death. The jewish faith is a direct denial of Christ being the savior.</w:t>
      </w:r>
    </w:p>
    <w:p>
      <w:r>
        <w:rPr>
          <w:b/>
          <w:u w:val="single"/>
        </w:rPr>
        <w:t>131123</w:t>
      </w:r>
    </w:p>
    <w:p>
      <w:r>
        <w:t xml:space="preserve">4. </w:t>
        <w:tab/>
        <w:tab/>
        <w:tab/>
        <w:t>Lol enjoy hell you fake Christian</w:t>
      </w:r>
    </w:p>
    <w:p>
      <w:r>
        <w:rPr>
          <w:b/>
          <w:u w:val="single"/>
        </w:rPr>
        <w:t>131124</w:t>
      </w:r>
    </w:p>
    <w:p>
      <w:r>
        <w:t xml:space="preserve">5. </w:t>
        <w:tab/>
        <w:tab/>
        <w:tab/>
        <w:tab/>
        <w:t>You have no idea who you are taking too</w:t>
      </w:r>
    </w:p>
    <w:p>
      <w:r>
        <w:rPr>
          <w:b/>
          <w:u w:val="single"/>
        </w:rPr>
        <w:t>131125</w:t>
      </w:r>
    </w:p>
    <w:p>
      <w:r>
        <w:t xml:space="preserve">6. </w:t>
        <w:tab/>
        <w:tab/>
        <w:tab/>
        <w:tab/>
        <w:tab/>
        <w:t>Someone with limited English skills who loves Satan?</w:t>
      </w:r>
    </w:p>
    <w:p>
      <w:r>
        <w:rPr>
          <w:b/>
          <w:u w:val="single"/>
        </w:rPr>
        <w:t>131126</w:t>
      </w:r>
    </w:p>
    <w:p>
      <w:r>
        <w:t xml:space="preserve">7. </w:t>
        <w:tab/>
        <w:tab/>
        <w:tab/>
        <w:tab/>
        <w:tab/>
        <w:tab/>
        <w:t>Negative you nigger</w:t>
      </w:r>
    </w:p>
    <w:p>
      <w:r>
        <w:rPr>
          <w:b/>
          <w:u w:val="single"/>
        </w:rPr>
        <w:t>131127</w:t>
      </w:r>
    </w:p>
    <w:p>
      <w:r>
        <w:t xml:space="preserve">8. </w:t>
        <w:tab/>
        <w:tab/>
        <w:tab/>
        <w:tab/>
        <w:tab/>
        <w:tab/>
        <w:tab/>
        <w:t xml:space="preserve"> Woah there backthatNASup! Next time, please refrain from using this horribly bigoted term. Instead, please use the universally accepted "3/5ths American".  Thank you for your understanding.  *I am a bot, and this action was performed automatically. Please [contact the moderators of this subreddit](/message/compose/?to=/r/ImGoingToHellForThis) if you have any questions or concerns.*</w:t>
      </w:r>
    </w:p>
    <w:p>
      <w:r>
        <w:rPr>
          <w:b/>
          <w:u w:val="single"/>
        </w:rPr>
        <w:t>131128</w:t>
      </w:r>
    </w:p>
    <w:p>
      <w:r>
        <w:t>1. That quick head turn when the starter gun goes off makes me think he said “quit trying to bite your ear faggot”</w:t>
      </w:r>
    </w:p>
    <w:p>
      <w:r>
        <w:rPr>
          <w:b/>
          <w:u w:val="single"/>
        </w:rPr>
        <w:t>131129</w:t>
      </w:r>
    </w:p>
    <w:p>
      <w:r>
        <w:t xml:space="preserve">2. </w:t>
        <w:tab/>
        <w:t xml:space="preserve"> Woah there! Next time, please refrain from using that horribly bigoted term. Instead, please use the universally accepted "Sour_Badger".  Thank you for your understanding.  *I am a bot, and this action was performed automatically. Please [contact the moderators of this subreddit](/message/compose/?to=/r/ImGoingToHellForThis) if you have any questions or concerns.*</w:t>
      </w:r>
    </w:p>
    <w:p>
      <w:r>
        <w:rPr>
          <w:b/>
          <w:u w:val="single"/>
        </w:rPr>
        <w:t>131130</w:t>
      </w:r>
    </w:p>
    <w:p>
      <w:r>
        <w:t>1. &gt;"It’s true that the flag-planting isn’t dramatized, but the blowhards need not worry: “First Man” is worthy of enduring as a right-wing fetish object. It is a film of deluded, cultish longing for an earlier era of American life, one defined not by conservative politics but, rather, by a narrow and regressive emotional perspective that shapes and distorts the substance of the film."   So it's cool to use sexual connotations as an insult again?    &gt;"Nothing in the film suggests that Neil is even aware of what’s going on in the world around him. Much of the action in the movie takes place in Jim Crow states where public facilities were segregated, but there’s no hint of this in the film; there’s no hint of where Neil stands on the pressing questions of the time. He has no black colleagues, no female colleagues; meanwhile, a female cosmonaut, Valentina Tereshkova, flew a space mission for the Soviet Union in 1963. What did he think?"   That's because those things are "triggering" to many people that think as you do, you can't have the word "nigger" in Huckleberry Finn or Tom Sawyer because it's "offensive."    &gt;"Chazelle openly mocks people who thought that the moon money was spent foolishly—those pesky intellectuals, blacks, and Hispanics who go on TV or into the street demanding “gimme” while the likes of Neil and his exclusively white, male colleagues uncomplainingly put their lives on the line to accomplish historic things in the interest of “mankind.”"  Does he? Or was that just portrayed in the movie because it happened?    &gt;What’s more, except for the protesters, “First Man” is whiter than a Fred-and-Ginger ballroom set. There are no “Hidden Figures” here; Neil, an engineer, does his own fancy calculations, thank you very much. The vast team effort to make the moon landing possible is reduced to background extras."  Because it's a bloody movie, you can't have [400,000](https://www.theguardian.com/science/2009/jul/02/apollo-11-back-up-team) people in a movie telling their individual life stories in 120-150 minutes.</w:t>
      </w:r>
    </w:p>
    <w:p>
      <w:r>
        <w:rPr>
          <w:b/>
          <w:u w:val="single"/>
        </w:rPr>
        <w:t>131131</w:t>
      </w:r>
    </w:p>
    <w:p>
      <w:r>
        <w:t>1. This whole movement is a complete fucking fraud.</w:t>
      </w:r>
    </w:p>
    <w:p>
      <w:r>
        <w:rPr>
          <w:b/>
          <w:u w:val="single"/>
        </w:rPr>
        <w:t>131132</w:t>
      </w:r>
    </w:p>
    <w:p>
      <w:r>
        <w:t xml:space="preserve">2. </w:t>
        <w:tab/>
        <w:t>I use the term "feminist" incredibly lightly because I don't feel that's the word that we should be using to describe these people, but that's almost exactly what happens when they latch onto a topic.  It started out as a platform that would empower victims and let them know that there was support- basically saying, "You're not at fault and you deserve to feel relieved about getting this off your chest".  Then *they* showed up. It wasn't long before the metoo movement became a joke, because these awful awful people decided that the platform was actually a pissing contest over who had it worse when a guy at the mall looked at their cleavage.</w:t>
      </w:r>
    </w:p>
    <w:p>
      <w:r>
        <w:rPr>
          <w:b/>
          <w:u w:val="single"/>
        </w:rPr>
        <w:t>131133</w:t>
      </w:r>
    </w:p>
    <w:p>
      <w:r>
        <w:t xml:space="preserve">3. </w:t>
        <w:tab/>
        <w:tab/>
        <w:t>Why shouldn't we describe them as feminists? It's the feminist movement that started this witch hunt, and it's feminists who've upheld it.</w:t>
      </w:r>
    </w:p>
    <w:p>
      <w:r>
        <w:rPr>
          <w:b/>
          <w:u w:val="single"/>
        </w:rPr>
        <w:t>131134</w:t>
      </w:r>
    </w:p>
    <w:p>
      <w:r>
        <w:t xml:space="preserve">4. </w:t>
        <w:tab/>
        <w:tab/>
        <w:tab/>
        <w:t>No no no... This wasn't TRUE feminism.   Edit* it's a "true communism" joke. You retards actually need me to add /s?</w:t>
      </w:r>
    </w:p>
    <w:p>
      <w:r>
        <w:rPr>
          <w:b/>
          <w:u w:val="single"/>
        </w:rPr>
        <w:t>131135</w:t>
      </w:r>
    </w:p>
    <w:p>
      <w:r>
        <w:t xml:space="preserve">5. </w:t>
        <w:tab/>
        <w:tab/>
        <w:tab/>
        <w:tab/>
        <w:t>I got this joke immediately  Source: annoyingly, my brother espouses communist ideology.</w:t>
      </w:r>
    </w:p>
    <w:p>
      <w:r>
        <w:rPr>
          <w:b/>
          <w:u w:val="single"/>
        </w:rPr>
        <w:t>131136</w:t>
      </w:r>
    </w:p>
    <w:p>
      <w:r>
        <w:t xml:space="preserve">6. </w:t>
        <w:tab/>
        <w:tab/>
        <w:tab/>
        <w:tab/>
        <w:tab/>
        <w:t>Good for you! It takes a great deal of patience and strength to care for someone who is mentaly disabled.</w:t>
      </w:r>
    </w:p>
    <w:p>
      <w:r>
        <w:rPr>
          <w:b/>
          <w:u w:val="single"/>
        </w:rPr>
        <w:t>131137</w:t>
      </w:r>
    </w:p>
    <w:p>
      <w:r>
        <w:t xml:space="preserve">7. </w:t>
        <w:tab/>
        <w:tab/>
        <w:tab/>
        <w:tab/>
        <w:tab/>
        <w:tab/>
        <w:t>Thank you, it isn't easy having gone to college for economics and have your people try to tell you about the superiority of the communist ideal.  My own personal Nikolai Lyovin.</w:t>
      </w:r>
    </w:p>
    <w:p>
      <w:r>
        <w:rPr>
          <w:b/>
          <w:u w:val="single"/>
        </w:rPr>
        <w:t>131138</w:t>
      </w:r>
    </w:p>
    <w:p>
      <w:r>
        <w:t xml:space="preserve">8. </w:t>
        <w:tab/>
        <w:tab/>
        <w:tab/>
        <w:tab/>
        <w:t>Right? Obviously it's that fake feminism that's taken over academia, media, and politics.</w:t>
      </w:r>
    </w:p>
    <w:p>
      <w:r>
        <w:rPr>
          <w:b/>
          <w:u w:val="single"/>
        </w:rPr>
        <w:t>131139</w:t>
      </w:r>
    </w:p>
    <w:p>
      <w:r>
        <w:t xml:space="preserve">9. </w:t>
        <w:tab/>
        <w:tab/>
        <w:tab/>
        <w:tab/>
        <w:t>Which both are examples of a No True Scotsman fallacy.</w:t>
      </w:r>
    </w:p>
    <w:p>
      <w:r>
        <w:rPr>
          <w:b/>
          <w:u w:val="single"/>
        </w:rPr>
        <w:t>131140</w:t>
      </w:r>
    </w:p>
    <w:p>
      <w:r>
        <w:t>1. I'm pretty much there is a LOT more about this data than what it seems  Namely, that it is likely that the majority of the married people either don't get to experience a divorce in their lives or only go through divorce once  Then, the outliers, who are on a marriage spree, are likely to be spiking up the rate of failure marriages  So, comparing marriages with skydiving is a bit retarded, because how often can someone get away with multiple failure parachutes?</w:t>
      </w:r>
    </w:p>
    <w:p>
      <w:r>
        <w:rPr>
          <w:b/>
          <w:u w:val="single"/>
        </w:rPr>
        <w:t>131141</w:t>
      </w:r>
    </w:p>
    <w:p>
      <w:r>
        <w:t>1. Jesus christ there are people who actually want something literally removed from the internet?  Like I didnt even know that existed as a real concept for people to be calling for it.</w:t>
      </w:r>
    </w:p>
    <w:p>
      <w:r>
        <w:rPr>
          <w:b/>
          <w:u w:val="single"/>
        </w:rPr>
        <w:t>131142</w:t>
      </w:r>
    </w:p>
    <w:p>
      <w:r>
        <w:t xml:space="preserve">2. </w:t>
        <w:tab/>
        <w:t>They literally just did this to Alex Jones.</w:t>
      </w:r>
    </w:p>
    <w:p>
      <w:r>
        <w:rPr>
          <w:b/>
          <w:u w:val="single"/>
        </w:rPr>
        <w:t>131143</w:t>
      </w:r>
    </w:p>
    <w:p>
      <w:r>
        <w:t xml:space="preserve">3. </w:t>
        <w:tab/>
        <w:tab/>
        <w:t>It happened to Richard Spencer first; as a community people who value free speech should have fought a *lot* harder. Because as soon as it becomes clear you can unperson "Nazis" its only going to snowball from there.  Next was Alex Jones; all of a sudden unpersoning "conspiracy theorists" was A O K as well.  Next: Completely bringing down platforms because they *refuse* the censor the above.  I don't know what step 4 is but the further steps which will only ratchet up as we approach the 2020 election should send chills down the spine of anyone who still values free speech.</w:t>
      </w:r>
    </w:p>
    <w:p>
      <w:r>
        <w:rPr>
          <w:b/>
          <w:u w:val="single"/>
        </w:rPr>
        <w:t>131144</w:t>
      </w:r>
    </w:p>
    <w:p>
      <w:r>
        <w:t xml:space="preserve">4. </w:t>
        <w:tab/>
        <w:tab/>
        <w:tab/>
        <w:t>Step 4 is totalitarian state in which government responds to nobody, is affiliated with corporations (actually corporations &gt; governments), you are born with a debt to the corporation and have to pay it off first. Oh wait, reminds me of something.</w:t>
      </w:r>
    </w:p>
    <w:p>
      <w:r>
        <w:rPr>
          <w:b/>
          <w:u w:val="single"/>
        </w:rPr>
        <w:t>131145</w:t>
      </w:r>
    </w:p>
    <w:p>
      <w:r>
        <w:t xml:space="preserve">5. </w:t>
        <w:tab/>
        <w:tab/>
        <w:tab/>
        <w:tab/>
        <w:t>you are talking about that Cyberpunk 2077 game, right?</w:t>
      </w:r>
    </w:p>
    <w:p>
      <w:r>
        <w:rPr>
          <w:b/>
          <w:u w:val="single"/>
        </w:rPr>
        <w:t>131146</w:t>
      </w:r>
    </w:p>
    <w:p>
      <w:r>
        <w:t xml:space="preserve">6. </w:t>
        <w:tab/>
        <w:tab/>
        <w:tab/>
        <w:tab/>
        <w:tab/>
        <w:t>As if, mate. I'm afraid that's the inevitable future.</w:t>
      </w:r>
    </w:p>
    <w:p>
      <w:r>
        <w:rPr>
          <w:b/>
          <w:u w:val="single"/>
        </w:rPr>
        <w:t>131147</w:t>
      </w:r>
    </w:p>
    <w:p>
      <w:r>
        <w:t>1. [deleted]</w:t>
      </w:r>
    </w:p>
    <w:p>
      <w:r>
        <w:rPr>
          <w:b/>
          <w:u w:val="single"/>
        </w:rPr>
        <w:t>131148</w:t>
      </w:r>
    </w:p>
    <w:p>
      <w:r>
        <w:t xml:space="preserve">2. </w:t>
        <w:tab/>
        <w:t>Go one further:  &gt;A vag is a baby dispenser  &gt;Anyone who finds that sexy needs psyhcological help</w:t>
      </w:r>
    </w:p>
    <w:p>
      <w:r>
        <w:rPr>
          <w:b/>
          <w:u w:val="single"/>
        </w:rPr>
        <w:t>131149</w:t>
      </w:r>
    </w:p>
    <w:p>
      <w:r>
        <w:t xml:space="preserve">3. </w:t>
        <w:tab/>
        <w:tab/>
        <w:t>A penis is just a tool of rape.  Anyone who finds that sexy needs psychological help.</w:t>
      </w:r>
    </w:p>
    <w:p>
      <w:r>
        <w:rPr>
          <w:b/>
          <w:u w:val="single"/>
        </w:rPr>
        <w:t>131150</w:t>
      </w:r>
    </w:p>
    <w:p>
      <w:r>
        <w:t xml:space="preserve">4. </w:t>
        <w:tab/>
        <w:tab/>
        <w:tab/>
        <w:t>Attractive faces are negligibly correlative with reproductive health.  Anyone who finds that sexy needs psychological help.</w:t>
      </w:r>
    </w:p>
    <w:p>
      <w:r>
        <w:rPr>
          <w:b/>
          <w:u w:val="single"/>
        </w:rPr>
        <w:t>131151</w:t>
      </w:r>
    </w:p>
    <w:p>
      <w:r>
        <w:t xml:space="preserve">5. </w:t>
        <w:tab/>
        <w:tab/>
        <w:tab/>
        <w:tab/>
        <w:t>A good personality has nothing to do with reproductive ability. Anyone who finds that sexy needs psychological help.</w:t>
      </w:r>
    </w:p>
    <w:p>
      <w:r>
        <w:rPr>
          <w:b/>
          <w:u w:val="single"/>
        </w:rPr>
        <w:t>131152</w:t>
      </w:r>
    </w:p>
    <w:p>
      <w:r>
        <w:t xml:space="preserve">6. </w:t>
        <w:tab/>
        <w:tab/>
        <w:tab/>
        <w:tab/>
        <w:tab/>
        <w:t>That was utterly stupid</w:t>
      </w:r>
    </w:p>
    <w:p>
      <w:r>
        <w:rPr>
          <w:b/>
          <w:u w:val="single"/>
        </w:rPr>
        <w:t>131153</w:t>
      </w:r>
    </w:p>
    <w:p>
      <w:r>
        <w:t xml:space="preserve">7. </w:t>
        <w:tab/>
        <w:tab/>
        <w:tab/>
        <w:tab/>
        <w:tab/>
        <w:tab/>
        <w:t>Yeah? You like that you fuckin' retard?</w:t>
      </w:r>
    </w:p>
    <w:p>
      <w:r>
        <w:rPr>
          <w:b/>
          <w:u w:val="single"/>
        </w:rPr>
        <w:t>131154</w:t>
      </w:r>
    </w:p>
    <w:p>
      <w:r>
        <w:t xml:space="preserve">8. </w:t>
        <w:tab/>
        <w:tab/>
        <w:tab/>
        <w:tab/>
        <w:tab/>
        <w:tab/>
        <w:tab/>
        <w:t>My kinda dirty talk!   Me and my girl both lost it at that part  😂</w:t>
      </w:r>
    </w:p>
    <w:p>
      <w:r>
        <w:rPr>
          <w:b/>
          <w:u w:val="single"/>
        </w:rPr>
        <w:t>131155</w:t>
      </w:r>
    </w:p>
    <w:p>
      <w:r>
        <w:t>1. What a terrible shame.... LOL.  I think it's retarded that people can be warned by the police over tweets, I mean, it's not like he was making serious threats to kill someone or anything, but the schadenfreude is strong on this one. This guy is such a cunt that I can't help but point and laugh on this occasion.</w:t>
      </w:r>
    </w:p>
    <w:p>
      <w:r>
        <w:rPr>
          <w:b/>
          <w:u w:val="single"/>
        </w:rPr>
        <w:t>131156</w:t>
      </w:r>
    </w:p>
    <w:p>
      <w:r>
        <w:t xml:space="preserve">2. </w:t>
        <w:tab/>
        <w:t>The man argued very fervently in favour of speech being a crime that requires police intervention. I am horribly concerned this sort of thing is still a crime in the UK, but as far as I see it Mr. Linehan should be happy he's got what he wanted.</w:t>
      </w:r>
    </w:p>
    <w:p>
      <w:r>
        <w:rPr>
          <w:b/>
          <w:u w:val="single"/>
        </w:rPr>
        <w:t>131157</w:t>
      </w:r>
    </w:p>
    <w:p>
      <w:r>
        <w:t xml:space="preserve">3. </w:t>
        <w:tab/>
        <w:tab/>
        <w:t>People who believe in anti-speech laws should feel the full brunt of them.</w:t>
      </w:r>
    </w:p>
    <w:p>
      <w:r>
        <w:rPr>
          <w:b/>
          <w:u w:val="single"/>
        </w:rPr>
        <w:t>131158</w:t>
      </w:r>
    </w:p>
    <w:p>
      <w:r>
        <w:t xml:space="preserve">4. </w:t>
        <w:tab/>
        <w:tab/>
        <w:tab/>
        <w:t>Hilarious as that is, those anti speech laws are still there after we've all had a good laugh at a moron being kicked in the arse with them. They're a tool to control discourse and ideas with the full force of the criminal justice system; it was wrong when they were used on Dankula and it's wrong now, no matter whether we hate the guy or not. Have a moment of schadefreude, sure, but remember what this represents.</w:t>
      </w:r>
    </w:p>
    <w:p>
      <w:r>
        <w:rPr>
          <w:b/>
          <w:u w:val="single"/>
        </w:rPr>
        <w:t>131159</w:t>
      </w:r>
    </w:p>
    <w:p>
      <w:r>
        <w:t xml:space="preserve">5. </w:t>
        <w:tab/>
        <w:tab/>
        <w:tab/>
        <w:tab/>
        <w:t>It represents the people who put these stupid rules in place and support these rules learning why they're fucking retarded. And hopefully them opposing the rules since, surprise, they apply to them too.   Sometimes people only start to realize why something is bad when they are personally affected by it. If they are immune, or feel immune, they don't care. Which is why we're in this position.</w:t>
      </w:r>
    </w:p>
    <w:p>
      <w:r>
        <w:rPr>
          <w:b/>
          <w:u w:val="single"/>
        </w:rPr>
        <w:t>131160</w:t>
      </w:r>
    </w:p>
    <w:p>
      <w:r>
        <w:t xml:space="preserve">6. </w:t>
        <w:tab/>
        <w:tab/>
        <w:tab/>
        <w:tab/>
        <w:tab/>
        <w:t>One of the best ways to overturn bad laws or rules is to make sure they are enforced fully against everyone at all times.</w:t>
      </w:r>
    </w:p>
    <w:p>
      <w:r>
        <w:rPr>
          <w:b/>
          <w:u w:val="single"/>
        </w:rPr>
        <w:t>131161</w:t>
      </w:r>
    </w:p>
    <w:p>
      <w:r>
        <w:t xml:space="preserve">7. </w:t>
        <w:tab/>
        <w:tab/>
        <w:tab/>
        <w:tab/>
        <w:t>We want him to be redpilled.  Probably won't happen, but here's for hoping.  He's obviously protected his tweets out of fear, so deep down, he probably agrees with us.</w:t>
      </w:r>
    </w:p>
    <w:p>
      <w:r>
        <w:rPr>
          <w:b/>
          <w:u w:val="single"/>
        </w:rPr>
        <w:t>131162</w:t>
      </w:r>
    </w:p>
    <w:p>
      <w:r>
        <w:t xml:space="preserve">8. </w:t>
        <w:tab/>
        <w:tab/>
        <w:tab/>
        <w:tab/>
        <w:tab/>
        <w:t>Personally, I'd settle for him just simply toning it down a bit. Admitting that going full-bore "woke" is a terrible thing to do. That there are some fundamental issues the social justice crowd are putting their weight behind that are stupendously bad ideas.</w:t>
      </w:r>
    </w:p>
    <w:p>
      <w:r>
        <w:rPr>
          <w:b/>
          <w:u w:val="single"/>
        </w:rPr>
        <w:t>131163</w:t>
      </w:r>
    </w:p>
    <w:p>
      <w:r>
        <w:t xml:space="preserve">9. </w:t>
        <w:tab/>
        <w:tab/>
        <w:tab/>
        <w:tab/>
        <w:tab/>
        <w:tab/>
        <w:t>He probably won't.  He's too stupid for that.  He'll delete his Twitter before that happens.</w:t>
      </w:r>
    </w:p>
    <w:p>
      <w:r>
        <w:rPr>
          <w:b/>
          <w:u w:val="single"/>
        </w:rPr>
        <w:t>131164</w:t>
      </w:r>
    </w:p>
    <w:p>
      <w:r>
        <w:t>1. She's a famous child beating cunt now.</w:t>
      </w:r>
    </w:p>
    <w:p>
      <w:r>
        <w:rPr>
          <w:b/>
          <w:u w:val="single"/>
        </w:rPr>
        <w:t>131165</w:t>
      </w:r>
    </w:p>
    <w:p>
      <w:r>
        <w:t xml:space="preserve">2. </w:t>
        <w:tab/>
        <w:t>The worst cunt in this story is the pussywhipped judge</w:t>
      </w:r>
    </w:p>
    <w:p>
      <w:r>
        <w:rPr>
          <w:b/>
          <w:u w:val="single"/>
        </w:rPr>
        <w:t>131166</w:t>
      </w:r>
    </w:p>
    <w:p>
      <w:r>
        <w:t xml:space="preserve">3. </w:t>
        <w:tab/>
        <w:tab/>
        <w:t>Every judge in Australia is the same.</w:t>
      </w:r>
    </w:p>
    <w:p>
      <w:r>
        <w:rPr>
          <w:b/>
          <w:u w:val="single"/>
        </w:rPr>
        <w:t>131167</w:t>
      </w:r>
    </w:p>
    <w:p>
      <w:r>
        <w:t xml:space="preserve">4. </w:t>
        <w:tab/>
        <w:tab/>
        <w:tab/>
        <w:t>Is every single one of them a professional cuck and doormat?</w:t>
      </w:r>
    </w:p>
    <w:p>
      <w:r>
        <w:rPr>
          <w:b/>
          <w:u w:val="single"/>
        </w:rPr>
        <w:t>131168</w:t>
      </w:r>
    </w:p>
    <w:p>
      <w:r>
        <w:t xml:space="preserve">5. </w:t>
        <w:tab/>
        <w:tab/>
        <w:tab/>
        <w:tab/>
        <w:t>Yes yes and yes. Except they are not doormats, they are all ideological feminists.</w:t>
      </w:r>
    </w:p>
    <w:p>
      <w:r>
        <w:rPr>
          <w:b/>
          <w:u w:val="single"/>
        </w:rPr>
        <w:t>131169</w:t>
      </w:r>
    </w:p>
    <w:p>
      <w:r>
        <w:t xml:space="preserve">6. </w:t>
        <w:tab/>
        <w:tab/>
        <w:tab/>
        <w:tab/>
        <w:tab/>
        <w:t>Same thing.</w:t>
      </w:r>
    </w:p>
    <w:p>
      <w:r>
        <w:rPr>
          <w:b/>
          <w:u w:val="single"/>
        </w:rPr>
        <w:t>131170</w:t>
      </w:r>
    </w:p>
    <w:p>
      <w:r>
        <w:t xml:space="preserve">7. </w:t>
        <w:tab/>
        <w:tab/>
        <w:tab/>
        <w:tab/>
        <w:tab/>
        <w:tab/>
        <w:t>Only when it comes to sentencing cunts for raping or abusing children.  You should see them when the cunt stole money from her workplace or defrauded the welfare office!</w:t>
      </w:r>
    </w:p>
    <w:p>
      <w:r>
        <w:rPr>
          <w:b/>
          <w:u w:val="single"/>
        </w:rPr>
        <w:t>131171</w:t>
      </w:r>
    </w:p>
    <w:p>
      <w:r>
        <w:t>1. Circumcision does reduce the chances of getting HIV by up to 60% and Africa and a few other areas are absolutely destroyed by hiv.   I don't know if we should do it to children but it's certainly a good thing to push to teenagers/adults in these areas where the risk is very high.  https://scholar.google.com/scholar?q=circumcision+hiv+risk&amp;hl=en&amp;as_sdt=0&amp;as_vis=1&amp;oi=scholart#d=gs_qabs&amp;p=&amp;u=%23p%3DLUcI7IeK-LcJ</w:t>
      </w:r>
    </w:p>
    <w:p>
      <w:r>
        <w:rPr>
          <w:b/>
          <w:u w:val="single"/>
        </w:rPr>
        <w:t>131172</w:t>
      </w:r>
    </w:p>
    <w:p>
      <w:r>
        <w:t xml:space="preserve">2. </w:t>
        <w:tab/>
        <w:t>Circumcision is the only surgery in search of a problem.  HIV is a behavioral issue, not an anatomical one.    USA has highest HIV and circumcision rate.    Circumcision only protects against HIV when you have biased researchers manipulating the data to make it appear to have some benefit.</w:t>
      </w:r>
    </w:p>
    <w:p>
      <w:r>
        <w:rPr>
          <w:b/>
          <w:u w:val="single"/>
        </w:rPr>
        <w:t>131173</w:t>
      </w:r>
    </w:p>
    <w:p>
      <w:r>
        <w:t xml:space="preserve">3. </w:t>
        <w:tab/>
        <w:tab/>
        <w:t>It's not a behavior issue in many parts of Africa. It's simply having sex.   3 countries are above 20%.</w:t>
      </w:r>
    </w:p>
    <w:p>
      <w:r>
        <w:rPr>
          <w:b/>
          <w:u w:val="single"/>
        </w:rPr>
        <w:t>131174</w:t>
      </w:r>
    </w:p>
    <w:p>
      <w:r>
        <w:t xml:space="preserve">4. </w:t>
        <w:tab/>
        <w:tab/>
        <w:tab/>
        <w:t>It is a behavioral issue.  1.  Abstain from sex 2.  If you have sex then use protection 3.  Only have sex in a monogamous relationship with HIV negative partners  cutting off body parts is a rather barbaric way to try to prevent disease  Perhaps we should cut out the breast buds of baby girls to prevent breast cancer?  After all they aren't really needed.</w:t>
      </w:r>
    </w:p>
    <w:p>
      <w:r>
        <w:rPr>
          <w:b/>
          <w:u w:val="single"/>
        </w:rPr>
        <w:t>131175</w:t>
      </w:r>
    </w:p>
    <w:p>
      <w:r>
        <w:t xml:space="preserve">5. </w:t>
        <w:tab/>
        <w:tab/>
        <w:tab/>
        <w:tab/>
        <w:t>Abstaining from sex is abnormal behavior.      It's not like the us where nearly all the cases come from high risk sex.  20+% of the nation has the disease.</w:t>
      </w:r>
    </w:p>
    <w:p>
      <w:r>
        <w:rPr>
          <w:b/>
          <w:u w:val="single"/>
        </w:rPr>
        <w:t>131176</w:t>
      </w:r>
    </w:p>
    <w:p>
      <w:r>
        <w:t xml:space="preserve">6. </w:t>
        <w:tab/>
        <w:tab/>
        <w:tab/>
        <w:tab/>
        <w:tab/>
        <w:t>cutting off foreskins is not going to reduce HIV, you have to change behavior  You're giving credibility to pseudoscientific studies that grasp at straws to try to come up with some benefit to circumcision.  It's always been a bullshit procedure forced on children or forced on uneducated.  Perhaps we should cut off labial majora in women as well because it could potentially reduce HIV rates?  It very well could reduce HIV rates but we don't because it's barbaric</w:t>
      </w:r>
    </w:p>
    <w:p>
      <w:r>
        <w:rPr>
          <w:b/>
          <w:u w:val="single"/>
        </w:rPr>
        <w:t>131177</w:t>
      </w:r>
    </w:p>
    <w:p>
      <w:r>
        <w:t xml:space="preserve">7. </w:t>
        <w:tab/>
        <w:tab/>
        <w:tab/>
        <w:tab/>
        <w:tab/>
        <w:tab/>
        <w:t xml:space="preserve"> These men and women are dying at a very high rate.  We should encourage all choices to reduce the rate</w:t>
      </w:r>
    </w:p>
    <w:p>
      <w:r>
        <w:rPr>
          <w:b/>
          <w:u w:val="single"/>
        </w:rPr>
        <w:t>131178</w:t>
      </w:r>
    </w:p>
    <w:p>
      <w:r>
        <w:t xml:space="preserve">8. </w:t>
        <w:tab/>
        <w:tab/>
        <w:tab/>
        <w:tab/>
        <w:tab/>
        <w:tab/>
        <w:tab/>
        <w:t>so then lets just cut off or sew up their genitals. 0% rate.  Else, lets also cut parts off of the women like the labias since they also have tissue that transmits STDs (mucosa membranes) like the foreskin does.</w:t>
      </w:r>
    </w:p>
    <w:p>
      <w:r>
        <w:rPr>
          <w:b/>
          <w:u w:val="single"/>
        </w:rPr>
        <w:t>131179</w:t>
      </w:r>
    </w:p>
    <w:p>
      <w:r>
        <w:t xml:space="preserve">9. </w:t>
        <w:tab/>
        <w:tab/>
        <w:tab/>
        <w:tab/>
        <w:tab/>
        <w:tab/>
        <w:tab/>
        <w:tab/>
        <w:t>Why are you against the people choosing?</w:t>
      </w:r>
    </w:p>
    <w:p>
      <w:r>
        <w:rPr>
          <w:b/>
          <w:u w:val="single"/>
        </w:rPr>
        <w:t>131180</w:t>
      </w:r>
    </w:p>
    <w:p>
      <w:r>
        <w:t xml:space="preserve">10. </w:t>
        <w:tab/>
        <w:tab/>
        <w:tab/>
        <w:tab/>
        <w:tab/>
        <w:tab/>
        <w:tab/>
        <w:tab/>
        <w:tab/>
        <w:t>Did that kid choose? Or did someone else choose for him? my body my choice remember...   Edit: I'm retarded, I replied to the wrong guy. I will punish myself for my retardation later.</w:t>
      </w:r>
    </w:p>
    <w:p>
      <w:r>
        <w:rPr>
          <w:b/>
          <w:u w:val="single"/>
        </w:rPr>
        <w:t>131181</w:t>
      </w:r>
    </w:p>
    <w:p>
      <w:r>
        <w:t xml:space="preserve">11. </w:t>
        <w:tab/>
        <w:tab/>
        <w:tab/>
        <w:tab/>
        <w:tab/>
        <w:tab/>
        <w:tab/>
        <w:tab/>
        <w:tab/>
        <w:tab/>
        <w:t>Have you read any of my posts?</w:t>
      </w:r>
    </w:p>
    <w:p>
      <w:r>
        <w:rPr>
          <w:b/>
          <w:u w:val="single"/>
        </w:rPr>
        <w:t>131182</w:t>
      </w:r>
    </w:p>
    <w:p>
      <w:r>
        <w:t xml:space="preserve">12. </w:t>
        <w:tab/>
        <w:tab/>
        <w:tab/>
        <w:tab/>
        <w:tab/>
        <w:tab/>
        <w:tab/>
        <w:tab/>
        <w:tab/>
        <w:tab/>
        <w:tab/>
        <w:t>oh wrong guy sorry. Yeah my problem with the stuff in africa is they often don't let the guy's choose frequently they   [kidnap kids or adults and force it on them](https://www.tandfonline.com/doi/abs/10.1080/00020184.2018.1452850?scroll=top&amp;needAccess=true&amp;journalCode=cast20)  either that or they aren't receiving good information (lots are being told they CAN'T get HIV if they are cut) and are spreading it more.</w:t>
      </w:r>
    </w:p>
    <w:p>
      <w:r>
        <w:rPr>
          <w:b/>
          <w:u w:val="single"/>
        </w:rPr>
        <w:t>131183</w:t>
      </w:r>
    </w:p>
    <w:p>
      <w:r>
        <w:t>1. This isn't a pussypass... The guy was in the wrong and the woman could arguably be defending their property.   Just because the mother stole the parking space doesn't make him thrashing their car like an overgrown toddler right, and neither does it make beating the crap out of her in response to the punch (the law allows you to defend yourself, but only in the same capacity as they escalate it; bashing her head against another car gratuitously exceeds that threshold.  Another example would be like pulling a knife and stabbing someone who slapped you once)</w:t>
      </w:r>
    </w:p>
    <w:p>
      <w:r>
        <w:rPr>
          <w:b/>
          <w:u w:val="single"/>
        </w:rPr>
        <w:t>131184</w:t>
      </w:r>
    </w:p>
    <w:p>
      <w:r>
        <w:t xml:space="preserve">2. </w:t>
        <w:tab/>
        <w:t>You cannot say she was defending her property as he walked away immediately after kicking their vehicle.  Any action taken, after that point, is a completely separate incident and would need to be justified independently of the vehicle kick.  It's like if someone punched you, then began walking away. You aren't defending yourself if you just to attack their back as the threat has already ceased and is actively creating distance, thereby progressively diminishing any possibility of a future threat rapidly.</w:t>
      </w:r>
    </w:p>
    <w:p>
      <w:r>
        <w:rPr>
          <w:b/>
          <w:u w:val="single"/>
        </w:rPr>
        <w:t>131185</w:t>
      </w:r>
    </w:p>
    <w:p>
      <w:r>
        <w:t xml:space="preserve">3. </w:t>
        <w:tab/>
        <w:tab/>
        <w:t>Regardless, how is this a pussypass?  Both the people featured in this video are cunts (regardless of whether or not they possess a biological one), and both deserve to face the consequences of their actions.</w:t>
      </w:r>
    </w:p>
    <w:p>
      <w:r>
        <w:rPr>
          <w:b/>
          <w:u w:val="single"/>
        </w:rPr>
        <w:t>131186</w:t>
      </w:r>
    </w:p>
    <w:p>
      <w:r>
        <w:t xml:space="preserve">4. </w:t>
        <w:tab/>
        <w:tab/>
        <w:tab/>
        <w:t>Agreed. My only point was that it was not in defense of anything, whether it be herself or her property.  But, at the same time, him hitting her back as excessively (my own perception) as he did was equally unnecessary. His position is entirely impossible to justify. He could claim that he felt threatened when she approached, then struck him, and needed to defend himself. However, once the threat was clearly stopped, he should have reassessed.</w:t>
      </w:r>
    </w:p>
    <w:p>
      <w:r>
        <w:rPr>
          <w:b/>
          <w:u w:val="single"/>
        </w:rPr>
        <w:t>131187</w:t>
      </w:r>
    </w:p>
    <w:p>
      <w:r>
        <w:t xml:space="preserve">5. </w:t>
        <w:tab/>
        <w:tab/>
        <w:tab/>
        <w:tab/>
        <w:t>Exactly why this isn't a pussy pass.  This is another example of how some people clearly don't read the rules for this sub before posting. edit: see here "Any post that shows physical force against a woman that wasn’t instigated or excessive retaliation to instigation will be removed. Please report if you see a violation of this rule."</w:t>
      </w:r>
    </w:p>
    <w:p>
      <w:r>
        <w:rPr>
          <w:b/>
          <w:u w:val="single"/>
        </w:rPr>
        <w:t>131188</w:t>
      </w:r>
    </w:p>
    <w:p>
      <w:r>
        <w:t xml:space="preserve">6. </w:t>
        <w:tab/>
        <w:tab/>
        <w:tab/>
        <w:tab/>
        <w:tab/>
        <w:t>I hereby deny your pussy pass, as a certified inspector of pussy.</w:t>
      </w:r>
    </w:p>
    <w:p>
      <w:r>
        <w:rPr>
          <w:b/>
          <w:u w:val="single"/>
        </w:rPr>
        <w:t>131189</w:t>
      </w:r>
    </w:p>
    <w:p>
      <w:r>
        <w:t xml:space="preserve">7. </w:t>
        <w:tab/>
        <w:tab/>
        <w:tab/>
        <w:tab/>
        <w:tab/>
        <w:tab/>
        <w:t>If i'm saying this isn't a pussy pass being denied, that doesn't mean i'm extending one you dunce. They were both cuntish and should be arrested following an investigation.</w:t>
      </w:r>
    </w:p>
    <w:p>
      <w:r>
        <w:rPr>
          <w:b/>
          <w:u w:val="single"/>
        </w:rPr>
        <w:t>131190</w:t>
      </w:r>
    </w:p>
    <w:p>
      <w:r>
        <w:t xml:space="preserve">8. </w:t>
        <w:tab/>
        <w:tab/>
        <w:tab/>
        <w:tab/>
        <w:tab/>
        <w:tab/>
        <w:tab/>
        <w:t>De    nied</w:t>
      </w:r>
    </w:p>
    <w:p>
      <w:r>
        <w:rPr>
          <w:b/>
          <w:u w:val="single"/>
        </w:rPr>
        <w:t>131191</w:t>
      </w:r>
    </w:p>
    <w:p>
      <w:r>
        <w:t xml:space="preserve">9. </w:t>
        <w:tab/>
        <w:tab/>
        <w:tab/>
        <w:tab/>
        <w:tab/>
        <w:tab/>
        <w:tab/>
        <w:tab/>
        <w:t>Kewl story 'brah'</w:t>
      </w:r>
    </w:p>
    <w:p>
      <w:r>
        <w:rPr>
          <w:b/>
          <w:u w:val="single"/>
        </w:rPr>
        <w:t>131192</w:t>
      </w:r>
    </w:p>
    <w:p>
      <w:r>
        <w:t>1. This is not PPD.  It would be if this racist cunt was actually forced to resign.  Because she is a black woman she will get to keep her job.   Pussy pass and race pass confirmed!</w:t>
      </w:r>
    </w:p>
    <w:p>
      <w:r>
        <w:rPr>
          <w:b/>
          <w:u w:val="single"/>
        </w:rPr>
        <w:t>131193</w:t>
      </w:r>
    </w:p>
    <w:p>
      <w:r>
        <w:t xml:space="preserve">2. </w:t>
        <w:tab/>
        <w:t>Hate and racism from a minority is not hate and racism. Didn't you get the memo?</w:t>
      </w:r>
    </w:p>
    <w:p>
      <w:r>
        <w:rPr>
          <w:b/>
          <w:u w:val="single"/>
        </w:rPr>
        <w:t>131194</w:t>
      </w:r>
    </w:p>
    <w:p>
      <w:r>
        <w:t xml:space="preserve">3. </w:t>
        <w:tab/>
        <w:tab/>
        <w:t>Whoops!  Sorry I forgot.  Blacks can't be racist, and are allowed to make racist comments without consequences.    It's only racist if it comes from a White man.</w:t>
      </w:r>
    </w:p>
    <w:p>
      <w:r>
        <w:rPr>
          <w:b/>
          <w:u w:val="single"/>
        </w:rPr>
        <w:t>131195</w:t>
      </w:r>
    </w:p>
    <w:p>
      <w:r>
        <w:t xml:space="preserve">4. </w:t>
        <w:tab/>
        <w:tab/>
        <w:tab/>
        <w:t>Now you're learning. Black man breaks into white man's home and gets shot. Racism.  White man walking down the street to work gets shot by black man, nothing. I'm not even sure these are counted in the stats as a crime.</w:t>
      </w:r>
    </w:p>
    <w:p>
      <w:r>
        <w:rPr>
          <w:b/>
          <w:u w:val="single"/>
        </w:rPr>
        <w:t>131196</w:t>
      </w:r>
    </w:p>
    <w:p>
      <w:r>
        <w:t xml:space="preserve">5. </w:t>
        <w:tab/>
        <w:tab/>
        <w:tab/>
        <w:tab/>
        <w:t>Well, you will have to forgive me because as a White man I can't possibly understand racism.  And, of course, I am a racist myself just for existing as a White man.   It is wrong for me to even assume that I can have an opinion on the subject.   I will go back to feeling guilty about what my ancestors did several generations ago that I had nothing to do with.</w:t>
      </w:r>
    </w:p>
    <w:p>
      <w:r>
        <w:rPr>
          <w:b/>
          <w:u w:val="single"/>
        </w:rPr>
        <w:t>131197</w:t>
      </w:r>
    </w:p>
    <w:p>
      <w:r>
        <w:t xml:space="preserve">6. </w:t>
        <w:tab/>
        <w:tab/>
        <w:tab/>
        <w:tab/>
        <w:tab/>
        <w:t>There you go with your privelige again. Talking out of order, aka talking. Didn't feminism and BLM teach you your kind aren't wanted and have been the single greatest cause of oppression and inequality?  You forget that America invented slavery, if you disregard the war we fought to eradicate it.  You forget because of inequality western white men  have suppressed prosperity and progress, outside of being the inventors of every major tech invention in modern history.  You forget white men like YOU have disenfranchised and kept down minorities, homosexuals and trans folks, if you don't consider the fact that we live in the most tolerant nation in human history.   shame on you and everything you've done.</w:t>
      </w:r>
    </w:p>
    <w:p>
      <w:r>
        <w:rPr>
          <w:b/>
          <w:u w:val="single"/>
        </w:rPr>
        <w:t>131198</w:t>
      </w:r>
    </w:p>
    <w:p>
      <w:r>
        <w:t xml:space="preserve">7. </w:t>
        <w:tab/>
        <w:tab/>
        <w:tab/>
        <w:tab/>
        <w:tab/>
        <w:tab/>
        <w:t>Are you actually implying that hundreds of thousands of White men actually died so that OTHER people could be made free?  That would be the only time in human history that something like that has happened.  Surely you jest sir!  It would almost be like an entire court full of White men ruled that all people must be equal under the law, and an entire congress of White men passed legislation to make it so.   I mean, I can't imagine White men creating laws that give legal privilege and special treatment to women and non-Whites in areas like college admissions and hiring.  No sir! White men want to oppress these people, not help them!  It simply cannot be true! White men cannot be the ONLY people in human history to establish individual freedoms, equality under law, constitutional government and democracy. Surely you can also find these principles among the horribly oppressed non-White cultures of the world that are so much more advanced!  I simply cannot believe it!  You are completely wrong!  White male culture is a source of evil, not good!</w:t>
      </w:r>
    </w:p>
    <w:p>
      <w:r>
        <w:rPr>
          <w:b/>
          <w:u w:val="single"/>
        </w:rPr>
        <w:t>131199</w:t>
      </w:r>
    </w:p>
    <w:p>
      <w:r>
        <w:t xml:space="preserve">8. </w:t>
        <w:tab/>
        <w:tab/>
        <w:tab/>
        <w:tab/>
        <w:tab/>
        <w:tab/>
        <w:tab/>
        <w:t>Finally you're seeing the facts the way we need you to see them... As untruths.</w:t>
      </w:r>
    </w:p>
    <w:p>
      <w:r>
        <w:rPr>
          <w:b/>
          <w:u w:val="single"/>
        </w:rPr>
        <w:t>131200</w:t>
      </w:r>
    </w:p>
    <w:p>
      <w:r>
        <w:t xml:space="preserve">9. </w:t>
        <w:tab/>
        <w:tab/>
        <w:tab/>
        <w:tab/>
        <w:tab/>
        <w:tab/>
        <w:tab/>
        <w:tab/>
        <w:t>Well, it's not just that I need to understand it, but Blacks, other non-Whites, and women definitely need to learn this.  They need to be reminded of it 24/7 and it needs to be the standard narrative taught in all the schools.   Blaming whitey for all your problems is a great way to move forward as a people.</w:t>
      </w:r>
    </w:p>
    <w:p>
      <w:r>
        <w:rPr>
          <w:b/>
          <w:u w:val="single"/>
        </w:rPr>
        <w:t>131201</w:t>
      </w:r>
    </w:p>
    <w:p>
      <w:r>
        <w:t xml:space="preserve">10. </w:t>
        <w:tab/>
        <w:tab/>
        <w:tab/>
        <w:tab/>
        <w:tab/>
        <w:tab/>
        <w:tab/>
        <w:tab/>
        <w:tab/>
        <w:t>We waiten on reperations son. Best belee dat</w:t>
      </w:r>
    </w:p>
    <w:p>
      <w:r>
        <w:rPr>
          <w:b/>
          <w:u w:val="single"/>
        </w:rPr>
        <w:t>131202</w:t>
      </w:r>
    </w:p>
    <w:p>
      <w:r>
        <w:t>1. Maybe white players are helping in ways that actually matter like donating money instead of virtue signaling.</w:t>
      </w:r>
    </w:p>
    <w:p>
      <w:r>
        <w:rPr>
          <w:b/>
          <w:u w:val="single"/>
        </w:rPr>
        <w:t>131203</w:t>
      </w:r>
    </w:p>
    <w:p>
      <w:r>
        <w:t xml:space="preserve">2. </w:t>
        <w:tab/>
        <w:t>Donating money to who? People that shoot back at the police?</w:t>
      </w:r>
    </w:p>
    <w:p>
      <w:r>
        <w:rPr>
          <w:b/>
          <w:u w:val="single"/>
        </w:rPr>
        <w:t>131204</w:t>
      </w:r>
    </w:p>
    <w:p>
      <w:r>
        <w:t xml:space="preserve">3. </w:t>
        <w:tab/>
        <w:tab/>
        <w:t>Families of victims and their lawyers who are trying to hold officers accountable.</w:t>
      </w:r>
    </w:p>
    <w:p>
      <w:r>
        <w:rPr>
          <w:b/>
          <w:u w:val="single"/>
        </w:rPr>
        <w:t>131205</w:t>
      </w:r>
    </w:p>
    <w:p>
      <w:r>
        <w:t xml:space="preserve">4. </w:t>
        <w:tab/>
        <w:tab/>
        <w:tab/>
        <w:t>I kinda like my idea better though none of these things will bring anyone back from the dead. A top-down overhaul of training and hiring practices is the only logical solution I've seen but that one's boring and nobody wants to touch it.</w:t>
      </w:r>
    </w:p>
    <w:p>
      <w:r>
        <w:rPr>
          <w:b/>
          <w:u w:val="single"/>
        </w:rPr>
        <w:t>131206</w:t>
      </w:r>
    </w:p>
    <w:p>
      <w:r>
        <w:t xml:space="preserve">5. </w:t>
        <w:tab/>
        <w:tab/>
        <w:tab/>
        <w:tab/>
        <w:t>Preventing a murder via self defense is solid. We can donate to defend people that legitimately kill a cop in self defense?</w:t>
      </w:r>
    </w:p>
    <w:p>
      <w:r>
        <w:rPr>
          <w:b/>
          <w:u w:val="single"/>
        </w:rPr>
        <w:t>131207</w:t>
      </w:r>
    </w:p>
    <w:p>
      <w:r>
        <w:t xml:space="preserve">6. </w:t>
        <w:tab/>
        <w:tab/>
        <w:tab/>
        <w:tab/>
        <w:tab/>
        <w:t>Lmao. I thought all the retards were in r/politics</w:t>
      </w:r>
    </w:p>
    <w:p>
      <w:r>
        <w:rPr>
          <w:b/>
          <w:u w:val="single"/>
        </w:rPr>
        <w:t>131208</w:t>
      </w:r>
    </w:p>
    <w:p>
      <w:r>
        <w:t xml:space="preserve">7. </w:t>
        <w:tab/>
        <w:tab/>
        <w:tab/>
        <w:tab/>
        <w:tab/>
        <w:tab/>
        <w:t>Libertarians don't do well in r/politics.</w:t>
      </w:r>
    </w:p>
    <w:p>
      <w:r>
        <w:rPr>
          <w:b/>
          <w:u w:val="single"/>
        </w:rPr>
        <w:t>131209</w:t>
      </w:r>
    </w:p>
    <w:p>
      <w:r>
        <w:t>1. What a racist cunt</w:t>
      </w:r>
    </w:p>
    <w:p>
      <w:r>
        <w:rPr>
          <w:b/>
          <w:u w:val="single"/>
        </w:rPr>
        <w:t>131210</w:t>
      </w:r>
    </w:p>
    <w:p>
      <w:r>
        <w:t>1. I saw a woman on TV yesterday, she was about 70 with a broken arm, she told the doctors at the hospital "I **might** take some painkillers if it hurts bad" and theres this bitch who claims a handshake is so painful its a violent crime....   Also by the looks of the article she also wanted clearance to financial grants. so thats probably why she did this shit</w:t>
      </w:r>
    </w:p>
    <w:p>
      <w:r>
        <w:rPr>
          <w:b/>
          <w:u w:val="single"/>
        </w:rPr>
        <w:t>131211</w:t>
      </w:r>
    </w:p>
    <w:p>
      <w:r>
        <w:t xml:space="preserve">2. </w:t>
        <w:tab/>
        <w:t>My great grandma had her house broken into one night. Her husband had died and she lived alone  She grabs the sawed-off. Finds two guys in her living room. Proceeds to go fucking full Rambo  Grazes one of them. She gets shot in the ass with a 22.   Burglars escape. Nothing stolen. Never found out who did it  She had a couple potential suspects in mind, and she’d fucking taunt them from her front lawn  I can still picture her yelling profanities and pointing to her ass when certain cars drove by  She’d always say *makes my ass wanna suck a lemon* and I still to this day have no fucking idea what that meant.   After being shot in the ass, her references tended to be ass-related. I think she developed some kind of angry ass complex lol  Point of the story: they don’t make em like they used to</w:t>
      </w:r>
    </w:p>
    <w:p>
      <w:r>
        <w:rPr>
          <w:b/>
          <w:u w:val="single"/>
        </w:rPr>
        <w:t>131212</w:t>
      </w:r>
    </w:p>
    <w:p>
      <w:r>
        <w:t xml:space="preserve">3. </w:t>
        <w:tab/>
        <w:tab/>
        <w:t>[r/thathappened](www.reddit.com/r/thathappened)</w:t>
      </w:r>
    </w:p>
    <w:p>
      <w:r>
        <w:rPr>
          <w:b/>
          <w:u w:val="single"/>
        </w:rPr>
        <w:t>131213</w:t>
      </w:r>
    </w:p>
    <w:p>
      <w:r>
        <w:t xml:space="preserve">4. </w:t>
        <w:tab/>
        <w:tab/>
        <w:tab/>
        <w:t>The type of woman raised in such poverty that she had no idea the Great Depression even happened   Believe it or not, there are people outside the little box you look at, that aren’t limp-wristed ironic faggots such as yourself</w:t>
      </w:r>
    </w:p>
    <w:p>
      <w:r>
        <w:rPr>
          <w:b/>
          <w:u w:val="single"/>
        </w:rPr>
        <w:t>131214</w:t>
      </w:r>
    </w:p>
    <w:p>
      <w:r>
        <w:t xml:space="preserve">5. </w:t>
        <w:tab/>
        <w:tab/>
        <w:tab/>
        <w:tab/>
        <w:t>Yeah, you're done here.</w:t>
      </w:r>
    </w:p>
    <w:p>
      <w:r>
        <w:rPr>
          <w:b/>
          <w:u w:val="single"/>
        </w:rPr>
        <w:t>131215</w:t>
      </w:r>
    </w:p>
    <w:p>
      <w:r>
        <w:t xml:space="preserve">6. </w:t>
        <w:tab/>
        <w:tab/>
        <w:tab/>
        <w:tab/>
        <w:tab/>
        <w:t>NO U!</w:t>
      </w:r>
    </w:p>
    <w:p>
      <w:r>
        <w:rPr>
          <w:b/>
          <w:u w:val="single"/>
        </w:rPr>
        <w:t>131216</w:t>
      </w:r>
    </w:p>
    <w:p>
      <w:r>
        <w:t xml:space="preserve">7. </w:t>
        <w:tab/>
        <w:tab/>
        <w:tab/>
        <w:tab/>
        <w:tab/>
        <w:tab/>
        <w:t>Damnit, could you stop filling up Jesus with your semen? He’s got shit to do</w:t>
      </w:r>
    </w:p>
    <w:p>
      <w:r>
        <w:rPr>
          <w:b/>
          <w:u w:val="single"/>
        </w:rPr>
        <w:t>131217</w:t>
      </w:r>
    </w:p>
    <w:p>
      <w:r>
        <w:t xml:space="preserve">8. </w:t>
        <w:tab/>
        <w:tab/>
        <w:tab/>
        <w:tab/>
        <w:tab/>
        <w:t>?</w:t>
      </w:r>
    </w:p>
    <w:p>
      <w:r>
        <w:rPr>
          <w:b/>
          <w:u w:val="single"/>
        </w:rPr>
        <w:t>131218</w:t>
      </w:r>
    </w:p>
    <w:p>
      <w:r>
        <w:t xml:space="preserve">9. </w:t>
        <w:tab/>
        <w:t>while this woman is nuts , THERE are fking people that use too much strengh while handshaking.   happened to me once, i met a friend, did a handshake (light and casual like i thought it was suppose to be) and the bastard  fold my hand like a sheet of paper, pain last for a couple of days and i insult him the life out of him (wouldnt start a fight there, cuz just by handshaking he left me like that hahahaha)</w:t>
      </w:r>
    </w:p>
    <w:p>
      <w:r>
        <w:rPr>
          <w:b/>
          <w:u w:val="single"/>
        </w:rPr>
        <w:t>131219</w:t>
      </w:r>
    </w:p>
    <w:p>
      <w:r>
        <w:t xml:space="preserve">10. </w:t>
        <w:tab/>
        <w:tab/>
        <w:t>The ones that annoy me are the early grabbers, you go in for the handshake and they grip your fingers.</w:t>
      </w:r>
    </w:p>
    <w:p>
      <w:r>
        <w:rPr>
          <w:b/>
          <w:u w:val="single"/>
        </w:rPr>
        <w:t>131220</w:t>
      </w:r>
    </w:p>
    <w:p>
      <w:r>
        <w:t xml:space="preserve">11. </w:t>
        <w:tab/>
        <w:tab/>
        <w:tab/>
        <w:t>That's when you take your hand away and just give them the "what the fuck, are you some kind of retard" bertstare.</w:t>
      </w:r>
    </w:p>
    <w:p>
      <w:r>
        <w:rPr>
          <w:b/>
          <w:u w:val="single"/>
        </w:rPr>
        <w:t>131221</w:t>
      </w:r>
    </w:p>
    <w:p>
      <w:r>
        <w:t>1. Yeah, I'm sure you'd be just as okay with someone using the n-word in jest.</w:t>
      </w:r>
    </w:p>
    <w:p>
      <w:r>
        <w:rPr>
          <w:b/>
          <w:u w:val="single"/>
        </w:rPr>
        <w:t>131222</w:t>
      </w:r>
    </w:p>
    <w:p>
      <w:r>
        <w:t xml:space="preserve">2. </w:t>
        <w:tab/>
        <w:t>I was recently watching Big Brother and this came up. A straight black girl (who was a beauty queen and came from a well to do family) asked one of the other contestants (a gay immigrant with a heavy accent) "So what's the difference between a midget and a dwarf?" real blase. He, being under 5 feet tall said, "well, you shouldn't say midget, it's like a slur. It's like saying faggot instead of saying gay". She looked at him blankly. he goes on "it's like saying nigger instead of black person." She proceeded to flip out, and tell him he cant say that and how upset she is. He tries to explain he was using it as an example that the word she used so blithely was that bad to dwarves. She can't get her head out of her own ass and proceeds to tell this person who definitely has had it harder than her, how  hard it is for her, a pretty, rich girl to live in the world. He was pretty great about it how fucking dumb she was being.</w:t>
      </w:r>
    </w:p>
    <w:p>
      <w:r>
        <w:rPr>
          <w:b/>
          <w:u w:val="single"/>
        </w:rPr>
        <w:t>131223</w:t>
      </w:r>
    </w:p>
    <w:p>
      <w:r>
        <w:t xml:space="preserve">3. </w:t>
        <w:tab/>
        <w:tab/>
        <w:t>5.0 feet ≈ 1.5 metres ^(1 foot ≈ 0.3m)    ^(I'm a bot. Downvote to remove.)   _____    ^| ^[Info](https://www.reddit.com/user/Bot_Metric/comments/8lt7af/i_am_a_bot/) ^| ^[PM](https://www.reddit.com/message/compose?to=Ttime5) ^| ^[Stats](http://botmetric.pythonanywhere.com) ^| ^[Opt-out](https://www.reddit.com/message/compose?to=Bot_Metric&amp;subject=Don't%20reply%20to%20me&amp;message=If%20you%20send%20this%20message,%20I%20will%20no%20longer%20reply%20to%20your%20comments%20and%20posts.) ^| ^[v.4.4.6](https://www.reddit.com/user/Bot_Metric/comments/8o9vgz/updates/) ^|</w:t>
      </w:r>
    </w:p>
    <w:p>
      <w:r>
        <w:rPr>
          <w:b/>
          <w:u w:val="single"/>
        </w:rPr>
        <w:t>131224</w:t>
      </w:r>
    </w:p>
    <w:p>
      <w:r>
        <w:t xml:space="preserve">4. </w:t>
        <w:tab/>
        <w:tab/>
        <w:tab/>
        <w:t>Good bot. Beep boop.</w:t>
      </w:r>
    </w:p>
    <w:p>
      <w:r>
        <w:rPr>
          <w:b/>
          <w:u w:val="single"/>
        </w:rPr>
        <w:t>131225</w:t>
      </w:r>
    </w:p>
    <w:p>
      <w:r>
        <w:t xml:space="preserve">5. </w:t>
        <w:tab/>
        <w:tab/>
        <w:tab/>
        <w:t>Good bot</w:t>
      </w:r>
    </w:p>
    <w:p>
      <w:r>
        <w:rPr>
          <w:b/>
          <w:u w:val="single"/>
        </w:rPr>
        <w:t>131226</w:t>
      </w:r>
    </w:p>
    <w:p>
      <w:r>
        <w:t>1. Look at that profile pic. Something tells me this person is absolutely insufferable and smug. Well of course they are... all their opinions are correct opinions or else you're transphobic.</w:t>
      </w:r>
    </w:p>
    <w:p>
      <w:r>
        <w:rPr>
          <w:b/>
          <w:u w:val="single"/>
        </w:rPr>
        <w:t>131227</w:t>
      </w:r>
    </w:p>
    <w:p>
      <w:r>
        <w:t xml:space="preserve">2. </w:t>
        <w:tab/>
        <w:t>Lets all remember that they is plural, and that thing up there might be better referenced as an it.</w:t>
      </w:r>
    </w:p>
    <w:p>
      <w:r>
        <w:rPr>
          <w:b/>
          <w:u w:val="single"/>
        </w:rPr>
        <w:t>131228</w:t>
      </w:r>
    </w:p>
    <w:p>
      <w:r>
        <w:t xml:space="preserve">3. </w:t>
        <w:tab/>
        <w:tab/>
        <w:t>No. I don't care that that cunt is being an actual incorrect whiny moron. They is plural, but also singular when referring to someone you don't know or an enbie. Putting aside the fact that calling someone it is disrespectful and in this instance actually pretty transphobic, why stoop to being disrespectful like they are?</w:t>
      </w:r>
    </w:p>
    <w:p>
      <w:r>
        <w:rPr>
          <w:b/>
          <w:u w:val="single"/>
        </w:rPr>
        <w:t>131229</w:t>
      </w:r>
    </w:p>
    <w:p>
      <w:r>
        <w:t xml:space="preserve">4. </w:t>
        <w:tab/>
        <w:tab/>
        <w:tab/>
        <w:t>Suppose I'll be conservative with my grammar and say that they is plural, always. You can use he generically in English, or he/she if you have extra ink. x)  My "it" joke aside.. Respect is to be earned. Tumblr crazy is to be mocked. Beyond that my only view on gender dysphoria is that sufferers should get psychiatric help, not bodily mutilation. If that's transphobic so be it.</w:t>
      </w:r>
    </w:p>
    <w:p>
      <w:r>
        <w:rPr>
          <w:b/>
          <w:u w:val="single"/>
        </w:rPr>
        <w:t>131230</w:t>
      </w:r>
    </w:p>
    <w:p>
      <w:r>
        <w:t xml:space="preserve">5. </w:t>
        <w:tab/>
        <w:tab/>
        <w:tab/>
        <w:tab/>
        <w:t>&gt;You can use he generically in English  Source?  "He/She" can often sound awkward or even annoying. Many people prefer to use "they", and you literally can't say it's incorrect to do.  Your "view" on it is irrelevant because you're not a professional.</w:t>
      </w:r>
    </w:p>
    <w:p>
      <w:r>
        <w:rPr>
          <w:b/>
          <w:u w:val="single"/>
        </w:rPr>
        <w:t>131231</w:t>
      </w:r>
    </w:p>
    <w:p>
      <w:r>
        <w:t xml:space="preserve">6. </w:t>
        <w:tab/>
        <w:tab/>
        <w:tab/>
        <w:tab/>
        <w:tab/>
        <w:t>Let me Google that for you.. https://en.m.wikipedia.org/wiki/Third-person_pronoun#Generic_he I can certainly say I think it's grammatically incorrect, not to mention inane sounding. Feel free to disagree.   Neither are you, and neither is any of the trans activists. Do you know what a view is?  Regardless, here are some professionals for you.  http://www.acpeds.org/the-college-speaks/position-statements/gender-ideology-harms-children</w:t>
      </w:r>
    </w:p>
    <w:p>
      <w:r>
        <w:rPr>
          <w:b/>
          <w:u w:val="single"/>
        </w:rPr>
        <w:t>131232</w:t>
      </w:r>
    </w:p>
    <w:p>
      <w:r>
        <w:t xml:space="preserve">7. </w:t>
        <w:tab/>
        <w:tab/>
        <w:tab/>
        <w:tab/>
        <w:tab/>
        <w:tab/>
        <w:t>Nice wikipedia article - sadly, there's also one on the singular they. https://en.m.wikipedia.org/wiki/Singular_they  This has been common for centuries.</w:t>
      </w:r>
    </w:p>
    <w:p>
      <w:r>
        <w:rPr>
          <w:b/>
          <w:u w:val="single"/>
        </w:rPr>
        <w:t>131233</w:t>
      </w:r>
    </w:p>
    <w:p>
      <w:r>
        <w:t xml:space="preserve">8. </w:t>
        <w:tab/>
        <w:tab/>
        <w:tab/>
        <w:tab/>
        <w:tab/>
        <w:tab/>
        <w:tab/>
        <w:t>Yeah? Did anyone say there weren't other approaches on the topic? Wikipedia also has one on bullshit made up pronouns, so what?</w:t>
      </w:r>
    </w:p>
    <w:p>
      <w:r>
        <w:rPr>
          <w:b/>
          <w:u w:val="single"/>
        </w:rPr>
        <w:t>131234</w:t>
      </w:r>
    </w:p>
    <w:p>
      <w:r>
        <w:t xml:space="preserve">9. </w:t>
        <w:tab/>
        <w:tab/>
        <w:tab/>
        <w:tab/>
        <w:tab/>
        <w:tab/>
        <w:t>&gt; I can certainly say I think it's grammatically incorrect  You can't</w:t>
      </w:r>
    </w:p>
    <w:p>
      <w:r>
        <w:rPr>
          <w:b/>
          <w:u w:val="single"/>
        </w:rPr>
        <w:t>131235</w:t>
      </w:r>
    </w:p>
    <w:p>
      <w:r>
        <w:t xml:space="preserve">10. </w:t>
        <w:tab/>
        <w:tab/>
        <w:tab/>
        <w:tab/>
        <w:tab/>
        <w:tab/>
        <w:tab/>
        <w:t>Maybe you'd like it better in a country where opinions are illegal. Jackass.</w:t>
      </w:r>
    </w:p>
    <w:p>
      <w:r>
        <w:rPr>
          <w:b/>
          <w:u w:val="single"/>
        </w:rPr>
        <w:t>131236</w:t>
      </w:r>
    </w:p>
    <w:p>
      <w:r>
        <w:t xml:space="preserve">11. </w:t>
        <w:tab/>
        <w:tab/>
        <w:tab/>
        <w:tab/>
        <w:tab/>
        <w:tab/>
        <w:tab/>
        <w:tab/>
        <w:t>Are you the person pictured in this post? Getting really similar vibes, personality-wise</w:t>
      </w:r>
    </w:p>
    <w:p>
      <w:r>
        <w:rPr>
          <w:b/>
          <w:u w:val="single"/>
        </w:rPr>
        <w:t>131237</w:t>
      </w:r>
    </w:p>
    <w:p>
      <w:r>
        <w:t xml:space="preserve">12. </w:t>
        <w:tab/>
        <w:tab/>
        <w:tab/>
        <w:tab/>
        <w:tab/>
        <w:tab/>
        <w:tab/>
        <w:tab/>
        <w:tab/>
        <w:t>You got me, crazy tranny with a preference for traditional grammar and dislike for jackasses telling me what I can and can't think.   Geez, what the hell is the matter with you anyway? I already supplied some reading for you on English pronoun use, are you just really dense or just unable to deal with other opinions than your own?   Regardless, a good day to you.</w:t>
      </w:r>
    </w:p>
    <w:p>
      <w:r>
        <w:rPr>
          <w:b/>
          <w:u w:val="single"/>
        </w:rPr>
        <w:t>131238</w:t>
      </w:r>
    </w:p>
    <w:p>
      <w:r>
        <w:t>1. Are they really turning this into a blame the jew thing? From the comment section:  &gt; It's almost as if he is not just "speaking his mind" Here's a [brief breakdown] LINK ABOUT POOR MUSLIMS of how reactionary a lot of his hatred is for vulnerable people.  While I don't agree with everything Shapiro says, what is "vulnerable" about an invading horde working with EU politicians to mass rape European girls and replace Europeans? Or North Americans for that matter, since our invasion has also begun. What is vulnerable about a group that can turn and kill someone for drawing their child raping prophet with impunity? What is vulnerable about a group that was able to pass a motion to halt any and all criticism of said child-raping gangster and his barbaric ideology for violent conquest? What's vulnerable about a group that can travel anywhere in the west they want without being vetted, go on welfare, and if anyone says anything that isn't liberal bubbly gushes of sunshine and love about it, they get publicly branded a nazi biggot racist fascist islamophobe homophobe transphobe uneducated redneck piece of shit?   Right. I think there's a couple layers of butthurt going on maybe.</w:t>
      </w:r>
    </w:p>
    <w:p>
      <w:r>
        <w:rPr>
          <w:b/>
          <w:u w:val="single"/>
        </w:rPr>
        <w:t>131239</w:t>
      </w:r>
    </w:p>
    <w:p>
      <w:r>
        <w:t>1. See, now this is why I could never be a cop, or a public serviceman of any kind. I'd lose my mind if an entitled, superior and arrogant piece pf shit like this ever talked to me like that.  The video alone enraged me to unreasonable levels.</w:t>
      </w:r>
    </w:p>
    <w:p>
      <w:r>
        <w:rPr>
          <w:b/>
          <w:u w:val="single"/>
        </w:rPr>
        <w:t>131240</w:t>
      </w:r>
    </w:p>
    <w:p>
      <w:r>
        <w:t xml:space="preserve">2. </w:t>
        <w:tab/>
        <w:t>Cops deal with this shit all the time.  ALL. THE. TIME.  This is not a once-in-a-blue moon thing, especially in larger cities.  Everyone's related to a judge or a mayor or a wife of a county commissioner or a big-shot attorney or... Who the fuck knows else.    So many unimportant people think name/title-dropping will just cause the cops to be like "Oh I'm so sorry, please go on your way!" And when it doesn't, they usually double down on the douchebaggery like this despicable cunt did.</w:t>
      </w:r>
    </w:p>
    <w:p>
      <w:r>
        <w:rPr>
          <w:b/>
          <w:u w:val="single"/>
        </w:rPr>
        <w:t>131241</w:t>
      </w:r>
    </w:p>
    <w:p>
      <w:r>
        <w:t>1. What a hideous cunt</w:t>
      </w:r>
    </w:p>
    <w:p>
      <w:r>
        <w:rPr>
          <w:b/>
          <w:u w:val="single"/>
        </w:rPr>
        <w:t>131242</w:t>
      </w:r>
    </w:p>
    <w:p>
      <w:r>
        <w:t>1. I wonder how she'd mess up a name like Will or something? At that point she risks looking retarded cause it's an English 4 letter word that she can't spell.</w:t>
      </w:r>
    </w:p>
    <w:p>
      <w:r>
        <w:rPr>
          <w:b/>
          <w:u w:val="single"/>
        </w:rPr>
        <w:t>131243</w:t>
      </w:r>
    </w:p>
    <w:p>
      <w:r>
        <w:t>1. Isn't anyone to the right of Mao a nazi now to these idiots? Even though nazis where soclaists...</w:t>
      </w:r>
    </w:p>
    <w:p>
      <w:r>
        <w:rPr>
          <w:b/>
          <w:u w:val="single"/>
        </w:rPr>
        <w:t>131244</w:t>
      </w:r>
    </w:p>
    <w:p>
      <w:r>
        <w:t xml:space="preserve">2. </w:t>
        <w:tab/>
        <w:t>Nazis were socialists as much as North Korea is a democratic republic.  There's plenty of left-wing regimes gone wrong you could use as examples (like the aforementioned Maoist China). No need to go full Godwin's and try to claim the Nazis weren't social conservatives.</w:t>
      </w:r>
    </w:p>
    <w:p>
      <w:r>
        <w:rPr>
          <w:b/>
          <w:u w:val="single"/>
        </w:rPr>
        <w:t>131245</w:t>
      </w:r>
    </w:p>
    <w:p>
      <w:r>
        <w:t xml:space="preserve">3. </w:t>
        <w:tab/>
        <w:tab/>
        <w:t>Socialism and social conservatism are incompatible?  Somebody tell Ceaușescu and the Soviets, among others...</w:t>
      </w:r>
    </w:p>
    <w:p>
      <w:r>
        <w:rPr>
          <w:b/>
          <w:u w:val="single"/>
        </w:rPr>
        <w:t>131246</w:t>
      </w:r>
    </w:p>
    <w:p>
      <w:r>
        <w:t xml:space="preserve">4. </w:t>
        <w:tab/>
        <w:tab/>
        <w:tab/>
        <w:t>The point is lots of stupid people try to use the fact that they were socialists to say the nazis weren't right wing. As if it gives conservatives some kind of brownie points that a historical bad guy wasn't theirs. No shit today's conservatives aren't responsible for right wingers of the past the same way today's left isn't responsible for Robespierre.</w:t>
      </w:r>
    </w:p>
    <w:p>
      <w:r>
        <w:rPr>
          <w:b/>
          <w:u w:val="single"/>
        </w:rPr>
        <w:t>131247</w:t>
      </w:r>
    </w:p>
    <w:p>
      <w:r>
        <w:t xml:space="preserve">5. </w:t>
        <w:tab/>
        <w:tab/>
        <w:tab/>
        <w:tab/>
        <w:t>I mean, the only "right-wing" thing about the nazis was nationalism, which hasn't always traditionally been right-wing. The nazi platform is actually pretty similar to modern day SocDem platforms.</w:t>
      </w:r>
    </w:p>
    <w:p>
      <w:r>
        <w:rPr>
          <w:b/>
          <w:u w:val="single"/>
        </w:rPr>
        <w:t>131248</w:t>
      </w:r>
    </w:p>
    <w:p>
      <w:r>
        <w:t xml:space="preserve">6. </w:t>
        <w:tab/>
        <w:tab/>
        <w:tab/>
        <w:tab/>
        <w:tab/>
        <w:t>Okay so why were they able to form a coalition with the conservative party in Germany? Clearly everyone in Germany at the time was a retard and the far left parties should have grouped up with the nazis because they had so much more in common...</w:t>
      </w:r>
    </w:p>
    <w:p>
      <w:r>
        <w:rPr>
          <w:b/>
          <w:u w:val="single"/>
        </w:rPr>
        <w:t>131249</w:t>
      </w:r>
    </w:p>
    <w:p>
      <w:r>
        <w:t xml:space="preserve">7. </w:t>
        <w:tab/>
        <w:tab/>
        <w:tab/>
        <w:tab/>
        <w:tab/>
        <w:tab/>
        <w:t>Same reason why KiA is considered a "right-wing" sub in some places. The far left is a purity spiral. Anyone that's not on the fringes gets thrown in the pit.</w:t>
      </w:r>
    </w:p>
    <w:p>
      <w:r>
        <w:rPr>
          <w:b/>
          <w:u w:val="single"/>
        </w:rPr>
        <w:t>131250</w:t>
      </w:r>
    </w:p>
    <w:p>
      <w:r>
        <w:t xml:space="preserve">8. </w:t>
        <w:tab/>
        <w:tab/>
        <w:tab/>
        <w:tab/>
        <w:tab/>
        <w:tab/>
        <w:tab/>
        <w:t>Lmao.</w:t>
      </w:r>
    </w:p>
    <w:p>
      <w:r>
        <w:rPr>
          <w:b/>
          <w:u w:val="single"/>
        </w:rPr>
        <w:t>131251</w:t>
      </w:r>
    </w:p>
    <w:p>
      <w:r>
        <w:t xml:space="preserve">9. </w:t>
        <w:tab/>
        <w:tab/>
        <w:tab/>
        <w:tab/>
        <w:tab/>
        <w:tab/>
        <w:tab/>
        <w:tab/>
        <w:t>Thank you for your intelligent and well thought out contribution to this conversation.</w:t>
      </w:r>
    </w:p>
    <w:p>
      <w:r>
        <w:rPr>
          <w:b/>
          <w:u w:val="single"/>
        </w:rPr>
        <w:t>131252</w:t>
      </w:r>
    </w:p>
    <w:p>
      <w:r>
        <w:t xml:space="preserve">10. </w:t>
        <w:tab/>
        <w:tab/>
        <w:tab/>
        <w:tab/>
        <w:tab/>
        <w:tab/>
        <w:tab/>
        <w:tab/>
        <w:tab/>
        <w:t>Your reply had nothing to do with the question. KiA isn't going to magically align with the alt right because we are both in the pit. Completely idiotic analysis and deserves nothing short of mockery.</w:t>
      </w:r>
    </w:p>
    <w:p>
      <w:r>
        <w:rPr>
          <w:b/>
          <w:u w:val="single"/>
        </w:rPr>
        <w:t>131253</w:t>
      </w:r>
    </w:p>
    <w:p>
      <w:r>
        <w:t xml:space="preserve">11. </w:t>
        <w:tab/>
        <w:tab/>
        <w:tab/>
        <w:tab/>
        <w:tab/>
        <w:tab/>
        <w:tab/>
        <w:tab/>
        <w:tab/>
        <w:tab/>
        <w:t>1) KiA has actually aligned with the right side of the spectrum in many cases  2) The Nazi's main opponents were the communists. Communists are religious zealots, and brook no dissent. Nazis dissented.  You may want to look in the mirror sometime. Self-awareness is a good thing.</w:t>
      </w:r>
    </w:p>
    <w:p>
      <w:r>
        <w:rPr>
          <w:b/>
          <w:u w:val="single"/>
        </w:rPr>
        <w:t>131254</w:t>
      </w:r>
    </w:p>
    <w:p>
      <w:r>
        <w:t xml:space="preserve">12. </w:t>
        <w:tab/>
        <w:tab/>
        <w:tab/>
        <w:tab/>
        <w:tab/>
        <w:tab/>
        <w:tab/>
        <w:tab/>
        <w:tab/>
        <w:tab/>
        <w:tab/>
        <w:t>We aren't pushing Richard Spencer in to any sort of power so your comparison is beyond stupid.</w:t>
      </w:r>
    </w:p>
    <w:p>
      <w:r>
        <w:rPr>
          <w:b/>
          <w:u w:val="single"/>
        </w:rPr>
        <w:t>131255</w:t>
      </w:r>
    </w:p>
    <w:p>
      <w:r>
        <w:t xml:space="preserve">13. </w:t>
        <w:tab/>
        <w:tab/>
        <w:tab/>
        <w:tab/>
        <w:tab/>
        <w:tab/>
        <w:tab/>
        <w:tab/>
        <w:tab/>
        <w:tab/>
        <w:tab/>
        <w:tab/>
        <w:t>No, but the only person to mention white idPol is you.  You're strawmanning. There are right wing positions that aren't white nationalism.</w:t>
      </w:r>
    </w:p>
    <w:p>
      <w:r>
        <w:rPr>
          <w:b/>
          <w:u w:val="single"/>
        </w:rPr>
        <w:t>131256</w:t>
      </w:r>
    </w:p>
    <w:p>
      <w:r>
        <w:t xml:space="preserve">14. </w:t>
        <w:tab/>
        <w:tab/>
        <w:tab/>
        <w:tab/>
        <w:tab/>
        <w:tab/>
        <w:tab/>
        <w:tab/>
        <w:tab/>
        <w:tab/>
        <w:tab/>
        <w:tab/>
        <w:tab/>
        <w:t>You're trying to argue that nazis aren't right wing. I'm saying that is easily disproved by the fucking conservatives grouping up with them. You're moving the goalposts to some dumb shit and I don't need to engage with you on this topic anymore. That's why I just laughed.</w:t>
      </w:r>
    </w:p>
    <w:p>
      <w:r>
        <w:rPr>
          <w:b/>
          <w:u w:val="single"/>
        </w:rPr>
        <w:t>131257</w:t>
      </w:r>
    </w:p>
    <w:p>
      <w:r>
        <w:t xml:space="preserve">15. </w:t>
        <w:tab/>
        <w:tab/>
        <w:tab/>
        <w:tab/>
        <w:tab/>
        <w:tab/>
        <w:tab/>
        <w:tab/>
        <w:tab/>
        <w:tab/>
        <w:tab/>
        <w:tab/>
        <w:tab/>
        <w:tab/>
        <w:t>You really need to learn what the platform of the nazi party actually was. You're proud of your ignorance, and that's probably the most disgusting trait a person can have.</w:t>
      </w:r>
    </w:p>
    <w:p>
      <w:r>
        <w:rPr>
          <w:b/>
          <w:u w:val="single"/>
        </w:rPr>
        <w:t>131258</w:t>
      </w:r>
    </w:p>
    <w:p>
      <w:r>
        <w:t xml:space="preserve">16. </w:t>
        <w:tab/>
        <w:tab/>
        <w:tab/>
        <w:tab/>
        <w:tab/>
        <w:tab/>
        <w:tab/>
        <w:tab/>
        <w:tab/>
        <w:tab/>
        <w:tab/>
        <w:tab/>
        <w:tab/>
        <w:tab/>
        <w:tab/>
        <w:t>Dude you fundamentally fail to understand that social issues are so much more intrinsic to identity which has everything to do with what right/left divisions even are. Almost nobody has any principled attachment to economic ideology. The conservatives were close enough with the nazis on their social policy for them to align.  You're ignorant as shit for believing that economic ideology is as much of a motivational factor as identity. Like I'm in California and it's vast majority left wing. We just voted on a proposition that forces EMT workers at private companies to be constantly on call and have to work through breaks. These bleeding heart retards just fucked over one of the lowest paid people in the medical field because they think it's saving lives. All this is proof of that every fucking ideological basis can easily be manipulated into betraying their economic beliefs if they think it will promote their social utopian belief structure.  I don't need to educate your ass into understanding that fascism is inherently right wing regardless of whether or not it has elements of radical economic policy derived from the left.  Fuck off. Don't call me disgusting.</w:t>
      </w:r>
    </w:p>
    <w:p>
      <w:r>
        <w:rPr>
          <w:b/>
          <w:u w:val="single"/>
        </w:rPr>
        <w:t>131259</w:t>
      </w:r>
    </w:p>
    <w:p>
      <w:r>
        <w:t xml:space="preserve">17. </w:t>
        <w:tab/>
        <w:tab/>
        <w:tab/>
        <w:tab/>
        <w:tab/>
        <w:tab/>
        <w:tab/>
        <w:tab/>
        <w:tab/>
        <w:tab/>
        <w:tab/>
        <w:tab/>
        <w:tab/>
        <w:tab/>
        <w:tab/>
        <w:tab/>
        <w:t>&gt;fascism is inherently right wing  But fascist thinkers grew from socialism. It's an inherently collective ideology. Collectivism is a left-wing thing. Chances are you can't even accurately define fascism.   &gt;almost nobody has any principle attachment to economic ideology.  So you don't get out much. I gathered that from our conversation.  &gt;Fuck off. Don't call me disgusting  So you don't like receiving insults as readily as you throw them. Understandable, I suppose. The truth is you are. You are ignorant, and you are proud of it. That is a disgusting personality trait. You can fix that though.</w:t>
      </w:r>
    </w:p>
    <w:p>
      <w:r>
        <w:rPr>
          <w:b/>
          <w:u w:val="single"/>
        </w:rPr>
        <w:t>131260</w:t>
      </w:r>
    </w:p>
    <w:p>
      <w:r>
        <w:t xml:space="preserve">18. </w:t>
        <w:tab/>
        <w:tab/>
        <w:tab/>
        <w:tab/>
        <w:tab/>
        <w:tab/>
        <w:tab/>
        <w:tab/>
        <w:tab/>
        <w:tab/>
        <w:tab/>
        <w:tab/>
        <w:tab/>
        <w:tab/>
        <w:tab/>
        <w:tab/>
        <w:tab/>
        <w:t>K.</w:t>
      </w:r>
    </w:p>
    <w:p>
      <w:r>
        <w:rPr>
          <w:b/>
          <w:u w:val="single"/>
        </w:rPr>
        <w:t>131261</w:t>
      </w:r>
    </w:p>
    <w:p>
      <w:r>
        <w:t>1. Sis, bro, dude, bitch, and cunt are all gender neutral terms. This person is uninformed and ill-equipped to handle life.</w:t>
      </w:r>
    </w:p>
    <w:p>
      <w:r>
        <w:rPr>
          <w:b/>
          <w:u w:val="single"/>
        </w:rPr>
        <w:t>131262</w:t>
      </w:r>
    </w:p>
    <w:p>
      <w:r>
        <w:t>1. The lack of any media to challenge these narratives is how so many people can be so retarded.</w:t>
      </w:r>
    </w:p>
    <w:p>
      <w:r>
        <w:rPr>
          <w:b/>
          <w:u w:val="single"/>
        </w:rPr>
        <w:t>131263</w:t>
      </w:r>
    </w:p>
    <w:p>
      <w:r>
        <w:t>1. Remember when Jordan Peterson first rose to prominence by saying laws like this could be used to criminalize people refusing to use a trans person's pronouns?  And SJWs laughed at him, they said that was impossible, didn't matter if a law could technically be read that way, nobody would ever do that, it was completely paranoid to think, the delusions of a fearmongering right wing lunatic.  And yet here we are, and exactly that is happening.</w:t>
      </w:r>
    </w:p>
    <w:p>
      <w:r>
        <w:rPr>
          <w:b/>
          <w:u w:val="single"/>
        </w:rPr>
        <w:t>131264</w:t>
      </w:r>
    </w:p>
    <w:p>
      <w:r>
        <w:t xml:space="preserve">2. </w:t>
        <w:tab/>
        <w:t>Those who accuse you of "slippery slope" like it's an automatic fallacy generally have a vested interest in sliding down it.</w:t>
      </w:r>
    </w:p>
    <w:p>
      <w:r>
        <w:rPr>
          <w:b/>
          <w:u w:val="single"/>
        </w:rPr>
        <w:t>131265</w:t>
      </w:r>
    </w:p>
    <w:p>
      <w:r>
        <w:t xml:space="preserve">3. </w:t>
        <w:tab/>
        <w:tab/>
        <w:t>The funny thing is the same things were said about same-sex marriage and the potential for opening Pandora's box.  Now, I'm not saying same-sex marriage in fact ushered the state we are in today (I wasn't then and I still am not)...but damn, did a lot of what people who opposed it say almost came to fruition.   Before, the arguments were slippery slope and Poe's law. Now, you're cis scum, showing white priviledge, a -phobe engaging in some kind of dangerous -ism.</w:t>
      </w:r>
    </w:p>
    <w:p>
      <w:r>
        <w:rPr>
          <w:b/>
          <w:u w:val="single"/>
        </w:rPr>
        <w:t>131266</w:t>
      </w:r>
    </w:p>
    <w:p>
      <w:r>
        <w:t xml:space="preserve">4. </w:t>
        <w:tab/>
        <w:tab/>
        <w:tab/>
        <w:t>Foot in the door is a classic and common sales tactic where you get someone to agree to larger deals by offering them smaller more agreeable ones first.  It has been LGBT for a long time now, but they only talked about the LGB part because it was an easy victory. Now the T part has come in using the same structures already made and pushing further.</w:t>
      </w:r>
    </w:p>
    <w:p>
      <w:r>
        <w:rPr>
          <w:b/>
          <w:u w:val="single"/>
        </w:rPr>
        <w:t>131267</w:t>
      </w:r>
    </w:p>
    <w:p>
      <w:r>
        <w:t xml:space="preserve">5. </w:t>
        <w:tab/>
        <w:tab/>
        <w:tab/>
        <w:tab/>
        <w:t>And if you look around the far-left media sphere you can see the camel's nose for the "P" addition, too.    Crazy to think that the "evil" conservatives might have actually had a point when they warned about the normalization of the LGB part.</w:t>
      </w:r>
    </w:p>
    <w:p>
      <w:r>
        <w:rPr>
          <w:b/>
          <w:u w:val="single"/>
        </w:rPr>
        <w:t>131268</w:t>
      </w:r>
    </w:p>
    <w:p>
      <w:r>
        <w:t xml:space="preserve">6. </w:t>
        <w:tab/>
        <w:tab/>
        <w:tab/>
        <w:tab/>
        <w:tab/>
        <w:t>What's P? I honestly can't think of what it could be. Pansexual is the only thing... But that means you just wanna fuck everything because you "love so deeply" doesn't it? Like the guy who fucked his cars exhaust pipe, he's pansexual. I think. Lol Anyway, what's P?</w:t>
      </w:r>
    </w:p>
    <w:p>
      <w:r>
        <w:rPr>
          <w:b/>
          <w:u w:val="single"/>
        </w:rPr>
        <w:t>131269</w:t>
      </w:r>
    </w:p>
    <w:p>
      <w:r>
        <w:t xml:space="preserve">7. </w:t>
        <w:tab/>
        <w:tab/>
        <w:tab/>
        <w:tab/>
        <w:tab/>
        <w:tab/>
        <w:t>P is for pedo. NAMBLA has an on again off again relationship with LGBT activists.</w:t>
      </w:r>
    </w:p>
    <w:p>
      <w:r>
        <w:rPr>
          <w:b/>
          <w:u w:val="single"/>
        </w:rPr>
        <w:t>131270</w:t>
      </w:r>
    </w:p>
    <w:p>
      <w:r>
        <w:t xml:space="preserve">8. </w:t>
        <w:tab/>
        <w:tab/>
        <w:tab/>
        <w:tab/>
        <w:tab/>
        <w:tab/>
        <w:tab/>
        <w:t>They won't get that through. All the others can be fought on the basis that it hurts nobody and is just people wanting to live a different life. You literally can't do that for pedos, unless you are talking about 19 and 16 having sex, in which case it is no longer being a pedo.</w:t>
      </w:r>
    </w:p>
    <w:p>
      <w:r>
        <w:rPr>
          <w:b/>
          <w:u w:val="single"/>
        </w:rPr>
        <w:t>131271</w:t>
      </w:r>
    </w:p>
    <w:p>
      <w:r>
        <w:t xml:space="preserve">9. </w:t>
        <w:tab/>
        <w:tab/>
        <w:tab/>
        <w:tab/>
        <w:tab/>
        <w:tab/>
        <w:tab/>
        <w:tab/>
        <w:t>&gt;All the others can be fought on the basis that it hurts nobody and is just people wanting to live a different life. You literally can't do that for pedos,  Why? Every other letter in the LGBT acronym is associated with suicide, mental disease, depression, domestic violence, and virtually every other vice you could possibly name to conclude "This is harmful".  So why would all that same shit suddenly matter when talking about pedophilia?</w:t>
      </w:r>
    </w:p>
    <w:p>
      <w:r>
        <w:rPr>
          <w:b/>
          <w:u w:val="single"/>
        </w:rPr>
        <w:t>131272</w:t>
      </w:r>
    </w:p>
    <w:p>
      <w:r>
        <w:t xml:space="preserve">10. </w:t>
        <w:tab/>
        <w:tab/>
        <w:tab/>
        <w:tab/>
        <w:tab/>
        <w:tab/>
        <w:tab/>
        <w:tab/>
        <w:tab/>
        <w:t>If you really can't see the difference between a guy giving another guy a blowjob or forcing a 3 year old to do the same, then there is no reason for us to have any further debate.  As for the rest, being gay is not a choice, so it doesn't matter if a gay person is more likely to be depressed.  Edit: just to clarify if you want me to believe those claims I am going to need the scientific papers, and proof that their authors are pro gay rights. They 100% smell bullshit to me.</w:t>
      </w:r>
    </w:p>
    <w:p>
      <w:r>
        <w:rPr>
          <w:b/>
          <w:u w:val="single"/>
        </w:rPr>
        <w:t>131273</w:t>
      </w:r>
    </w:p>
    <w:p>
      <w:r>
        <w:t xml:space="preserve">11. </w:t>
        <w:tab/>
        <w:tab/>
        <w:tab/>
        <w:tab/>
        <w:tab/>
        <w:tab/>
        <w:tab/>
        <w:tab/>
        <w:tab/>
        <w:tab/>
        <w:t>&gt;If you really can't see the difference between a guy giving another guy a blowjob or forcing a 3 year old to do the same, then there is no reason for us to have any further debate.  If that retarded fucking straw-man is really what you extruded from my post, then I completely agree.   It's really simple. If you want to prove, as you claimed, that pedophilia hurts people, then you're going to have to give stats about the kinds of lives victims of child molestation live.  Are they depressed? Are they sexually disfunctional? More likely to abuse drugs? More likely to kill themselves? More likely to go on to abuse kids themselves?  But wait!  *That's all true of the LGBT community*.   The "It's the stigma, sweaty" argument has already been written in advance of your position.   &gt;As for the rest, being gay is not a choice, so it doesn't matter if a gay person is more likely to be depressed.  Oh look, another thing they're already saying about pedos.   &gt;just to clarify if you want me to believe those claims I am going to need the scientific papers, and proof that their authors are pro gay rights  "Just to clarify, I reserve the right to pretend to be unaware of things if you don't put in hours of work to reach my arbitrary standards".</w:t>
      </w:r>
    </w:p>
    <w:p>
      <w:r>
        <w:rPr>
          <w:b/>
          <w:u w:val="single"/>
        </w:rPr>
        <w:t>131274</w:t>
      </w:r>
    </w:p>
    <w:p>
      <w:r>
        <w:t xml:space="preserve">12. </w:t>
        <w:tab/>
        <w:t>Personally I was just a little skeptical about these claims at first, but honestly; seeing just how far censorship has gone in the UK and in what little time, it's bloody scary!</w:t>
      </w:r>
    </w:p>
    <w:p>
      <w:r>
        <w:rPr>
          <w:b/>
          <w:u w:val="single"/>
        </w:rPr>
        <w:t>131275</w:t>
      </w:r>
    </w:p>
    <w:p>
      <w:r>
        <w:t xml:space="preserve">13. </w:t>
        <w:tab/>
        <w:tab/>
        <w:t>What the fuck, you were *skeptical*???  So wait. You actually thought "They passed a law that criminalizes X, but they would *never arrest or prosecute for someone doing X! That's insane!* I guess these laws are just here for shits and giggles!"</w:t>
      </w:r>
    </w:p>
    <w:p>
      <w:r>
        <w:rPr>
          <w:b/>
          <w:u w:val="single"/>
        </w:rPr>
        <w:t>131276</w:t>
      </w:r>
    </w:p>
    <w:p>
      <w:r>
        <w:t xml:space="preserve">14. </w:t>
        <w:tab/>
        <w:tab/>
        <w:tab/>
        <w:t>It was, until less than a year ago, a crime to blaspheme in Denmark.  The last time anybody got charged under that law was in the early 70ties.  There are tons and tons of laws that are not going to be enforced.</w:t>
      </w:r>
    </w:p>
    <w:p>
      <w:r>
        <w:rPr>
          <w:b/>
          <w:u w:val="single"/>
        </w:rPr>
        <w:t>131277</w:t>
      </w:r>
    </w:p>
    <w:p>
      <w:r>
        <w:t xml:space="preserve">15. </w:t>
        <w:tab/>
        <w:tab/>
        <w:tab/>
        <w:tab/>
        <w:t>These arguments are fucking retarded.  This shit is NOT equal to an archaic law that no one enforces.  It's more like if the US insitituted a travel ban, and then just let everyone go on their merry way anyway.  These laws were just made. They didn't put these fuckers on the books so they could "not enforce."  Get. Fucking. Real.</w:t>
      </w:r>
    </w:p>
    <w:p>
      <w:r>
        <w:rPr>
          <w:b/>
          <w:u w:val="single"/>
        </w:rPr>
        <w:t>131278</w:t>
      </w:r>
    </w:p>
    <w:p>
      <w:r>
        <w:t>1. She’s hot so she should get a pass.</w:t>
      </w:r>
    </w:p>
    <w:p>
      <w:r>
        <w:rPr>
          <w:b/>
          <w:u w:val="single"/>
        </w:rPr>
        <w:t>131279</w:t>
      </w:r>
    </w:p>
    <w:p>
      <w:r>
        <w:t xml:space="preserve">2. </w:t>
        <w:tab/>
        <w:t>That's just retarded...</w:t>
      </w:r>
    </w:p>
    <w:p>
      <w:r>
        <w:rPr>
          <w:b/>
          <w:u w:val="single"/>
        </w:rPr>
        <w:t>131280</w:t>
      </w:r>
    </w:p>
    <w:p>
      <w:r>
        <w:t>1. Lord have mercy some people don’t understand when they’ve won and to just move on.</w:t>
      </w:r>
    </w:p>
    <w:p>
      <w:r>
        <w:rPr>
          <w:b/>
          <w:u w:val="single"/>
        </w:rPr>
        <w:t>131281</w:t>
      </w:r>
    </w:p>
    <w:p>
      <w:r>
        <w:t xml:space="preserve">2. </w:t>
        <w:tab/>
        <w:t>She sounds a bit intoxicated or something. She obviously wasn’t thinking clearly.</w:t>
      </w:r>
    </w:p>
    <w:p>
      <w:r>
        <w:rPr>
          <w:b/>
          <w:u w:val="single"/>
        </w:rPr>
        <w:t>131282</w:t>
      </w:r>
    </w:p>
    <w:p>
      <w:r>
        <w:t xml:space="preserve">3. </w:t>
        <w:tab/>
        <w:tab/>
        <w:t>Some people are just retarded and have no self awareness</w:t>
      </w:r>
    </w:p>
    <w:p>
      <w:r>
        <w:rPr>
          <w:b/>
          <w:u w:val="single"/>
        </w:rPr>
        <w:t>131283</w:t>
      </w:r>
    </w:p>
    <w:p>
      <w:r>
        <w:t>1. how long till they realize that supernatural is literally alt right show :P  a group of 4 white males killing all the gueststars of color and or females  now it seems "charmed gonna mexico" got 1.54mil viewers so i do hope they have a 50% drop next week to kill that abomination of a frankenstein show.  i was a big fan of CW for 2 decades, but the direction they are going is just terrible. if you want to make a teen show for girls, maybe throw in a male character or two. sadly the supernatural spinoff  they canceled in favor of charmed, had zero male characters.  i watched the new supergirl series yesterday and i think i am done with it, because it was just 40 minutes of women talking  and the spinoff of the originals is apparently going batshit crazy by making the alpha and omega of its two series lore into a damsel in distress. i mean the one female character they have actual lore basis to turn into end of all witches, and they make her Bella Swan ...</w:t>
      </w:r>
    </w:p>
    <w:p>
      <w:r>
        <w:rPr>
          <w:b/>
          <w:u w:val="single"/>
        </w:rPr>
        <w:t>131284</w:t>
      </w:r>
    </w:p>
    <w:p>
      <w:r>
        <w:t xml:space="preserve">2. </w:t>
        <w:tab/>
        <w:t>The problem is: CWs audience is mostly 15-25 year olds, but the writers are all 30-40 years old. They don't 'get' yet that this 'woke' shit is just about past its due date, and could very well sink the channel if the higher ups don't realize the massive sea change headed their way in just a few years.  Kids today do not think like young people today. There is an obvious backlash throughout polling data. Young adults kind of like 'woke' stuff. Kids do not at all.</w:t>
      </w:r>
    </w:p>
    <w:p>
      <w:r>
        <w:rPr>
          <w:b/>
          <w:u w:val="single"/>
        </w:rPr>
        <w:t>131285</w:t>
      </w:r>
    </w:p>
    <w:p>
      <w:r>
        <w:t xml:space="preserve">3. </w:t>
        <w:tab/>
        <w:tab/>
        <w:t>indeed, CW (50% WB 50% CBS) lives mainly from bringing these WB produced shows to 4 seasons/80 episodes and then its off to worldwide syndication, where real money is.   unfortunately going full retard means these shows will have big problem getting enough viewers for 4 seasons, but they will also have zero commercial syndication success in rest of world.   i have been watching CW ratings closely for years and everything non comics bar the 100 and supernatural has been getting very very low ratingswise. they did not cancel many shows this year only because they expanded to more days and needed more shows  TVD, TO all these shows could have been easily sold to entire world, but with these feminazi/lesbian shows gone wild, i doubt censors in china or middle east can cut the episodes to something that actually makes sense.  i mean TVD was still having average 1.25mil during its last season, while TO got around 1mil viewers, tough last season and ending sucked  hell a male show these days is something rare, and yesterdays NCIS episode made me weep lol</w:t>
      </w:r>
    </w:p>
    <w:p>
      <w:r>
        <w:rPr>
          <w:b/>
          <w:u w:val="single"/>
        </w:rPr>
        <w:t>131286</w:t>
      </w:r>
    </w:p>
    <w:p>
      <w:r>
        <w:t>1. What a CUNT</w:t>
      </w:r>
    </w:p>
    <w:p>
      <w:r>
        <w:rPr>
          <w:b/>
          <w:u w:val="single"/>
        </w:rPr>
        <w:t>131287</w:t>
      </w:r>
    </w:p>
    <w:p>
      <w:r>
        <w:t>1. The principle used to buy us McDonald’s on your birthday month before suspiciously First Lady Obama started wanting to get rid of diabetes.  That or they just didn’t wanna spend money on us</w:t>
      </w:r>
    </w:p>
    <w:p>
      <w:r>
        <w:rPr>
          <w:b/>
          <w:u w:val="single"/>
        </w:rPr>
        <w:t>131288</w:t>
      </w:r>
    </w:p>
    <w:p>
      <w:r>
        <w:t xml:space="preserve">2. </w:t>
        <w:tab/>
        <w:t>Yeah see I don't really like to be a grammar nazi kind of guy (unless I'm really drunk and being an asshole), but when you spell "principal" as "principle" in *your specific sentence here*, it can really throw off a random non-sober reader.</w:t>
      </w:r>
    </w:p>
    <w:p>
      <w:r>
        <w:rPr>
          <w:b/>
          <w:u w:val="single"/>
        </w:rPr>
        <w:t>131289</w:t>
      </w:r>
    </w:p>
    <w:p>
      <w:r>
        <w:t xml:space="preserve">3. </w:t>
        <w:tab/>
        <w:tab/>
        <w:t>No one gives a fuck</w:t>
      </w:r>
    </w:p>
    <w:p>
      <w:r>
        <w:rPr>
          <w:b/>
          <w:u w:val="single"/>
        </w:rPr>
        <w:t>131290</w:t>
      </w:r>
    </w:p>
    <w:p>
      <w:r>
        <w:t xml:space="preserve">4. </w:t>
        <w:tab/>
        <w:tab/>
        <w:t>Welp. You tried.</w:t>
      </w:r>
    </w:p>
    <w:p>
      <w:r>
        <w:rPr>
          <w:b/>
          <w:u w:val="single"/>
        </w:rPr>
        <w:t>131291</w:t>
      </w:r>
    </w:p>
    <w:p>
      <w:r>
        <w:t xml:space="preserve">5. </w:t>
        <w:tab/>
        <w:tab/>
        <w:tab/>
        <w:t>Forgot which sub I was in, didn't realize I was in the one full of teenagers. Still though, I was trying to understand what the principle was that they used to get them McDonald's.</w:t>
      </w:r>
    </w:p>
    <w:p>
      <w:r>
        <w:rPr>
          <w:b/>
          <w:u w:val="single"/>
        </w:rPr>
        <w:t>131292</w:t>
      </w:r>
    </w:p>
    <w:p>
      <w:r>
        <w:t>1. The topic is a little deeper if we're talking about Chinese culture, since their women have temper tantrum problems.</w:t>
      </w:r>
    </w:p>
    <w:p>
      <w:r>
        <w:rPr>
          <w:b/>
          <w:u w:val="single"/>
        </w:rPr>
        <w:t>131293</w:t>
      </w:r>
    </w:p>
    <w:p>
      <w:r>
        <w:t xml:space="preserve">2. </w:t>
        <w:tab/>
        <w:t>But at least in China men can hit women back they're not drilled with white knighting and chivalry all their lives.  Obviously in this case he should have continued driving and kicked her cunt in when he got to her destination.</w:t>
      </w:r>
    </w:p>
    <w:p>
      <w:r>
        <w:rPr>
          <w:b/>
          <w:u w:val="single"/>
        </w:rPr>
        <w:t>131294</w:t>
      </w:r>
    </w:p>
    <w:p>
      <w:r>
        <w:t>1. Just admit you hate Whites your far left progressive retards</w:t>
      </w:r>
    </w:p>
    <w:p>
      <w:r>
        <w:rPr>
          <w:b/>
          <w:u w:val="single"/>
        </w:rPr>
        <w:t>131295</w:t>
      </w:r>
    </w:p>
    <w:p>
      <w:r>
        <w:t>1. US girls are bad enough but I really do feel sorry for you Limey's</w:t>
      </w:r>
    </w:p>
    <w:p>
      <w:r>
        <w:rPr>
          <w:b/>
          <w:u w:val="single"/>
        </w:rPr>
        <w:t>131296</w:t>
      </w:r>
    </w:p>
    <w:p>
      <w:r>
        <w:t xml:space="preserve">2. </w:t>
        <w:tab/>
        <w:t>that man ain’t a limey, and never will be</w:t>
      </w:r>
    </w:p>
    <w:p>
      <w:r>
        <w:rPr>
          <w:b/>
          <w:u w:val="single"/>
        </w:rPr>
        <w:t>131297</w:t>
      </w:r>
    </w:p>
    <w:p>
      <w:r>
        <w:t>1. women are such worthless cunts</w:t>
      </w:r>
    </w:p>
    <w:p>
      <w:r>
        <w:rPr>
          <w:b/>
          <w:u w:val="single"/>
        </w:rPr>
        <w:t>131298</w:t>
      </w:r>
    </w:p>
    <w:p>
      <w:r>
        <w:t xml:space="preserve">2. </w:t>
        <w:tab/>
        <w:t>I wouldn't go *that* far. There are just too many of them that abuse the fact that they're a woman to coast through life. That's not how it should be.</w:t>
      </w:r>
    </w:p>
    <w:p>
      <w:r>
        <w:rPr>
          <w:b/>
          <w:u w:val="single"/>
        </w:rPr>
        <w:t>131299</w:t>
      </w:r>
    </w:p>
    <w:p>
      <w:r>
        <w:t xml:space="preserve">3. </w:t>
        <w:tab/>
        <w:tab/>
        <w:t>And that's why we have this sub, to laugh at em when they're caught doing that</w:t>
      </w:r>
    </w:p>
    <w:p>
      <w:r>
        <w:rPr>
          <w:b/>
          <w:u w:val="single"/>
        </w:rPr>
        <w:t>131300</w:t>
      </w:r>
    </w:p>
    <w:p>
      <w:r>
        <w:t xml:space="preserve">4. </w:t>
        <w:tab/>
        <w:tab/>
        <w:t>Agreed.  They just get a lot of attention when they are young and good looking, and a lot of it has to do a with men being horny and stupid. Regardless, we should not have to may out millions to some lazy shit after the relationship falls apart.  Pre-nup.</w:t>
      </w:r>
    </w:p>
    <w:p>
      <w:r>
        <w:rPr>
          <w:b/>
          <w:u w:val="single"/>
        </w:rPr>
        <w:t>131301</w:t>
      </w:r>
    </w:p>
    <w:p>
      <w:r>
        <w:t xml:space="preserve">5. </w:t>
        <w:tab/>
        <w:t>Found the incel</w:t>
      </w:r>
    </w:p>
    <w:p>
      <w:r>
        <w:rPr>
          <w:b/>
          <w:u w:val="single"/>
        </w:rPr>
        <w:t>131302</w:t>
      </w:r>
    </w:p>
    <w:p>
      <w:r>
        <w:t xml:space="preserve">6. </w:t>
        <w:tab/>
        <w:t>I like your username</w:t>
      </w:r>
    </w:p>
    <w:p>
      <w:r>
        <w:rPr>
          <w:b/>
          <w:u w:val="single"/>
        </w:rPr>
        <w:t>131303</w:t>
      </w:r>
    </w:p>
    <w:p>
      <w:r>
        <w:t xml:space="preserve">7. </w:t>
        <w:tab/>
        <w:tab/>
        <w:t>I know right</w:t>
      </w:r>
    </w:p>
    <w:p>
      <w:r>
        <w:rPr>
          <w:b/>
          <w:u w:val="single"/>
        </w:rPr>
        <w:t>131304</w:t>
      </w:r>
    </w:p>
    <w:p>
      <w:r>
        <w:t xml:space="preserve">8. </w:t>
        <w:tab/>
        <w:t>Oy! Lookie hare.  We found owselves a r/incel refugee in the wild.  Otherwise known as the "shallow chinned black pilled gobbla."  They use their usual defenses when confronted.  They puff up dere chest to increase in size to the appearance of their natural enemy, the chads, hoping to scare them away.  Often they scream out blanket statements regarding a poster's sexuality or list fictitious sexual conquests for misdirection.  If we are lucky we may here their mating cry.  It is characterized with a distinct whine and whimper.</w:t>
      </w:r>
    </w:p>
    <w:p>
      <w:r>
        <w:rPr>
          <w:b/>
          <w:u w:val="single"/>
        </w:rPr>
        <w:t>131305</w:t>
      </w:r>
    </w:p>
    <w:p>
      <w:r>
        <w:t xml:space="preserve">9. </w:t>
        <w:tab/>
        <w:tab/>
        <w:t>Oh wow we got a white knight here that goes on PPD and starts talking shit about commenters. Why don't you fly to England, put on your white knight armor, and defend all the fat worthless alimony money stealing fatties.</w:t>
      </w:r>
    </w:p>
    <w:p>
      <w:r>
        <w:rPr>
          <w:b/>
          <w:u w:val="single"/>
        </w:rPr>
        <w:t>131306</w:t>
      </w:r>
    </w:p>
    <w:p>
      <w:r>
        <w:t xml:space="preserve">10. </w:t>
        <w:tab/>
        <w:tab/>
        <w:tab/>
        <w:t>Awwwwww isnt that cute.  Instead of performing  the traditional slur throwing he showed an ignorance of PPD.  Alimony is slavery bullshit and the act of requesting it is a pussypass usage.  Equating the slavemistress's attempt of usage of her pussy pass to "women are such worthless cunts" is just lazy incel attention grabbing logic.  You're being a whiney cunt.</w:t>
      </w:r>
    </w:p>
    <w:p>
      <w:r>
        <w:rPr>
          <w:b/>
          <w:u w:val="single"/>
        </w:rPr>
        <w:t>131307</w:t>
      </w:r>
    </w:p>
    <w:p>
      <w:r>
        <w:t xml:space="preserve">11. </w:t>
        <w:tab/>
        <w:tab/>
        <w:tab/>
        <w:tab/>
        <w:t>Hey there are other forums for you to defend male social enslavement....this one is not it. White knighting on reddit is not going to get you any vagina, just like in real life.  Also, your momma is on my nuts.</w:t>
      </w:r>
    </w:p>
    <w:p>
      <w:r>
        <w:rPr>
          <w:b/>
          <w:u w:val="single"/>
        </w:rPr>
        <w:t>131308</w:t>
      </w:r>
    </w:p>
    <w:p>
      <w:r>
        <w:t xml:space="preserve">12. </w:t>
        <w:tab/>
        <w:tab/>
        <w:tab/>
        <w:tab/>
        <w:tab/>
        <w:t>I'm still trying to decide if you're illiterate, lazy, or just stupid.  Your blatant woman hating is how you got your precious r/incel sub shut down.  Read the sidebar of the sub for you.  Ppd is not a blatant woman hating sub.  Its a sub that focuses on pussy pass denial i.e. when a woman tries to use her pussy as a credit card for an advantage and gets a whopping taste of equality.   Illiterate incels are so funny.</w:t>
      </w:r>
    </w:p>
    <w:p>
      <w:r>
        <w:rPr>
          <w:b/>
          <w:u w:val="single"/>
        </w:rPr>
        <w:t>131309</w:t>
      </w:r>
    </w:p>
    <w:p>
      <w:r>
        <w:t xml:space="preserve">13. </w:t>
        <w:tab/>
        <w:tab/>
        <w:tab/>
        <w:tab/>
        <w:tab/>
        <w:tab/>
        <w:t>Hey you should start a website with videos where you run around in a white knight outfit after getting off work at starbucks. It would be called www.iamavirginwhitenightinternetwarrior.com/fuckmyass</w:t>
      </w:r>
    </w:p>
    <w:p>
      <w:r>
        <w:rPr>
          <w:b/>
          <w:u w:val="single"/>
        </w:rPr>
        <w:t>131310</w:t>
      </w:r>
    </w:p>
    <w:p>
      <w:r>
        <w:t xml:space="preserve">14. </w:t>
        <w:tab/>
        <w:tab/>
        <w:tab/>
        <w:tab/>
        <w:tab/>
        <w:tab/>
        <w:tab/>
        <w:t>Lol. Labeled an Incel Immigrant now. Nicely done.  Bravo</w:t>
      </w:r>
    </w:p>
    <w:p>
      <w:r>
        <w:rPr>
          <w:b/>
          <w:u w:val="single"/>
        </w:rPr>
        <w:t>131311</w:t>
      </w:r>
    </w:p>
    <w:p>
      <w:r>
        <w:t xml:space="preserve">15. </w:t>
        <w:tab/>
        <w:tab/>
        <w:tab/>
        <w:tab/>
        <w:tab/>
        <w:tab/>
        <w:tab/>
        <w:tab/>
        <w:t>Whatever, your white knight hate feeds me.</w:t>
      </w:r>
    </w:p>
    <w:p>
      <w:r>
        <w:rPr>
          <w:b/>
          <w:u w:val="single"/>
        </w:rPr>
        <w:t>131312</w:t>
      </w:r>
    </w:p>
    <w:p>
      <w:r>
        <w:t>1. This is the kind of move that makes third party devs drop you.  &gt;While AAA titles like Grand Theft Auto V and Call of Duty feature endless amount of humans to murder, gratuitous violence seems to be totally fine in the eyes on Sony’s corporate decision makers despite the fact that tragedies resulting from gun violence happen on a daily basis.  Which doesn't make sense since the woke crowd get pissy about violence too (TLoU2, Tomb Raider, even Detroit: BH etc). And there's the ones claiming games create a violent culture.</w:t>
      </w:r>
    </w:p>
    <w:p>
      <w:r>
        <w:rPr>
          <w:b/>
          <w:u w:val="single"/>
        </w:rPr>
        <w:t>131313</w:t>
      </w:r>
    </w:p>
    <w:p>
      <w:r>
        <w:t xml:space="preserve">2. </w:t>
        <w:tab/>
        <w:t>The writer seems under the impression that it's scowling soccer moms and bible-thumpers that Sony's trying to appease.</w:t>
      </w:r>
    </w:p>
    <w:p>
      <w:r>
        <w:rPr>
          <w:b/>
          <w:u w:val="single"/>
        </w:rPr>
        <w:t>131314</w:t>
      </w:r>
    </w:p>
    <w:p>
      <w:r>
        <w:t xml:space="preserve">3. </w:t>
        <w:tab/>
        <w:tab/>
        <w:t>More like they're trying to appease the far left progressive retards</w:t>
      </w:r>
    </w:p>
    <w:p>
      <w:r>
        <w:rPr>
          <w:b/>
          <w:u w:val="single"/>
        </w:rPr>
        <w:t>131315</w:t>
      </w:r>
    </w:p>
    <w:p>
      <w:r>
        <w:t xml:space="preserve">4. </w:t>
        <w:tab/>
        <w:tab/>
        <w:tab/>
        <w:t>That's what I'm implying.</w:t>
      </w:r>
    </w:p>
    <w:p>
      <w:r>
        <w:rPr>
          <w:b/>
          <w:u w:val="single"/>
        </w:rPr>
        <w:t>131316</w:t>
      </w:r>
    </w:p>
    <w:p>
      <w:r>
        <w:t>1. * I join PUBG   * Gonna get some randoms with me   * Load in, 3 other randoms join me   * Everyone says 'hi' and 'hows it going'   * My first question is 'what skin color are you? what race?'   * They all quit   * Racist cunts</w:t>
      </w:r>
    </w:p>
    <w:p>
      <w:r>
        <w:rPr>
          <w:b/>
          <w:u w:val="single"/>
        </w:rPr>
        <w:t>131317</w:t>
      </w:r>
    </w:p>
    <w:p>
      <w:r>
        <w:t xml:space="preserve">2. </w:t>
        <w:tab/>
        <w:t>&gt;I join PUBG  Well, there's your problem right there.</w:t>
      </w:r>
    </w:p>
    <w:p>
      <w:r>
        <w:rPr>
          <w:b/>
          <w:u w:val="single"/>
        </w:rPr>
        <w:t>131318</w:t>
      </w:r>
    </w:p>
    <w:p>
      <w:r>
        <w:t xml:space="preserve">3. </w:t>
        <w:tab/>
        <w:tab/>
        <w:t>At least he didn't say Fortnite</w:t>
      </w:r>
    </w:p>
    <w:p>
      <w:r>
        <w:rPr>
          <w:b/>
          <w:u w:val="single"/>
        </w:rPr>
        <w:t>131319</w:t>
      </w:r>
    </w:p>
    <w:p>
      <w:r>
        <w:t xml:space="preserve">4. </w:t>
        <w:tab/>
        <w:tab/>
        <w:tab/>
        <w:t>&gt;I join The War Z</w:t>
      </w:r>
    </w:p>
    <w:p>
      <w:r>
        <w:rPr>
          <w:b/>
          <w:u w:val="single"/>
        </w:rPr>
        <w:t>131320</w:t>
      </w:r>
    </w:p>
    <w:p>
      <w:r>
        <w:t xml:space="preserve">5. </w:t>
        <w:tab/>
        <w:tab/>
        <w:tab/>
        <w:tab/>
        <w:t>&gt; I put on my robe and wizard hat</w:t>
      </w:r>
    </w:p>
    <w:p>
      <w:r>
        <w:rPr>
          <w:b/>
          <w:u w:val="single"/>
        </w:rPr>
        <w:t>131321</w:t>
      </w:r>
    </w:p>
    <w:p>
      <w:r>
        <w:t xml:space="preserve">6. </w:t>
        <w:tab/>
        <w:tab/>
        <w:tab/>
        <w:tab/>
        <w:tab/>
        <w:t>And they call me the Spellmonger</w:t>
      </w:r>
    </w:p>
    <w:p>
      <w:r>
        <w:rPr>
          <w:b/>
          <w:u w:val="single"/>
        </w:rPr>
        <w:t>131322</w:t>
      </w:r>
    </w:p>
    <w:p>
      <w:r>
        <w:t>1. &gt;implying that critisism and hatred of soros is modivated by antisemitism rather than the fact he is defending islam for the sake of profit from cheap labor, and also that he betrayed the jews durring the holocaust.  I would love to have the regressive leftist cunts of the cbc imprisoned for slander with their assets ceased for compensation.</w:t>
      </w:r>
    </w:p>
    <w:p>
      <w:r>
        <w:rPr>
          <w:b/>
          <w:u w:val="single"/>
        </w:rPr>
        <w:t>131323</w:t>
      </w:r>
    </w:p>
    <w:p>
      <w:r>
        <w:t>1. Lawyer sounds like a social retard.  “I didn’t mean to sound insensitive that my cunt client wants to go have fun while her friend that she killed is six feet underground.”  Fucking idiot.</w:t>
      </w:r>
    </w:p>
    <w:p>
      <w:r>
        <w:rPr>
          <w:b/>
          <w:u w:val="single"/>
        </w:rPr>
        <w:t>131324</w:t>
      </w:r>
    </w:p>
    <w:p>
      <w:r>
        <w:t xml:space="preserve">2. </w:t>
        <w:tab/>
        <w:t>It's how lawyers have to argue sometimes. You don't get the best cases all of the time so you have to work the angles you get... Honestly, it's all he can really do at this point probably.</w:t>
      </w:r>
    </w:p>
    <w:p>
      <w:r>
        <w:rPr>
          <w:b/>
          <w:u w:val="single"/>
        </w:rPr>
        <w:t>131325</w:t>
      </w:r>
    </w:p>
    <w:p>
      <w:r>
        <w:t>1. Well, I mean if you systematically oppress and enslave black people as recently as ONE lifetime ago... YOU HAD IT COMING WHITE PEOPLE. -luv, a non racist black.</w:t>
      </w:r>
    </w:p>
    <w:p>
      <w:r>
        <w:rPr>
          <w:b/>
          <w:u w:val="single"/>
        </w:rPr>
        <w:t>131326</w:t>
      </w:r>
    </w:p>
    <w:p>
      <w:r>
        <w:t xml:space="preserve">2. </w:t>
        <w:tab/>
        <w:t>A black person robbed my friend so fuck you black pieces of shit. One day we will lynch all of you cuz you had it coming.</w:t>
      </w:r>
    </w:p>
    <w:p>
      <w:r>
        <w:rPr>
          <w:b/>
          <w:u w:val="single"/>
        </w:rPr>
        <w:t>131327</w:t>
      </w:r>
    </w:p>
    <w:p>
      <w:r>
        <w:t xml:space="preserve">3. </w:t>
        <w:tab/>
        <w:tab/>
        <w:t>You’re an internet person who’s opinions do not hold one molecule of worth to me. No need to let your frustrations show here sweetie.</w:t>
      </w:r>
    </w:p>
    <w:p>
      <w:r>
        <w:rPr>
          <w:b/>
          <w:u w:val="single"/>
        </w:rPr>
        <w:t>131328</w:t>
      </w:r>
    </w:p>
    <w:p>
      <w:r>
        <w:t xml:space="preserve">4. </w:t>
        <w:tab/>
        <w:tab/>
        <w:tab/>
        <w:t>Of course you miss the point. But what do I expect from someone with low intelligence.</w:t>
      </w:r>
    </w:p>
    <w:p>
      <w:r>
        <w:rPr>
          <w:b/>
          <w:u w:val="single"/>
        </w:rPr>
        <w:t>131329</w:t>
      </w:r>
    </w:p>
    <w:p>
      <w:r>
        <w:t xml:space="preserve">5. </w:t>
        <w:tab/>
        <w:tab/>
        <w:tab/>
        <w:tab/>
        <w:t>Whit an average IQ of 85 they are retarded so no need to argue whith the special needs kid.</w:t>
      </w:r>
    </w:p>
    <w:p>
      <w:r>
        <w:rPr>
          <w:b/>
          <w:u w:val="single"/>
        </w:rPr>
        <w:t>131330</w:t>
      </w:r>
    </w:p>
    <w:p>
      <w:r>
        <w:t xml:space="preserve">6. </w:t>
        <w:tab/>
        <w:t>Fuck off, retard.</w:t>
      </w:r>
    </w:p>
    <w:p>
      <w:r>
        <w:rPr>
          <w:b/>
          <w:u w:val="single"/>
        </w:rPr>
        <w:t>131331</w:t>
      </w:r>
    </w:p>
    <w:p>
      <w:r>
        <w:t>1. ###We need to find her and tattoo cunt on her head to warn others.</w:t>
      </w:r>
    </w:p>
    <w:p>
      <w:r>
        <w:rPr>
          <w:b/>
          <w:u w:val="single"/>
        </w:rPr>
        <w:t>131332</w:t>
      </w:r>
    </w:p>
    <w:p>
      <w:r>
        <w:t>1. This is an affront to both free speech and free markets.  Letftists are too busy patting themselves on the back for stopping "hate speech" that they can't see the problem that is right in front of them, they are creating an ideological test for rights in the US which... mark my word, will turn on them.</w:t>
      </w:r>
    </w:p>
    <w:p>
      <w:r>
        <w:rPr>
          <w:b/>
          <w:u w:val="single"/>
        </w:rPr>
        <w:t>131333</w:t>
      </w:r>
    </w:p>
    <w:p>
      <w:r>
        <w:t xml:space="preserve">2. </w:t>
        <w:tab/>
        <w:t>How is a company ceasing service to a customer who's violating their terms of use an affront to free markets?</w:t>
      </w:r>
    </w:p>
    <w:p>
      <w:r>
        <w:rPr>
          <w:b/>
          <w:u w:val="single"/>
        </w:rPr>
        <w:t>131334</w:t>
      </w:r>
    </w:p>
    <w:p>
      <w:r>
        <w:t xml:space="preserve">3. </w:t>
        <w:tab/>
        <w:tab/>
        <w:t>&gt;How is a company ceasing service to a customer who's violating their terms of use an affront to free markets?  1: Colluding with other companies, either overtly (actively agreeing to collude against a third party) or not (kick someone while they're down) is an unethical business practice.   2: Is a company refusing to bake a cake an affront to free markets?   What's the difference?</w:t>
      </w:r>
    </w:p>
    <w:p>
      <w:r>
        <w:rPr>
          <w:b/>
          <w:u w:val="single"/>
        </w:rPr>
        <w:t>131335</w:t>
      </w:r>
    </w:p>
    <w:p>
      <w:r>
        <w:t xml:space="preserve">4. </w:t>
        <w:tab/>
        <w:tab/>
        <w:tab/>
        <w:t>1. So to avoid 'kicking someone while they're down' companies should get special treatment based on their current circumstances? A very free market idea.  2. I think the cake bakers had a right to deny service, shitty as their reasons were.</w:t>
      </w:r>
    </w:p>
    <w:p>
      <w:r>
        <w:rPr>
          <w:b/>
          <w:u w:val="single"/>
        </w:rPr>
        <w:t>131336</w:t>
      </w:r>
    </w:p>
    <w:p>
      <w:r>
        <w:t xml:space="preserve">5. </w:t>
        <w:tab/>
        <w:tab/>
        <w:tab/>
        <w:tab/>
        <w:t>1: Colluding is an anti-free market principle. Collusion seeks to exploit markets and exploit/abuse consumers. It's an unjust abuse of power.   2: Fair enough.</w:t>
      </w:r>
    </w:p>
    <w:p>
      <w:r>
        <w:rPr>
          <w:b/>
          <w:u w:val="single"/>
        </w:rPr>
        <w:t>131337</w:t>
      </w:r>
    </w:p>
    <w:p>
      <w:r>
        <w:t xml:space="preserve">6. </w:t>
        <w:tab/>
        <w:tab/>
        <w:tab/>
        <w:tab/>
        <w:tab/>
        <w:t>This is not an exploitation, no-one is profiting from this.   Yes other companies have also stopped providing services to Gab. My guess is that they don't want to be associated with this company because of the tragic array of shite hosted there.   They worry it might tarnish their image and upset their customers and lower their profits because *free market.*</w:t>
      </w:r>
    </w:p>
    <w:p>
      <w:r>
        <w:rPr>
          <w:b/>
          <w:u w:val="single"/>
        </w:rPr>
        <w:t>131338</w:t>
      </w:r>
    </w:p>
    <w:p>
      <w:r>
        <w:t xml:space="preserve">7. </w:t>
        <w:tab/>
        <w:tab/>
        <w:tab/>
        <w:tab/>
        <w:tab/>
        <w:tab/>
        <w:t>&gt; This is not an exploitation, no-one is profiting from this.   Those two statements don't correlate. Not all exploitation is about making a profit.   Many businesses will sell products at a loss in an attempt to get customers in with the hope they buy other things. It's called a loss leader".   Wal-mart has a history of undercutting local businesses to the point Wal-mart loses money on certain items, but at this point we're getting off topic.   &gt;Yes other companies have also stopped providing services to Gab. My guess is that they don't want to be associated with this company because of the tragic array of shite hosted there.   I suppose you're right. It's not like tech companies have a history of working together to abuse their market positions to censor people, slant events, and shove their ideologies on people.   It's not like Facebook and twitter work with ideologically-biased sources that happen to agree with them, all while pretending to fact check things.   It's not like twitter and Facebook have been shown to selectively enforce their TOS based on what political ideologies you're attacking.   It's not like Google pushes Politifact, a site documented to be biased and misleading. It's not like Google pushes Snopes, a site documented to be biased and misleading.   It's not like Stripe is in the same area as these ideological abusers who show us day after day, week after week that rules only apply to people that don't follow their dogmatic principles. Stripe and twitter are a *whole* mile and a half from each other!   All of that, in case you can't tell, is sarcasm. Dry wit, if you will.   The **fact** is: This cabal of tech companies has shown a willingness to work together against people. Consider also: Censorship like this also directly negatively impacts the ability of people who wish to consume a viewpoint, or, in this case, just want to laugh at gay-frog memes.  Oh and, spare me your "But ____ can still put out information on _____". Yes, we've all heard it before. It still directly negatively impacts the ability of people who wish to consume a viewpoint.   &gt;They worry it might tarnish their image and upset their customers and lower their profits because *free market*.  [Are we going in circles? I feel like we already went through that here](https://www.reddit.com/r/KotakuInAction/comments/9la5c3/censorship_mark_kern_stripe_just_banned_gab_from/e77bemd/) Start a new loop and continue.   **The point is:** Your opinion is "I don't care about the person being censored, so it's stupid to complain about it."   When it's someone you DO care is censored, THEN you'll want everyone to be up in arms with you.   It's not about the man, it's about the principle. Censorship, particularly collusive censorship is wrong. It's an abuse of power, and it's contrary to the free market, as we've already been over.</w:t>
      </w:r>
    </w:p>
    <w:p>
      <w:r>
        <w:rPr>
          <w:b/>
          <w:u w:val="single"/>
        </w:rPr>
        <w:t>131339</w:t>
      </w:r>
    </w:p>
    <w:p>
      <w:r>
        <w:t xml:space="preserve">8. </w:t>
        <w:tab/>
        <w:tab/>
        <w:tab/>
        <w:tab/>
        <w:tab/>
        <w:tab/>
        <w:tab/>
        <w:t>Firstly, stating what **the fact is** and what **the point is** and what **my opinion is** is fucking retarded.   &gt; Wal-mart loses money on certain items, but at this point we're getting off topic.  Yes, your point about loss leaders makes no sense as Wal-mart *still profit* off this strategy overall. How do Stripe, PayPal, BoA etc. intend to profit from denying service to Gab?   Google are evil because they use Politifact and Snopes? Show me a more reliable source of information. I don't mean link all the times they've got it wrong. I mean show me ANYONE ELSE on the internet trying to research and offer up objective information on topical issues.  &gt; The **fact** is: This cabal of tech companies has shown a willingness to work together against people.   **These events could also be interpreted as** a group of companies refusing to provide services to a platform hosting content they find objectionable.   Once again you are insisting Gab receive special protections because they host a minority viewpoint. If their platform is so unpopular people do not wish to do business with them, that is not censorship. No one is owed a place at the table.</w:t>
      </w:r>
    </w:p>
    <w:p>
      <w:r>
        <w:rPr>
          <w:b/>
          <w:u w:val="single"/>
        </w:rPr>
        <w:t>131340</w:t>
      </w:r>
    </w:p>
    <w:p>
      <w:r>
        <w:t xml:space="preserve">9. </w:t>
        <w:tab/>
        <w:tab/>
        <w:tab/>
        <w:tab/>
        <w:tab/>
        <w:tab/>
        <w:tab/>
        <w:tab/>
        <w:t>&gt; How do Stripe, PayPal, BoA etc. intend to profit from denying service to Gab?   "Not all exploitation is about making a profit."  There's also a case to be made for emotional profit from virtue signalling.   &gt;Google are evil because they use Politifact and Snopes?  No, they're evil because their are leveraging their monopolistic influence over the internet, to speak nothing of them colluding with government**s** against their users.   See: Intelligence agencies in the US and state-approved censorship in China (hell, probably the US, too).   &gt;Show me a more reliable source of information [than Politifact and Snopes]  https://i.imgur.com/9klY0K0.jpg  In all seriousness: I've been working on my Jeep for about 12 hours today. If you REALLY want I'll dig in to my archives and show you that Politifact can't even agree with itself or its parent company the Miami Herald (IIRC), and that Snopes will deliberately address the wrong issue to claim something is a lie. Most recent example saying that Moldylocks wasn't throwing fireworks in wine bottles, when no one was claiming that.   Right now I'm fucking tired, I'm sore as shit, I want a drink, I have to go buy *another* steering stabilizer in the morning, and my elbows and calves are so caked in grease they look about like [a bad decision in a 1970s costume party](https://i.imgur.com/Rf75bFj.png).   &gt;These events could also be interpreted as a group of companies refusing to provide services to a platform hosting content they find objectionable.   Yes. If you wish to pretend that all things happen in a bubble. If similar things hadn't happened before.   To paraphrase an asshole on the internet: We're fucking adults, Peppers. We don't need shit spelled out for us in crayon.   &gt;Once again you are insisting Gab receive special protections because they host a minority viewpoint.  Show me on the doll where the words touched you. I said companies shouldn't collude and abuse their positions against others.   Now if you'll excuse me, I need a drink and some relax time. I have to put the rest of my steering system back on tomorrow, then change my rear wheel hubs and all the bushings in the back.   Excuse me if I haven't got time for your "Yeah, but what if!" behavior, but I have more important shit to do than entertain your imagination.</w:t>
      </w:r>
    </w:p>
    <w:p>
      <w:r>
        <w:rPr>
          <w:b/>
          <w:u w:val="single"/>
        </w:rPr>
        <w:t>131341</w:t>
      </w:r>
    </w:p>
    <w:p>
      <w:r>
        <w:t>1. How does he pay her that little?  My friend who makes barely 100k a year pays $2400 a month. And his kids mom works and makes good money also.</w:t>
      </w:r>
    </w:p>
    <w:p>
      <w:r>
        <w:rPr>
          <w:b/>
          <w:u w:val="single"/>
        </w:rPr>
        <w:t>131342</w:t>
      </w:r>
    </w:p>
    <w:p>
      <w:r>
        <w:t xml:space="preserve">2. </w:t>
        <w:tab/>
        <w:t>I was only making on paper about $2000 per month and courts had me pay $500 per month for CS in GA. Very difficult wiith my rent at the time being $900 and that wasn't including my other bills</w:t>
      </w:r>
    </w:p>
    <w:p>
      <w:r>
        <w:rPr>
          <w:b/>
          <w:u w:val="single"/>
        </w:rPr>
        <w:t>131343</w:t>
      </w:r>
    </w:p>
    <w:p>
      <w:r>
        <w:t xml:space="preserve">3. </w:t>
        <w:tab/>
        <w:tab/>
        <w:t>&gt; $500 per month for CS  You didnt pay enough imo. I dont have a kid, but I have to suspect raising one costs a shit ton more than that. Healthcare and school stuff alone has to cost atleast 6k a year. Nevermind food, clothes, housing/utilities and other incidentals etc</w:t>
      </w:r>
    </w:p>
    <w:p>
      <w:r>
        <w:rPr>
          <w:b/>
          <w:u w:val="single"/>
        </w:rPr>
        <w:t>131344</w:t>
      </w:r>
    </w:p>
    <w:p>
      <w:r>
        <w:t xml:space="preserve">4. </w:t>
        <w:tab/>
        <w:tab/>
        <w:tab/>
        <w:t>[deleted]</w:t>
      </w:r>
    </w:p>
    <w:p>
      <w:r>
        <w:rPr>
          <w:b/>
          <w:u w:val="single"/>
        </w:rPr>
        <w:t>131345</w:t>
      </w:r>
    </w:p>
    <w:p>
      <w:r>
        <w:t xml:space="preserve">5. </w:t>
        <w:tab/>
        <w:tab/>
        <w:tab/>
        <w:tab/>
        <w:t>Where can you get daycare for less than $100 a month? There are many, many parents who would like to live there.</w:t>
      </w:r>
    </w:p>
    <w:p>
      <w:r>
        <w:rPr>
          <w:b/>
          <w:u w:val="single"/>
        </w:rPr>
        <w:t>131346</w:t>
      </w:r>
    </w:p>
    <w:p>
      <w:r>
        <w:t xml:space="preserve">6. </w:t>
        <w:tab/>
        <w:tab/>
        <w:tab/>
        <w:tab/>
        <w:tab/>
        <w:t>[deleted]</w:t>
      </w:r>
    </w:p>
    <w:p>
      <w:r>
        <w:rPr>
          <w:b/>
          <w:u w:val="single"/>
        </w:rPr>
        <w:t>131347</w:t>
      </w:r>
    </w:p>
    <w:p>
      <w:r>
        <w:t xml:space="preserve">7. </w:t>
        <w:tab/>
        <w:tab/>
        <w:tab/>
        <w:tab/>
        <w:tab/>
        <w:tab/>
        <w:t>Don't be so defensive. It's an honest question. If you live somewhere that childcare is less than $100 a month, share it with the world. Otherwise your numbers are wrong because childcare itself can end up being 2k a year. It is relevant because you used it in your calculation. Don't say you included something and then turn around and say, "Oh that thing I included is irrelevant."</w:t>
      </w:r>
    </w:p>
    <w:p>
      <w:r>
        <w:rPr>
          <w:b/>
          <w:u w:val="single"/>
        </w:rPr>
        <w:t>131348</w:t>
      </w:r>
    </w:p>
    <w:p>
      <w:r>
        <w:t xml:space="preserve">8. </w:t>
        <w:tab/>
        <w:tab/>
        <w:tab/>
        <w:tab/>
        <w:tab/>
        <w:tab/>
        <w:tab/>
        <w:t>[deleted]</w:t>
      </w:r>
    </w:p>
    <w:p>
      <w:r>
        <w:rPr>
          <w:b/>
          <w:u w:val="single"/>
        </w:rPr>
        <w:t>131349</w:t>
      </w:r>
    </w:p>
    <w:p>
      <w:r>
        <w:t xml:space="preserve">9. </w:t>
        <w:tab/>
        <w:tab/>
        <w:tab/>
        <w:tab/>
        <w:tab/>
        <w:tab/>
        <w:tab/>
        <w:tab/>
        <w:t>And I'm telling you, you're fucking wrong. The USDA doesn't know anything about it, apparently, because childcare costs way more than that. There are reasons people say it's cheaper to stay home than to pay childcare and that they wouldn't even make enough to cover it. Here's a hint: it's not because childcare is $2000 a year.   You're using a source that you think has all the answers but someone who actually lives in America AND has kids is telling you that your numbers are wrong. You can fight to your last breath but the cost of childcare and education is NOT $2000 a year.</w:t>
      </w:r>
    </w:p>
    <w:p>
      <w:r>
        <w:rPr>
          <w:b/>
          <w:u w:val="single"/>
        </w:rPr>
        <w:t>131350</w:t>
      </w:r>
    </w:p>
    <w:p>
      <w:r>
        <w:t xml:space="preserve">10. </w:t>
        <w:tab/>
        <w:tab/>
        <w:tab/>
        <w:tab/>
        <w:tab/>
        <w:tab/>
        <w:tab/>
        <w:tab/>
        <w:tab/>
        <w:t>[deleted]</w:t>
      </w:r>
    </w:p>
    <w:p>
      <w:r>
        <w:rPr>
          <w:b/>
          <w:u w:val="single"/>
        </w:rPr>
        <w:t>131351</w:t>
      </w:r>
    </w:p>
    <w:p>
      <w:r>
        <w:t xml:space="preserve">11. </w:t>
        <w:tab/>
        <w:tab/>
        <w:tab/>
        <w:tab/>
        <w:tab/>
        <w:tab/>
        <w:tab/>
        <w:tab/>
        <w:tab/>
        <w:tab/>
        <w:t>Who said anything about full time child care? Even when in school most kids need before and after school care if their parents work. Still not less than $100 a month.  I'm not going to return your personal attacks because I'm not a cunt 😊</w:t>
      </w:r>
    </w:p>
    <w:p>
      <w:r>
        <w:rPr>
          <w:b/>
          <w:u w:val="single"/>
        </w:rPr>
        <w:t>131352</w:t>
      </w:r>
    </w:p>
    <w:p>
      <w:r>
        <w:t>1. Isn't Polygon old hat at not disclosing affiliate links by now? Whycome they haven't been rung up on it?</w:t>
      </w:r>
    </w:p>
    <w:p>
      <w:r>
        <w:rPr>
          <w:b/>
          <w:u w:val="single"/>
        </w:rPr>
        <w:t>131353</w:t>
      </w:r>
    </w:p>
    <w:p>
      <w:r>
        <w:t xml:space="preserve">2. </w:t>
        <w:tab/>
        <w:t>you can cry to mommy and daddy all you want, but they don't care dude.</w:t>
      </w:r>
    </w:p>
    <w:p>
      <w:r>
        <w:rPr>
          <w:b/>
          <w:u w:val="single"/>
        </w:rPr>
        <w:t>131354</w:t>
      </w:r>
    </w:p>
    <w:p>
      <w:r>
        <w:t xml:space="preserve">3. </w:t>
        <w:tab/>
        <w:tab/>
        <w:t>ok retard</w:t>
      </w:r>
    </w:p>
    <w:p>
      <w:r>
        <w:rPr>
          <w:b/>
          <w:u w:val="single"/>
        </w:rPr>
        <w:t>131355</w:t>
      </w:r>
    </w:p>
    <w:p>
      <w:r>
        <w:t xml:space="preserve">4. </w:t>
        <w:tab/>
        <w:tab/>
        <w:tab/>
        <w:t>**ಠ_ಠ**</w:t>
      </w:r>
    </w:p>
    <w:p>
      <w:r>
        <w:rPr>
          <w:b/>
          <w:u w:val="single"/>
        </w:rPr>
        <w:t>131356</w:t>
      </w:r>
    </w:p>
    <w:p>
      <w:r>
        <w:t xml:space="preserve">5. </w:t>
        <w:tab/>
        <w:tab/>
        <w:tab/>
        <w:t>thank you</w:t>
      </w:r>
    </w:p>
    <w:p>
      <w:r>
        <w:rPr>
          <w:b/>
          <w:u w:val="single"/>
        </w:rPr>
        <w:t>131357</w:t>
      </w:r>
    </w:p>
    <w:p>
      <w:r>
        <w:t xml:space="preserve">6. </w:t>
        <w:tab/>
        <w:tab/>
        <w:tab/>
        <w:tab/>
        <w:t>you're welcome</w:t>
      </w:r>
    </w:p>
    <w:p>
      <w:r>
        <w:rPr>
          <w:b/>
          <w:u w:val="single"/>
        </w:rPr>
        <w:t>131358</w:t>
      </w:r>
    </w:p>
    <w:p>
      <w:r>
        <w:t>1. I'm Trans-Pennine.  Where's my medal ya cunts?</w:t>
      </w:r>
    </w:p>
    <w:p>
      <w:r>
        <w:rPr>
          <w:b/>
          <w:u w:val="single"/>
        </w:rPr>
        <w:t>131359</w:t>
      </w:r>
    </w:p>
    <w:p>
      <w:r>
        <w:t>1. It unreasonably grinds my gears when someone thinks that food automatically becomes superior the more "spices" you add to it. And I enjoy spicy food.   Cuisine is heavily based on geography, I don't understand how these people not get this. India didn't just decide one day to put spices on everything just because they were *that smart and knew that it would inexplicably make meat taste better*. They did it to preserve it! Warm climate + rain = bacteria, meat spoils quicker. Spices act as an antiseptic. Keep food fresher longer. Protect from harmful bacteria. You know how Russians pickle *everything*? Same reason, except in their cases it's the cold winters that make them do this. Gotta have some way of preserving the vegetables.   European cuisine traditionally didn't mix spices too much, it usually picked just one kind and added it a little bit to preserve the original flavor. Cultures like India added them in abundance, which resulted in an explosion of flavors.   And honestly? Taste is subjective. It's just food. You eat it and then poop it out. Stop treating it like some sacred thing. Enjoy that sushi burrito, put sugar in your macaroni. You're not "ruining it", you're discovering new flavor combinations. God, did Ratatouille not teach you anything?</w:t>
      </w:r>
    </w:p>
    <w:p>
      <w:r>
        <w:rPr>
          <w:b/>
          <w:u w:val="single"/>
        </w:rPr>
        <w:t>131360</w:t>
      </w:r>
    </w:p>
    <w:p>
      <w:r>
        <w:t xml:space="preserve">2. </w:t>
        <w:tab/>
        <w:t>Bugs me because they do blatantly ignores so many cultural foods. France and Italy are full of white people and they are considered two of the top food counties in the world. People go on vacations there just for the food.</w:t>
      </w:r>
    </w:p>
    <w:p>
      <w:r>
        <w:rPr>
          <w:b/>
          <w:u w:val="single"/>
        </w:rPr>
        <w:t>131361</w:t>
      </w:r>
    </w:p>
    <w:p>
      <w:r>
        <w:t>1. All the beta white knight cucks in there crying about how it's not right for a man to hit back because "muh unequal strength of force."  I guess women are only to be considered unequal to men when it's convenient.</w:t>
      </w:r>
    </w:p>
    <w:p>
      <w:r>
        <w:rPr>
          <w:b/>
          <w:u w:val="single"/>
        </w:rPr>
        <w:t>131362</w:t>
      </w:r>
    </w:p>
    <w:p>
      <w:r>
        <w:t xml:space="preserve">2. </w:t>
        <w:tab/>
        <w:t>From my POV, it’s actually got little to do with the fact that they’re women. Big men shouldn’t beat on little men. Teens shouldn’t beat on boys. Boys shouldn’t beat on babies.  Strength is for physical protection and defense, not for preserving pride.  The right thing for this guy to do wasn’t to wallop her, nor was it for him to stay and get hit. He was supposed to leave.  Anybody who thinks this guy was in the right is a loser who misunderstands the principles of humility and civility. A man doesn’t assert his strength just because he can’t handle the difficult emotions of a situation. A man withstands everything he possibly can, and avoids violence at all costs.</w:t>
      </w:r>
    </w:p>
    <w:p>
      <w:r>
        <w:rPr>
          <w:b/>
          <w:u w:val="single"/>
        </w:rPr>
        <w:t>131363</w:t>
      </w:r>
    </w:p>
    <w:p>
      <w:r>
        <w:t xml:space="preserve">3. </w:t>
        <w:tab/>
        <w:tab/>
        <w:t>So people are bigger than their attacker should just accept violence against themselves and be arrested if they defend themselves? What happens when walking away doesn't work?  You know even a woman can do lasting damage to a guy bigger than her? She could easily burst his eardrum, permanently ruining his hearing, with a hit in the right place. Or damage his eye with a lucky blow or poke.  It's better if women like this learned to act like adults and just not attack people then use the "ima wamen" defense to avoid responsibility. If you are dumb enough to attack a person then you deserve as much of a beating it takes to put your lights out. If this us true for other men, and it is, then it's true for women too.</w:t>
      </w:r>
    </w:p>
    <w:p>
      <w:r>
        <w:rPr>
          <w:b/>
          <w:u w:val="single"/>
        </w:rPr>
        <w:t>131364</w:t>
      </w:r>
    </w:p>
    <w:p>
      <w:r>
        <w:t xml:space="preserve">4. </w:t>
        <w:tab/>
        <w:tab/>
        <w:tab/>
        <w:t>All of what you said is true, but this guy had plenty opportunity to just turn around and leave.   Except that is not what you guys like to see.</w:t>
      </w:r>
    </w:p>
    <w:p>
      <w:r>
        <w:rPr>
          <w:b/>
          <w:u w:val="single"/>
        </w:rPr>
        <w:t>131365</w:t>
      </w:r>
    </w:p>
    <w:p>
      <w:r>
        <w:t xml:space="preserve">5. </w:t>
        <w:tab/>
        <w:tab/>
        <w:tab/>
        <w:tab/>
        <w:t>"Just turn your back on an attacker, bro!"  We don't like to see people bending over and taking abuse just because the attacker is a woman. So you're right. I think the key problem you're having is you think women can't do any serious damage to a man so you suggest we should just accept being physically abused by them. No, that is wrong. I don't care who you are if you attack somebody you deserve to be hit back.  Either women are equal and deserve to be treated equally or women are not equal and don't deserve equal treatment.   It's one or the other, if you want it both ways then save me time and just admit you want female supremacy instead of beating around the bush with appeals to chivalry and gaslighting about how "you're not a real x if you don't do y." I've seen every weak argument in the book about how double standards for women's benefit is a good thing. It's not for the same reasons the inverse is unacceptable.</w:t>
      </w:r>
    </w:p>
    <w:p>
      <w:r>
        <w:rPr>
          <w:b/>
          <w:u w:val="single"/>
        </w:rPr>
        <w:t>131366</w:t>
      </w:r>
    </w:p>
    <w:p>
      <w:r>
        <w:t xml:space="preserve">6. </w:t>
        <w:tab/>
        <w:tab/>
        <w:tab/>
        <w:tab/>
        <w:tab/>
        <w:t>He literally stood there and let her punch him for a solid minute without taking any kind of action.   Go ahead and whine some more but this is ridiculous.     &gt; It's one or the other, if you want it both ways then save me time and just admit you want female supremacy instead of beating around the bush with appeals to chivalry and gaslighting about how "you're not a real x if you don't do y." I've seen every weak argument in the book about how double standards for women's benefit is a good thing. It's not for the same reasons the inverse is unacceptable.   Lol where did I ever say any of that? Just gtfo here with your dumbass strawman, are you so incapable of constructing a simple argument that you always have to resort to that dumbfuck fantasy persona you apply to everyone that disagrees with you?    Pathethic. Go get a grip on your life.</w:t>
      </w:r>
    </w:p>
    <w:p>
      <w:r>
        <w:rPr>
          <w:b/>
          <w:u w:val="single"/>
        </w:rPr>
        <w:t>131367</w:t>
      </w:r>
    </w:p>
    <w:p>
      <w:r>
        <w:t xml:space="preserve">7. </w:t>
        <w:tab/>
        <w:tab/>
        <w:tab/>
        <w:tab/>
        <w:tab/>
        <w:tab/>
        <w:t>He gave her more than a fair chance to stop. That was his choice and he didn't have to do it. He had a line and let her cross it before retaliating. How is this so hard to understand?  Edit: Did you really think you could ghost edit your comment and I wouldn't notice? Sneaky beta cucks will be sneaky beta cucks, I guess. Here's my reply to rest of your garbage.  You don't have to explicitly say something for me to follow your reasoning to it's logical conclusion. If you truly think the man was in the wrong for hitting back then you either don't view women as equals to men or think women should be afforded extra privileges alongside the equal rights they already have. This would make you a sexist or a supremacist, pick your poison.  I don't like double standards for one reason. It creates inequality. I don't want women to be let off the hook for ASSAULT just because "muh wamen" as much as I don't want men let off the hook for ASSAULT because "muh men." The moment you start allowing double standards to be normalized is the moment you take your first step towards an unequal, tiered justice system. Women wanted equality and this is what it looks like. If you or anyone else has a problem with it then maybe you all should admit women meant just the benefits of equality with none of the responsibility.  I recognized your type of asinine argumentation and stopped you before you could waste my time with arguments that this sub has debunked thousands of times before. The only reason you're crying about a straw man, throwing out character assassinations, and incorrectly declaring my arguments as invalid is because I didn't give you the chance to act like a smug faggot. If you had any arguments that weren't what I called out ahead of time you would've posted them.   Go back to two x chromosomes for your "yas queens" and validation of your ridiculous views. We don't have time your inane faggotry in PPD</w:t>
      </w:r>
    </w:p>
    <w:p>
      <w:r>
        <w:rPr>
          <w:b/>
          <w:u w:val="single"/>
        </w:rPr>
        <w:t>131368</w:t>
      </w:r>
    </w:p>
    <w:p>
      <w:r>
        <w:t xml:space="preserve">8. </w:t>
        <w:tab/>
        <w:tab/>
        <w:tab/>
        <w:tab/>
        <w:tab/>
        <w:tab/>
        <w:tab/>
        <w:t>Gad damn this was expertly constructed. I’m going to need to memorize this, monologue style.</w:t>
      </w:r>
    </w:p>
    <w:p>
      <w:r>
        <w:rPr>
          <w:b/>
          <w:u w:val="single"/>
        </w:rPr>
        <w:t>131369</w:t>
      </w:r>
    </w:p>
    <w:p>
      <w:r>
        <w:t>1. what a queer bitch-cunt</w:t>
      </w:r>
    </w:p>
    <w:p>
      <w:r>
        <w:rPr>
          <w:b/>
          <w:u w:val="single"/>
        </w:rPr>
        <w:t>131370</w:t>
      </w:r>
    </w:p>
    <w:p>
      <w:r>
        <w:t>1. Fuck off, retard. This candy is for the cool kids</w:t>
      </w:r>
    </w:p>
    <w:p>
      <w:r>
        <w:rPr>
          <w:b/>
          <w:u w:val="single"/>
        </w:rPr>
        <w:t>131371</w:t>
      </w:r>
    </w:p>
    <w:p>
      <w:r>
        <w:t>1. Replace "third world" with "niggers."</w:t>
      </w:r>
    </w:p>
    <w:p>
      <w:r>
        <w:rPr>
          <w:b/>
          <w:u w:val="single"/>
        </w:rPr>
        <w:t>131372</w:t>
      </w:r>
    </w:p>
    <w:p>
      <w:r>
        <w:t>1. And yet they call US the sexists.</w:t>
      </w:r>
    </w:p>
    <w:p>
      <w:r>
        <w:rPr>
          <w:b/>
          <w:u w:val="single"/>
        </w:rPr>
        <w:t>131373</w:t>
      </w:r>
    </w:p>
    <w:p>
      <w:r>
        <w:t xml:space="preserve">2. </w:t>
        <w:tab/>
        <w:t>I call the USA retarded.</w:t>
      </w:r>
    </w:p>
    <w:p>
      <w:r>
        <w:rPr>
          <w:b/>
          <w:u w:val="single"/>
        </w:rPr>
        <w:t>131374</w:t>
      </w:r>
    </w:p>
    <w:p>
      <w:r>
        <w:t xml:space="preserve">3. </w:t>
        <w:tab/>
        <w:tab/>
        <w:t>I call modern politics retarded</w:t>
      </w:r>
    </w:p>
    <w:p>
      <w:r>
        <w:rPr>
          <w:b/>
          <w:u w:val="single"/>
        </w:rPr>
        <w:t>131375</w:t>
      </w:r>
    </w:p>
    <w:p>
      <w:r>
        <w:t>1. It would be really difficult to argue that Lovecraft wasn't racist and xenophobic, those are both quite obvious. But homophobia and misogyny? I'm not *that* familiar with his works but in the dozen or so that I've read I cannot recall a single instance of either of those. In fact, I don't think I've ever heard someone call Lovecraft misogynistic before this article.   Can any experts chime in here? Did his writing have signs of hatred for women that I glossed over?</w:t>
      </w:r>
    </w:p>
    <w:p>
      <w:r>
        <w:rPr>
          <w:b/>
          <w:u w:val="single"/>
        </w:rPr>
        <w:t>131376</w:t>
      </w:r>
    </w:p>
    <w:p>
      <w:r>
        <w:t xml:space="preserve">2. </w:t>
        <w:tab/>
        <w:t>The only real arguments for Lovecraft being a misogynist are that he has very few female characters to begin with and two off his most notable ones (Lavinia Whateley and Asenath Waite) are very aggressively abused by their fathers (Lavinia is made to mate with Yog-Sothoth in a ritual and bear Wilbur Whateley and the Dunwich Horror as his sons, Asenath is body-snatched by her wizard father Ephraim so he can live forever while she dies in his decrepit husk).  This is only misogynist if you’re an idiot who sees it as misogyny when there aren’t enough female characters for you or when anything bad happens to a female character.  Lovecraft’s letters reveal a personal revulsion of homosexuals but none of it’s in his stories at all. The matter simply never comes up.</w:t>
      </w:r>
    </w:p>
    <w:p>
      <w:r>
        <w:rPr>
          <w:b/>
          <w:u w:val="single"/>
        </w:rPr>
        <w:t>131377</w:t>
      </w:r>
    </w:p>
    <w:p>
      <w:r>
        <w:t xml:space="preserve">3. </w:t>
        <w:tab/>
        <w:tab/>
        <w:t>&gt;This is only misogynist if you're an idiot who sees it as misogyny when there aren't enough female characters for you or when anything bad happens to a female character.   Well of course! Everyone who's read Lovecraft knows that nothing bad *ever* happens to his male characters.  &gt;Lovecraft's letters reveal a personal revulsion of homosexuals but none of it's in his stories at all.  I know of the infamous, "On the Creation of Niggers", poem but I never heard of his disdain for homosexuals. Although, it really isn't too surprising given the time period.   Thanks for the thorough answer!</w:t>
      </w:r>
    </w:p>
    <w:p>
      <w:r>
        <w:rPr>
          <w:b/>
          <w:u w:val="single"/>
        </w:rPr>
        <w:t>131378</w:t>
      </w:r>
    </w:p>
    <w:p>
      <w:r>
        <w:t xml:space="preserve">4. </w:t>
        <w:tab/>
        <w:tab/>
        <w:tab/>
        <w:t>The best part of his homophobia is that his gaydar AND his Jewdar were both so bad that some of his best author friends were gay Jews and he never knew — and they didn’t find out how he felt either until after he died.  Howard was a very private person, practically a shut-in, and usually preferred to talk about dreams or scientific discoveries or any of his many other interests, rather than rail about identity groups. Most of what we know of the depths of his hate comes from his wife — who wasn’t trying to speak ill of him, just tell it like it was. But it’s worth noting that she saw *all* of him while everyone else only saw the excessively formal pretentiously polite autist he outwardly carried himself as.  SJWs assume he was just a raging one-man Klan rally 24/7 because race and identity are all they care about and they project their boringness onto everyone else.</w:t>
      </w:r>
    </w:p>
    <w:p>
      <w:r>
        <w:rPr>
          <w:b/>
          <w:u w:val="single"/>
        </w:rPr>
        <w:t>131379</w:t>
      </w:r>
    </w:p>
    <w:p>
      <w:r>
        <w:t>1. I'm angry seeing that child bruised like that. Fuck this cunt.</w:t>
      </w:r>
    </w:p>
    <w:p>
      <w:r>
        <w:rPr>
          <w:b/>
          <w:u w:val="single"/>
        </w:rPr>
        <w:t>131380</w:t>
      </w:r>
    </w:p>
    <w:p>
      <w:r>
        <w:t>1. Whether it is or not is not the right question to ask.  The right question to ask is: Should tech start up Gab risk becoming *the* test case for deciding the legality for it?  No, they shouldn't. The risk to reward cost-benefit analysis demands that they ban it.</w:t>
      </w:r>
    </w:p>
    <w:p>
      <w:r>
        <w:rPr>
          <w:b/>
          <w:u w:val="single"/>
        </w:rPr>
        <w:t>131381</w:t>
      </w:r>
    </w:p>
    <w:p>
      <w:r>
        <w:t xml:space="preserve">2. </w:t>
        <w:tab/>
        <w:t>Fucking THIS.  Too many retards on this sub demand that Gab stand purely on principle when its their future on the line. I can guarantee nobody here would have the balls to do it either.</w:t>
      </w:r>
    </w:p>
    <w:p>
      <w:r>
        <w:rPr>
          <w:b/>
          <w:u w:val="single"/>
        </w:rPr>
        <w:t>131382</w:t>
      </w:r>
    </w:p>
    <w:p>
      <w:r>
        <w:t xml:space="preserve">3. </w:t>
        <w:tab/>
        <w:tab/>
        <w:t>If they were on the board, fiduciary responsibility would *demand* that they do it, whether they had the balls to do it or not.</w:t>
      </w:r>
    </w:p>
    <w:p>
      <w:r>
        <w:rPr>
          <w:b/>
          <w:u w:val="single"/>
        </w:rPr>
        <w:t>131383</w:t>
      </w:r>
    </w:p>
    <w:p>
      <w:r>
        <w:t xml:space="preserve">4. </w:t>
        <w:tab/>
        <w:tab/>
        <w:tab/>
        <w:t>I think that people who are actually into free speech and artistic freedom set the bar a bit higher than kiddy fiddler targeted porn, mate.</w:t>
      </w:r>
    </w:p>
    <w:p>
      <w:r>
        <w:rPr>
          <w:b/>
          <w:u w:val="single"/>
        </w:rPr>
        <w:t>131384</w:t>
      </w:r>
    </w:p>
    <w:p>
      <w:r>
        <w:t>1. Had a similar story. Was in Rio a few years back with a buddy who was a bodybuilder. Guy was absolutely RIPPED. We go to a bar and are having some drinks and we see two girls we want to talk to. So we go over and chat them up. The one he's talking to apparently revealed that they were both prostitutes. She told him that if he wanted to sleep with her there'd be a price. Without missing a beat, he immediately replies, "Why would I pay you? You should be paying me. I'm in better shape than you are!" She got so upset and stormed out hahahaha</w:t>
      </w:r>
    </w:p>
    <w:p>
      <w:r>
        <w:rPr>
          <w:b/>
          <w:u w:val="single"/>
        </w:rPr>
        <w:t>131385</w:t>
      </w:r>
    </w:p>
    <w:p>
      <w:r>
        <w:t xml:space="preserve">2. </w:t>
        <w:tab/>
        <w:t>What a savage cunt hahaha I love it</w:t>
      </w:r>
    </w:p>
    <w:p>
      <w:r>
        <w:rPr>
          <w:b/>
          <w:u w:val="single"/>
        </w:rPr>
        <w:t>131386</w:t>
      </w:r>
    </w:p>
    <w:p>
      <w:r>
        <w:t>1. What a cunt. I hope her daughter doesn't grow up like her.</w:t>
      </w:r>
    </w:p>
    <w:p>
      <w:r>
        <w:rPr>
          <w:b/>
          <w:u w:val="single"/>
        </w:rPr>
        <w:t>131387</w:t>
      </w:r>
    </w:p>
    <w:p>
      <w:r>
        <w:t>1. okay but wouldn't it work the other way around? I don't want to debate flat-Earthers because it'd be fucking _exhausting._ There's a whoooole lot of things I don't want to debate.   &gt;If a debate hungry man is claiming the Earth is flat, just ignore him. Save your energy for yourself. He is claiming what is blatant in front of your eyes and in front of is, isn't there. He is claiming you're hysterical for pointing out the obvious. He doesn't really want to debate you, he wants to drain you. Talk to non-conspiracy theorists instead.</w:t>
      </w:r>
    </w:p>
    <w:p>
      <w:r>
        <w:rPr>
          <w:b/>
          <w:u w:val="single"/>
        </w:rPr>
        <w:t>131388</w:t>
      </w:r>
    </w:p>
    <w:p>
      <w:r>
        <w:t>1. This is a massive trend in 'those peoples' complaints, for lack of a better term.   They suck at story telling.   No gay character? Make a caricature with no depth. Heaven forbid their faggotry causes the slightest conflict that isn't 'world hates gays'. Ignore the fact that sexuality surfaces explicitly in very, very few characters.   Have a woman? She better be a Mary Sue. Heaven forbid she has a healthy relationship with men or has a traditionally attractive appearance. Ignore the fact that no one actually wants to watch a movie about ugly women being angry.   Have a villian? Angry, white ex-military homophobe with a hard-on for disrespecting women. Heaven forbid the stop shouting about the benefits of islamaphobia. Ignore the fact that the purpose of villians is exactly as written above.   Make a nuanced statement about anything? No one has time for that. Heaven forbid you help develop what they believe into a cohesive system. Ignore the fact that the entire point of literally any decent story is to act as a simulation through which ideas, characters and behaviors can be explored in order to better understand their nuances.</w:t>
      </w:r>
    </w:p>
    <w:p>
      <w:r>
        <w:rPr>
          <w:b/>
          <w:u w:val="single"/>
        </w:rPr>
        <w:t>131389</w:t>
      </w:r>
    </w:p>
    <w:p>
      <w:r>
        <w:t>1. I wonder if this lady has seen that this is what her viral photo has turned into?</w:t>
      </w:r>
    </w:p>
    <w:p>
      <w:r>
        <w:rPr>
          <w:b/>
          <w:u w:val="single"/>
        </w:rPr>
        <w:t>131390</w:t>
      </w:r>
    </w:p>
    <w:p>
      <w:r>
        <w:t xml:space="preserve">2. </w:t>
        <w:tab/>
        <w:t>Shes probably too busy sharing minion memes on facebook to show her other cunty mom friends how quirky she is</w:t>
      </w:r>
    </w:p>
    <w:p>
      <w:r>
        <w:rPr>
          <w:b/>
          <w:u w:val="single"/>
        </w:rPr>
        <w:t>131391</w:t>
      </w:r>
    </w:p>
    <w:p>
      <w:r>
        <w:t xml:space="preserve">3. </w:t>
        <w:tab/>
        <w:tab/>
        <w:t>The face she's making strongly implies you're right.</w:t>
      </w:r>
    </w:p>
    <w:p>
      <w:r>
        <w:rPr>
          <w:b/>
          <w:u w:val="single"/>
        </w:rPr>
        <w:t>131392</w:t>
      </w:r>
    </w:p>
    <w:p>
      <w:r>
        <w:t>1. Stitches in her mouth because Chad back handed her thot ass to the curb. Dont even reply to this cunt after the first message.</w:t>
      </w:r>
    </w:p>
    <w:p>
      <w:r>
        <w:rPr>
          <w:b/>
          <w:u w:val="single"/>
        </w:rPr>
        <w:t>131393</w:t>
      </w:r>
    </w:p>
    <w:p>
      <w:r>
        <w:t>1. It's almost always sons with these cunts. Whether they are killing them or poisoning them for attention. Guarantee this will end up on pussypass eventually.</w:t>
      </w:r>
    </w:p>
    <w:p>
      <w:r>
        <w:rPr>
          <w:b/>
          <w:u w:val="single"/>
        </w:rPr>
        <w:t>131394</w:t>
      </w:r>
    </w:p>
    <w:p>
      <w:r>
        <w:t>1. I think the message behind this is that our 'Artist' is going to end up churning out crap that nobody wants ... because she^1 is a small minded twat. ALL of her work is feminist dogma, which is why her art teacher suggested she try doing something else for a change.  ^1 It's a woman. So let's not bother with the 'assume her gender' thing.</w:t>
      </w:r>
    </w:p>
    <w:p>
      <w:r>
        <w:rPr>
          <w:b/>
          <w:u w:val="single"/>
        </w:rPr>
        <w:t>131395</w:t>
      </w:r>
    </w:p>
    <w:p>
      <w:r>
        <w:t xml:space="preserve">2. </w:t>
        <w:tab/>
        <w:t>Ḑ̸̹̫͈̫͇̠̫̱͇̭̺̘͕̹͖͐̊̈́͋͊̿̑̃̐̀̉̒̌̚̚̚͜͜͝͝͝ͅi̸̡̧̺̝̖̯̳̰͔̙͚͕̲̒̏̈́̉͗̈́̔̓̚͠ͅḋ̶̨̢̥̗̠̺͔̲̞͖̬̮̯͉͖̲̞͈͇̙͠ͅ ̶̼̭͔̬̺̥̘̥͖̦̣͚̘̑̀̈́͋̑̃̈́y̵̲̞̬͓̪̜̲̍̉̀̋͛̒̇̔̀͂̈́̄̎̏̅̓̃̃̅̅̅̐͘͜͝o̶̧̘̮̾́̍̄̀͋̀̕̕ư̵͈̩͉̲̯̫͓̘̞͙̍͋͊̄̑́̀̔̐͋͗͐̈́̅̋̓͑̆̎̀́͠͝ ̸̧̛̑̄̒͑̆̓̀̂̈́͐̈́̈́̂̽̅̕͠͝͠͝͝͝j̴̛͎̗͋͛̓͝͝͠ų̸͈͉̞̟͖̝̤̭̓́͗͜ͅs̵̢̡̛̟͉̻̣͓͙͎̹̜͎̤̫̼̱̾̌̄̄͜t̸̛̳̦̠̜͔̻̜̠̝͖̹̙͕̜̃̂̑̾͛͗̄́͌͌̐̈́̆̊̇̋̿̀͒̆̈̿̀͘͜ͅ ̴̯̠̙͚̫̫̩̫͙̫͙̲͍̦͎̺̭͖̝̲̊͜ͅạ̷̢̡̳͕̞̺͚͓͉̟͖̺͚͕̭̍͌̈́̇͆̎͒̆̆̑̍̔͛͊͑̀̎͛̿̄̀́͜͝͝͠͝ͅş̷̨̣̮̞̭̪̞̮̭̗͔̝̩̪̱͍͎̥̰͎̦̲̙̈̉̎̈́͘ͅš̸̨̯̺̪̥͖͈̳̝̱͋̍̽̈́̃̑̍ų̸̡̨̳̬̭͔̰̠͚͇͍̙̲̹̪̣̮̦̳̘̱͎͑̉̉̒̈̊́̓͆͆̄̆͗͛̃͘͘͜͝m̵̛̼̣̺̗̌̌̇͊́̋͐̐̅͑̽͆̌̊̀̉̓̚͘̚̕͠͝ę̵̨̤̭͔͎̙̹̥̤̺̼̀̽̉̽̕͜ ̵̨͔̤̲͕͍̼̙͈̫͚͙͓̹̙̲̣̞̆̋͆͌̄̎̃͊͐̾̆̊̃̈̚̚t̵̩̭̹͎̮̺̦̰̓̈́̾͐͠ḩ̵̬͖̬͍͎̳̥͕̝̣̯̣̼̤͋́̏́̇̉̏͒̀́͆͝ą̶̨̰̜̼̤̘̼̜͉̻͇͍̹́̂̽͛͛̄̈̉̓̍̓̊͑̀̿͛̽̑͘͝t̵̡̡̨̨̛͕̪̯͔̣̯̘̰̻̫̰̥̩̘̜̥͚̘̹́̊̾̈́̂͋͒̔̚͝ ̴̧̫̖̤͔͇̹̺͔̦̙̱̟̜͎̩̟̻̹̻̙̗͗̾̈́̄̆̌͗̌̐͆͂̈́̇͛͜͝͝ͅỷ̵̧̧͍̙͔̼̙̏̎̋̑͋̔͌͆̀̈́́̉o̸̧̨̡̧̘̼̝̮̻̭̞͚̖̜̹̻͚͇̣̬͝ǘ̸̢̱̦̯̦̝̝̼̦̈ ̶̢̛̖͎̫̗͖͇̝̟̙͙̜͉̼̅̿͜͠͝ͅͅç̷̡̧̺̥̝̻͔͈̱̳̫̹͓͔̰͎̙͖͎̖̦̦̗̝̆̊̑͂̇̏̌̉̅͌o̵̝̝̜̤̠̬̣̖̥̯̘̪̽̿̎̐͜ụ̸̟̱͔̙̥̜͈̭̮͎̮͔̙͖̣̗͉͎̻̻̟͉͙̘̐͒͆̈́̉̒̂̎̈́͑̄͘̕ͅļ̵̞̤͇͇̦͍͕̣͚͉̠̩̭̯̩͓̗̲̹̹͈͓̥̮̒͊̽̾͐̀̂̾̈͆̈́̍͗̄͂͊͌̉̌͒̈́̄̔̅̕͜͠d̷̛̛͚͆̒̀̾͊͗͘͝͝͝ ̸̢̨̣͉͈̩͖̣͕͖͇͇̆͌̄͐̐̾̽̊͛̾́͊̃̚̕͝a̶̡͔̝̘̼͖̜͙̭͚͈̥͇͍̰͐̊̏̈́̽̈́́͋̋͌͐́͛̄̏̋̋̚͝s̴̼͚͔̯͒̄̆̃͊̋̓̈̐̒̔͑̅̆̂͝͝s̷̢̡̘̖͙̻̘̻̤͓͉̤͔̘̦̞̠̖̹̼̮̯͇͐̈́̀̈́̈́͗͑̒̔̇̈́͋̅̕̚͠ͅu̷̡̦̠̥̪͉͓̞͚͍̞̼͓͛̂͗̂̓̉͋͋͜͠ͅm̵̧̢̙̺̤̟͎̹̞̖͖̮̤̥͓͖̮̪̳̖̯̜͓̮͈̀̈͋͗̓͐̌͛̋̋̍͛̍͐͑̈́̋̑͑́̕ë̸̛̤͉̟̹͕̫̣̮̦͓̬͙̺̩̟̩̰̼͙̱̺͉́͗̒̋̀̐̊̂̾̂͒̌̃̕̚̚͝͝͝ ̶͓̻͐̀̍̈̋́̀͊͝h̸̡̨͙̪̬̰̹̙̜̤̩̣̤͓̤͖̯̓̾̐̇́̾̈̈̈́̑̌̽͗̌̇̔̊̾̈́̐͆̽̚͠͝ę̵̛̺͚̞̬̙͍̉͐̑́͆̈́̓̀̆̎̒͊̊̂̌̋̅̐̈́́̏͠r̷̢̳͈̙̟̺̙̫̭̮̜̰̭̝͔̲̫̞̤̖̎͆͛̃̏̈́͆̍͋͜ͅ ̸̢̭͓̟͇̟̰̥̮͉̪̭̗͖̯͓̳̬̬͕̳̻͎̥̿̄͠͝g̴̡̦̺͔̟̼͇̟̖̱̣̫͚͚̭̰̳̳̻̱͈̹̺͍͊͒̆̅̈́̌̕̕͠ͅe̷̡̛̱̭̼͕̥̰̭̬̜̭͌̾̽͛̉̐͐͋̋́͛͒̓͑̍́͆̓̎̽̄͌̌͋͠͝ͅn̷̢̡̩̻͇̟̮̝̘̺͔̠͘̚d̵̨̧̨̠͍̮̙̺̦̼͓͇̦̮͔̞̼̳̣͎͍̗̤̖̋̌̒̇͒̈́̇́̿̏̆͘̕͜͝e̸̢̛̖̻̼͈̯̠̺̰͚͔̤̱̩̮̩͓̼̗̐̾̀̂̂͜͜͝ͅr̵̨̨̧̧̬̟̻̱̞̪̭̞̤̬̞̙̙̱̖͈̣̝̞̄ͅ?̶̡̨̛̛̮̜͎̤͓̟͕̮̜̪̙̳͙̠̯͇̫͈̘͉̈́̄̔̀́͑́͂̒̋̄̋̾̉̌͊͐͗̉̓̕̚͘̕͝ͅ?̸̨͔̲̗̱͔̠͕̼̱͔͕͇̬̺͙̖̀́̐̔̄̓̂̽͊̀͜͝!̶̧͍̱̫̬̟̤̲̖̼̲̽͗̈́̅̽͐͘͝ͅͅ?̸̡̧̢̠̫̟̳̜̺̪̗͚͕̈́̇̔̔͑̾̓̔̋́̀̉̐̊͘</w:t>
      </w:r>
    </w:p>
    <w:p>
      <w:r>
        <w:rPr>
          <w:b/>
          <w:u w:val="single"/>
        </w:rPr>
        <w:t>131396</w:t>
      </w:r>
    </w:p>
    <w:p>
      <w:r>
        <w:t>1. &gt;"This is reminiscent of the Ku Klux Klan."  What?  How?  Did the KKK go around putting up posters saying, "it's okay to be white."  No?  Okay.  So.  How?  How is this "reminiscent" of the KKK?</w:t>
      </w:r>
    </w:p>
    <w:p>
      <w:r>
        <w:rPr>
          <w:b/>
          <w:u w:val="single"/>
        </w:rPr>
        <w:t>131397</w:t>
      </w:r>
    </w:p>
    <w:p>
      <w:r>
        <w:t xml:space="preserve">2. </w:t>
        <w:tab/>
        <w:t>You cannot define your identity using the color of your skin, but only if you're white I think it's quite clear now.   Reminds me of this: https://i.redd.it/w55x6vd55piz.png   The retarded thing is that no one seems to grasp that these posters are especially aimed at making people realize that the color of your skin does not have to be an inherent part of your identity.   Fucking racists.</w:t>
      </w:r>
    </w:p>
    <w:p>
      <w:r>
        <w:rPr>
          <w:b/>
          <w:u w:val="single"/>
        </w:rPr>
        <w:t>131398</w:t>
      </w:r>
    </w:p>
    <w:p>
      <w:r>
        <w:t xml:space="preserve">3. </w:t>
        <w:tab/>
        <w:tab/>
        <w:t>I always thought this inadvertently shows that the left thinks it's fact that whites are genetically superior. They teach everyone else from a young age that they are on some sort of social ladder. They imprint this ideology into young minds and people grow up thinking everyone around them views the world this way.</w:t>
      </w:r>
    </w:p>
    <w:p>
      <w:r>
        <w:rPr>
          <w:b/>
          <w:u w:val="single"/>
        </w:rPr>
        <w:t>131399</w:t>
      </w:r>
    </w:p>
    <w:p>
      <w:r>
        <w:t xml:space="preserve">4. </w:t>
        <w:tab/>
        <w:tab/>
        <w:tab/>
        <w:t>Frankfurt school victim hierarchy is what they teach.  It's a method of psychologically weaponizing minorities against the primary populace.  https://www.youtube.com/watch?v=5gnpCqsXE8g</w:t>
      </w:r>
    </w:p>
    <w:p>
      <w:r>
        <w:rPr>
          <w:b/>
          <w:u w:val="single"/>
        </w:rPr>
        <w:t>131400</w:t>
      </w:r>
    </w:p>
    <w:p>
      <w:r>
        <w:t xml:space="preserve">5. </w:t>
        <w:tab/>
        <w:tab/>
        <w:tab/>
        <w:tab/>
        <w:t>Wow. I've seen shorter clips of this guy but didn't know there was a full hour of his stuff, awesome.</w:t>
      </w:r>
    </w:p>
    <w:p>
      <w:r>
        <w:rPr>
          <w:b/>
          <w:u w:val="single"/>
        </w:rPr>
        <w:t>131401</w:t>
      </w:r>
    </w:p>
    <w:p>
      <w:r>
        <w:t>1. Gender aside, lack of independent general competence and debilitating screen/media addiction are widespread epidemics in the developed world.</w:t>
      </w:r>
    </w:p>
    <w:p>
      <w:r>
        <w:rPr>
          <w:b/>
          <w:u w:val="single"/>
        </w:rPr>
        <w:t>131402</w:t>
      </w:r>
    </w:p>
    <w:p>
      <w:r>
        <w:t xml:space="preserve">2. </w:t>
        <w:tab/>
        <w:t>It depends entirely on what backgrounds you're talking about, if you're talking about these useless middle/upper class university students or people living in posh communities then yes they're going to be fucking useless and generally are useless in most aspects of life.  If however you were to grab anyone from other parts of a western country the results would be decidedly different and I feel pretty confident in stating that. What you see on social media and mainstream television especially is skewed incredibly towards middle/upper class people and they live in an absolute bubble. I honestly believe some of them are the medieval equivalent of nobility and are just completely out of touch with the rest of the country.  You grab somebody from Yorkshire for example who actually has to produce things and work for a living it's a completely different type of person. I think technology is just a convenient scapegoat, much easier to blame that than admit you have a problem with incredibly out of touch people who don't even realise where their food comes from or how the smartphones they use got made.  I'm not even sure I want to necessarily go there because I think most normal people do realise the work it takes to make civilisation and *gasp* use social media to find out about it all. It's just these useless cunts that have a completely disproportional influence on media that don't.  I say this because channels like how to make everything and primitive technology are very popular, I really like primitive technology because it does absolutely everything from scratch which is very handy if you ever find yourself in a survival situation.</w:t>
      </w:r>
    </w:p>
    <w:p>
      <w:r>
        <w:rPr>
          <w:b/>
          <w:u w:val="single"/>
        </w:rPr>
        <w:t>131403</w:t>
      </w:r>
    </w:p>
    <w:p>
      <w:r>
        <w:t>1. You might find this story more disturbing when you realize the UK police cannot be bothered to arrest pedophile gangs because it would be seen as "racist".</w:t>
      </w:r>
    </w:p>
    <w:p>
      <w:r>
        <w:rPr>
          <w:b/>
          <w:u w:val="single"/>
        </w:rPr>
        <w:t>131404</w:t>
      </w:r>
    </w:p>
    <w:p>
      <w:r>
        <w:t xml:space="preserve">2. </w:t>
        <w:tab/>
        <w:t>You wouldn’t happen to be talking about the ones who were arrested, tried and sent to prison, would you?   Honestly, why twist shit? It’s pathetic.</w:t>
      </w:r>
    </w:p>
    <w:p>
      <w:r>
        <w:rPr>
          <w:b/>
          <w:u w:val="single"/>
        </w:rPr>
        <w:t>131405</w:t>
      </w:r>
    </w:p>
    <w:p>
      <w:r>
        <w:t xml:space="preserve">3. </w:t>
        <w:tab/>
        <w:tab/>
        <w:t>So they immediately acted on the evidence and made timely arrests then, right? It was all business as usual with the police doing their jobs to an acceptable standard?  Don't just imply your stupidity, own it.</w:t>
      </w:r>
    </w:p>
    <w:p>
      <w:r>
        <w:rPr>
          <w:b/>
          <w:u w:val="single"/>
        </w:rPr>
        <w:t>131406</w:t>
      </w:r>
    </w:p>
    <w:p>
      <w:r>
        <w:t xml:space="preserve">4. </w:t>
        <w:tab/>
        <w:tab/>
        <w:tab/>
        <w:t>You said:  &gt;UK police cannot be bothered to arrest pedophile gangs   I pointed out that they *were* arrested. And the time it took was courtesy of politicians, not police officers. People on this side of the Atlantic were appalled by the issue and it was covered widely in the media. But political issues aside, our plod don't mince around shooting black kids in the back for fun, or thieving money off people. By and large they're very capable - and they don't need fucking military hardware either, because they're actually trained and able to do their job. Shocker, I know.  Now you've moved the goalposts and stated "immediately", to try and further your cunty point. It's a pretty transparent effort all in all.  &gt;Don't just imply your stupidity, own it.  Did someone use that phrase on you and you took to repeating it because you thought it sounded good? I can't think why you'd write something so incongruous otherwise.</w:t>
      </w:r>
    </w:p>
    <w:p>
      <w:r>
        <w:rPr>
          <w:b/>
          <w:u w:val="single"/>
        </w:rPr>
        <w:t>131407</w:t>
      </w:r>
    </w:p>
    <w:p>
      <w:r>
        <w:t>1. I would actually be super impressed if someone “passed” well enough for me to find them to be an attractive chick while in fact possessing a dick. Said dick would however prevent me from wanting to fuck them. And it’s actually ok to not want to fuck anyone for any reason - in fact I thought that consent stuff was an idea these people were all into?</w:t>
      </w:r>
    </w:p>
    <w:p>
      <w:r>
        <w:rPr>
          <w:b/>
          <w:u w:val="single"/>
        </w:rPr>
        <w:t>131408</w:t>
      </w:r>
    </w:p>
    <w:p>
      <w:r>
        <w:t xml:space="preserve">2. </w:t>
        <w:tab/>
        <w:t>Oh honey.. don't you know you are surrounded by literally HUNDREDS of transwomen a day, and you have no idea? They pass, completely and perfectly!      In all seriousness.. (and I've had this argument here before) there are very few transpeople where it's not, if not immediately obvious, at least suspicious. I'm not sure where the "we can pass perfectly" belief has come from, becuase in most cases.. no. I mean, yeah, maybe walking down a crowded sidewalk nobody would notice.. but in one on one interaction? Outside of Thai ladyboys.. people tend to figure it out, unless they are spergy as fuck and cannot read expressions, cues, and inflection.   &amp;#x200B;</w:t>
      </w:r>
    </w:p>
    <w:p>
      <w:r>
        <w:rPr>
          <w:b/>
          <w:u w:val="single"/>
        </w:rPr>
        <w:t>131409</w:t>
      </w:r>
    </w:p>
    <w:p>
      <w:r>
        <w:t xml:space="preserve">3. </w:t>
        <w:tab/>
        <w:tab/>
        <w:t>Yeah you can tell 99% of the time, it’s just considered polite to pretend you can’t</w:t>
      </w:r>
    </w:p>
    <w:p>
      <w:r>
        <w:rPr>
          <w:b/>
          <w:u w:val="single"/>
        </w:rPr>
        <w:t>131410</w:t>
      </w:r>
    </w:p>
    <w:p>
      <w:r>
        <w:t>1. No chain of custody. VOID.</w:t>
      </w:r>
    </w:p>
    <w:p>
      <w:r>
        <w:rPr>
          <w:b/>
          <w:u w:val="single"/>
        </w:rPr>
        <w:t>131411</w:t>
      </w:r>
    </w:p>
    <w:p>
      <w:r>
        <w:t xml:space="preserve">2. </w:t>
        <w:tab/>
        <w:t>100% invalid. They could be entirely false ballots.</w:t>
      </w:r>
    </w:p>
    <w:p>
      <w:r>
        <w:rPr>
          <w:b/>
          <w:u w:val="single"/>
        </w:rPr>
        <w:t>131412</w:t>
      </w:r>
    </w:p>
    <w:p>
      <w:r>
        <w:t xml:space="preserve">3. </w:t>
        <w:tab/>
        <w:tab/>
        <w:t>Or Republican votes, left for the purpose of being voided...</w:t>
      </w:r>
    </w:p>
    <w:p>
      <w:r>
        <w:rPr>
          <w:b/>
          <w:u w:val="single"/>
        </w:rPr>
        <w:t>131413</w:t>
      </w:r>
    </w:p>
    <w:p>
      <w:r>
        <w:t xml:space="preserve">4. </w:t>
        <w:tab/>
        <w:tab/>
        <w:tab/>
        <w:t>It's broward. Highly doubt it there are any GOP votes in there. The poll workers throw those out right from the start.</w:t>
      </w:r>
    </w:p>
    <w:p>
      <w:r>
        <w:rPr>
          <w:b/>
          <w:u w:val="single"/>
        </w:rPr>
        <w:t>131414</w:t>
      </w:r>
    </w:p>
    <w:p>
      <w:r>
        <w:t xml:space="preserve">5. </w:t>
        <w:tab/>
        <w:tab/>
        <w:tab/>
        <w:tab/>
        <w:t>We are going to start needing to require a video of every ballot being recorded, everywhere.</w:t>
      </w:r>
    </w:p>
    <w:p>
      <w:r>
        <w:rPr>
          <w:b/>
          <w:u w:val="single"/>
        </w:rPr>
        <w:t>131415</w:t>
      </w:r>
    </w:p>
    <w:p>
      <w:r>
        <w:t xml:space="preserve">6. </w:t>
        <w:tab/>
        <w:tab/>
        <w:tab/>
        <w:tab/>
        <w:tab/>
        <w:t>Then you're going to need the AI to make sense of that video to confirm all those millions of ballots and then... well, we've handed over control to Google.  Take care on that slippery slope, my friend.</w:t>
      </w:r>
    </w:p>
    <w:p>
      <w:r>
        <w:rPr>
          <w:b/>
          <w:u w:val="single"/>
        </w:rPr>
        <w:t>131416</w:t>
      </w:r>
    </w:p>
    <w:p>
      <w:r>
        <w:t xml:space="preserve">7. </w:t>
        <w:tab/>
        <w:tab/>
        <w:tab/>
        <w:tab/>
        <w:tab/>
        <w:tab/>
        <w:t>Stream them all publicly.  Harness the internet autism. Crowdsource surveillance. All you need is one or two dedicated citizens per station to flag suspicious activity and forward the information to the relevant authorities.  Could be a lot of false positives by malicious actors, but having to sort sort false accusations from real acts of corruption is a problem preferable to having no insight into the depth of corruption at all.</w:t>
      </w:r>
    </w:p>
    <w:p>
      <w:r>
        <w:rPr>
          <w:b/>
          <w:u w:val="single"/>
        </w:rPr>
        <w:t>131417</w:t>
      </w:r>
    </w:p>
    <w:p>
      <w:r>
        <w:t xml:space="preserve">8. </w:t>
        <w:tab/>
        <w:tab/>
        <w:tab/>
        <w:tab/>
        <w:tab/>
        <w:tab/>
        <w:tab/>
        <w:t>Sure!  More video!  Give the internet autists and literally every technocracy the ability to start reconstructing who voted what so they can be targeted for... whoa... WHOA... oh no.  no.  No. NO.</w:t>
      </w:r>
    </w:p>
    <w:p>
      <w:r>
        <w:rPr>
          <w:b/>
          <w:u w:val="single"/>
        </w:rPr>
        <w:t>131418</w:t>
      </w:r>
    </w:p>
    <w:p>
      <w:r>
        <w:t xml:space="preserve">9. </w:t>
        <w:tab/>
        <w:tab/>
        <w:tab/>
        <w:tab/>
        <w:tab/>
        <w:tab/>
        <w:tab/>
        <w:t>Oh good, yeah, the panopticon... what could possibly go wrong /s</w:t>
      </w:r>
    </w:p>
    <w:p>
      <w:r>
        <w:rPr>
          <w:b/>
          <w:u w:val="single"/>
        </w:rPr>
        <w:t>131419</w:t>
      </w:r>
    </w:p>
    <w:p>
      <w:r>
        <w:t xml:space="preserve">10. </w:t>
        <w:tab/>
        <w:tab/>
        <w:tab/>
        <w:tab/>
        <w:tab/>
        <w:tab/>
        <w:tab/>
        <w:t>As long as it's recorded...  if there's any issues, we can go back and watch the tape of the specific locations that have problems.</w:t>
      </w:r>
    </w:p>
    <w:p>
      <w:r>
        <w:rPr>
          <w:b/>
          <w:u w:val="single"/>
        </w:rPr>
        <w:t>131420</w:t>
      </w:r>
    </w:p>
    <w:p>
      <w:r>
        <w:t>1. This is why I LOVE Body Cams. Keeps the cops honest, the citizens honest, and most importantly the LAWYERS honest, and that is a hard fucking thing to do haha.  Some Highlights:  "You can't lock me up"   *(Because telling a cop they can't do something really makes them want to not do it lol /s)*  "Don't fucking touch me, MATT!! MATT!!!"   *(Immediately screams for the White Knight after acting all hard and fucking shit up with the police)*  "They're choking me I can't BREATH!!"   *(While continuously screaming at the top of her lungs...don't you need, I don't know....air to be able to do that?)*  *"You're not allowed to do that, I'm a woman it doesn't matter!"*   (Do I even need to explain lol?)</w:t>
      </w:r>
    </w:p>
    <w:p>
      <w:r>
        <w:rPr>
          <w:b/>
          <w:u w:val="single"/>
        </w:rPr>
        <w:t>131421</w:t>
      </w:r>
    </w:p>
    <w:p>
      <w:r>
        <w:t xml:space="preserve">2. </w:t>
        <w:tab/>
        <w:t>Was he initiating the arrest due to her not providing her last name? The girl sucks but so does this cop</w:t>
      </w:r>
    </w:p>
    <w:p>
      <w:r>
        <w:rPr>
          <w:b/>
          <w:u w:val="single"/>
        </w:rPr>
        <w:t>131422</w:t>
      </w:r>
    </w:p>
    <w:p>
      <w:r>
        <w:t xml:space="preserve">3. </w:t>
        <w:tab/>
        <w:tab/>
        <w:t>It was her drinking on the beach but refusing to provide and I.D. to show she was over 21.</w:t>
      </w:r>
    </w:p>
    <w:p>
      <w:r>
        <w:rPr>
          <w:b/>
          <w:u w:val="single"/>
        </w:rPr>
        <w:t>131423</w:t>
      </w:r>
    </w:p>
    <w:p>
      <w:r>
        <w:t xml:space="preserve">4. </w:t>
        <w:tab/>
        <w:tab/>
        <w:tab/>
        <w:t>Read some news buddy. She wasn’t drinking at all and by the time this video begins he had administered a breathalyzer twice—both times coming back negative.  By the time this video begins he had just wasted his and her time and he should’ve just left it. There was absolutely no cause for him to request her name, or cause for her to provide her name.  I enjoy this sub, but you’re completely wrong on this one.</w:t>
      </w:r>
    </w:p>
    <w:p>
      <w:r>
        <w:rPr>
          <w:b/>
          <w:u w:val="single"/>
        </w:rPr>
        <w:t>131424</w:t>
      </w:r>
    </w:p>
    <w:p>
      <w:r>
        <w:t xml:space="preserve">5. </w:t>
        <w:tab/>
        <w:tab/>
        <w:tab/>
        <w:tab/>
        <w:t>You’re white knighting pretty hard right now. I means she’s cute bro and I understand it gets your tingles going but let’s be objective here.   1) open display is illegal especially in a public beach and that was the infraction. He was actually recorded stating he’s just going to pour it out and only give her a warning but SHE fucked that up.   2) She was being a total uncooperative bitch. Being a woman she thinks she’s untouchable and can fight someone twice her size. When reality hits THEN she she wants to cry about it. If you want to talk tough you need to be tough, not cry for white knights like you to come save her.   3) reasonably you know people don’t just pack and have alcohol for decorative purposes. She was going to drink it at some point. She knew she was in trouble so does what scared chihuahuas do, bark and scream and pee a little bit. Even without suspicion, you don’t just walk away from a police officer.   I understand that you put vagina on a pedestal but let’s try to get your facts straight and at least put out a good argument before you jump to defending her because you would pork it. This is probably the wrong sub to do it in, but objectively she was being bitch as well.</w:t>
      </w:r>
    </w:p>
    <w:p>
      <w:r>
        <w:rPr>
          <w:b/>
          <w:u w:val="single"/>
        </w:rPr>
        <w:t>131425</w:t>
      </w:r>
    </w:p>
    <w:p>
      <w:r>
        <w:t xml:space="preserve">6. </w:t>
        <w:tab/>
        <w:tab/>
        <w:tab/>
        <w:tab/>
        <w:tab/>
        <w:t>I’m gay and you’re dumb. It dissolves your entire argument lol.</w:t>
      </w:r>
    </w:p>
    <w:p>
      <w:r>
        <w:rPr>
          <w:b/>
          <w:u w:val="single"/>
        </w:rPr>
        <w:t>131426</w:t>
      </w:r>
    </w:p>
    <w:p>
      <w:r>
        <w:t xml:space="preserve">7. </w:t>
        <w:tab/>
        <w:tab/>
        <w:tab/>
        <w:tab/>
        <w:tab/>
        <w:tab/>
        <w:t>The argument wasn’t that you’d sleep with her. It was that you’re too biased too see that she was being a bitch and her actions were deserving of the arrest. You painted her as the victim because she has a vagina. The rest were offhand insults for you being so skewed in your viewpoint just because she has boobs.   I understand that you were too stupid to grab the root of the issue though. Let me know if you need me to simplify it for ya.</w:t>
      </w:r>
    </w:p>
    <w:p>
      <w:r>
        <w:rPr>
          <w:b/>
          <w:u w:val="single"/>
        </w:rPr>
        <w:t>131427</w:t>
      </w:r>
    </w:p>
    <w:p>
      <w:r>
        <w:t xml:space="preserve">8. </w:t>
        <w:tab/>
        <w:tab/>
        <w:tab/>
        <w:tab/>
        <w:tab/>
        <w:tab/>
        <w:tab/>
        <w:t>Your argument wasn’t that I’d sleep with her but you repeatedly said I wanted to sleep with her, got it.</w:t>
      </w:r>
    </w:p>
    <w:p>
      <w:r>
        <w:rPr>
          <w:b/>
          <w:u w:val="single"/>
        </w:rPr>
        <w:t>131428</w:t>
      </w:r>
    </w:p>
    <w:p>
      <w:r>
        <w:t xml:space="preserve">9. </w:t>
        <w:tab/>
        <w:tab/>
        <w:tab/>
        <w:tab/>
        <w:tab/>
        <w:tab/>
        <w:tab/>
        <w:tab/>
        <w:t>you're too stupid to understand the difference between the argument (that she deserved what she got) and me simply insulting you for whiteknighting. Got it.</w:t>
      </w:r>
    </w:p>
    <w:p>
      <w:r>
        <w:rPr>
          <w:b/>
          <w:u w:val="single"/>
        </w:rPr>
        <w:t>131429</w:t>
      </w:r>
    </w:p>
    <w:p>
      <w:r>
        <w:t xml:space="preserve">10. </w:t>
        <w:tab/>
        <w:tab/>
        <w:tab/>
        <w:tab/>
        <w:tab/>
        <w:tab/>
        <w:tab/>
        <w:tab/>
        <w:tab/>
        <w:t>You didn’t really make an argument, but the previous commenters did, that was my point. You went right to insulting me based on the assumption I wanted to fuck her. It’s why I called you dumb...because what you said was dumb.</w:t>
      </w:r>
    </w:p>
    <w:p>
      <w:r>
        <w:rPr>
          <w:b/>
          <w:u w:val="single"/>
        </w:rPr>
        <w:t>131430</w:t>
      </w:r>
    </w:p>
    <w:p>
      <w:r>
        <w:t xml:space="preserve">11. </w:t>
        <w:tab/>
        <w:tab/>
        <w:tab/>
        <w:tab/>
        <w:tab/>
        <w:tab/>
        <w:tab/>
        <w:tab/>
        <w:tab/>
        <w:tab/>
        <w:t>Lol. you're both blind and stupid! I literally listed the arguments as 1 2 and 3. I topped it with the insults, but the arguments are still there. So you're gay? that doesn't change the fact that you're trying to give her a pass because she has a vagina.   Look i get it. You're too stupid and wrong to address the argument that's literally listed as   1 (open display is illegal)   2 (she was being uncooperative) and   3 (reasonable people dont pack alchohol not to drink),   but if you wanna keep focusing on your hurt feelings we'll just leave the argument, acknowledge that you're too dumb to realize you're completely wrong about giving her a pass and move on!  Goodluck!</w:t>
      </w:r>
    </w:p>
    <w:p>
      <w:r>
        <w:rPr>
          <w:b/>
          <w:u w:val="single"/>
        </w:rPr>
        <w:t>131431</w:t>
      </w:r>
    </w:p>
    <w:p>
      <w:r>
        <w:t xml:space="preserve">12. </w:t>
        <w:tab/>
        <w:tab/>
        <w:tab/>
        <w:tab/>
        <w:tab/>
        <w:tab/>
        <w:tab/>
        <w:t>God you're a condescending asshole</w:t>
      </w:r>
    </w:p>
    <w:p>
      <w:r>
        <w:rPr>
          <w:b/>
          <w:u w:val="single"/>
        </w:rPr>
        <w:t>131432</w:t>
      </w:r>
    </w:p>
    <w:p>
      <w:r>
        <w:t xml:space="preserve">13. </w:t>
        <w:tab/>
        <w:tab/>
        <w:tab/>
        <w:tab/>
        <w:tab/>
        <w:tab/>
        <w:tab/>
        <w:tab/>
        <w:t>And you're a neckbeard.</w:t>
      </w:r>
    </w:p>
    <w:p>
      <w:r>
        <w:rPr>
          <w:b/>
          <w:u w:val="single"/>
        </w:rPr>
        <w:t>131433</w:t>
      </w:r>
    </w:p>
    <w:p>
      <w:r>
        <w:t xml:space="preserve">14. </w:t>
        <w:tab/>
        <w:tab/>
        <w:tab/>
        <w:tab/>
        <w:t>Yeah just ignore that routine over 21 verification because she possessed alcohol.  &gt;Weinman and a 16-year-old, apparently in possession of four bottles of the alcoholic beverage Twisted Tea.  You know where that was? **The news** lmao. Go white knight harder dumbass.  /BLOCKED  EDIT: It's been an hour, plenty of time for this dumb fuck to make a reply knowing that he is blocked, because he is raging LMAO. Let me guess, some excuse as to why she **still** wasn't responsible for her own actions, that I live in a basement, and also hate women. How did I do? haha.</w:t>
      </w:r>
    </w:p>
    <w:p>
      <w:r>
        <w:rPr>
          <w:b/>
          <w:u w:val="single"/>
        </w:rPr>
        <w:t>131434</w:t>
      </w:r>
    </w:p>
    <w:p>
      <w:r>
        <w:t xml:space="preserve">15. </w:t>
        <w:tab/>
        <w:tab/>
        <w:tab/>
        <w:tab/>
        <w:tab/>
        <w:t>Key word that you paraphrased out of the article you then quote *apparently* She was *apparently* in possession, and then the two breathalyzers should’ve put any suspicion that she was in possession and drinking the alcohol to bed for any *reasonable* person. But a hot blooded officer working a shit beat in the sun all day in uniform on the beach who’d just been proven wrong certainly wouldn’t be in the mood to take any lip from the female who was just proven right, now would he? So he keeps on without any reason, escalating a situation that had absolutely no cause to be escalated at that point.  I can understand if you hate women, sincerely, but at least be able to admit it when all you’re doing here is relishing in seeing a woman get beat down. Don’t pretend that her being a smart ass was illegal. Don’t pretend that she was in possession of something illegal. Don’t pretend she was drunk. And don’t pretend the officer’s job is to correct her attitude. None of that is true.</w:t>
      </w:r>
    </w:p>
    <w:p>
      <w:r>
        <w:rPr>
          <w:b/>
          <w:u w:val="single"/>
        </w:rPr>
        <w:t>131435</w:t>
      </w:r>
    </w:p>
    <w:p>
      <w:r>
        <w:t xml:space="preserve">16. </w:t>
        <w:tab/>
        <w:tab/>
        <w:tab/>
        <w:tab/>
        <w:tab/>
        <w:tab/>
        <w:t>No "apparently".  &gt; “I had alcohol, it’s Memorial Day weekend and 90 percent of people are underage drinking on the beach, without a doubt. Two cops approach me on a their four wheelers and ask me and my friend how old we are, we gave them our ages. Then, we got breathalized, and it came back negative. I told them I wasn’t drinking and the alcohol was clearly closed/sealed, which the cops seen,” she wrote on Facebook.  [src](http://philadelphia.cbslocal.com/2018/05/30/wildwood-beach-arrest-bodycam/)  &gt;  Don’t pretend that she was in possession of something illegal.  It should also be noted that alcohol is prohibited on the beach, which was her violation.</w:t>
      </w:r>
    </w:p>
    <w:p>
      <w:r>
        <w:rPr>
          <w:b/>
          <w:u w:val="single"/>
        </w:rPr>
        <w:t>131436</w:t>
      </w:r>
    </w:p>
    <w:p>
      <w:r>
        <w:t xml:space="preserve">17. </w:t>
        <w:tab/>
        <w:tab/>
        <w:tab/>
        <w:tab/>
        <w:tab/>
        <w:tab/>
        <w:tab/>
        <w:t>It seems that your comment contains 1 or more links that are hard to tap for mobile users.  I will extend those so they're easier for our sausage fingers to click!   [Here is link number 1](http://philadelphia.cbslocal.com/2018/05/30/wildwood-beach-arrest-bodycam/) - Previous text "src"    ---- ^Please ^PM ^/u/eganwall ^with ^issues ^or ^feedback! ^| ^[Delete](https://reddit.com/message/compose/?to=FatFingerHelperBot&amp;subject=delete&amp;message=delete%20e0nosbv)</w:t>
      </w:r>
    </w:p>
    <w:p>
      <w:r>
        <w:rPr>
          <w:b/>
          <w:u w:val="single"/>
        </w:rPr>
        <w:t>131437</w:t>
      </w:r>
    </w:p>
    <w:p>
      <w:r>
        <w:t xml:space="preserve">18. </w:t>
        <w:tab/>
        <w:tab/>
        <w:tab/>
        <w:tab/>
        <w:tab/>
        <w:tab/>
        <w:t>Thank you dude finally someone with brains on here, it gets to a certain point with cops where it isn’t close to pussy pass denied just some cop who prob wants to put his hands on this girl cause she was acting bitchy, and she knows that he has no real reason to be trying to arrest her so she resists and then she gets punched by some pussy who can’t restrain a 100 lb girl without resorting to face hammer punches disgusting</w:t>
      </w:r>
    </w:p>
    <w:p>
      <w:r>
        <w:rPr>
          <w:b/>
          <w:u w:val="single"/>
        </w:rPr>
        <w:t>131438</w:t>
      </w:r>
    </w:p>
    <w:p>
      <w:r>
        <w:t>1. Seems excessive.</w:t>
      </w:r>
    </w:p>
    <w:p>
      <w:r>
        <w:rPr>
          <w:b/>
          <w:u w:val="single"/>
        </w:rPr>
        <w:t>131439</w:t>
      </w:r>
    </w:p>
    <w:p>
      <w:r>
        <w:t xml:space="preserve">2. </w:t>
        <w:tab/>
        <w:t>Now flip the genders around, older guy, underage girl, still seem excessive?</w:t>
      </w:r>
    </w:p>
    <w:p>
      <w:r>
        <w:rPr>
          <w:b/>
          <w:u w:val="single"/>
        </w:rPr>
        <w:t>131440</w:t>
      </w:r>
    </w:p>
    <w:p>
      <w:r>
        <w:t xml:space="preserve">3. </w:t>
        <w:tab/>
        <w:tab/>
        <w:t>20 years for consensual “fondling”?  Sure lock her up, but this is excessive unless I’m missing something. People literally get less than that for forced rape.</w:t>
      </w:r>
    </w:p>
    <w:p>
      <w:r>
        <w:rPr>
          <w:b/>
          <w:u w:val="single"/>
        </w:rPr>
        <w:t>131441</w:t>
      </w:r>
    </w:p>
    <w:p>
      <w:r>
        <w:t xml:space="preserve">4. </w:t>
        <w:tab/>
        <w:tab/>
        <w:tab/>
        <w:t>She's in a position if trust and power. People under 16 cannot consent to that. She knew the risks, bit was selfish enough to carry on. She deserves everything she gets.</w:t>
      </w:r>
    </w:p>
    <w:p>
      <w:r>
        <w:rPr>
          <w:b/>
          <w:u w:val="single"/>
        </w:rPr>
        <w:t>131442</w:t>
      </w:r>
    </w:p>
    <w:p>
      <w:r>
        <w:t xml:space="preserve">5. </w:t>
        <w:tab/>
        <w:tab/>
        <w:tab/>
        <w:tab/>
        <w:t>&gt;She's in a position if trust and power.   Source?  The article says she was a guidance counselor, but doesn't say he was under her. And if he was, why are the charges for "lewd and lascivious conduct" with absolutely no mention of the hierarchy?  Answering to your other question: a 30yo man getting 20 years of jail for fondling a 16yo girl *would still be excessive*. This was likely the result of being multiple charges (six in total). Because of that I agree with both /u/english_guy_78 and /u/hachiko007.</w:t>
      </w:r>
    </w:p>
    <w:p>
      <w:r>
        <w:rPr>
          <w:b/>
          <w:u w:val="single"/>
        </w:rPr>
        <w:t>131443</w:t>
      </w:r>
    </w:p>
    <w:p>
      <w:r>
        <w:t xml:space="preserve">6. </w:t>
        <w:tab/>
        <w:tab/>
        <w:tab/>
        <w:tab/>
        <w:tab/>
        <w:t>Guidance counselor at an elementary school. ELEMENTARY SCHOOL. You're gross bro.</w:t>
      </w:r>
    </w:p>
    <w:p>
      <w:r>
        <w:rPr>
          <w:b/>
          <w:u w:val="single"/>
        </w:rPr>
        <w:t>131444</w:t>
      </w:r>
    </w:p>
    <w:p>
      <w:r>
        <w:t xml:space="preserve">7. </w:t>
        <w:tab/>
        <w:tab/>
        <w:tab/>
        <w:tab/>
        <w:tab/>
        <w:tab/>
        <w:t>&gt;Guidance counselor at an elementary school.   **As I said**, the article says she was a guidance counsellor, but it does **not** say he was under her counselling. That is what I'm asking sources for - was he? Was he not? The charges do not mention it either.  **If** he was indeed under her counselling, what Punisher_1983 said applies, she was in a position of trust and power. Arguably she deserves more than 20 years in jail.  **If** he was not under her counselling (e.g. she met him elsewhere), what Punisher_1983 said does not apply. It's arguably too much **compared with sentences for forced rape**.  &gt;You're gross   I'd rather be gross and ask for sources than a retard that assumes everything based on what it doesn't know.  &gt;bro.  Think a bit, "bro". It doesn't hurt, "bro".</w:t>
      </w:r>
    </w:p>
    <w:p>
      <w:r>
        <w:rPr>
          <w:b/>
          <w:u w:val="single"/>
        </w:rPr>
        <w:t>131445</w:t>
      </w:r>
    </w:p>
    <w:p>
      <w:r>
        <w:t xml:space="preserve">8. </w:t>
        <w:tab/>
        <w:tab/>
        <w:tab/>
        <w:tab/>
        <w:tab/>
        <w:tab/>
        <w:tab/>
        <w:t>Right. So your assumptions are based off of logical thinking or your own biases?</w:t>
      </w:r>
    </w:p>
    <w:p>
      <w:r>
        <w:rPr>
          <w:b/>
          <w:u w:val="single"/>
        </w:rPr>
        <w:t>131446</w:t>
      </w:r>
    </w:p>
    <w:p>
      <w:r>
        <w:t xml:space="preserve">9. </w:t>
        <w:tab/>
        <w:tab/>
        <w:tab/>
        <w:tab/>
        <w:tab/>
        <w:tab/>
        <w:tab/>
        <w:tab/>
        <w:t>&gt;Right. So your assumptions are based off of logical thinking or your own biases?  Neither.  If you have the info you don't need to assume, you can simply conclude.  If you don't have the info you don't need to assume either, you can simply keep the doubt or work with hypotheses/ifs.</w:t>
      </w:r>
    </w:p>
    <w:p>
      <w:r>
        <w:rPr>
          <w:b/>
          <w:u w:val="single"/>
        </w:rPr>
        <w:t>131447</w:t>
      </w:r>
    </w:p>
    <w:p>
      <w:r>
        <w:t>1. Dudes, there is no way in hell that 99% of the people saying they would do this would last even one ~~day~~ morning picking cotton even if you paid double that wage.   Source: I picked one 100 yard row of cotton on my grandparents farm while I was a HS athlete in a AAAA school lettering in Football and Wrestling.  It wrecked me and I had to stay in bed the next day.  An experienced picker will do something like a dozen rows a day.   It really sucks and is extremely painful.  There's a reason that in the south 'cotton pickin' is used as a fairly strong obscenity.    Edit: Check this article out on CO farmers trying to use US workers even when the unemployment rate was pretty high (8.5%) and paying them $10.50 an hour (pretty good for rural areas):   https://www.nytimes.com/2011/10/05/us/farmers-strain-to-hire-american-workers-in-place-of-migrant-labor.html  Most of them skedaddled before lunch.</w:t>
      </w:r>
    </w:p>
    <w:p>
      <w:r>
        <w:rPr>
          <w:b/>
          <w:u w:val="single"/>
        </w:rPr>
        <w:t>131448</w:t>
      </w:r>
    </w:p>
    <w:p>
      <w:r>
        <w:t xml:space="preserve">2. </w:t>
        <w:tab/>
        <w:t>[deleted]</w:t>
      </w:r>
    </w:p>
    <w:p>
      <w:r>
        <w:rPr>
          <w:b/>
          <w:u w:val="single"/>
        </w:rPr>
        <w:t>131449</w:t>
      </w:r>
    </w:p>
    <w:p>
      <w:r>
        <w:t xml:space="preserve">3. </w:t>
        <w:tab/>
        <w:tab/>
        <w:t>They're paid more than that, but still low.  It's rising though.  Farm work is actually either extremely skilled or semi-skilled work.  It's just that Mexico has been mechanizing their agriculture over the last several decades and that has been driving peasants off their land, leading to a surplus of skilled workers.   IMO, fifty years from now pickers will probably be paid on a level similar to Nurses if not doctors - automation will mean fewer of them, but they'll be paid a lot more.   There's a chance that Africa won't be through mechanizing yet and this sub will be freaking about about all the Kenyan H2Bs coming in to pick stuff and bitching about the good old days of the 'mercian Mexicans coming in.</w:t>
      </w:r>
    </w:p>
    <w:p>
      <w:r>
        <w:rPr>
          <w:b/>
          <w:u w:val="single"/>
        </w:rPr>
        <w:t>131450</w:t>
      </w:r>
    </w:p>
    <w:p>
      <w:r>
        <w:t xml:space="preserve">4. </w:t>
        <w:tab/>
        <w:tab/>
        <w:tab/>
        <w:t xml:space="preserve"> Speaking of tacos; To report illegal aliens please call Immigration and Customs Enforcement (ICE) at 1-866-DHS-2ICE (347-2423)   Thank you for your vigilance and your service.  *I am a bot, and this action was performed automatically. Please [contact the moderators of this subreddit](/message/compose/?to=/r/ImGoingToHellForThis) if you have any questions or concerns.*</w:t>
      </w:r>
    </w:p>
    <w:p>
      <w:r>
        <w:rPr>
          <w:b/>
          <w:u w:val="single"/>
        </w:rPr>
        <w:t>131451</w:t>
      </w:r>
    </w:p>
    <w:p>
      <w:r>
        <w:t xml:space="preserve">5. </w:t>
        <w:tab/>
        <w:tab/>
        <w:tab/>
        <w:tab/>
        <w:t>Extremely bad cunt of a bot</w:t>
      </w:r>
    </w:p>
    <w:p>
      <w:r>
        <w:rPr>
          <w:b/>
          <w:u w:val="single"/>
        </w:rPr>
        <w:t>131452</w:t>
      </w:r>
    </w:p>
    <w:p>
      <w:r>
        <w:t xml:space="preserve">6. </w:t>
        <w:tab/>
        <w:tab/>
        <w:tab/>
        <w:tab/>
        <w:tab/>
        <w:t>######YOU HAVE TO GO BACK!</w:t>
      </w:r>
    </w:p>
    <w:p>
      <w:r>
        <w:rPr>
          <w:b/>
          <w:u w:val="single"/>
        </w:rPr>
        <w:t>131453</w:t>
      </w:r>
    </w:p>
    <w:p>
      <w:r>
        <w:t xml:space="preserve">7. </w:t>
        <w:tab/>
        <w:tab/>
        <w:tab/>
        <w:tab/>
        <w:tab/>
        <w:tab/>
        <w:t>I'm already in UK, I can't go back anymore!!!</w:t>
      </w:r>
    </w:p>
    <w:p>
      <w:r>
        <w:rPr>
          <w:b/>
          <w:u w:val="single"/>
        </w:rPr>
        <w:t>131454</w:t>
      </w:r>
    </w:p>
    <w:p>
      <w:r>
        <w:t>1. I don’t know if it’s ok to compare sexual assaults, but it sounds like what she did to that kid was much worse than her dating Harvey Weinstein for 4 years. Cunt.</w:t>
      </w:r>
    </w:p>
    <w:p>
      <w:r>
        <w:rPr>
          <w:b/>
          <w:u w:val="single"/>
        </w:rPr>
        <w:t>131455</w:t>
      </w:r>
    </w:p>
    <w:p>
      <w:r>
        <w:t>1. That's one slippery cunt.</w:t>
      </w:r>
    </w:p>
    <w:p>
      <w:r>
        <w:rPr>
          <w:b/>
          <w:u w:val="single"/>
        </w:rPr>
        <w:t>131456</w:t>
      </w:r>
    </w:p>
    <w:p>
      <w:r>
        <w:t>1. This is why I'm so hesitant to join LGBT groups and communities.  The amount of casual hate and bullying towards non-LGBT people is insane and makes me sick.  My dad and grandparents are the most important people in my life and guess what? They're all cis and straight. So are some of the best friends I've ever had. While some of the worst people I've ever had the misfortune of interacting with have been gay/trans.  We're all just people, capable of both good and bad. Gender and sexuality have absolutely no bearing on that capability.</w:t>
      </w:r>
    </w:p>
    <w:p>
      <w:r>
        <w:rPr>
          <w:b/>
          <w:u w:val="single"/>
        </w:rPr>
        <w:t>131457</w:t>
      </w:r>
    </w:p>
    <w:p>
      <w:r>
        <w:t xml:space="preserve">2. </w:t>
        <w:tab/>
        <w:t>I'm as gay as a gay man can be and I avoid LGBT groups like the plague. I think gay people in general is just pretty much like everybody else, but gay people who frequent gay oriented groups or communities are fairly often crazy and full of resentment. I guess that's why they seek to be surrounded exclusively by gay people, because they think they will approve their despicable behaviour just because they are gay too. Honestly your life is not going to be enriched in any way by those groups, since they only group people by their sexual orientation and chances are you have nothing in common with most of them, plus it's full of crazy. I'd rather be part of groups of people who share the same interests as me, 99,99% of the times they don't give a fuck about your sexual orientation and often I have more in common with them than any random gay person.  &amp;#x200B;</w:t>
      </w:r>
    </w:p>
    <w:p>
      <w:r>
        <w:rPr>
          <w:b/>
          <w:u w:val="single"/>
        </w:rPr>
        <w:t>131458</w:t>
      </w:r>
    </w:p>
    <w:p>
      <w:r>
        <w:t>1. I treat it like my blue pilled acquaintances. If they think what I'm doing is despicable and absurd I just have to take a look at their lives to remind myself that I'm probably doing a good job since I'm not as miserable as they are.</w:t>
      </w:r>
    </w:p>
    <w:p>
      <w:r>
        <w:rPr>
          <w:b/>
          <w:u w:val="single"/>
        </w:rPr>
        <w:t>131459</w:t>
      </w:r>
    </w:p>
    <w:p>
      <w:r>
        <w:t xml:space="preserve">2. </w:t>
        <w:tab/>
        <w:t>&gt; despicable and absurd    Are you working? Do you pay taxes thereby feeding and clothing obese women and their bastards? Are you law-abiding?  If so, yes, very despicable and absurd.</w:t>
      </w:r>
    </w:p>
    <w:p>
      <w:r>
        <w:rPr>
          <w:b/>
          <w:u w:val="single"/>
        </w:rPr>
        <w:t>131460</w:t>
      </w:r>
    </w:p>
    <w:p>
      <w:r>
        <w:t>1. I just lost the urge to care any more.  All of this sounds like a problem for men that spend any time around these twats.  They always will lie for money.  Family court is the proof in the pudding.  I don't even believe video evidence now unless I take it. AI work in video is amazing now, you can completely map poses from one person on to another after a minute of video.  You can walk down the street and you can be made to rape someone.  Or map your face onto another.  Or see through walls by looking at wifi bounce signals to see exactly where you are.  So at this point it's a lie without a full confession.  And I don't mean a nolo plea, I mean a full signed confession.</w:t>
      </w:r>
    </w:p>
    <w:p>
      <w:r>
        <w:rPr>
          <w:b/>
          <w:u w:val="single"/>
        </w:rPr>
        <w:t>131461</w:t>
      </w:r>
    </w:p>
    <w:p>
      <w:r>
        <w:t>1. Was there ever any question?  That's where feminism fucked up.  They took away the one super-power women had, acting submissive and obedient when they were far from that.  So they butched women up.  Now they're just shorter, weaker, more irritating men.  Good work women, you're nothing unique now.  Just...a lesser man.  Since that's a failure then feminists moved on to emasculating men, and turning them into girls, which has slightly more success, because men want pussy, so figure being a soy-fag is the way to achieve that or pretending to be \#woke.  Naturally this will fool the stupid ones, because women, despite all the noises their head hole makes, still prefer men over boys.</w:t>
      </w:r>
    </w:p>
    <w:p>
      <w:r>
        <w:rPr>
          <w:b/>
          <w:u w:val="single"/>
        </w:rPr>
        <w:t>131462</w:t>
      </w:r>
    </w:p>
    <w:p>
      <w:r>
        <w:t xml:space="preserve">2. </w:t>
        <w:tab/>
        <w:t>They used to be a force to be reckoned with. They were basically assassins in the 90's: they were silent but deadly.  Now? They're a bunch of loud mouthed clowns.   I miss the days of [respectable women](https://www.imdb.com/title/tt0103772/?ref_=nm_flmg_act_100)</w:t>
      </w:r>
    </w:p>
    <w:p>
      <w:r>
        <w:rPr>
          <w:b/>
          <w:u w:val="single"/>
        </w:rPr>
        <w:t>131463</w:t>
      </w:r>
    </w:p>
    <w:p>
      <w:r>
        <w:t xml:space="preserve">3. </w:t>
        <w:tab/>
        <w:tab/>
        <w:t>In the 90's they were complete idiots, and all men including your friends were whiteknights.</w:t>
      </w:r>
    </w:p>
    <w:p>
      <w:r>
        <w:rPr>
          <w:b/>
          <w:u w:val="single"/>
        </w:rPr>
        <w:t>131464</w:t>
      </w:r>
    </w:p>
    <w:p>
      <w:r>
        <w:t xml:space="preserve">4. </w:t>
        <w:tab/>
        <w:tab/>
        <w:tab/>
        <w:t>Exactly..  I miss those days. If you stood out and knew how the world worked, life was so easy.</w:t>
      </w:r>
    </w:p>
    <w:p>
      <w:r>
        <w:rPr>
          <w:b/>
          <w:u w:val="single"/>
        </w:rPr>
        <w:t>131465</w:t>
      </w:r>
    </w:p>
    <w:p>
      <w:r>
        <w:t xml:space="preserve">5. </w:t>
        <w:tab/>
        <w:tab/>
        <w:tab/>
        <w:tab/>
        <w:t>Well i think the 90s were retarded. Much better now. We have full internet and i can say fuck off to every single negative social group or event without holding me back.</w:t>
      </w:r>
    </w:p>
    <w:p>
      <w:r>
        <w:rPr>
          <w:b/>
          <w:u w:val="single"/>
        </w:rPr>
        <w:t>131466</w:t>
      </w:r>
    </w:p>
    <w:p>
      <w:r>
        <w:t xml:space="preserve">6. </w:t>
        <w:tab/>
        <w:tab/>
        <w:tab/>
        <w:tab/>
        <w:tab/>
        <w:t>If you ask me personally, that's what started this whole mess. Internet.  It's been data overload since its inception. Humans rather plug into 1's and 0's versus human interaction... because just like you, you and everyone can say fuck off to the world.  It isn't healthy, on a grand scale.</w:t>
      </w:r>
    </w:p>
    <w:p>
      <w:r>
        <w:rPr>
          <w:b/>
          <w:u w:val="single"/>
        </w:rPr>
        <w:t>131467</w:t>
      </w:r>
    </w:p>
    <w:p>
      <w:r>
        <w:t xml:space="preserve">7. </w:t>
        <w:tab/>
        <w:tab/>
        <w:tab/>
        <w:tab/>
        <w:tab/>
        <w:tab/>
        <w:t>? Why is it not healthy? You think its healthy if you are forced to deal with stupid people and women? Back in the days if your skin color was a bit too dark in my country you were fucked. It meant you would be marginalized. So no. The internet guarantees that no matter the circumstances you have the tools to learn and selfactualize.  The internet means that you can walk away from any group or instituition without losing much. Mgtow is a product of the internet. No internet no mgtow. Mgtow + internet will force society to change.  Social groups are kept in check a lot by women, they dont want men to leave the group. Well this applies also to men. If all good men leave a group, the group is destroyed because then the bad apples are left to deal with the other bad apples. The exodus of men is this. We will leave and watch from a far they eating each other as we eat our pop corn and thrive. They will go insane, they are already going insane, but this is just the beginning.</w:t>
      </w:r>
    </w:p>
    <w:p>
      <w:r>
        <w:rPr>
          <w:b/>
          <w:u w:val="single"/>
        </w:rPr>
        <w:t>131468</w:t>
      </w:r>
    </w:p>
    <w:p>
      <w:r>
        <w:t>1. Got triggered just by reading this. The fucking stupidity</w:t>
      </w:r>
    </w:p>
    <w:p>
      <w:r>
        <w:rPr>
          <w:b/>
          <w:u w:val="single"/>
        </w:rPr>
        <w:t>131469</w:t>
      </w:r>
    </w:p>
    <w:p>
      <w:r>
        <w:t xml:space="preserve">2. </w:t>
        <w:tab/>
        <w:t>It's not even just this once instance...  she's always irritating. The other day the teacher mentioned the words ''sugar daddy'' as an example to some business concept (where the person doesn't do anything but still has power in the company) and she was the **only** girl in that class who giggled. Loudly.  She tries to be that cute, funny, popular girl but falls flat on her face. Very superficial.  I remember at the very start, I saw her at the train station I go to after school. So I talked to her a few times. Eventually, I decided to walk with her since we had our last class together that day. She began pulling her headphones out of her pocked and untangling them. I thought it was a bit odd, but whatever. She plugs them into her ears, starts making a call as she's walking with me, without saying anything. I thought okay, maybe it won't last long. Oh, how wrong I was.   She just kept talking and talking. Eventually walking faster and faster, and went to a different part of the station. Haven't talked to the bitch since, nor do I ever intend to, again.</w:t>
      </w:r>
    </w:p>
    <w:p>
      <w:r>
        <w:rPr>
          <w:b/>
          <w:u w:val="single"/>
        </w:rPr>
        <w:t>131470</w:t>
      </w:r>
    </w:p>
    <w:p>
      <w:r>
        <w:t xml:space="preserve">3. </w:t>
        <w:tab/>
        <w:tab/>
        <w:t>ROFL sounds like you creeped her out, next time don't follow a bitch to the train station without asking to walk with her first hahahaha</w:t>
      </w:r>
    </w:p>
    <w:p>
      <w:r>
        <w:rPr>
          <w:b/>
          <w:u w:val="single"/>
        </w:rPr>
        <w:t>131471</w:t>
      </w:r>
    </w:p>
    <w:p>
      <w:r>
        <w:t xml:space="preserve">4. </w:t>
        <w:tab/>
        <w:tab/>
        <w:tab/>
        <w:t>...We have a lot of classes together. Even the last at the end of the day. We talked all day, and a few days prior.   Yeah, I'm sorry walking with her to the train station where we BOTH take the train from creeped her out that much that she decided to be a rude bitch. Absolutely my bad. :)</w:t>
      </w:r>
    </w:p>
    <w:p>
      <w:r>
        <w:rPr>
          <w:b/>
          <w:u w:val="single"/>
        </w:rPr>
        <w:t>131472</w:t>
      </w:r>
    </w:p>
    <w:p>
      <w:r>
        <w:t xml:space="preserve">5. </w:t>
        <w:tab/>
        <w:tab/>
        <w:tab/>
        <w:tab/>
        <w:t>&gt; ...We have a lot of classes together. Even the last at the end of the day. We talked all day, and a few days prior.  &gt;Yeah, I'm sorry walking with her to the train station where we BOTH take the train from creeped her out that much that she decided to be a rude bitch.  hahaha you delusional beta—don't you understand it yet? you weren't walking "with" her, you were just walking "near" her—that's why she got on the fucking phone retard rofl, because as far as she was concerned, she was walking alone LOL</w:t>
      </w:r>
    </w:p>
    <w:p>
      <w:r>
        <w:rPr>
          <w:b/>
          <w:u w:val="single"/>
        </w:rPr>
        <w:t>131473</w:t>
      </w:r>
    </w:p>
    <w:p>
      <w:r>
        <w:t xml:space="preserve">6. </w:t>
        <w:tab/>
        <w:tab/>
        <w:tab/>
        <w:tab/>
        <w:tab/>
        <w:t>Damn, tough to comment without sounding like a twat I suppose, lol. Good job getting the point across</w:t>
      </w:r>
    </w:p>
    <w:p>
      <w:r>
        <w:rPr>
          <w:b/>
          <w:u w:val="single"/>
        </w:rPr>
        <w:t>131474</w:t>
      </w:r>
    </w:p>
    <w:p>
      <w:r>
        <w:t xml:space="preserve">7. </w:t>
        <w:tab/>
        <w:tab/>
        <w:tab/>
        <w:tab/>
        <w:tab/>
        <w:tab/>
        <w:t>lol my true point—subtle as it may be—is that you can't let yourself feel lessened, just because some bitch you were gunning for didn't give you the attention you were hoping for  you don't have to ragequit your Bitch Quest, young warrior...you just have to care less lol; even with retardedly-high IQ/income/attractiveness stats like mine, if a bitch knows that she's really got my attention? the FIRST thing she's going to do is show me that I don't have hers, because she wants me to work for it  if you want whatsherface to suck your dick, then...  * give her 1% of your attention instead of 100%—and let her see how 99% of your time, effort, and energy get spent on everyone else but her (guys, chicks, literally just "other people") * spend a month or two getting cool with everyone else in your classes (cool people, weird people, everyone; don't try to be how retards on this board think Chads are—just be kind/courteous and not a judgemental asshole, to everyone who doesn't intentionally disrespect you) * socialize, go out, and go to parties with the new friends you start making in your classes  inevitably, the bitch you want (or some other bitch; there's always some other bitch lol) will notice how hella people both know your name and speak well of you—and that's the point at which you start getting your dick sucked, just for being who you are...  but you'll never get to be THAT guy if you keep being Capt Give-A-Fuck, the guy who posts on r/mgtow to feel like he's somebody after a bitch made him feel like he's nobody lol...  don't let these hopeless, beta-mgtow hordes convince you that you're one of them—even back when I was in Japanese 4, in high school, the advice I'm now giving you once helped my hella awkward, beta, near-hopeless, full-weeaboo kouhai (plural) improve their social standing and get laid; just believe in your own strength and the simple-mindedness of women, and my advice will work for you too</w:t>
      </w:r>
    </w:p>
    <w:p>
      <w:r>
        <w:rPr>
          <w:b/>
          <w:u w:val="single"/>
        </w:rPr>
        <w:t>131475</w:t>
      </w:r>
    </w:p>
    <w:p>
      <w:r>
        <w:t>1. &gt;having a sexual relationship with    That's an odd way to spell "raping".</w:t>
      </w:r>
    </w:p>
    <w:p>
      <w:r>
        <w:rPr>
          <w:b/>
          <w:u w:val="single"/>
        </w:rPr>
        <w:t>131476</w:t>
      </w:r>
    </w:p>
    <w:p>
      <w:r>
        <w:t xml:space="preserve">2. </w:t>
        <w:tab/>
        <w:t>Agreed. I’m a woman and this is rape. Flip it to a 26 year old male teacher having “a sexual relationship” with a fourteen year old girl, and holy shit....heads on a pike rape. Pitchfork emporium rape. I have a 15yo daughter and I would end the rapist type rape. This is fucked up no matter how hot she is.</w:t>
      </w:r>
    </w:p>
    <w:p>
      <w:r>
        <w:rPr>
          <w:b/>
          <w:u w:val="single"/>
        </w:rPr>
        <w:t>131477</w:t>
      </w:r>
    </w:p>
    <w:p>
      <w:r>
        <w:t xml:space="preserve">3. </w:t>
        <w:tab/>
        <w:tab/>
        <w:t>Except it's not rape, it's statutory "rape".</w:t>
      </w:r>
    </w:p>
    <w:p>
      <w:r>
        <w:rPr>
          <w:b/>
          <w:u w:val="single"/>
        </w:rPr>
        <w:t>131478</w:t>
      </w:r>
    </w:p>
    <w:p>
      <w:r>
        <w:t xml:space="preserve">4. </w:t>
        <w:tab/>
        <w:tab/>
        <w:tab/>
        <w:t>It's rape. When someone is in a position of authority over someone else, and they have sex, it's classified as sexual assault. This is why prison guards cannot have sex with prisoners; If they do, even if the prisoner was down with it, it's still rape because the guard has the authority and power to punish, reward, or control the prisoner.   The same applies when it's a teacher and a student. The authority makes it rape, not just statutory rape.</w:t>
      </w:r>
    </w:p>
    <w:p>
      <w:r>
        <w:rPr>
          <w:b/>
          <w:u w:val="single"/>
        </w:rPr>
        <w:t>131479</w:t>
      </w:r>
    </w:p>
    <w:p>
      <w:r>
        <w:t xml:space="preserve">5. </w:t>
        <w:tab/>
        <w:tab/>
        <w:tab/>
        <w:tab/>
        <w:t>So, Monica was assaulted aka raped?</w:t>
      </w:r>
    </w:p>
    <w:p>
      <w:r>
        <w:rPr>
          <w:b/>
          <w:u w:val="single"/>
        </w:rPr>
        <w:t>131480</w:t>
      </w:r>
    </w:p>
    <w:p>
      <w:r>
        <w:t xml:space="preserve">6. </w:t>
        <w:tab/>
        <w:tab/>
        <w:tab/>
        <w:tab/>
        <w:tab/>
        <w:t>You mean Lewinsky, who said as recently as two years ago that everything she did with Clinton was consensual, until she jumped on the "me too" bandwagon, and decided the power imbalance was too great for it to be really consensual? Who can the most powerful man in the planet get a blowjob from? The second most powerful man on the planet? What if he doesn't want a man to suck him off? He should give up blowjobs for 8 years, or until a woman attains a position of sufficient power, so...8 years? Why do men even strive for power, except for the blowjobs? Why is every sentence I write a question?</w:t>
      </w:r>
    </w:p>
    <w:p>
      <w:r>
        <w:rPr>
          <w:b/>
          <w:u w:val="single"/>
        </w:rPr>
        <w:t>131481</w:t>
      </w:r>
    </w:p>
    <w:p>
      <w:r>
        <w:t xml:space="preserve">7. </w:t>
        <w:tab/>
        <w:tab/>
        <w:tab/>
        <w:tab/>
        <w:tab/>
        <w:tab/>
        <w:t>This isn't r/twox, you stupid cunt. A rape allegation around here isn't proof of rape. It doesn't matter how much you hate the Clintons. Leave that shit with the feminists, cuck.</w:t>
      </w:r>
    </w:p>
    <w:p>
      <w:r>
        <w:rPr>
          <w:b/>
          <w:u w:val="single"/>
        </w:rPr>
        <w:t>131482</w:t>
      </w:r>
    </w:p>
    <w:p>
      <w:r>
        <w:t xml:space="preserve">8. </w:t>
        <w:tab/>
        <w:t>Did you see her pic?  I can assure you this kid was bragging, and someone snitched.  Why is this forum turing in to /r/TwoYChromosomes?</w:t>
      </w:r>
    </w:p>
    <w:p>
      <w:r>
        <w:rPr>
          <w:b/>
          <w:u w:val="single"/>
        </w:rPr>
        <w:t>131483</w:t>
      </w:r>
    </w:p>
    <w:p>
      <w:r>
        <w:t xml:space="preserve">9. </w:t>
        <w:tab/>
        <w:tab/>
        <w:t>Her pic is irrelevant. It doesn't matter what she looks like. An adult raping a child who is unable to consent is an adult raping a child who is unable to consent.</w:t>
      </w:r>
    </w:p>
    <w:p>
      <w:r>
        <w:rPr>
          <w:b/>
          <w:u w:val="single"/>
        </w:rPr>
        <w:t>131484</w:t>
      </w:r>
    </w:p>
    <w:p>
      <w:r>
        <w:t xml:space="preserve">10. </w:t>
        <w:tab/>
        <w:tab/>
        <w:tab/>
        <w:t>This is not only inaccurate, but straight up retarded.    &gt;So do all the males on here, apart from the gay ones    Inaccurate. I'm a straight adult male and I have no retroactive wish that an adult teacher would have fucked me when I was 14. Maybe it's a different time, but I had no interest in trying to get laid between 8th Grade and Freshman year of high school.    &gt;You can't penetrate a pussy with a limp dick    You don't understand what "rape" is, do you? Let me help you out here. 1: Men can be penetrated. It doesn't take another man to do that. That's one way a woman can rape a man. 2: Erections are about stimulation and blood flow, not always sexual attraction. Hint: "Morning wood" doesn't always happen because you want to have sex as soon as you wake up or because you had a wet dream. That's another way a woman can rape a man. 3: This one is important: CHILDREN ARE UNABLE TO GIVE CONSENT FOR SEX. **ANY TIME** a 14 year old has sex, it's a form of rape. 100% of the time, at least in the United States (because I don't know specific fucked up laws in other countries), sex with a 14 year old is rape.</w:t>
      </w:r>
    </w:p>
    <w:p>
      <w:r>
        <w:rPr>
          <w:b/>
          <w:u w:val="single"/>
        </w:rPr>
        <w:t>131485</w:t>
      </w:r>
    </w:p>
    <w:p>
      <w:r>
        <w:t xml:space="preserve">11. </w:t>
        <w:tab/>
        <w:t>I started at 13, and she was 12, with tits and a hairy gash. I turned out just fine. She became the town slut. We both knew what we wanted. People make way too much of fucking. If your dick can get hard, or your twat can get greasy, then work that fucker.</w:t>
      </w:r>
    </w:p>
    <w:p>
      <w:r>
        <w:rPr>
          <w:b/>
          <w:u w:val="single"/>
        </w:rPr>
        <w:t>131486</w:t>
      </w:r>
    </w:p>
    <w:p>
      <w:r>
        <w:t xml:space="preserve">12. </w:t>
        <w:tab/>
        <w:t>I get that preferences are unique to each individual, but since you want to bring up the context of the situation, let’s change things up a bit.     Imagine you have a daughter. Now, that daughter, at 14, is being raped by her handsome teacher. Not only is she being raped, but she’s also being forced to participate in a cuckholding fetish while it’s happening. She comes to you and cries about it, asking you to make it stop. Police get involved, as does the media.   You, or your daughter, are browsing online and see comments about the article. You find a comment with someone saying “one rape please”, as if the situation is kosher.  Imagine how you, as the dad, or your daughter would feel reading that.   I’m not for the whole sjw bullshit that’s been going on. I’m not for the safe space don’t offend anyone shit. But I am for the protection and support of our children, and I don’t think situations like this are beneficial from any parties point of view.   That being said, the rapist is pretty hot. But she’s a cunt and I hope she burns.</w:t>
      </w:r>
    </w:p>
    <w:p>
      <w:r>
        <w:rPr>
          <w:b/>
          <w:u w:val="single"/>
        </w:rPr>
        <w:t>131487</w:t>
      </w:r>
    </w:p>
    <w:p>
      <w:r>
        <w:t>1. How many people out there are actually like thus person? She seems very sick mentally. I've been too cunty the last few days on reddit so I'm trying to tamper back my reactions. This poster needs professional help. She can't rationally deal with reality and has to twist it completely</w:t>
      </w:r>
    </w:p>
    <w:p>
      <w:r>
        <w:rPr>
          <w:b/>
          <w:u w:val="single"/>
        </w:rPr>
        <w:t>131488</w:t>
      </w:r>
    </w:p>
    <w:p>
      <w:r>
        <w:t xml:space="preserve">2. </w:t>
        <w:tab/>
        <w:t>Her blog is really vile, a complete cesspit of hatred. A total misandrist and racist, Unfortunately these sorts of attitudes are perfectly acceptable and even welcomed on tumblr.</w:t>
      </w:r>
    </w:p>
    <w:p>
      <w:r>
        <w:rPr>
          <w:b/>
          <w:u w:val="single"/>
        </w:rPr>
        <w:t>131489</w:t>
      </w:r>
    </w:p>
    <w:p>
      <w:r>
        <w:t xml:space="preserve">3. </w:t>
        <w:tab/>
        <w:tab/>
        <w:t>Yea I was reading and then it just clicked like, holy shit, this is a mentally sick and deranged human being.</w:t>
      </w:r>
    </w:p>
    <w:p>
      <w:r>
        <w:rPr>
          <w:b/>
          <w:u w:val="single"/>
        </w:rPr>
        <w:t>131490</w:t>
      </w:r>
    </w:p>
    <w:p>
      <w:r>
        <w:t>1. Men are so sissy these days. They are being openly gay and what not. Shameful! Back in my day, we used to act like men. Whenever me and the boys  sucked each other off we always said "no homo" like real men are supposed to.</w:t>
      </w:r>
    </w:p>
    <w:p>
      <w:r>
        <w:rPr>
          <w:b/>
          <w:u w:val="single"/>
        </w:rPr>
        <w:t>131491</w:t>
      </w:r>
    </w:p>
    <w:p>
      <w:r>
        <w:t xml:space="preserve">2. </w:t>
        <w:tab/>
        <w:t>Exactly! And we didn’t talk with a fucking lisp or wave our limp wrists around like faggots, we drink each others cum in a masculine way like __real men__!</w:t>
      </w:r>
    </w:p>
    <w:p>
      <w:r>
        <w:rPr>
          <w:b/>
          <w:u w:val="single"/>
        </w:rPr>
        <w:t>131492</w:t>
      </w:r>
    </w:p>
    <w:p>
      <w:r>
        <w:t xml:space="preserve">3. </w:t>
        <w:tab/>
        <w:tab/>
        <w:t>Absolutely! Real men swallows!</w:t>
      </w:r>
    </w:p>
    <w:p>
      <w:r>
        <w:rPr>
          <w:b/>
          <w:u w:val="single"/>
        </w:rPr>
        <w:t>131493</w:t>
      </w:r>
    </w:p>
    <w:p>
      <w:r>
        <w:t>1. This sub is fucking gross now</w:t>
      </w:r>
    </w:p>
    <w:p>
      <w:r>
        <w:rPr>
          <w:b/>
          <w:u w:val="single"/>
        </w:rPr>
        <w:t>131494</w:t>
      </w:r>
    </w:p>
    <w:p>
      <w:r>
        <w:t xml:space="preserve">2. </w:t>
        <w:tab/>
        <w:t>ewwwww.......so gross.</w:t>
      </w:r>
    </w:p>
    <w:p>
      <w:r>
        <w:rPr>
          <w:b/>
          <w:u w:val="single"/>
        </w:rPr>
        <w:t>131495</w:t>
      </w:r>
    </w:p>
    <w:p>
      <w:r>
        <w:t xml:space="preserve">3. </w:t>
        <w:tab/>
        <w:tab/>
        <w:t>I mean, have you read the comments in this thread?</w:t>
      </w:r>
    </w:p>
    <w:p>
      <w:r>
        <w:rPr>
          <w:b/>
          <w:u w:val="single"/>
        </w:rPr>
        <w:t>131496</w:t>
      </w:r>
    </w:p>
    <w:p>
      <w:r>
        <w:t xml:space="preserve">4. </w:t>
        <w:tab/>
        <w:tab/>
        <w:tab/>
        <w:t>sure have. we dont police speech here. if you dont like it, please leave.   edit  i apologize. here in ppd we strive for professionalism and take complaints extremely seriously. please fill the following form out and send to our mod mail. thank you for your time.   https://imgur.com/gallery/ep6UHxs</w:t>
      </w:r>
    </w:p>
    <w:p>
      <w:r>
        <w:rPr>
          <w:b/>
          <w:u w:val="single"/>
        </w:rPr>
        <w:t>131497</w:t>
      </w:r>
    </w:p>
    <w:p>
      <w:r>
        <w:t xml:space="preserve">5. </w:t>
        <w:tab/>
        <w:tab/>
        <w:tab/>
        <w:tab/>
        <w:t>You’re the ones that are upset 😂. This sub has been consumed and riddled with incels from t_d. Real high level of professionalism with that form. I’ll make sure to file it with HR so we can rectify the situation.</w:t>
      </w:r>
    </w:p>
    <w:p>
      <w:r>
        <w:rPr>
          <w:b/>
          <w:u w:val="single"/>
        </w:rPr>
        <w:t>131498</w:t>
      </w:r>
    </w:p>
    <w:p>
      <w:r>
        <w:t xml:space="preserve">6. </w:t>
        <w:tab/>
        <w:tab/>
        <w:tab/>
        <w:tab/>
        <w:tab/>
        <w:t>incel insults are over saturating the market.   quit being a lazy twat, replace that dogs cunt for brain, and try again.   we thrive on salt of the hurt, it sustains us. i take what i said earlier back. please dont leave. our jobs here modding this sub is to mine the salt. i take pride in my work.    edit  oh yeah. obligitory "everyone who disagrees with me is a nazi/incel/racist/sexist/transphobe    like i said, be original.</w:t>
      </w:r>
    </w:p>
    <w:p>
      <w:r>
        <w:rPr>
          <w:b/>
          <w:u w:val="single"/>
        </w:rPr>
        <w:t>131499</w:t>
      </w:r>
    </w:p>
    <w:p>
      <w:r>
        <w:t xml:space="preserve">7. </w:t>
        <w:tab/>
        <w:tab/>
        <w:tab/>
        <w:tab/>
        <w:tab/>
        <w:tab/>
        <w:t>All I’ll say is that I’ve enjoyed this sub for a couple of years now. Over the course of the last ~3 months or so, it has just become a forum for hate speech rather that the subs intended purpose. As a non-nod I can’t do anything other than un-sub and hope for the best. Also, I’m not going to defend a pre-op man for being in there if it presents direct danger to anybody, but making others “uncomfortable” is something that people will have to get over. That is no different from calling someone who considers themselves liberalistic a “snowflake,” which I’m happy to now see has had its proverbial tables turned and is now applied to hose of far- or alt-right views. It’s quite ironic and I, personally, find myself quite jovial about it.</w:t>
      </w:r>
    </w:p>
    <w:p>
      <w:r>
        <w:rPr>
          <w:b/>
          <w:u w:val="single"/>
        </w:rPr>
        <w:t>131500</w:t>
      </w:r>
    </w:p>
    <w:p>
      <w:r>
        <w:t xml:space="preserve">8. </w:t>
        <w:tab/>
        <w:tab/>
        <w:tab/>
        <w:tab/>
        <w:tab/>
        <w:tab/>
        <w:t>you know what would make me jovial?</w:t>
      </w:r>
    </w:p>
    <w:p>
      <w:r>
        <w:rPr>
          <w:b/>
          <w:u w:val="single"/>
        </w:rPr>
        <w:t>131501</w:t>
      </w:r>
    </w:p>
    <w:p>
      <w:r>
        <w:t>1. jeeze. I get more likes and shares from a fart on facebook.     Who the Fuck is Will Powers?    hmmm 14k followers on twitter. Not really a big deal being twitter        ex-Sony PR representative... interesting , Marketing manager at Koch media. hmmmm... , current Senior account director at TRUE Communications?      Who the hell is TRUE Communications?  hmm 15 employees. only 500 followers on Twatter.    Yup folks this guy is a high representative of the entire SJW community. updoot away.  Apparently whatever he says, the entire SJW twitterverse parrots. He is the NPC maker right here. This marketing director at a 15 person gaming company is the mouthpiece of the SJW movement.     Jesus. this guy got more views and links here on KIA than on twitter.</w:t>
      </w:r>
    </w:p>
    <w:p>
      <w:r>
        <w:rPr>
          <w:b/>
          <w:u w:val="single"/>
        </w:rPr>
        <w:t>131502</w:t>
      </w:r>
    </w:p>
    <w:p>
      <w:r>
        <w:t xml:space="preserve">2. </w:t>
        <w:tab/>
        <w:t>Why do you care who says it though? *What* they say should be important - in which case it's just bullshit.</w:t>
      </w:r>
    </w:p>
    <w:p>
      <w:r>
        <w:rPr>
          <w:b/>
          <w:u w:val="single"/>
        </w:rPr>
        <w:t>131503</w:t>
      </w:r>
    </w:p>
    <w:p>
      <w:r>
        <w:t>1. Is that one dude actually saying Shapiro is worse than Bin Laden?</w:t>
      </w:r>
    </w:p>
    <w:p>
      <w:r>
        <w:rPr>
          <w:b/>
          <w:u w:val="single"/>
        </w:rPr>
        <w:t>131504</w:t>
      </w:r>
    </w:p>
    <w:p>
      <w:r>
        <w:t xml:space="preserve">2. </w:t>
        <w:tab/>
        <w:t>Ya these people truly are retards. Little emotional retards.</w:t>
      </w:r>
    </w:p>
    <w:p>
      <w:r>
        <w:rPr>
          <w:b/>
          <w:u w:val="single"/>
        </w:rPr>
        <w:t>131505</w:t>
      </w:r>
    </w:p>
    <w:p>
      <w:r>
        <w:t>1. As a coder that has done a little AI for games, I will say that the output is always gonna throw you a wrench with you least expect. I'm guessing it's possible that a bunch of references to a search term all get published at same time and those are weighted for relevance a little more. Maybe a site like the verge gets a multiplier for being a "news" site. Hard to say if this is deliberate or not, although it looks a tad suspicious.</w:t>
      </w:r>
    </w:p>
    <w:p>
      <w:r>
        <w:rPr>
          <w:b/>
          <w:u w:val="single"/>
        </w:rPr>
        <w:t>131506</w:t>
      </w:r>
    </w:p>
    <w:p>
      <w:r>
        <w:t xml:space="preserve">2. </w:t>
        <w:tab/>
        <w:t>It was only a week, hence why I disclaimed it as only suggestive instead of conclusive. I'd guess that monitoring the term in the run-up to the American midterm elections would provide additional insights.</w:t>
      </w:r>
    </w:p>
    <w:p>
      <w:r>
        <w:rPr>
          <w:b/>
          <w:u w:val="single"/>
        </w:rPr>
        <w:t>131507</w:t>
      </w:r>
    </w:p>
    <w:p>
      <w:r>
        <w:t xml:space="preserve">3. </w:t>
        <w:tab/>
        <w:tab/>
        <w:t>Agreed. Thanks for doing that</w:t>
      </w:r>
    </w:p>
    <w:p>
      <w:r>
        <w:rPr>
          <w:b/>
          <w:u w:val="single"/>
        </w:rPr>
        <w:t>131508</w:t>
      </w:r>
    </w:p>
    <w:p>
      <w:r>
        <w:t>1. And yet still eligible to be in the job!</w:t>
      </w:r>
    </w:p>
    <w:p>
      <w:r>
        <w:rPr>
          <w:b/>
          <w:u w:val="single"/>
        </w:rPr>
        <w:t>131509</w:t>
      </w:r>
    </w:p>
    <w:p>
      <w:r>
        <w:t xml:space="preserve">2. </w:t>
        <w:tab/>
        <w:t>Seems like a prerequisite in that county.</w:t>
      </w:r>
    </w:p>
    <w:p>
      <w:r>
        <w:rPr>
          <w:b/>
          <w:u w:val="single"/>
        </w:rPr>
        <w:t>131510</w:t>
      </w:r>
    </w:p>
    <w:p>
      <w:r>
        <w:t xml:space="preserve">3. </w:t>
        <w:tab/>
        <w:tab/>
        <w:t>It's an elected position.  She's in charge of counting votes in her own election.</w:t>
      </w:r>
    </w:p>
    <w:p>
      <w:r>
        <w:rPr>
          <w:b/>
          <w:u w:val="single"/>
        </w:rPr>
        <w:t>131511</w:t>
      </w:r>
    </w:p>
    <w:p>
      <w:r>
        <w:t xml:space="preserve">4. </w:t>
        <w:tab/>
        <w:tab/>
        <w:tab/>
        <w:t>well that explains the almost 20 years of black magic fuckery from this cunt</w:t>
      </w:r>
    </w:p>
    <w:p>
      <w:r>
        <w:rPr>
          <w:b/>
          <w:u w:val="single"/>
        </w:rPr>
        <w:t>131512</w:t>
      </w:r>
    </w:p>
    <w:p>
      <w:r>
        <w:t xml:space="preserve">5. </w:t>
        <w:tab/>
        <w:tab/>
        <w:tab/>
        <w:tab/>
        <w:t>Without going too far in a rabbit hole, if FL and AZ are stolen, who will have to cast the deciding vote?  Mitt effing Romney.  Who is the weakest RNC leader ever?  Romney’s daughter.  Just a thought.</w:t>
      </w:r>
    </w:p>
    <w:p>
      <w:r>
        <w:rPr>
          <w:b/>
          <w:u w:val="single"/>
        </w:rPr>
        <w:t>131513</w:t>
      </w:r>
    </w:p>
    <w:p>
      <w:r>
        <w:t>1. &gt;"We are hopeful this order will demonstrate how seriously we take anti-social behaviour and discourage the offender from acting the same way again."   hitler didnt even need to invade the uk.. just to wait a bit till they are ready to join the nazi party.</w:t>
      </w:r>
    </w:p>
    <w:p>
      <w:r>
        <w:rPr>
          <w:b/>
          <w:u w:val="single"/>
        </w:rPr>
        <w:t>131514</w:t>
      </w:r>
    </w:p>
    <w:p>
      <w:r>
        <w:t xml:space="preserve">2. </w:t>
        <w:tab/>
        <w:t>I think that's just the legal way to say quit being a cunt</w:t>
      </w:r>
    </w:p>
    <w:p>
      <w:r>
        <w:rPr>
          <w:b/>
          <w:u w:val="single"/>
        </w:rPr>
        <w:t>131515</w:t>
      </w:r>
    </w:p>
    <w:p>
      <w:r>
        <w:t>1. They're currently stealing Florida and Texas.  Edit! Arizona not Texas!</w:t>
      </w:r>
    </w:p>
    <w:p>
      <w:r>
        <w:rPr>
          <w:b/>
          <w:u w:val="single"/>
        </w:rPr>
        <w:t>131516</w:t>
      </w:r>
    </w:p>
    <w:p>
      <w:r>
        <w:t xml:space="preserve">2. </w:t>
        <w:tab/>
        <w:t>The two lost TX u.s. house seats were lost because those suburban districts are prime "kill zones" when a retarded charismatic snake oil salesman like O'Rourke drives out the turnout. If it were actual widespread fraud they would have bagged 5 or 6 house seats.</w:t>
      </w:r>
    </w:p>
    <w:p>
      <w:r>
        <w:rPr>
          <w:b/>
          <w:u w:val="single"/>
        </w:rPr>
        <w:t>131517</w:t>
      </w:r>
    </w:p>
    <w:p>
      <w:r>
        <w:t xml:space="preserve">3. </w:t>
        <w:tab/>
        <w:tab/>
        <w:t>What about the seat in New Mexico?  It was called on Election night for the republican candidate, Yvette Herrel, the dem refused to concede. The next day it all flipped, suddenly another district reported and the Dem is now the winner of that congressional seat. Herrel vs Small  I felt sketchy about it on election night.</w:t>
      </w:r>
    </w:p>
    <w:p>
      <w:r>
        <w:rPr>
          <w:b/>
          <w:u w:val="single"/>
        </w:rPr>
        <w:t>131518</w:t>
      </w:r>
    </w:p>
    <w:p>
      <w:r>
        <w:t xml:space="preserve">4. </w:t>
        <w:tab/>
        <w:tab/>
        <w:t>I meant with all these bullshit recounts. Arizona now gone, Florida about to be gone...</w:t>
      </w:r>
    </w:p>
    <w:p>
      <w:r>
        <w:rPr>
          <w:b/>
          <w:u w:val="single"/>
        </w:rPr>
        <w:t>131519</w:t>
      </w:r>
    </w:p>
    <w:p>
      <w:r>
        <w:t xml:space="preserve">5. </w:t>
        <w:tab/>
        <w:tab/>
        <w:tab/>
        <w:t>Nope. FL was likely barely saved last night.</w:t>
      </w:r>
    </w:p>
    <w:p>
      <w:r>
        <w:rPr>
          <w:b/>
          <w:u w:val="single"/>
        </w:rPr>
        <w:t>131520</w:t>
      </w:r>
    </w:p>
    <w:p>
      <w:r>
        <w:t xml:space="preserve">6. </w:t>
        <w:tab/>
        <w:tab/>
        <w:tab/>
        <w:tab/>
        <w:t>Maybe. I hope.  Any hope for AZ?</w:t>
      </w:r>
    </w:p>
    <w:p>
      <w:r>
        <w:rPr>
          <w:b/>
          <w:u w:val="single"/>
        </w:rPr>
        <w:t>131521</w:t>
      </w:r>
    </w:p>
    <w:p>
      <w:r>
        <w:t xml:space="preserve">7. </w:t>
        <w:tab/>
        <w:tab/>
        <w:t>Disagree- the illegals aren't evenly distributed.</w:t>
      </w:r>
    </w:p>
    <w:p>
      <w:r>
        <w:rPr>
          <w:b/>
          <w:u w:val="single"/>
        </w:rPr>
        <w:t>131522</w:t>
      </w:r>
    </w:p>
    <w:p>
      <w:r>
        <w:t>1. Well, he's helping the police because that's kinda Spiderman's schtick. I understand that for many people police officers are divisive figures, but this is what Spidey does. As to why its the NYPD specifically, well Peter Parker does sort of live in NYC so I don't know what other kind of police you expected to be involved. This seems like a review from someone who doesn't actually know much at all about Spiderman.</w:t>
      </w:r>
    </w:p>
    <w:p>
      <w:r>
        <w:rPr>
          <w:b/>
          <w:u w:val="single"/>
        </w:rPr>
        <w:t>131523</w:t>
      </w:r>
    </w:p>
    <w:p>
      <w:r>
        <w:t xml:space="preserve">2. </w:t>
        <w:tab/>
        <w:t>&gt; This seems like a review from someone who doesn't actually know much at all about Spiderman.  You expect a games journo to be informed on anything?</w:t>
      </w:r>
    </w:p>
    <w:p>
      <w:r>
        <w:rPr>
          <w:b/>
          <w:u w:val="single"/>
        </w:rPr>
        <w:t>131524</w:t>
      </w:r>
    </w:p>
    <w:p>
      <w:r>
        <w:t xml:space="preserve">3. </w:t>
        <w:tab/>
        <w:tab/>
        <w:t>Sure, lots of things! The newest genders and pronouns, what new thing is now Nazi-aligned, the flavour of boots.</w:t>
      </w:r>
    </w:p>
    <w:p>
      <w:r>
        <w:rPr>
          <w:b/>
          <w:u w:val="single"/>
        </w:rPr>
        <w:t>131525</w:t>
      </w:r>
    </w:p>
    <w:p>
      <w:r>
        <w:t xml:space="preserve">4. </w:t>
        <w:tab/>
        <w:tab/>
        <w:tab/>
        <w:t>its clearly pumpkin spice</w:t>
      </w:r>
    </w:p>
    <w:p>
      <w:r>
        <w:rPr>
          <w:b/>
          <w:u w:val="single"/>
        </w:rPr>
        <w:t>131526</w:t>
      </w:r>
    </w:p>
    <w:p>
      <w:r>
        <w:t>1. Why should I feel bad that her people lack the ability to maintain or build civilization.</w:t>
      </w:r>
    </w:p>
    <w:p>
      <w:r>
        <w:rPr>
          <w:b/>
          <w:u w:val="single"/>
        </w:rPr>
        <w:t>131527</w:t>
      </w:r>
    </w:p>
    <w:p>
      <w:r>
        <w:t xml:space="preserve">2. </w:t>
        <w:tab/>
        <w:t>The west is fundementally responsible for this. Before imperialism africa was fine.</w:t>
      </w:r>
    </w:p>
    <w:p>
      <w:r>
        <w:rPr>
          <w:b/>
          <w:u w:val="single"/>
        </w:rPr>
        <w:t>131528</w:t>
      </w:r>
    </w:p>
    <w:p>
      <w:r>
        <w:t xml:space="preserve">3. </w:t>
        <w:tab/>
        <w:tab/>
        <w:t>Good going. Take responsibility for your parents, grandparents, great grandparents etc etc. You white trash racist slave owner, you.</w:t>
      </w:r>
    </w:p>
    <w:p>
      <w:r>
        <w:rPr>
          <w:b/>
          <w:u w:val="single"/>
        </w:rPr>
        <w:t>131529</w:t>
      </w:r>
    </w:p>
    <w:p>
      <w:r>
        <w:t>1. This is what happens when someone hasn't read about what socialism is and how under it it's fine to own as much non-productive property as you can/want.  Not that I'd expect anyone who posts that to actually have knowledge on the subject.</w:t>
      </w:r>
    </w:p>
    <w:p>
      <w:r>
        <w:rPr>
          <w:b/>
          <w:u w:val="single"/>
        </w:rPr>
        <w:t>131530</w:t>
      </w:r>
    </w:p>
    <w:p>
      <w:r>
        <w:t xml:space="preserve">2. </w:t>
        <w:tab/>
        <w:t>Wouldn't the removal of private property extend to the land itself?  Owning property doesn't seem very socialistic to me, landlords being the most shining example.</w:t>
      </w:r>
    </w:p>
    <w:p>
      <w:r>
        <w:rPr>
          <w:b/>
          <w:u w:val="single"/>
        </w:rPr>
        <w:t>131531</w:t>
      </w:r>
    </w:p>
    <w:p>
      <w:r>
        <w:t xml:space="preserve">3. </w:t>
        <w:tab/>
        <w:tab/>
        <w:t>It depends on whether you're living on it. As long as it's limited to that everything's fine. If you're renting it out to someone else or employing someone on it, then it becomes "private property," and is subject to expropriation.  Of course this is supposing that everyone in the country has a place to live (which isn't self-evident in underdeveloped nations), otherwise you may have to share your house with someone else until they can build more commieblocks.  That's how it ideally would work. The reality has often been different, as is to be expected in the context of revolution.</w:t>
      </w:r>
    </w:p>
    <w:p>
      <w:r>
        <w:rPr>
          <w:b/>
          <w:u w:val="single"/>
        </w:rPr>
        <w:t>131532</w:t>
      </w:r>
    </w:p>
    <w:p>
      <w:r>
        <w:t xml:space="preserve">4. </w:t>
        <w:tab/>
        <w:tab/>
        <w:tab/>
        <w:t>&gt;Of course this is supposing that everyone in the country has a place to live   With collectivism you are at the whims of society as to whether or not You get to have something and there are always going to be more people in need than people with excess. The prado principle exists after all.</w:t>
      </w:r>
    </w:p>
    <w:p>
      <w:r>
        <w:rPr>
          <w:b/>
          <w:u w:val="single"/>
        </w:rPr>
        <w:t>131533</w:t>
      </w:r>
    </w:p>
    <w:p>
      <w:r>
        <w:t xml:space="preserve">5. </w:t>
        <w:tab/>
        <w:tab/>
        <w:tab/>
        <w:tab/>
        <w:t>I consider not having a roof over your head much more terrible of a "whim" than temporarily taking in a house-guest. Both are things imposed on you by society. Be it whether society enforces your right to have a roof, or the right of others to refuse you one. These are equally well agreements we've come up with as citizens, and equally well have to enforced by violent force by the state. It's just a choice of which principle to enforce.  Note however that the force needed to enforce capitalism is much larger, since it has to *prevent* poor people from fulfilling their basic needs. This makes capitalism a much more collectivist ideology than socialism, in my estimation.</w:t>
      </w:r>
    </w:p>
    <w:p>
      <w:r>
        <w:rPr>
          <w:b/>
          <w:u w:val="single"/>
        </w:rPr>
        <w:t>131534</w:t>
      </w:r>
    </w:p>
    <w:p>
      <w:r>
        <w:t xml:space="preserve">6. </w:t>
        <w:tab/>
        <w:tab/>
        <w:tab/>
        <w:tab/>
        <w:tab/>
        <w:t>Wow, you're such a big retard. TumblrinAction in TumblrinAction.</w:t>
      </w:r>
    </w:p>
    <w:p>
      <w:r>
        <w:rPr>
          <w:b/>
          <w:u w:val="single"/>
        </w:rPr>
        <w:t>131535</w:t>
      </w:r>
    </w:p>
    <w:p>
      <w:r>
        <w:t xml:space="preserve">7. </w:t>
        <w:tab/>
        <w:tab/>
        <w:tab/>
        <w:tab/>
        <w:tab/>
        <w:tab/>
        <w:t>Correct. That's why I'm here. I'm trying to have people who may be less retarded explain to me why I'm wrong.</w:t>
      </w:r>
    </w:p>
    <w:p>
      <w:r>
        <w:rPr>
          <w:b/>
          <w:u w:val="single"/>
        </w:rPr>
        <w:t>131536</w:t>
      </w:r>
    </w:p>
    <w:p>
      <w:r>
        <w:t>1. This is actually stupid. I was raised by a single mother and never needed a "male role".</w:t>
      </w:r>
    </w:p>
    <w:p>
      <w:r>
        <w:rPr>
          <w:b/>
          <w:u w:val="single"/>
        </w:rPr>
        <w:t>131537</w:t>
      </w:r>
    </w:p>
    <w:p>
      <w:r>
        <w:t xml:space="preserve">2. </w:t>
        <w:tab/>
        <w:t>You're in deep denial.</w:t>
      </w:r>
    </w:p>
    <w:p>
      <w:r>
        <w:rPr>
          <w:b/>
          <w:u w:val="single"/>
        </w:rPr>
        <w:t>131538</w:t>
      </w:r>
    </w:p>
    <w:p>
      <w:r>
        <w:t xml:space="preserve">3. </w:t>
        <w:tab/>
        <w:tab/>
        <w:t>No, im not. My "father" is a faggot that abandoned me when my mother became pregnant.</w:t>
      </w:r>
    </w:p>
    <w:p>
      <w:r>
        <w:rPr>
          <w:b/>
          <w:u w:val="single"/>
        </w:rPr>
        <w:t>131539</w:t>
      </w:r>
    </w:p>
    <w:p>
      <w:r>
        <w:t xml:space="preserve">4. </w:t>
        <w:tab/>
        <w:tab/>
        <w:tab/>
        <w:t>Your father made a poor decision to abandon you.  That event did not negate your need for a male role model.</w:t>
      </w:r>
    </w:p>
    <w:p>
      <w:r>
        <w:rPr>
          <w:b/>
          <w:u w:val="single"/>
        </w:rPr>
        <w:t>131540</w:t>
      </w:r>
    </w:p>
    <w:p>
      <w:r>
        <w:t xml:space="preserve">5. </w:t>
        <w:tab/>
        <w:tab/>
        <w:tab/>
        <w:tab/>
        <w:t>I never needed a male role. I don't know how the fuck you're saying this without knowing me. I didn't have a dad and never wanted one, i was happy with my mother and my grandma.</w:t>
      </w:r>
    </w:p>
    <w:p>
      <w:r>
        <w:rPr>
          <w:b/>
          <w:u w:val="single"/>
        </w:rPr>
        <w:t>131541</w:t>
      </w:r>
    </w:p>
    <w:p>
      <w:r>
        <w:t xml:space="preserve">6. </w:t>
        <w:tab/>
        <w:tab/>
        <w:tab/>
        <w:tab/>
        <w:tab/>
        <w:t>Your happiness with female role models does not eliminate your need for male role models.</w:t>
      </w:r>
    </w:p>
    <w:p>
      <w:r>
        <w:rPr>
          <w:b/>
          <w:u w:val="single"/>
        </w:rPr>
        <w:t>131542</w:t>
      </w:r>
    </w:p>
    <w:p>
      <w:r>
        <w:t xml:space="preserve">7. </w:t>
        <w:tab/>
        <w:tab/>
        <w:tab/>
        <w:tab/>
        <w:tab/>
        <w:tab/>
        <w:t>And how i needed a male role?</w:t>
      </w:r>
    </w:p>
    <w:p>
      <w:r>
        <w:rPr>
          <w:b/>
          <w:u w:val="single"/>
        </w:rPr>
        <w:t>131543</w:t>
      </w:r>
    </w:p>
    <w:p>
      <w:r>
        <w:t xml:space="preserve">8. </w:t>
        <w:tab/>
        <w:tab/>
        <w:tab/>
        <w:tab/>
        <w:tab/>
        <w:tab/>
        <w:tab/>
        <w:t>Do you understand that males and females are different?</w:t>
      </w:r>
    </w:p>
    <w:p>
      <w:r>
        <w:rPr>
          <w:b/>
          <w:u w:val="single"/>
        </w:rPr>
        <w:t>131544</w:t>
      </w:r>
    </w:p>
    <w:p>
      <w:r>
        <w:t xml:space="preserve">9. </w:t>
        <w:tab/>
        <w:tab/>
        <w:tab/>
        <w:tab/>
        <w:tab/>
        <w:tab/>
        <w:tab/>
        <w:tab/>
        <w:t>That doesn't answer my question</w:t>
      </w:r>
    </w:p>
    <w:p>
      <w:r>
        <w:rPr>
          <w:b/>
          <w:u w:val="single"/>
        </w:rPr>
        <w:t>131545</w:t>
      </w:r>
    </w:p>
    <w:p>
      <w:r>
        <w:t xml:space="preserve">10. </w:t>
        <w:tab/>
        <w:tab/>
        <w:tab/>
        <w:tab/>
        <w:tab/>
        <w:tab/>
        <w:tab/>
        <w:tab/>
        <w:tab/>
        <w:t>Until you understand the difference you will be unable to understand how they affect children differently.</w:t>
      </w:r>
    </w:p>
    <w:p>
      <w:r>
        <w:rPr>
          <w:b/>
          <w:u w:val="single"/>
        </w:rPr>
        <w:t>131546</w:t>
      </w:r>
    </w:p>
    <w:p>
      <w:r>
        <w:t xml:space="preserve">11. </w:t>
        <w:tab/>
        <w:tab/>
        <w:tab/>
        <w:tab/>
        <w:tab/>
        <w:tab/>
        <w:tab/>
        <w:tab/>
        <w:tab/>
        <w:tab/>
        <w:t>Don't take me as an idiot. Im in favor of mens right and all the thing but this is just stupid. It's just like saying that single parents can't care girls.</w:t>
      </w:r>
    </w:p>
    <w:p>
      <w:r>
        <w:rPr>
          <w:b/>
          <w:u w:val="single"/>
        </w:rPr>
        <w:t>131547</w:t>
      </w:r>
    </w:p>
    <w:p>
      <w:r>
        <w:t xml:space="preserve">12. </w:t>
        <w:tab/>
        <w:tab/>
        <w:tab/>
        <w:tab/>
        <w:tab/>
        <w:tab/>
        <w:tab/>
        <w:tab/>
        <w:tab/>
        <w:tab/>
        <w:tab/>
        <w:t>I don't take you as anything.  Males and females are different.  They will affect their children differently.  To be raised by only one is not to become defective.  Rather, the child will be lacking, or incomplete.  You are not defective.  You are missing part of a balanced upbringing</w:t>
      </w:r>
    </w:p>
    <w:p>
      <w:r>
        <w:rPr>
          <w:b/>
          <w:u w:val="single"/>
        </w:rPr>
        <w:t>131548</w:t>
      </w:r>
    </w:p>
    <w:p>
      <w:r>
        <w:t xml:space="preserve">13. </w:t>
        <w:tab/>
        <w:tab/>
        <w:tab/>
        <w:tab/>
        <w:tab/>
        <w:tab/>
        <w:tab/>
        <w:tab/>
        <w:tab/>
        <w:tab/>
        <w:tab/>
        <w:tab/>
        <w:t>So, im not defective, im incomplete? Wtf</w:t>
      </w:r>
    </w:p>
    <w:p>
      <w:r>
        <w:rPr>
          <w:b/>
          <w:u w:val="single"/>
        </w:rPr>
        <w:t>131549</w:t>
      </w:r>
    </w:p>
    <w:p>
      <w:r>
        <w:t xml:space="preserve">14. </w:t>
        <w:tab/>
        <w:tab/>
        <w:tab/>
        <w:t>It's a touchy subject for guys who grew up without fathers.</w:t>
      </w:r>
    </w:p>
    <w:p>
      <w:r>
        <w:rPr>
          <w:b/>
          <w:u w:val="single"/>
        </w:rPr>
        <w:t>131550</w:t>
      </w:r>
    </w:p>
    <w:p>
      <w:r>
        <w:t xml:space="preserve">15. </w:t>
        <w:tab/>
        <w:tab/>
        <w:tab/>
        <w:tab/>
        <w:t>Nah, it's not, at least not for me.</w:t>
      </w:r>
    </w:p>
    <w:p>
      <w:r>
        <w:rPr>
          <w:b/>
          <w:u w:val="single"/>
        </w:rPr>
        <w:t>131551</w:t>
      </w:r>
    </w:p>
    <w:p>
      <w:r>
        <w:t xml:space="preserve">16. </w:t>
        <w:tab/>
        <w:tab/>
        <w:tab/>
        <w:tab/>
        <w:tab/>
        <w:t>LOL Just look at the language you are using here. It's obviously a very touchy subject for you.</w:t>
      </w:r>
    </w:p>
    <w:p>
      <w:r>
        <w:rPr>
          <w:b/>
          <w:u w:val="single"/>
        </w:rPr>
        <w:t>131552</w:t>
      </w:r>
    </w:p>
    <w:p>
      <w:r>
        <w:t xml:space="preserve">17. </w:t>
        <w:tab/>
        <w:tab/>
        <w:tab/>
        <w:tab/>
        <w:tab/>
        <w:tab/>
        <w:t>Nah, im non native speaker so I don't know well how to express miself.</w:t>
      </w:r>
    </w:p>
    <w:p>
      <w:r>
        <w:rPr>
          <w:b/>
          <w:u w:val="single"/>
        </w:rPr>
        <w:t>131553</w:t>
      </w:r>
    </w:p>
    <w:p>
      <w:r>
        <w:t>1. Why do black women think they're literal goddesses? Shit like "rock your natural hair, girl" "I'm thicc".  You go on public transit in America and this kind of behavior is common.</w:t>
      </w:r>
    </w:p>
    <w:p>
      <w:r>
        <w:rPr>
          <w:b/>
          <w:u w:val="single"/>
        </w:rPr>
        <w:t>131554</w:t>
      </w:r>
    </w:p>
    <w:p>
      <w:r>
        <w:t xml:space="preserve">2. </w:t>
        <w:tab/>
        <w:t>It’s cultural. Same as white trash. Certain demographic pockets of people just put out shitty individuals.</w:t>
      </w:r>
    </w:p>
    <w:p>
      <w:r>
        <w:rPr>
          <w:b/>
          <w:u w:val="single"/>
        </w:rPr>
        <w:t>131555</w:t>
      </w:r>
    </w:p>
    <w:p>
      <w:r>
        <w:t xml:space="preserve">3. </w:t>
        <w:tab/>
        <w:tab/>
        <w:t>Thank you for pointing out that this is a culture issue and not a biological one.  Shitty people come from shitty world-views with shitty cultures and they come in all colors.</w:t>
      </w:r>
    </w:p>
    <w:p>
      <w:r>
        <w:rPr>
          <w:b/>
          <w:u w:val="single"/>
        </w:rPr>
        <w:t>131556</w:t>
      </w:r>
    </w:p>
    <w:p>
      <w:r>
        <w:t>1. &gt;She said her hopes of becoming a police officer were now ruined.  Well they'd better be. What a stupid cunt I hope she ends up homeless on the street giving handjobs for crack.</w:t>
      </w:r>
    </w:p>
    <w:p>
      <w:r>
        <w:rPr>
          <w:b/>
          <w:u w:val="single"/>
        </w:rPr>
        <w:t>131557</w:t>
      </w:r>
    </w:p>
    <w:p>
      <w:r>
        <w:t xml:space="preserve">2. </w:t>
        <w:tab/>
        <w:t>hopefully its not just police officer, i wouldnt employ her to clean my toilet, hopefully other employers have similar standards.</w:t>
      </w:r>
    </w:p>
    <w:p>
      <w:r>
        <w:rPr>
          <w:b/>
          <w:u w:val="single"/>
        </w:rPr>
        <w:t>131558</w:t>
      </w:r>
    </w:p>
    <w:p>
      <w:r>
        <w:t xml:space="preserve">3. </w:t>
        <w:tab/>
        <w:t>Hypocrite. Has no issues ruining that man's live over her own cuntiness and is worried about her life.  It's amazing how many men go from pretending to be normal to abusing women in mere seconds.</w:t>
      </w:r>
    </w:p>
    <w:p>
      <w:r>
        <w:rPr>
          <w:b/>
          <w:u w:val="single"/>
        </w:rPr>
        <w:t>131559</w:t>
      </w:r>
    </w:p>
    <w:p>
      <w:r>
        <w:t>1. What on earth is a Super Chat?</w:t>
      </w:r>
    </w:p>
    <w:p>
      <w:r>
        <w:rPr>
          <w:b/>
          <w:u w:val="single"/>
        </w:rPr>
        <w:t>131560</w:t>
      </w:r>
    </w:p>
    <w:p>
      <w:r>
        <w:t xml:space="preserve">2. </w:t>
        <w:tab/>
        <w:t>I don't know either, nice to see these helpful people answering, rather than just being annoying cunts.</w:t>
      </w:r>
    </w:p>
    <w:p>
      <w:r>
        <w:rPr>
          <w:b/>
          <w:u w:val="single"/>
        </w:rPr>
        <w:t>131561</w:t>
      </w:r>
    </w:p>
    <w:p>
      <w:r>
        <w:t>1. Fake news. Extended mags are illegal so couldn’t have happened.</w:t>
      </w:r>
    </w:p>
    <w:p>
      <w:r>
        <w:rPr>
          <w:b/>
          <w:u w:val="single"/>
        </w:rPr>
        <w:t>131562</w:t>
      </w:r>
    </w:p>
    <w:p>
      <w:r>
        <w:t xml:space="preserve">2. </w:t>
        <w:tab/>
        <w:t>we need a nationwide extendo-mag ban. then no one will have them, because no one but the most loathsome eldritch mages possesses the arcane knowledge required to take two ordinary magazines and solder them together.</w:t>
      </w:r>
    </w:p>
    <w:p>
      <w:r>
        <w:rPr>
          <w:b/>
          <w:u w:val="single"/>
        </w:rPr>
        <w:t>131563</w:t>
      </w:r>
    </w:p>
    <w:p>
      <w:r>
        <w:t xml:space="preserve">3. </w:t>
        <w:tab/>
        <w:tab/>
        <w:t>I always find it hilarious to watch Politicians try to regulate simple devices.  Its literally a hollow piece of metal and a spring... good luck on banning that country wide.</w:t>
      </w:r>
    </w:p>
    <w:p>
      <w:r>
        <w:rPr>
          <w:b/>
          <w:u w:val="single"/>
        </w:rPr>
        <w:t>131564</w:t>
      </w:r>
    </w:p>
    <w:p>
      <w:r>
        <w:t xml:space="preserve">4. </w:t>
        <w:tab/>
        <w:tab/>
        <w:tab/>
        <w:t>Most of them know it's intellectually retarded, but they do it anyway it plays well with feelz-over-realz voters i.e. almost all Dems. Even if you could completely ban sales of all firearms &amp; firearm accessories, good luck finding, collecting, and destroying the existing ones. Criminals will just show up at the county sheriff's department the next day and turn it all in, right?</w:t>
      </w:r>
    </w:p>
    <w:p>
      <w:r>
        <w:rPr>
          <w:b/>
          <w:u w:val="single"/>
        </w:rPr>
        <w:t>131565</w:t>
      </w:r>
    </w:p>
    <w:p>
      <w:r>
        <w:t>1. This video is absolutely amazing. Though, i am not sure it qualifies as PPD. The first girl did admit that "men are victims too." I highly doubt she believes such after witnessing her hysterical radicalism. However, the upvotes clearly demonstrate the sub's approval, so it will stay.   I will say this though, Steven Crowder absolutely demolishes this ultra-fragile, cotton ball-coddled, servile authoritarian crybully at 12:50. In order to enjoy her takedown all the more, i suggest you watch the whole 13 minutes leading up. Her smugness ("**for the record, this man does not know who Brett Kavanaugh is!!!!!!**") and arrogance over the fact that she think shes more in the know than he gets shut down so fast when he unleashes a tirade of facts to her wide eyes and awestruck face. "Do you know what hubris is?" he says right before laying down the Holy of Holies on her ass. God i hope she becomes famous.   Holy shit. Say what you will about the guy, his climate change stuff and all that, but he reduces her pathetic ass to tears by not raising his voice at all and only calmly talking numbers and data. It was an amazing moment. There is a moment of utter silence and disbelief following the thrashing. Nobody is able to counter, so what do they do after picking their jaws off the ground? they say shit like "dude...no.." and call for campus police. obviously the police are needed because there was definitely a motherfucking murder. buh gawd.   Crowder tore through these mush minds so brutally that the school had to send out an apology tweet virtue signalling their disgust for crowder the next day where they had to plug in a guidance counselor. balls almighty.   https://i.redd.it/9ghery8muvp11.jpg</w:t>
      </w:r>
    </w:p>
    <w:p>
      <w:r>
        <w:rPr>
          <w:b/>
          <w:u w:val="single"/>
        </w:rPr>
        <w:t>131566</w:t>
      </w:r>
    </w:p>
    <w:p>
      <w:r>
        <w:t xml:space="preserve">2. </w:t>
        <w:tab/>
        <w:t>Of course they would say something like that. Colleges have become a bastion of ideological soap boxing and pushing for human retardation by instilling victim mentality in its students. Those students graduate with degrees but completely fail to grow up to become useful adults. Its as if the colleges and its professors want to prevent any form of unity within the nation and seemingly only regurgitate information to promote the idea that its somehow smart to live in a country where people refuse to live together in a meaningful way. As we all know nations can totally exist when all its peoples are,constantly fighting each other and against the system!</w:t>
      </w:r>
    </w:p>
    <w:p>
      <w:r>
        <w:rPr>
          <w:b/>
          <w:u w:val="single"/>
        </w:rPr>
        <w:t>131567</w:t>
      </w:r>
    </w:p>
    <w:p>
      <w:r>
        <w:t>1. Fucking entitled cunt - glad she resigned over this, because people like this don't need to hold a public office.</w:t>
      </w:r>
    </w:p>
    <w:p>
      <w:r>
        <w:rPr>
          <w:b/>
          <w:u w:val="single"/>
        </w:rPr>
        <w:t>131568</w:t>
      </w:r>
    </w:p>
    <w:p>
      <w:r>
        <w:t xml:space="preserve">2. </w:t>
        <w:tab/>
        <w:t>Resigned? More like fired</w:t>
      </w:r>
    </w:p>
    <w:p>
      <w:r>
        <w:rPr>
          <w:b/>
          <w:u w:val="single"/>
        </w:rPr>
        <w:t>131569</w:t>
      </w:r>
    </w:p>
    <w:p>
      <w:r>
        <w:t xml:space="preserve">3. </w:t>
        <w:tab/>
        <w:tab/>
        <w:t>Obviously you didn't read the article:  &gt;Tenafly Police released a video Tuesday revealing just why (Caren Z.) Turner abruptly resigned last week as a commissioner of the Port Authority of New York and New Jersey.  Regardless, anyone named Karen who spells it with a "C" is bound to be a pain in the ass. She must have poked holes in the condom to con her husband into marrying her.</w:t>
      </w:r>
    </w:p>
    <w:p>
      <w:r>
        <w:rPr>
          <w:b/>
          <w:u w:val="single"/>
        </w:rPr>
        <w:t>131570</w:t>
      </w:r>
    </w:p>
    <w:p>
      <w:r>
        <w:t xml:space="preserve">4. </w:t>
        <w:tab/>
        <w:tab/>
        <w:tab/>
        <w:t>Lol Are you serious? You think she resigned of her free will? This was a forced resignation. Its Either resign or you'll be removed.</w:t>
      </w:r>
    </w:p>
    <w:p>
      <w:r>
        <w:rPr>
          <w:b/>
          <w:u w:val="single"/>
        </w:rPr>
        <w:t>131571</w:t>
      </w:r>
    </w:p>
    <w:p>
      <w:r>
        <w:t>1. Booguns is the softest man in the world, if your community can't handle him, you're all faggots.</w:t>
      </w:r>
    </w:p>
    <w:p>
      <w:r>
        <w:rPr>
          <w:b/>
          <w:u w:val="single"/>
        </w:rPr>
        <w:t>131572</w:t>
      </w:r>
    </w:p>
    <w:p>
      <w:r>
        <w:t>1. Flipp is an app that does this (links coupons to grocery list), also shows you all the grocery ads in your area. I spend a good amount of time every week planning my trips.  Edit: This racist got me to look more into the app you can also collaborate with others on your list, and once you add items to the list it will show you all the ads that feature that item.</w:t>
      </w:r>
    </w:p>
    <w:p>
      <w:r>
        <w:rPr>
          <w:b/>
          <w:u w:val="single"/>
        </w:rPr>
        <w:t>131573</w:t>
      </w:r>
    </w:p>
    <w:p>
      <w:r>
        <w:t xml:space="preserve">2. </w:t>
        <w:tab/>
        <w:t>thank you, you fabulous faggot &lt;3</w:t>
      </w:r>
    </w:p>
    <w:p>
      <w:r>
        <w:rPr>
          <w:b/>
          <w:u w:val="single"/>
        </w:rPr>
        <w:t>131574</w:t>
      </w:r>
    </w:p>
    <w:p>
      <w:r>
        <w:t>1. Lol, why didn't she just asked her dad? I guess she was looking for an excuse to insult someone, what a cunt.</w:t>
      </w:r>
    </w:p>
    <w:p>
      <w:r>
        <w:rPr>
          <w:b/>
          <w:u w:val="single"/>
        </w:rPr>
        <w:t>131575</w:t>
      </w:r>
    </w:p>
    <w:p>
      <w:r>
        <w:t>1. Stupid cunts</w:t>
      </w:r>
    </w:p>
    <w:p>
      <w:r>
        <w:rPr>
          <w:b/>
          <w:u w:val="single"/>
        </w:rPr>
        <w:t>131576</w:t>
      </w:r>
    </w:p>
    <w:p>
      <w:r>
        <w:t>1. This is a super old story and technically the pussy pass wasn’t denied.</w:t>
      </w:r>
    </w:p>
    <w:p>
      <w:r>
        <w:rPr>
          <w:b/>
          <w:u w:val="single"/>
        </w:rPr>
        <w:t>131577</w:t>
      </w:r>
    </w:p>
    <w:p>
      <w:r>
        <w:t xml:space="preserve">2. </w:t>
        <w:tab/>
        <w:t>She lost her job, went to prison and her husband divorced her. Also the public shaming.  I would say this femoid cunt was very much so denied her use of the pussy pass.</w:t>
      </w:r>
    </w:p>
    <w:p>
      <w:r>
        <w:rPr>
          <w:b/>
          <w:u w:val="single"/>
        </w:rPr>
        <w:t>131578</w:t>
      </w:r>
    </w:p>
    <w:p>
      <w:r>
        <w:t xml:space="preserve">3. </w:t>
        <w:tab/>
        <w:tab/>
        <w:t>A man would’ve gone to prison. This is just another cunt let off by idiots.</w:t>
      </w:r>
    </w:p>
    <w:p>
      <w:r>
        <w:rPr>
          <w:b/>
          <w:u w:val="single"/>
        </w:rPr>
        <w:t>131579</w:t>
      </w:r>
    </w:p>
    <w:p>
      <w:r>
        <w:t xml:space="preserve">4. </w:t>
        <w:tab/>
        <w:tab/>
        <w:tab/>
        <w:t>Peterson will face a minimum of five years and a maximum of 10 years in prison when she is sentenced.</w:t>
      </w:r>
    </w:p>
    <w:p>
      <w:r>
        <w:rPr>
          <w:b/>
          <w:u w:val="single"/>
        </w:rPr>
        <w:t>131580</w:t>
      </w:r>
    </w:p>
    <w:p>
      <w:r>
        <w:t xml:space="preserve">5. </w:t>
        <w:tab/>
        <w:tab/>
        <w:tab/>
        <w:tab/>
        <w:t>She will get probation or house arrest.</w:t>
      </w:r>
    </w:p>
    <w:p>
      <w:r>
        <w:rPr>
          <w:b/>
          <w:u w:val="single"/>
        </w:rPr>
        <w:t>131581</w:t>
      </w:r>
    </w:p>
    <w:p>
      <w:r>
        <w:t xml:space="preserve">6. </w:t>
        <w:tab/>
        <w:tab/>
        <w:tab/>
        <w:tab/>
        <w:t>Will she? Let’s all hold our breath.</w:t>
      </w:r>
    </w:p>
    <w:p>
      <w:r>
        <w:rPr>
          <w:b/>
          <w:u w:val="single"/>
        </w:rPr>
        <w:t>131582</w:t>
      </w:r>
    </w:p>
    <w:p>
      <w:r>
        <w:t>1. &gt;Dyke Rage™  I really want to make this an energy drink but I'm sure I'd be appropriating some culture.</w:t>
      </w:r>
    </w:p>
    <w:p>
      <w:r>
        <w:rPr>
          <w:b/>
          <w:u w:val="single"/>
        </w:rPr>
        <w:t>131583</w:t>
      </w:r>
    </w:p>
    <w:p>
      <w:r>
        <w:t>1. She must be really effortlessly funny</w:t>
      </w:r>
    </w:p>
    <w:p>
      <w:r>
        <w:rPr>
          <w:b/>
          <w:u w:val="single"/>
        </w:rPr>
        <w:t>131584</w:t>
      </w:r>
    </w:p>
    <w:p>
      <w:r>
        <w:t xml:space="preserve">2. </w:t>
        <w:tab/>
        <w:t>Women are funny, get over it.</w:t>
      </w:r>
    </w:p>
    <w:p>
      <w:r>
        <w:rPr>
          <w:b/>
          <w:u w:val="single"/>
        </w:rPr>
        <w:t>131585</w:t>
      </w:r>
    </w:p>
    <w:p>
      <w:r>
        <w:t xml:space="preserve">3. </w:t>
        <w:tab/>
        <w:tab/>
        <w:t>Show me where I stated otherwise. I find plenty females funny, just not this cunt nor others of her ilk i.e. Amy Schumer, Michelle Wolff</w:t>
      </w:r>
    </w:p>
    <w:p>
      <w:r>
        <w:rPr>
          <w:b/>
          <w:u w:val="single"/>
        </w:rPr>
        <w:t>131586</w:t>
      </w:r>
    </w:p>
    <w:p>
      <w:r>
        <w:t xml:space="preserve">4. </w:t>
        <w:tab/>
        <w:tab/>
        <w:tab/>
        <w:t>It's a South Park reference</w:t>
      </w:r>
    </w:p>
    <w:p>
      <w:r>
        <w:rPr>
          <w:b/>
          <w:u w:val="single"/>
        </w:rPr>
        <w:t>131587</w:t>
      </w:r>
    </w:p>
    <w:p>
      <w:r>
        <w:t xml:space="preserve">5. </w:t>
        <w:tab/>
        <w:tab/>
        <w:tab/>
        <w:tab/>
        <w:t>ah my bad</w:t>
      </w:r>
    </w:p>
    <w:p>
      <w:r>
        <w:rPr>
          <w:b/>
          <w:u w:val="single"/>
        </w:rPr>
        <w:t>131588</w:t>
      </w:r>
    </w:p>
    <w:p>
      <w:r>
        <w:t xml:space="preserve">6. </w:t>
        <w:tab/>
        <w:tab/>
        <w:tab/>
        <w:tab/>
        <w:t>It WAS a south park reference, now it’s been retired to where funny shit goes to die.</w:t>
      </w:r>
    </w:p>
    <w:p>
      <w:r>
        <w:rPr>
          <w:b/>
          <w:u w:val="single"/>
        </w:rPr>
        <w:t>131589</w:t>
      </w:r>
    </w:p>
    <w:p>
      <w:r>
        <w:t>1. [deleted]</w:t>
      </w:r>
    </w:p>
    <w:p>
      <w:r>
        <w:rPr>
          <w:b/>
          <w:u w:val="single"/>
        </w:rPr>
        <w:t>131590</w:t>
      </w:r>
    </w:p>
    <w:p>
      <w:r>
        <w:t xml:space="preserve">2. </w:t>
        <w:tab/>
        <w:t>People forget that Discord killed Skype almost overnight, and Skype was almost a central core of the culture at its time.  If Discord fucks up, it won't be long before someone does it to them because the market for it is *that* demanding.</w:t>
      </w:r>
    </w:p>
    <w:p>
      <w:r>
        <w:rPr>
          <w:b/>
          <w:u w:val="single"/>
        </w:rPr>
        <w:t>131591</w:t>
      </w:r>
    </w:p>
    <w:p>
      <w:r>
        <w:t xml:space="preserve">3. </w:t>
        <w:tab/>
        <w:tab/>
        <w:t>And Skype largely killed Vent which mostly replaced Teamspeak (I might have those two backwards).  Turns out gamers just want a chat platform that works with minimal hassle and such things aren't all that hard to implement.  If discord gets into the social engineering game it'll be dead pretty much instantly.</w:t>
      </w:r>
    </w:p>
    <w:p>
      <w:r>
        <w:rPr>
          <w:b/>
          <w:u w:val="single"/>
        </w:rPr>
        <w:t>131592</w:t>
      </w:r>
    </w:p>
    <w:p>
      <w:r>
        <w:t xml:space="preserve">4. </w:t>
        <w:tab/>
        <w:tab/>
        <w:tab/>
        <w:t>Theyre already trying to with the shitty premium servers or w/e the hell they are. "Just turn your channel into a hugbox and you'll get free shit!"  Works on retards like Asmongold, the mere whiff of a black person in an emote is enough to trigger him into a fit, all for a hoodie and "preferrential access" for his discord server</w:t>
      </w:r>
    </w:p>
    <w:p>
      <w:r>
        <w:rPr>
          <w:b/>
          <w:u w:val="single"/>
        </w:rPr>
        <w:t>131593</w:t>
      </w:r>
    </w:p>
    <w:p>
      <w:r>
        <w:t xml:space="preserve">5. </w:t>
        <w:tab/>
        <w:tab/>
        <w:tab/>
        <w:tab/>
        <w:t>This is a bit of an out of the loop but what happened to Asmongold? He had a fairly useful YouTube site that kinda just shut down one day. What happened?</w:t>
      </w:r>
    </w:p>
    <w:p>
      <w:r>
        <w:rPr>
          <w:b/>
          <w:u w:val="single"/>
        </w:rPr>
        <w:t>131594</w:t>
      </w:r>
    </w:p>
    <w:p>
      <w:r>
        <w:t xml:space="preserve">6. </w:t>
        <w:tab/>
        <w:tab/>
        <w:tab/>
        <w:tab/>
        <w:tab/>
        <w:t>No clue, i kinda stopped following him after he threw a shitfit and banned certain emotes in his chat, i know he had the person doing highlights but other than that... dunno</w:t>
      </w:r>
    </w:p>
    <w:p>
      <w:r>
        <w:rPr>
          <w:b/>
          <w:u w:val="single"/>
        </w:rPr>
        <w:t>131595</w:t>
      </w:r>
    </w:p>
    <w:p>
      <w:r>
        <w:t>1. She’s just jealous because no one’s looking at her!</w:t>
      </w:r>
    </w:p>
    <w:p>
      <w:r>
        <w:rPr>
          <w:b/>
          <w:u w:val="single"/>
        </w:rPr>
        <w:t>131596</w:t>
      </w:r>
    </w:p>
    <w:p>
      <w:r>
        <w:t xml:space="preserve">2. </w:t>
        <w:tab/>
        <w:t>Its always the fat nasties who post this kind of shit</w:t>
      </w:r>
    </w:p>
    <w:p>
      <w:r>
        <w:rPr>
          <w:b/>
          <w:u w:val="single"/>
        </w:rPr>
        <w:t>131597</w:t>
      </w:r>
    </w:p>
    <w:p>
      <w:r>
        <w:t xml:space="preserve">3. </w:t>
        <w:tab/>
        <w:tab/>
        <w:t>All jokes aside, it does seem that the women with the biggest self-esteem issues are the ones that complain the most about sexualising women.      Think about it, women are competitive. If you're below average attractiveness then of course you are going to want to surround yourself with people that are against even acknowledging that humans are attracted to one another.</w:t>
      </w:r>
    </w:p>
    <w:p>
      <w:r>
        <w:rPr>
          <w:b/>
          <w:u w:val="single"/>
        </w:rPr>
        <w:t>131598</w:t>
      </w:r>
    </w:p>
    <w:p>
      <w:r>
        <w:t xml:space="preserve">4. </w:t>
        <w:tab/>
        <w:tab/>
        <w:tab/>
        <w:t>Just go to any number of sub-reddits, especially the "gone wild" versions and there are thousands of women aging to be ogled.</w:t>
      </w:r>
    </w:p>
    <w:p>
      <w:r>
        <w:rPr>
          <w:b/>
          <w:u w:val="single"/>
        </w:rPr>
        <w:t>131599</w:t>
      </w:r>
    </w:p>
    <w:p>
      <w:r>
        <w:t xml:space="preserve">5. </w:t>
        <w:tab/>
        <w:tab/>
        <w:tab/>
        <w:tab/>
        <w:t>Aging to be ogled? Bwahaha. Listen up, cunt, I'm gonna age you, then I'm gonna ogle ya! In that order!</w:t>
      </w:r>
    </w:p>
    <w:p>
      <w:r>
        <w:rPr>
          <w:b/>
          <w:u w:val="single"/>
        </w:rPr>
        <w:t>131600</w:t>
      </w:r>
    </w:p>
    <w:p>
      <w:r>
        <w:t xml:space="preserve">6. </w:t>
        <w:tab/>
        <w:tab/>
        <w:tab/>
        <w:tab/>
        <w:tab/>
        <w:t>Gagging perhaps?</w:t>
      </w:r>
    </w:p>
    <w:p>
      <w:r>
        <w:rPr>
          <w:b/>
          <w:u w:val="single"/>
        </w:rPr>
        <w:t>131601</w:t>
      </w:r>
    </w:p>
    <w:p>
      <w:r>
        <w:t xml:space="preserve">7. </w:t>
        <w:tab/>
        <w:tab/>
        <w:tab/>
        <w:tab/>
        <w:tab/>
        <w:tab/>
        <w:t>Aching, I believe.</w:t>
      </w:r>
    </w:p>
    <w:p>
      <w:r>
        <w:rPr>
          <w:b/>
          <w:u w:val="single"/>
        </w:rPr>
        <w:t>131602</w:t>
      </w:r>
    </w:p>
    <w:p>
      <w:r>
        <w:t xml:space="preserve">8. </w:t>
        <w:tab/>
        <w:tab/>
        <w:tab/>
        <w:tab/>
        <w:tab/>
        <w:tab/>
        <w:tab/>
        <w:t>Either works, gagging is more animalistic, aching is nicer. We need op to confirm his typo.</w:t>
      </w:r>
    </w:p>
    <w:p>
      <w:r>
        <w:rPr>
          <w:b/>
          <w:u w:val="single"/>
        </w:rPr>
        <w:t>131603</w:t>
      </w:r>
    </w:p>
    <w:p>
      <w:r>
        <w:t xml:space="preserve">9. </w:t>
        <w:tab/>
        <w:tab/>
        <w:tab/>
        <w:tab/>
        <w:tab/>
        <w:tab/>
        <w:tab/>
        <w:tab/>
        <w:t>/u/strangrdangr 'agging', is the term that they were going for!</w:t>
      </w:r>
    </w:p>
    <w:p>
      <w:r>
        <w:rPr>
          <w:b/>
          <w:u w:val="single"/>
        </w:rPr>
        <w:t>131604</w:t>
      </w:r>
    </w:p>
    <w:p>
      <w:r>
        <w:t xml:space="preserve">10. </w:t>
        <w:tab/>
        <w:tab/>
        <w:tab/>
        <w:tab/>
        <w:tab/>
        <w:t>Lol, I am going to leave it like that, just for you.</w:t>
      </w:r>
    </w:p>
    <w:p>
      <w:r>
        <w:rPr>
          <w:b/>
          <w:u w:val="single"/>
        </w:rPr>
        <w:t>131605</w:t>
      </w:r>
    </w:p>
    <w:p>
      <w:r>
        <w:t xml:space="preserve">11. </w:t>
        <w:tab/>
        <w:tab/>
        <w:tab/>
        <w:tab/>
        <w:tab/>
        <w:tab/>
        <w:t>Don't change a word, you've tapped into the funny. Love it.</w:t>
      </w:r>
    </w:p>
    <w:p>
      <w:r>
        <w:rPr>
          <w:b/>
          <w:u w:val="single"/>
        </w:rPr>
        <w:t>131606</w:t>
      </w:r>
    </w:p>
    <w:p>
      <w:r>
        <w:t xml:space="preserve">12. </w:t>
        <w:tab/>
        <w:tab/>
        <w:tab/>
        <w:tab/>
        <w:tab/>
        <w:t>That looks like a word that would be auto corrected from "begging".</w:t>
      </w:r>
    </w:p>
    <w:p>
      <w:r>
        <w:rPr>
          <w:b/>
          <w:u w:val="single"/>
        </w:rPr>
        <w:t>131607</w:t>
      </w:r>
    </w:p>
    <w:p>
      <w:r>
        <w:t xml:space="preserve">13. </w:t>
        <w:tab/>
        <w:tab/>
        <w:tab/>
        <w:tab/>
        <w:tab/>
        <w:t>Aging hurts. I’m 30</w:t>
      </w:r>
    </w:p>
    <w:p>
      <w:r>
        <w:rPr>
          <w:b/>
          <w:u w:val="single"/>
        </w:rPr>
        <w:t>131608</w:t>
      </w:r>
    </w:p>
    <w:p>
      <w:r>
        <w:t>1. Wait... What sjw? That lady is fucking crazy</w:t>
      </w:r>
    </w:p>
    <w:p>
      <w:r>
        <w:rPr>
          <w:b/>
          <w:u w:val="single"/>
        </w:rPr>
        <w:t>131609</w:t>
      </w:r>
    </w:p>
    <w:p>
      <w:r>
        <w:t xml:space="preserve">2. </w:t>
        <w:tab/>
        <w:t>I think he's talking about the planned parenthood workers, because apparently working for planned parenthood makes you an SJW.</w:t>
      </w:r>
    </w:p>
    <w:p>
      <w:r>
        <w:rPr>
          <w:b/>
          <w:u w:val="single"/>
        </w:rPr>
        <w:t>131610</w:t>
      </w:r>
    </w:p>
    <w:p>
      <w:r>
        <w:t xml:space="preserve">3. </w:t>
        <w:tab/>
        <w:tab/>
        <w:t>Thats what I thought they were implying. Thats retarded.</w:t>
      </w:r>
    </w:p>
    <w:p>
      <w:r>
        <w:rPr>
          <w:b/>
          <w:u w:val="single"/>
        </w:rPr>
        <w:t>131611</w:t>
      </w:r>
    </w:p>
    <w:p>
      <w:r>
        <w:t>1. Adjust your expectations.  We don't have an "education system" - we have an "Indoctrination / Interest Payment / Extended Day Care/Drone Creation / Jobs creation program for retards" system.  The results speak for themselves.  Your education is your responsibility.  Do not entrust this crucial task to others.</w:t>
      </w:r>
    </w:p>
    <w:p>
      <w:r>
        <w:rPr>
          <w:b/>
          <w:u w:val="single"/>
        </w:rPr>
        <w:t>131612</w:t>
      </w:r>
    </w:p>
    <w:p>
      <w:r>
        <w:t>1. To be fair, this is a country that still sees bowing as a form of respect... I really don't think keeping the citizenry appeased with Feudal ways of life is a good model for Westernized Canada.</w:t>
      </w:r>
    </w:p>
    <w:p>
      <w:r>
        <w:rPr>
          <w:b/>
          <w:u w:val="single"/>
        </w:rPr>
        <w:t>131613</w:t>
      </w:r>
    </w:p>
    <w:p>
      <w:r>
        <w:t xml:space="preserve">2. </w:t>
        <w:tab/>
        <w:t>bowing is a form of respect you retard. Also you're assuming it means the same thing in Japan as it does here. Also, Westernized Canada is in its death throes and Japan isnt, taking cues from them might not be such a bad thing</w:t>
      </w:r>
    </w:p>
    <w:p>
      <w:r>
        <w:rPr>
          <w:b/>
          <w:u w:val="single"/>
        </w:rPr>
        <w:t>131614</w:t>
      </w:r>
    </w:p>
    <w:p>
      <w:r>
        <w:t xml:space="preserve">3. </w:t>
        <w:tab/>
        <w:tab/>
        <w:t>This dude is a professional troll and all he does is troll all day long, don't engage with this person at all, it's a waste of your time.</w:t>
      </w:r>
    </w:p>
    <w:p>
      <w:r>
        <w:rPr>
          <w:b/>
          <w:u w:val="single"/>
        </w:rPr>
        <w:t>131615</w:t>
      </w:r>
    </w:p>
    <w:p>
      <w:r>
        <w:t xml:space="preserve">4. </w:t>
        <w:tab/>
        <w:tab/>
        <w:t>They have a negative birth rate... Japan is literally in the death throes... literally.  And go bow if you want to, I don't give a shit if its respectful in Japan... It knocks you down a notch and is something out of the Dark Ages. "Feudal" Japanese culture... ya no thanks.   A firm handshake and eye contact is what we do here in Canada.</w:t>
      </w:r>
    </w:p>
    <w:p>
      <w:r>
        <w:rPr>
          <w:b/>
          <w:u w:val="single"/>
        </w:rPr>
        <w:t>131616</w:t>
      </w:r>
    </w:p>
    <w:p>
      <w:r>
        <w:t xml:space="preserve">5. </w:t>
        <w:tab/>
        <w:tab/>
        <w:tab/>
        <w:t>So do we. Difference is were replacing our population with foreigners, which pretty much removes the possibility of a rebound. Japan is going to have fewer people, but it'll still be Japanese. We're going to have much more people, and none of them will be Canadian.</w:t>
      </w:r>
    </w:p>
    <w:p>
      <w:r>
        <w:rPr>
          <w:b/>
          <w:u w:val="single"/>
        </w:rPr>
        <w:t>131617</w:t>
      </w:r>
    </w:p>
    <w:p>
      <w:r>
        <w:t>1. When everyone has been sucking your dick for so long despite the shit you pull, are you gonna say you are doing anything wrong when there are still plenty that will gobble it all up?</w:t>
      </w:r>
    </w:p>
    <w:p>
      <w:r>
        <w:rPr>
          <w:b/>
          <w:u w:val="single"/>
        </w:rPr>
        <w:t>131618</w:t>
      </w:r>
    </w:p>
    <w:p>
      <w:r>
        <w:t xml:space="preserve">2. </w:t>
        <w:tab/>
        <w:t>Considering that those who have been sucking my dick are now looking to bite it off, some self reflection might be in order.</w:t>
      </w:r>
    </w:p>
    <w:p>
      <w:r>
        <w:rPr>
          <w:b/>
          <w:u w:val="single"/>
        </w:rPr>
        <w:t>131619</w:t>
      </w:r>
    </w:p>
    <w:p>
      <w:r>
        <w:t xml:space="preserve">3. </w:t>
        <w:tab/>
        <w:tab/>
        <w:t>If you've got 10 mil people sucking your dick, then suddenly 500k people start biting on it, I don't think it's gonna matter much, considering the size of your dick.</w:t>
      </w:r>
    </w:p>
    <w:p>
      <w:r>
        <w:rPr>
          <w:b/>
          <w:u w:val="single"/>
        </w:rPr>
        <w:t>131620</w:t>
      </w:r>
    </w:p>
    <w:p>
      <w:r>
        <w:t xml:space="preserve">4. </w:t>
        <w:tab/>
        <w:tab/>
        <w:tab/>
        <w:t>Oh trust me it's more then 500k. I haven't seen the internet this united something being shit since EA's  E3 Conference.</w:t>
      </w:r>
    </w:p>
    <w:p>
      <w:r>
        <w:rPr>
          <w:b/>
          <w:u w:val="single"/>
        </w:rPr>
        <w:t>131621</w:t>
      </w:r>
    </w:p>
    <w:p>
      <w:r>
        <w:t xml:space="preserve">5. </w:t>
        <w:tab/>
        <w:tab/>
        <w:tab/>
        <w:tab/>
        <w:t>I'm just giving an example. The general populace happily spends money on MTs and doesn't give a fuck.</w:t>
      </w:r>
    </w:p>
    <w:p>
      <w:r>
        <w:rPr>
          <w:b/>
          <w:u w:val="single"/>
        </w:rPr>
        <w:t>131622</w:t>
      </w:r>
    </w:p>
    <w:p>
      <w:r>
        <w:t xml:space="preserve">6. </w:t>
        <w:tab/>
        <w:tab/>
        <w:tab/>
        <w:tab/>
        <w:tab/>
        <w:t>It's a good time to invest in Activision. Stock dropping 8%, but the game itself everyone is butthurt over is going to likely sell well in China, their value has not gone down. If their value breaks even, you'll see an 8% RoI within the year. If the game sells reasonably at all, the RoI will be even higher.</w:t>
      </w:r>
    </w:p>
    <w:p>
      <w:r>
        <w:rPr>
          <w:b/>
          <w:u w:val="single"/>
        </w:rPr>
        <w:t>131623</w:t>
      </w:r>
    </w:p>
    <w:p>
      <w:r>
        <w:t xml:space="preserve">7. </w:t>
        <w:tab/>
        <w:tab/>
        <w:tab/>
        <w:tab/>
        <w:tab/>
        <w:tab/>
        <w:t>Nope, it's killing off their IP and hence their value in the long term. Why buy the farm right after the farmer kills his golden goose?</w:t>
      </w:r>
    </w:p>
    <w:p>
      <w:r>
        <w:rPr>
          <w:b/>
          <w:u w:val="single"/>
        </w:rPr>
        <w:t>131624</w:t>
      </w:r>
    </w:p>
    <w:p>
      <w:r>
        <w:t xml:space="preserve">8. </w:t>
        <w:tab/>
        <w:tab/>
        <w:tab/>
        <w:tab/>
        <w:tab/>
        <w:tab/>
        <w:tab/>
        <w:t>You could buy it for short term gain. If stock is undervalued now, which it might be, then you could make 10-15% on the next quarter announcement after they pump out even more revenue from MTs.</w:t>
      </w:r>
    </w:p>
    <w:p>
      <w:r>
        <w:rPr>
          <w:b/>
          <w:u w:val="single"/>
        </w:rPr>
        <w:t>131625</w:t>
      </w:r>
    </w:p>
    <w:p>
      <w:r>
        <w:t xml:space="preserve">9. </w:t>
        <w:tab/>
        <w:tab/>
        <w:tab/>
        <w:tab/>
        <w:tab/>
        <w:tab/>
        <w:tab/>
        <w:tab/>
        <w:t>my first thought is that you're right, this makes sense.  next thought is "if they're THIS stupid, then how much more stupid can they be?"</w:t>
      </w:r>
    </w:p>
    <w:p>
      <w:r>
        <w:rPr>
          <w:b/>
          <w:u w:val="single"/>
        </w:rPr>
        <w:t>131626</w:t>
      </w:r>
    </w:p>
    <w:p>
      <w:r>
        <w:t xml:space="preserve">10. </w:t>
        <w:tab/>
        <w:tab/>
        <w:tab/>
        <w:tab/>
        <w:tab/>
        <w:tab/>
        <w:tab/>
        <w:tab/>
        <w:tab/>
        <w:t>They're not stupid, really. They're just greedy, which will be their downfall, like all big companies eventually crumbled. Sensible things get disregarded in favour of things profitable right now.</w:t>
      </w:r>
    </w:p>
    <w:p>
      <w:r>
        <w:rPr>
          <w:b/>
          <w:u w:val="single"/>
        </w:rPr>
        <w:t>131627</w:t>
      </w:r>
    </w:p>
    <w:p>
      <w:r>
        <w:t xml:space="preserve">11. </w:t>
        <w:tab/>
        <w:tab/>
        <w:tab/>
        <w:tab/>
        <w:tab/>
        <w:tab/>
        <w:tab/>
        <w:tab/>
        <w:tab/>
        <w:tab/>
        <w:t>Greed is at the core of most of our actions as humans. But some of us can be smart with it while others are stupid. I strongly disagree with you that what they did here wasnt stupid as fuck.</w:t>
      </w:r>
    </w:p>
    <w:p>
      <w:r>
        <w:rPr>
          <w:b/>
          <w:u w:val="single"/>
        </w:rPr>
        <w:t>131628</w:t>
      </w:r>
    </w:p>
    <w:p>
      <w:r>
        <w:t xml:space="preserve">12. </w:t>
        <w:tab/>
        <w:tab/>
        <w:tab/>
        <w:tab/>
        <w:tab/>
        <w:tab/>
        <w:tab/>
        <w:tab/>
        <w:tab/>
        <w:tab/>
        <w:tab/>
        <w:t>The thing I'm saying is not that they didn't do anything stupid, they did. I'm saying that they themselves aren't stupid, which is a slightly different thing.</w:t>
      </w:r>
    </w:p>
    <w:p>
      <w:r>
        <w:rPr>
          <w:b/>
          <w:u w:val="single"/>
        </w:rPr>
        <w:t>131629</w:t>
      </w:r>
    </w:p>
    <w:p>
      <w:r>
        <w:t xml:space="preserve">13. </w:t>
        <w:tab/>
        <w:tab/>
        <w:tab/>
        <w:tab/>
        <w:tab/>
        <w:tab/>
        <w:tab/>
        <w:tab/>
        <w:tab/>
        <w:tab/>
        <w:tab/>
        <w:tab/>
        <w:t>But if they did something stupid then someone made that stupid decision. That person is probably stupid.</w:t>
      </w:r>
    </w:p>
    <w:p>
      <w:r>
        <w:rPr>
          <w:b/>
          <w:u w:val="single"/>
        </w:rPr>
        <w:t>131630</w:t>
      </w:r>
    </w:p>
    <w:p>
      <w:r>
        <w:t xml:space="preserve">14. </w:t>
        <w:tab/>
        <w:tab/>
        <w:tab/>
        <w:tab/>
        <w:tab/>
        <w:tab/>
        <w:tab/>
        <w:tab/>
        <w:tab/>
        <w:tab/>
        <w:tab/>
        <w:tab/>
        <w:tab/>
        <w:t>I'm sure you don't consider yourself a stupid person, yet I can bet my ass you did some dumb shit sometime in your life. Stupid people generally don't become top managers in biggest companies in the industry. Making a bad call isn't the same as being stupid.</w:t>
      </w:r>
    </w:p>
    <w:p>
      <w:r>
        <w:rPr>
          <w:b/>
          <w:u w:val="single"/>
        </w:rPr>
        <w:t>131631</w:t>
      </w:r>
    </w:p>
    <w:p>
      <w:r>
        <w:t xml:space="preserve">15. </w:t>
        <w:tab/>
        <w:tab/>
        <w:tab/>
        <w:tab/>
        <w:tab/>
        <w:tab/>
        <w:tab/>
        <w:tab/>
        <w:tab/>
        <w:tab/>
        <w:tab/>
        <w:tab/>
        <w:tab/>
        <w:tab/>
        <w:t>what the fuck is your point?   this is beyond a bad call. its a terrible call and i'm sure it wasn't just one person. it was a major decision and when you invest in a company you analyze what kind of decisions they make. i really don't give a fuck if these people have high IQ's or not, they did some dumb shit.</w:t>
      </w:r>
    </w:p>
    <w:p>
      <w:r>
        <w:rPr>
          <w:b/>
          <w:u w:val="single"/>
        </w:rPr>
        <w:t>131632</w:t>
      </w:r>
    </w:p>
    <w:p>
      <w:r>
        <w:t xml:space="preserve">16. </w:t>
        <w:tab/>
        <w:tab/>
        <w:tab/>
        <w:tab/>
        <w:tab/>
        <w:tab/>
        <w:tab/>
        <w:tab/>
        <w:tab/>
        <w:tab/>
        <w:tab/>
        <w:tab/>
        <w:tab/>
        <w:tab/>
        <w:tab/>
        <w:t>And I'm saying that it's not black and white with investing. If you look at the whole thing from profit standpoint, it might even be worth it for the shareholders, despite what we think of it as fans/gamers. Sure, bad PR is bad, but those guys know how to make money. One bad decision does not ruin the company that big. If the mobile Diablo finds enough players, they'll get plenty of money from MTs that whales will be happy to give to them. The reason why MTs are everywhere is because they brings quite a bit of recurring revenue.</w:t>
      </w:r>
    </w:p>
    <w:p>
      <w:r>
        <w:rPr>
          <w:b/>
          <w:u w:val="single"/>
        </w:rPr>
        <w:t>131633</w:t>
      </w:r>
    </w:p>
    <w:p>
      <w:r>
        <w:t xml:space="preserve">17. </w:t>
        <w:tab/>
        <w:tab/>
        <w:tab/>
        <w:tab/>
        <w:tab/>
        <w:tab/>
        <w:tab/>
        <w:tab/>
        <w:tab/>
        <w:tab/>
        <w:tab/>
        <w:tab/>
        <w:tab/>
        <w:tab/>
        <w:tab/>
        <w:tab/>
        <w:t>no you weren't saying that at all.    you actually said they did something stupid, but now you're backtracking and saying maybe this is calculated.  i'm not sure what your point will be when you respond i'm just saying this is a dumb move and i don't trust a company that makes dumb moves.  investing is a risk and if you would like to take that risk, good luck.    from what i've seen is when companies start making retarded moves like this, it's usually a bad sign.</w:t>
      </w:r>
    </w:p>
    <w:p>
      <w:r>
        <w:rPr>
          <w:b/>
          <w:u w:val="single"/>
        </w:rPr>
        <w:t>131634</w:t>
      </w:r>
    </w:p>
    <w:p>
      <w:r>
        <w:t xml:space="preserve">18. </w:t>
        <w:tab/>
        <w:tab/>
        <w:tab/>
        <w:tab/>
        <w:tab/>
        <w:tab/>
        <w:tab/>
        <w:tab/>
        <w:tab/>
        <w:tab/>
        <w:tab/>
        <w:tab/>
        <w:tab/>
        <w:tab/>
        <w:tab/>
        <w:tab/>
        <w:tab/>
        <w:t>I'm saying that despite you thinking it's a stupid move, it *might* not be the case. You're well within your rights to not buy their stock, if you don't trust them.   My rationale here: stock dropped due to bad PR -&gt; not the end of the world and could be an opportunity to make some money short term -&gt; They still know how to make money and have enough franchises to monetise -&gt; despite bad decisions, there's a good chance they'll post decent results to make some profit.</w:t>
      </w:r>
    </w:p>
    <w:p>
      <w:r>
        <w:rPr>
          <w:b/>
          <w:u w:val="single"/>
        </w:rPr>
        <w:t>131635</w:t>
      </w:r>
    </w:p>
    <w:p>
      <w:r>
        <w:t xml:space="preserve">19. </w:t>
        <w:tab/>
        <w:tab/>
        <w:t>My guess is that they are all on hands on deck doing damage control, via the journos and NPCs on Twatter. Then in a week or so, when the situation calmed down they'll pull a blog post or something saying "ok yeah, maaaaybe we could've handle this situation better. Don't forget to hit the App Store and get Diablo Eternal!"</w:t>
      </w:r>
    </w:p>
    <w:p>
      <w:r>
        <w:rPr>
          <w:b/>
          <w:u w:val="single"/>
        </w:rPr>
        <w:t>131636</w:t>
      </w:r>
    </w:p>
    <w:p>
      <w:r>
        <w:t>1. I'll watch the video, but I'm aware of the anti-SJW rabbit hole as well. It's a case of staring at the abyss for too long. Also white supremacists have been using the anti-SJW genre to look for recruits. I've seen too many anti-SJW groups on Facebook fall because of those twats. Props on the mods here keeping them at bay.</w:t>
      </w:r>
    </w:p>
    <w:p>
      <w:r>
        <w:rPr>
          <w:b/>
          <w:u w:val="single"/>
        </w:rPr>
        <w:t>131637</w:t>
      </w:r>
    </w:p>
    <w:p>
      <w:r>
        <w:t xml:space="preserve">2. </w:t>
        <w:tab/>
        <w:t>Oh? How does that corruption go? Start posting edgy memes, redpill infographics?</w:t>
      </w:r>
    </w:p>
    <w:p>
      <w:r>
        <w:rPr>
          <w:b/>
          <w:u w:val="single"/>
        </w:rPr>
        <w:t>131638</w:t>
      </w:r>
    </w:p>
    <w:p>
      <w:r>
        <w:t>1. how long have you had spicy eyes sir?</w:t>
      </w:r>
    </w:p>
    <w:p>
      <w:r>
        <w:rPr>
          <w:b/>
          <w:u w:val="single"/>
        </w:rPr>
        <w:t>131639</w:t>
      </w:r>
    </w:p>
    <w:p>
      <w:r>
        <w:t>1. What a bunch of faggots. Offense is completely subjective. These losers know their ideology is completely bankrupt and intellectually dishonest, which is why the only moves they have are authoritarian in nature: censorship, doxxing, mob justice.</w:t>
      </w:r>
    </w:p>
    <w:p>
      <w:r>
        <w:rPr>
          <w:b/>
          <w:u w:val="single"/>
        </w:rPr>
        <w:t>131640</w:t>
      </w:r>
    </w:p>
    <w:p>
      <w:r>
        <w:t xml:space="preserve">2. </w:t>
        <w:tab/>
        <w:t>Was listening to the CBC while driving around earlier, they have a broadcast coming up which deals with the "balance" between free speech and protecting rights. Oxymorons..</w:t>
      </w:r>
    </w:p>
    <w:p>
      <w:r>
        <w:rPr>
          <w:b/>
          <w:u w:val="single"/>
        </w:rPr>
        <w:t>131641</w:t>
      </w:r>
    </w:p>
    <w:p>
      <w:r>
        <w:t xml:space="preserve">3. </w:t>
        <w:tab/>
        <w:tab/>
        <w:t>There is no "balance." Somebody's speech never violates another person's rights unless it's a direct call for violence. Disseminating ideas whether you find them offensive or not, can never violate someone else's rights.</w:t>
      </w:r>
    </w:p>
    <w:p>
      <w:r>
        <w:rPr>
          <w:b/>
          <w:u w:val="single"/>
        </w:rPr>
        <w:t>131642</w:t>
      </w:r>
    </w:p>
    <w:p>
      <w:r>
        <w:t xml:space="preserve">4. </w:t>
        <w:tab/>
        <w:tab/>
        <w:tab/>
        <w:t>Crazy that you got downvoted for this.  It shows how unhinged the left have become.  They have the power right now and know it's not going to last so they are trying to censor others to hold on to it.</w:t>
      </w:r>
    </w:p>
    <w:p>
      <w:r>
        <w:rPr>
          <w:b/>
          <w:u w:val="single"/>
        </w:rPr>
        <w:t>131643</w:t>
      </w:r>
    </w:p>
    <w:p>
      <w:r>
        <w:t xml:space="preserve">5. </w:t>
        <w:tab/>
        <w:tab/>
        <w:tab/>
        <w:tab/>
        <w:t>Censure of ideas historically has always occurred in oppressive regimes. There is undoubtedly an element of the (progressive) left that is making great efforts to employ tactics to censure ideas that they deem to be wrongthink. These elements are nothing less than oppressive regime that has metastasized into its political form—oppressive ideology.</w:t>
      </w:r>
    </w:p>
    <w:p>
      <w:r>
        <w:rPr>
          <w:b/>
          <w:u w:val="single"/>
        </w:rPr>
        <w:t>131644</w:t>
      </w:r>
    </w:p>
    <w:p>
      <w:r>
        <w:t xml:space="preserve">6. </w:t>
        <w:tab/>
        <w:tab/>
        <w:t>As an americunt the perfect balance is to protect the right to free speech</w:t>
      </w:r>
    </w:p>
    <w:p>
      <w:r>
        <w:rPr>
          <w:b/>
          <w:u w:val="single"/>
        </w:rPr>
        <w:t>131645</w:t>
      </w:r>
    </w:p>
    <w:p>
      <w:r>
        <w:t xml:space="preserve">7. </w:t>
        <w:tab/>
        <w:t>We know the Left knows it’s over for them, because they are frantically trying to preserve their cultural influence NOT by being cleverer or insightful or interesting or cool but by silencing those who are clever, insightful, interesting, funny, and cool.  And that rarely works. At least, not without a tyrannical crackdown on, first, dissidents, and then on normies who become dissidents in the wake of the initial crackdowns.  Yesterday, Gab was silenced for being a friend of unauthorized dissident crimethink,  Gab is down now the hosting provider pulled out. PayPal pulled the plug and Stripe did earlier. And shitlibs are cheering.  Trump has to do something.  https://twitter.com/getongab/status/1056362626077220865/photo/1  is all about punishing the free-thinking collective for the actions of a mentally disturbed individual. As an off-site reader put it,  Aside from what is so unjust about this shut-down of Gab…I would add this company’s actions [joyent] against Gab strikes me as very [special people]: collective punishment. Tactic as old as the [special people] religion itself. What a coincidence.  Trump does have to do something, fast. He has to regulate these social media companies, internet hosting companies, and payment processor companies as common carriers.</w:t>
      </w:r>
    </w:p>
    <w:p>
      <w:r>
        <w:rPr>
          <w:b/>
          <w:u w:val="single"/>
        </w:rPr>
        <w:t>131646</w:t>
      </w:r>
    </w:p>
    <w:p>
      <w:r>
        <w:t xml:space="preserve">8. </w:t>
        <w:tab/>
        <w:t>You're a vulgar one</w:t>
      </w:r>
    </w:p>
    <w:p>
      <w:r>
        <w:rPr>
          <w:b/>
          <w:u w:val="single"/>
        </w:rPr>
        <w:t>131647</w:t>
      </w:r>
    </w:p>
    <w:p>
      <w:r>
        <w:t>1. Putting the kid with a gay couple is abuse.</w:t>
      </w:r>
    </w:p>
    <w:p>
      <w:r>
        <w:rPr>
          <w:b/>
          <w:u w:val="single"/>
        </w:rPr>
        <w:t>131648</w:t>
      </w:r>
    </w:p>
    <w:p>
      <w:r>
        <w:t xml:space="preserve">2. </w:t>
        <w:tab/>
        <w:t>Fuck off with your bullshit. Can't wait until people like you die out</w:t>
      </w:r>
    </w:p>
    <w:p>
      <w:r>
        <w:rPr>
          <w:b/>
          <w:u w:val="single"/>
        </w:rPr>
        <w:t>131649</w:t>
      </w:r>
    </w:p>
    <w:p>
      <w:r>
        <w:t xml:space="preserve">3. </w:t>
        <w:tab/>
        <w:tab/>
        <w:t>But I have children. Strong children that lift and read. And they don’t buy into your bullshit. Good luck with that, you fucking idiot.</w:t>
      </w:r>
    </w:p>
    <w:p>
      <w:r>
        <w:rPr>
          <w:b/>
          <w:u w:val="single"/>
        </w:rPr>
        <w:t>131650</w:t>
      </w:r>
    </w:p>
    <w:p>
      <w:r>
        <w:t xml:space="preserve">4. </w:t>
        <w:tab/>
        <w:tab/>
        <w:tab/>
        <w:t>"Strong children that lift and read?"  What does that mean? They lift weights and read... 'the Bible' I bet. The Bible doesn't count because it doesn't make you smarter.</w:t>
      </w:r>
    </w:p>
    <w:p>
      <w:r>
        <w:rPr>
          <w:b/>
          <w:u w:val="single"/>
        </w:rPr>
        <w:t>131651</w:t>
      </w:r>
    </w:p>
    <w:p>
      <w:r>
        <w:t xml:space="preserve">5. </w:t>
        <w:tab/>
        <w:tab/>
        <w:tab/>
        <w:tab/>
        <w:t>Yeah, who’d want to understand the philosophy and religion of the leaders of the western world that created today’s society?  Only retards would know their own past.</w:t>
      </w:r>
    </w:p>
    <w:p>
      <w:r>
        <w:rPr>
          <w:b/>
          <w:u w:val="single"/>
        </w:rPr>
        <w:t>131652</w:t>
      </w:r>
    </w:p>
    <w:p>
      <w:r>
        <w:t>1. &amp;#x200B;  If you knew how your food was produced, you probably wouldn't eat it.  They also don't show you how they spray slurry (liquid cow shit) all over the vegetables you eat. Mmm mmm salad.  Bottom line : life is cruel. Nature is cruel.  If those chicks were born in the wild, it might have been a coyote or something that ate them right out of the shell.  Because that's what organic life is.  "Civilization" is a thin venier.  &amp;#x200B;</w:t>
      </w:r>
    </w:p>
    <w:p>
      <w:r>
        <w:rPr>
          <w:b/>
          <w:u w:val="single"/>
        </w:rPr>
        <w:t>131653</w:t>
      </w:r>
    </w:p>
    <w:p>
      <w:r>
        <w:t xml:space="preserve">2. </w:t>
        <w:tab/>
        <w:t>The difference is, in the natural world most things have a chance.  A coyote might eat a chick, or that chick might get to enjoy life for quite a while.   In factory farming, no chick ever has any chance to have a nice life, ever, for any amount of time.    Furthermore, coyotes don't have the option of using rational thought and empathy to recognize the chicks' pain and come up with a humane way to dispatch the chick.     Humans DO feel empathy and we DO KNOW how to be humane, but we choose not to.   Especially in certain countries.   In the US, you can kill a chick or chicken fairly painfully, and with tremendous panic in the bird.  In the UK, rules are more humane. This why the UK strictly regulates the nitrogen/oxygen gas mixture used to euthanize birds, so that the birds simply pass out without panic (as opposed to using a mixture or a gas that stimulates a panic response).</w:t>
      </w:r>
    </w:p>
    <w:p>
      <w:r>
        <w:rPr>
          <w:b/>
          <w:u w:val="single"/>
        </w:rPr>
        <w:t>131654</w:t>
      </w:r>
    </w:p>
    <w:p>
      <w:r>
        <w:t xml:space="preserve">3. </w:t>
        <w:tab/>
        <w:tab/>
        <w:t>A chance for what tho.  A short brutal nasty life getting hunted by predators.  For all we know, if chickens weren't domesticated they'd probably be extinct.  Is not being born better?  Does it all just boil down to "avoiding pain/fear at all costs."  Empathy for prey isn't rational, it's emotional.  Rational is saying, "look this thing is gonna die anyway, so let's turn it into a chicken mcnugget."  I mean it's an interesting moral quandry.  "The industrialization of life and death."  Definitely makes me question alot of things, the basis of human society even.  But if we're doing that, then we might as well question all life itself, question whether it's not just better for most things not to be born.  Being born = Fear/Pain  Is it our place to play god?  Isn't fear/pain simply an organic chemical reaction? Why should it be avoided in prey animals?  Just so we can feel better about ourselves?  The luxury of western feelgoodism where you order the vegetarian meal and forget all about the animal getting ripped apart by lions.  I'll be honest with you, I /do/ want that luxury for myself.  I want the luxury of thinking of myself as humane and ethical.  But in the end it's just another selfish desire to avoid bad feelings, to avoid being part of "reality" and "the natural world" and/or thinking of myself and all humans as apex predators.  Anyway. Good talk mang.</w:t>
      </w:r>
    </w:p>
    <w:p>
      <w:r>
        <w:rPr>
          <w:b/>
          <w:u w:val="single"/>
        </w:rPr>
        <w:t>131655</w:t>
      </w:r>
    </w:p>
    <w:p>
      <w:r>
        <w:t xml:space="preserve">4. </w:t>
        <w:tab/>
        <w:tab/>
        <w:tab/>
        <w:t>&gt; Rational is saying, "look this thing is gonna die anyway, so let's turn it into a chicken mcnugget."  Any pro meat argument i see i can use it to invalidate the lives of humans. But they usually say shit like "but humans are more important so you can't use the same rules for animals!"   In the end i have more sympathy for animals because if they were smarter, it's possible they'd be more empathetic than us. We on the other hand have already decided we only care about ourselves.</w:t>
      </w:r>
    </w:p>
    <w:p>
      <w:r>
        <w:rPr>
          <w:b/>
          <w:u w:val="single"/>
        </w:rPr>
        <w:t>131656</w:t>
      </w:r>
    </w:p>
    <w:p>
      <w:r>
        <w:t xml:space="preserve">5. </w:t>
        <w:tab/>
        <w:tab/>
        <w:tab/>
        <w:tab/>
        <w:t>Well the pro-meat argument is that every species cares about itself. Lions are so tender and nurturing of their own kittens, but they go snap the necks of baby hyenas. Because they are in competition over food and survival. Likewise humans want to provide the cheapest and best food to fellow humans, they don't want meat to be $20/pound just so the chickens can not suffer. Empathy is all well and dandy, but at a certain point it becomes retarded. Everybody always wants to save the cute animals like dolphins while they fry up the butt-ugly fish in butter sauce. I mean that's the empathy gap right there. People have empathy for cute things. If you're ugly, people are like "fuck that nigga, get in the frying pan."</w:t>
      </w:r>
    </w:p>
    <w:p>
      <w:r>
        <w:rPr>
          <w:b/>
          <w:u w:val="single"/>
        </w:rPr>
        <w:t>131657</w:t>
      </w:r>
    </w:p>
    <w:p>
      <w:r>
        <w:t>1. Fucking god damn racist whores. This is not only a pussy pass it's a race pass. If the races were reversed it'd be a hate crime and would be social outcasts yet these cunts are held in high regard by the black community for 'stickin it to whitey'</w:t>
      </w:r>
    </w:p>
    <w:p>
      <w:r>
        <w:rPr>
          <w:b/>
          <w:u w:val="single"/>
        </w:rPr>
        <w:t>131658</w:t>
      </w:r>
    </w:p>
    <w:p>
      <w:r>
        <w:t xml:space="preserve">2. </w:t>
        <w:tab/>
        <w:t>You're right. The races were reversed, and these guys got the death penalty:  https://www.youtube.com/watch?v=WiIqm5r4G6gb</w:t>
      </w:r>
    </w:p>
    <w:p>
      <w:r>
        <w:rPr>
          <w:b/>
          <w:u w:val="single"/>
        </w:rPr>
        <w:t>131659</w:t>
      </w:r>
    </w:p>
    <w:p>
      <w:r>
        <w:t>1. Anti-male bigot Claire McCaskill was defeated in Missouri so that's good news.</w:t>
      </w:r>
    </w:p>
    <w:p>
      <w:r>
        <w:rPr>
          <w:b/>
          <w:u w:val="single"/>
        </w:rPr>
        <w:t>131660</w:t>
      </w:r>
    </w:p>
    <w:p>
      <w:r>
        <w:t xml:space="preserve">2. </w:t>
        <w:tab/>
        <w:t>I wonder why: [Senator McCaskill Has A Message For Men](https://www.youtube.com/watch?v=-yzGA_glnkM)</w:t>
      </w:r>
    </w:p>
    <w:p>
      <w:r>
        <w:rPr>
          <w:b/>
          <w:u w:val="single"/>
        </w:rPr>
        <w:t>131661</w:t>
      </w:r>
    </w:p>
    <w:p>
      <w:r>
        <w:t xml:space="preserve">3. </w:t>
        <w:tab/>
        <w:tab/>
        <w:t>dumb cunt</w:t>
      </w:r>
    </w:p>
    <w:p>
      <w:r>
        <w:rPr>
          <w:b/>
          <w:u w:val="single"/>
        </w:rPr>
        <w:t>131662</w:t>
      </w:r>
    </w:p>
    <w:p>
      <w:r>
        <w:t xml:space="preserve">4. </w:t>
        <w:tab/>
        <w:tab/>
        <w:tab/>
        <w:t>to put it mildly</w:t>
      </w:r>
    </w:p>
    <w:p>
      <w:r>
        <w:rPr>
          <w:b/>
          <w:u w:val="single"/>
        </w:rPr>
        <w:t>131663</w:t>
      </w:r>
    </w:p>
    <w:p>
      <w:r>
        <w:t xml:space="preserve">5. </w:t>
        <w:tab/>
        <w:tab/>
        <w:t>Whether whoever wrote that thought it was supposed to come across as funny, pithy or ironic... not sure anyone told her.  Looks like she enjoyed passing on that message and I'm going to presume that's her natural cunty demeanour rather than any "comic" affectation.</w:t>
      </w:r>
    </w:p>
    <w:p>
      <w:r>
        <w:rPr>
          <w:b/>
          <w:u w:val="single"/>
        </w:rPr>
        <w:t>131664</w:t>
      </w:r>
    </w:p>
    <w:p>
      <w:r>
        <w:t xml:space="preserve">6. </w:t>
        <w:tab/>
        <w:tab/>
        <w:tab/>
        <w:t>That would be the same tilt as "ironic misandry", if anyone on the other side of the debate goes down that route, they throw temper tantrums until the given person is unpersoned (and preferably suicidal).</w:t>
      </w:r>
    </w:p>
    <w:p>
      <w:r>
        <w:rPr>
          <w:b/>
          <w:u w:val="single"/>
        </w:rPr>
        <w:t>131665</w:t>
      </w:r>
    </w:p>
    <w:p>
      <w:r>
        <w:t>1. A horrible human. Ugly outside and inside, a criminal cunt by any measure. Lock her up.</w:t>
      </w:r>
    </w:p>
    <w:p>
      <w:r>
        <w:rPr>
          <w:b/>
          <w:u w:val="single"/>
        </w:rPr>
        <w:t>131666</w:t>
      </w:r>
    </w:p>
    <w:p>
      <w:r>
        <w:t>1. &gt; misogynoir  You are BBC, one of the most well known mainstream media outlets in the history of the world, a place which not too long ago was held as the peak of journalism and reporting, the gold standard of journalistic integrity. And today you are writing articles on buzzwords invented by deranged lunatics on tumblr.  Forget about gaming journalism. This is the quality of the top of the food chain mainstream journalism. This is what the public service broadcaster funded by the citizens of the 5th largest economy in the world has to offer - tumblrisms and levels of journalism which makes Huffpo, Buzzfeed and Gawker to look like Pulitzer prize winning media. The very fact that this vomit inducing garbage is allowed to be published is beyond disgusting.  Let that sink in.</w:t>
      </w:r>
    </w:p>
    <w:p>
      <w:r>
        <w:rPr>
          <w:b/>
          <w:u w:val="single"/>
        </w:rPr>
        <w:t>131667</w:t>
      </w:r>
    </w:p>
    <w:p>
      <w:r>
        <w:t xml:space="preserve">2. </w:t>
        <w:tab/>
        <w:t>I want you to understand that the BBC has for a long time held significant bias, and people familiar with events could always see the bias when hearing the reporting, but those without knowledge of a particular event could not and accepted it as a "gold standard" when that standard never meant much.  Now they're reporting on something you have familiarity with and you see the bias, so the curtain is being pulled, but nothing has changed in the BBC.</w:t>
      </w:r>
    </w:p>
    <w:p>
      <w:r>
        <w:rPr>
          <w:b/>
          <w:u w:val="single"/>
        </w:rPr>
        <w:t>131668</w:t>
      </w:r>
    </w:p>
    <w:p>
      <w:r>
        <w:t xml:space="preserve">3. </w:t>
        <w:tab/>
        <w:tab/>
        <w:t>Oh, no, I'm aware of that. I'm very well aware that reporting on news and events was never unbiased, not just in BBC, pretty much everywhere. I was born and grew up in a former Soviet satellite state in Eastern Europe which was ruled by a genuine hardcore communist party for half a century (not the Antifa larping fragile mangina cucks you see on the streets today). We essentially had one and only one news source distributed by the Party and all other alternative sources were completely subservient to the Party anyway. Anyone who even tried to think differently was sent on a one way trip to a concentration camp... 'scuse me - "labor" camp. And this was going on until 1989. Trust me when I tell you - I am painfully aware and "trained" to spot bias, it's pretty much a second nature.  I guess my point is that I'm not that much disappointed by the BBC bias, that's a given. But by the thing they are reporting on. Even in the "good old" communist propaganda days journalists were busy reporting on real issues, actual events, actual politics. Something that affects everyone, that everyone knows, everyone understands and cares about, something that is affecting your life, something that has a meaning. An election, politicians meeting, an armed conflict, economics, crime etc. Despite the obvious bias, news were actually meaningful and valuable news, not diluted garbage that makes no sense.  Do you think that even half of the population now knows what "misogynoir" means when they hear or read this drivel on the news? Or what "gamer girl" is? Or "preferred gender pronoun" is? This is what I'm upset about. Not the bias, the fact that these "giants" of journalism are wasting tax payers money and time to report on completely useless garbage, the fact that some moron with a gender studies degree gets paid from our own pockets to present something so retarded as "some chick got called a bitch while playing a video game" as actual news. And not on some piss poor blog like Buzzfeed or Kotaku or Polygon - on BB_fucking_C...</w:t>
      </w:r>
    </w:p>
    <w:p>
      <w:r>
        <w:rPr>
          <w:b/>
          <w:u w:val="single"/>
        </w:rPr>
        <w:t>131669</w:t>
      </w:r>
    </w:p>
    <w:p>
      <w:r>
        <w:t xml:space="preserve">4. </w:t>
        <w:tab/>
        <w:t>&gt; BBC  https://imgur.com/a/r4OCM</w:t>
      </w:r>
    </w:p>
    <w:p>
      <w:r>
        <w:rPr>
          <w:b/>
          <w:u w:val="single"/>
        </w:rPr>
        <w:t>131670</w:t>
      </w:r>
    </w:p>
    <w:p>
      <w:r>
        <w:t xml:space="preserve">5. </w:t>
        <w:tab/>
        <w:tab/>
        <w:t>Lol. I wonder if any of the black actors ever go “wait, this is fucking retarded”. Maybe that’s what went through Idris Elbas head when he declined Bond.</w:t>
      </w:r>
    </w:p>
    <w:p>
      <w:r>
        <w:rPr>
          <w:b/>
          <w:u w:val="single"/>
        </w:rPr>
        <w:t>131671</w:t>
      </w:r>
    </w:p>
    <w:p>
      <w:r>
        <w:t xml:space="preserve">6. </w:t>
        <w:tab/>
        <w:tab/>
        <w:tab/>
        <w:t>Why would they? It benefits them financially.</w:t>
      </w:r>
    </w:p>
    <w:p>
      <w:r>
        <w:rPr>
          <w:b/>
          <w:u w:val="single"/>
        </w:rPr>
        <w:t>131672</w:t>
      </w:r>
    </w:p>
    <w:p>
      <w:r>
        <w:t xml:space="preserve">7. </w:t>
        <w:tab/>
        <w:t>&gt; ou are BBC, one of the most well known mainstream media outlets in the history of the world, a place which not too long ago was held as the peak of journalism and reporting, the gold standard of journalistic integrity.  Not here in India. BBC is considered a joke (British Broadcasting Cunts, as I like to call them), posting negative news about India 24/7 and bullshit leftist propaganda.  I always find it funny how it's easier for people from other countries to point out how full of shit and biased such news organizations are.</w:t>
      </w:r>
    </w:p>
    <w:p>
      <w:r>
        <w:rPr>
          <w:b/>
          <w:u w:val="single"/>
        </w:rPr>
        <w:t>131673</w:t>
      </w:r>
    </w:p>
    <w:p>
      <w:r>
        <w:t>1. They already stole Wisconsin from Scott Walker. They “forgot to count” a buttload of votes in ultra liberal Milwaukee which pushed Evers over the edge right after that. Media talked about it immediately too so that’s suspicious as well.</w:t>
      </w:r>
    </w:p>
    <w:p>
      <w:r>
        <w:rPr>
          <w:b/>
          <w:u w:val="single"/>
        </w:rPr>
        <w:t>131674</w:t>
      </w:r>
    </w:p>
    <w:p>
      <w:r>
        <w:t>1. My thoughts were all over the place reading that article. Come on, loads of innocent people plead guilty... 1 year in prison vs the risk of life. OK... She started doing yoga and hopscotch in an interview just after her fiance died, a little odd. But still, murder by pulling a kayak plug seems unlikely. Then she posted videos in Facebook a few days after, singing songs.  Again,  a little odd. But people deal with shit differently.  Could still be innocent She told the police in the interview she wanted him dead and she was OK with it. OK...  Now I think this bitch is retarded...  Innocent or guilty, why the fuck would anyone admit that in a police interview.  I honestly don't know on this one.  Interesting read.</w:t>
      </w:r>
    </w:p>
    <w:p>
      <w:r>
        <w:rPr>
          <w:b/>
          <w:u w:val="single"/>
        </w:rPr>
        <w:t>131675</w:t>
      </w:r>
    </w:p>
    <w:p>
      <w:r>
        <w:t xml:space="preserve">2. </w:t>
        <w:tab/>
        <w:t>&gt;...after Mr. Viafore capsized, and was holding onto his kayak and a dry bag for flotation, he had begged Ms. Graswald to call 911, but that she “kind of reached over and took his paddle from him and strapped it onto her kayak.”  https://www.nytimes.com/2016/06/21/nyregion/woman-charged-in-kayak-death-admitted-keeping-paddle-from-fiance-officer-testifies.html</w:t>
      </w:r>
    </w:p>
    <w:p>
      <w:r>
        <w:rPr>
          <w:b/>
          <w:u w:val="single"/>
        </w:rPr>
        <w:t>131676</w:t>
      </w:r>
    </w:p>
    <w:p>
      <w:r>
        <w:t xml:space="preserve">3. </w:t>
        <w:tab/>
        <w:tab/>
        <w:t>Holy fuck!!   That article adds a fuck ton more insight!!!</w:t>
      </w:r>
    </w:p>
    <w:p>
      <w:r>
        <w:rPr>
          <w:b/>
          <w:u w:val="single"/>
        </w:rPr>
        <w:t>131677</w:t>
      </w:r>
    </w:p>
    <w:p>
      <w:r>
        <w:t xml:space="preserve">4. </w:t>
        <w:tab/>
        <w:tab/>
        <w:tab/>
        <w:t>yeah... actively taking someone's paddle after you removed the drain plug on their kayak sounds a lot like murder.</w:t>
      </w:r>
    </w:p>
    <w:p>
      <w:r>
        <w:rPr>
          <w:b/>
          <w:u w:val="single"/>
        </w:rPr>
        <w:t>131678</w:t>
      </w:r>
    </w:p>
    <w:p>
      <w:r>
        <w:t xml:space="preserve">5. </w:t>
        <w:tab/>
        <w:t>Yeah the quote from the sister is absurd, most people take plea deals, especially if it's three years versus gambling on life in prison. It's also about the money. Good lawyers are seriously expensive.       “She definitely did something, otherwise she would have fought it,” Ms. Rice said. “She still took a plea. An innocent person doesn’t take a plea.”</w:t>
      </w:r>
    </w:p>
    <w:p>
      <w:r>
        <w:rPr>
          <w:b/>
          <w:u w:val="single"/>
        </w:rPr>
        <w:t>131679</w:t>
      </w:r>
    </w:p>
    <w:p>
      <w:r>
        <w:t xml:space="preserve">6. </w:t>
        <w:tab/>
        <w:tab/>
        <w:t>Agreed.  But look at the other responses to my comment.  Another article has info on how she admitted removing the plug so he would drown,  taking his paddle after he fell in.  Feeling trapped and annoyed at him pressing a threesome with another girl he knows.  Feeling that just breaking up with him would not work. Flirting with the detective.  Etc. There's a lot more info against her!! The plea deal tells you nothing... But I'm starting to think she got off with murder.</w:t>
      </w:r>
    </w:p>
    <w:p>
      <w:r>
        <w:rPr>
          <w:b/>
          <w:u w:val="single"/>
        </w:rPr>
        <w:t>131680</w:t>
      </w:r>
    </w:p>
    <w:p>
      <w:r>
        <w:t xml:space="preserve">7. </w:t>
        <w:tab/>
        <w:t>Remove someone drain plug is a funny thing got do to your friends when you going down light rapids. A little water gets in their boat, they splash you, you splash them, it’s fine. In this case, they obviously couldn’t handle the rapids when hung over, causing him to flip. My guess is that the water began to fill the kayak before it flipped, and then once he flipped, the water held the kayak down in the water. A kayak full of water can easily weight 200-300 pounds, and if your pinned under it on a rock, you could have a very hard time getting out.</w:t>
      </w:r>
    </w:p>
    <w:p>
      <w:r>
        <w:rPr>
          <w:b/>
          <w:u w:val="single"/>
        </w:rPr>
        <w:t>131681</w:t>
      </w:r>
    </w:p>
    <w:p>
      <w:r>
        <w:t xml:space="preserve">8. </w:t>
        <w:tab/>
        <w:tab/>
        <w:t>I think this was open water... So hypothermia was the danger</w:t>
      </w:r>
    </w:p>
    <w:p>
      <w:r>
        <w:rPr>
          <w:b/>
          <w:u w:val="single"/>
        </w:rPr>
        <w:t>131682</w:t>
      </w:r>
    </w:p>
    <w:p>
      <w:r>
        <w:t xml:space="preserve">9. </w:t>
        <w:tab/>
        <w:tab/>
        <w:t>I think this was open water... So hypothermia was the danger</w:t>
      </w:r>
    </w:p>
    <w:p>
      <w:r>
        <w:rPr>
          <w:b/>
          <w:u w:val="single"/>
        </w:rPr>
        <w:t>131683</w:t>
      </w:r>
    </w:p>
    <w:p>
      <w:r>
        <w:t xml:space="preserve">10. </w:t>
        <w:tab/>
        <w:t>I had the same feeling, really odd. The whole "she took a plea so she is guilty" thing is complete nonsense, the US is notorious for this aspect of their legal system being broken. The way she acted afterwards is odd, but you have to take it within the context of what she is normally like and we just don't know. She might just be very odd and so her behaviour is in keeping with what she is normally like. Doing yoga is a well known way to deal with stress. Singing and dancing is how some people in other cultures mourn.   I'm not saying she's innocent, just that the article really confused me. Any kayakers want to wade in on the plug thing? The article says it would not have been enough to tip the kayak, but I don't know what these drain plug things are, I mean, if it's at the bottom of the kayak wouldn't it have started taking water straight away and the guy notice?   This whole thing is unsatisfying as hell as she is either guilty and only got 3 years or she is innocent and been fucked over.</w:t>
      </w:r>
    </w:p>
    <w:p>
      <w:r>
        <w:rPr>
          <w:b/>
          <w:u w:val="single"/>
        </w:rPr>
        <w:t>131684</w:t>
      </w:r>
    </w:p>
    <w:p>
      <w:r>
        <w:t>1. They dont realize that gender segregation is part of why a lot of those men turn into retarded rapists. The only women they're around are family (theres also a lot of incest prevalent). So the rare times they're around women who arent family they get sex nuts and retard strong. Its fucking stupid. Same as here in the middle east. That's why theres also a lot of subversive homosexuality.</w:t>
      </w:r>
    </w:p>
    <w:p>
      <w:r>
        <w:rPr>
          <w:b/>
          <w:u w:val="single"/>
        </w:rPr>
        <w:t>131685</w:t>
      </w:r>
    </w:p>
    <w:p>
      <w:r>
        <w:t>1. I hope this bitch gets fist fucked so much that when she gets out her cunt sounds like wind blowing over a coke bottle the next time she farts</w:t>
      </w:r>
    </w:p>
    <w:p>
      <w:r>
        <w:rPr>
          <w:b/>
          <w:u w:val="single"/>
        </w:rPr>
        <w:t>131686</w:t>
      </w:r>
    </w:p>
    <w:p>
      <w:r>
        <w:t>1. Why would you walk toward him *after* he’s shown he’s perfectly comfortable power washing the bitch off your face?</w:t>
      </w:r>
    </w:p>
    <w:p>
      <w:r>
        <w:rPr>
          <w:b/>
          <w:u w:val="single"/>
        </w:rPr>
        <w:t>131687</w:t>
      </w:r>
    </w:p>
    <w:p>
      <w:r>
        <w:t xml:space="preserve">2. </w:t>
        <w:tab/>
        <w:t>Low IQ + anger issues is a common condition with these types</w:t>
      </w:r>
    </w:p>
    <w:p>
      <w:r>
        <w:rPr>
          <w:b/>
          <w:u w:val="single"/>
        </w:rPr>
        <w:t>131688</w:t>
      </w:r>
    </w:p>
    <w:p>
      <w:r>
        <w:t xml:space="preserve">3. </w:t>
        <w:tab/>
        <w:tab/>
        <w:t>Why do I feel she is Russian</w:t>
      </w:r>
    </w:p>
    <w:p>
      <w:r>
        <w:rPr>
          <w:b/>
          <w:u w:val="single"/>
        </w:rPr>
        <w:t>131689</w:t>
      </w:r>
    </w:p>
    <w:p>
      <w:r>
        <w:t xml:space="preserve">4. </w:t>
        <w:tab/>
        <w:tab/>
        <w:tab/>
        <w:t>Because she's white, aggressive and you've got prejudices against russians  e/ WOW! How is my statement THAT controversial? I gave 3 facts in answer to his question and that's somehow completely unacceptable?</w:t>
      </w:r>
    </w:p>
    <w:p>
      <w:r>
        <w:rPr>
          <w:b/>
          <w:u w:val="single"/>
        </w:rPr>
        <w:t>131690</w:t>
      </w:r>
    </w:p>
    <w:p>
      <w:r>
        <w:t xml:space="preserve">5. </w:t>
        <w:tab/>
        <w:tab/>
        <w:tab/>
        <w:tab/>
        <w:t>russians give people plenty of reason to be prejudiced.  they're trying to destroy the world, for one.</w:t>
      </w:r>
    </w:p>
    <w:p>
      <w:r>
        <w:rPr>
          <w:b/>
          <w:u w:val="single"/>
        </w:rPr>
        <w:t>131691</w:t>
      </w:r>
    </w:p>
    <w:p>
      <w:r>
        <w:t xml:space="preserve">6. </w:t>
        <w:tab/>
        <w:tab/>
        <w:tab/>
        <w:tab/>
        <w:tab/>
        <w:t>So you just walk around and blame the Russians, for random crap with no evidence?</w:t>
      </w:r>
    </w:p>
    <w:p>
      <w:r>
        <w:rPr>
          <w:b/>
          <w:u w:val="single"/>
        </w:rPr>
        <w:t>131692</w:t>
      </w:r>
    </w:p>
    <w:p>
      <w:r>
        <w:t xml:space="preserve">7. </w:t>
        <w:tab/>
        <w:tab/>
        <w:tab/>
        <w:tab/>
        <w:tab/>
        <w:tab/>
        <w:t>Fuck Russia and those beet ration eating slavic garbage people.  They're just as bad as the muzzies</w:t>
      </w:r>
    </w:p>
    <w:p>
      <w:r>
        <w:rPr>
          <w:b/>
          <w:u w:val="single"/>
        </w:rPr>
        <w:t>131693</w:t>
      </w:r>
    </w:p>
    <w:p>
      <w:r>
        <w:t xml:space="preserve">8. </w:t>
        <w:tab/>
        <w:tab/>
        <w:tab/>
        <w:tab/>
        <w:tab/>
        <w:tab/>
        <w:tab/>
        <w:t>I understand your a troll but wouldn’t it be easier on a Russian subreddit</w:t>
      </w:r>
    </w:p>
    <w:p>
      <w:r>
        <w:rPr>
          <w:b/>
          <w:u w:val="single"/>
        </w:rPr>
        <w:t>131694</w:t>
      </w:r>
    </w:p>
    <w:p>
      <w:r>
        <w:t xml:space="preserve">9. </w:t>
        <w:tab/>
        <w:tab/>
        <w:tab/>
        <w:tab/>
        <w:tab/>
        <w:tab/>
        <w:tab/>
        <w:tab/>
        <w:t>Troll troll troll squawk troll troll troll squawk.  Go away little parrot.</w:t>
      </w:r>
    </w:p>
    <w:p>
      <w:r>
        <w:rPr>
          <w:b/>
          <w:u w:val="single"/>
        </w:rPr>
        <w:t>131695</w:t>
      </w:r>
    </w:p>
    <w:p>
      <w:r>
        <w:t>1. How much is she suing for?</w:t>
      </w:r>
    </w:p>
    <w:p>
      <w:r>
        <w:rPr>
          <w:b/>
          <w:u w:val="single"/>
        </w:rPr>
        <w:t>131696</w:t>
      </w:r>
    </w:p>
    <w:p>
      <w:r>
        <w:t xml:space="preserve">2. </w:t>
        <w:tab/>
        <w:t>You shouldn't be allowed to sue for something like this lol should be considered trespassing.</w:t>
      </w:r>
    </w:p>
    <w:p>
      <w:r>
        <w:rPr>
          <w:b/>
          <w:u w:val="single"/>
        </w:rPr>
        <w:t>131697</w:t>
      </w:r>
    </w:p>
    <w:p>
      <w:r>
        <w:t xml:space="preserve">3. </w:t>
        <w:tab/>
        <w:tab/>
        <w:t>Even if you're trespassing and get hurt you can sue property owners</w:t>
      </w:r>
    </w:p>
    <w:p>
      <w:r>
        <w:rPr>
          <w:b/>
          <w:u w:val="single"/>
        </w:rPr>
        <w:t>131698</w:t>
      </w:r>
    </w:p>
    <w:p>
      <w:r>
        <w:t xml:space="preserve">4. </w:t>
        <w:tab/>
        <w:tab/>
        <w:tab/>
        <w:t>So retarded.</w:t>
      </w:r>
    </w:p>
    <w:p>
      <w:r>
        <w:rPr>
          <w:b/>
          <w:u w:val="single"/>
        </w:rPr>
        <w:t>131699</w:t>
      </w:r>
    </w:p>
    <w:p>
      <w:r>
        <w:t xml:space="preserve">5. </w:t>
        <w:tab/>
        <w:tab/>
        <w:tab/>
        <w:tab/>
        <w:t>for which you couldn't have been injured if you weren't fucking trespassing!</w:t>
      </w:r>
    </w:p>
    <w:p>
      <w:r>
        <w:rPr>
          <w:b/>
          <w:u w:val="single"/>
        </w:rPr>
        <w:t>131700</w:t>
      </w:r>
    </w:p>
    <w:p>
      <w:r>
        <w:t xml:space="preserve">6. </w:t>
        <w:tab/>
        <w:tab/>
        <w:tab/>
        <w:tab/>
        <w:t>That's America</w:t>
      </w:r>
    </w:p>
    <w:p>
      <w:r>
        <w:rPr>
          <w:b/>
          <w:u w:val="single"/>
        </w:rPr>
        <w:t>131701</w:t>
      </w:r>
    </w:p>
    <w:p>
      <w:r>
        <w:t>1. LOL, these retards always pick on the most popular games.</w:t>
      </w:r>
    </w:p>
    <w:p>
      <w:r>
        <w:rPr>
          <w:b/>
          <w:u w:val="single"/>
        </w:rPr>
        <w:t>131702</w:t>
      </w:r>
    </w:p>
    <w:p>
      <w:r>
        <w:t xml:space="preserve">2. </w:t>
        <w:tab/>
        <w:t>Well, that's the point, they need to rail against the popular ones to get the rage clicks.  "This little jabroni game that nobody has ever heard of, it's offensive", well, good for them, don't give a shit.  "This uber popular game here?  Here's my carefully manufactured "opinion" to be as much of a contrarian as I can possibly be, in fact, I'm going to throw in some basic inaccuracies which I know are inaccuracies, because I know it's gonna irritate you into reacting."  What?  Let me take a look of this bullshit, what the fuck are they even talking about?!  Hey guys!  Check this retard out!  CHA-CHING CHA-CHING CHA-CHING CHA-CHING</w:t>
      </w:r>
    </w:p>
    <w:p>
      <w:r>
        <w:rPr>
          <w:b/>
          <w:u w:val="single"/>
        </w:rPr>
        <w:t>131703</w:t>
      </w:r>
    </w:p>
    <w:p>
      <w:r>
        <w:t xml:space="preserve">3. </w:t>
        <w:tab/>
        <w:tab/>
        <w:t>The media are just trolls desperately trying to get attention at this point.</w:t>
      </w:r>
    </w:p>
    <w:p>
      <w:r>
        <w:rPr>
          <w:b/>
          <w:u w:val="single"/>
        </w:rPr>
        <w:t>131704</w:t>
      </w:r>
    </w:p>
    <w:p>
      <w:r>
        <w:t xml:space="preserve">4. </w:t>
        <w:tab/>
        <w:t>Big target, easy clicks.  Low hanging fruit.</w:t>
      </w:r>
    </w:p>
    <w:p>
      <w:r>
        <w:rPr>
          <w:b/>
          <w:u w:val="single"/>
        </w:rPr>
        <w:t>131705</w:t>
      </w:r>
    </w:p>
    <w:p>
      <w:r>
        <w:t>1. Very telling that OP feared being shadowbanned</w:t>
      </w:r>
    </w:p>
    <w:p>
      <w:r>
        <w:rPr>
          <w:b/>
          <w:u w:val="single"/>
        </w:rPr>
        <w:t>131706</w:t>
      </w:r>
    </w:p>
    <w:p>
      <w:r>
        <w:t xml:space="preserve">2. </w:t>
        <w:tab/>
        <w:t>I know the admins don't like free speech, but there's no way he'd get banned just for that. It's not even an unpopular opinion, like most posts there.</w:t>
      </w:r>
    </w:p>
    <w:p>
      <w:r>
        <w:rPr>
          <w:b/>
          <w:u w:val="single"/>
        </w:rPr>
        <w:t>131707</w:t>
      </w:r>
    </w:p>
    <w:p>
      <w:r>
        <w:t xml:space="preserve">3. </w:t>
        <w:tab/>
        <w:tab/>
        <w:t>Possibly. But this is reddit. I've been banned for commenting in this sub, by a completely different sub. Was not even anything to do with what I posted - just that I posted it here.</w:t>
      </w:r>
    </w:p>
    <w:p>
      <w:r>
        <w:rPr>
          <w:b/>
          <w:u w:val="single"/>
        </w:rPr>
        <w:t>131708</w:t>
      </w:r>
    </w:p>
    <w:p>
      <w:r>
        <w:t xml:space="preserve">4. </w:t>
        <w:tab/>
        <w:tab/>
        <w:tab/>
        <w:t>Yeah but somehow, I don't think r/unpopularopinions is one of those subs that will get you banned in another sub just for posting. But who knows, there's a lot of retarded mods out there.</w:t>
      </w:r>
    </w:p>
    <w:p>
      <w:r>
        <w:rPr>
          <w:b/>
          <w:u w:val="single"/>
        </w:rPr>
        <w:t>131709</w:t>
      </w:r>
    </w:p>
    <w:p>
      <w:r>
        <w:t xml:space="preserve">5. </w:t>
        <w:tab/>
        <w:tab/>
        <w:tab/>
        <w:tab/>
        <w:t>Maybe not - but it's hard to say.</w:t>
      </w:r>
    </w:p>
    <w:p>
      <w:r>
        <w:rPr>
          <w:b/>
          <w:u w:val="single"/>
        </w:rPr>
        <w:t>131710</w:t>
      </w:r>
    </w:p>
    <w:p>
      <w:r>
        <w:t xml:space="preserve">6. </w:t>
        <w:tab/>
        <w:tab/>
        <w:tab/>
        <w:tab/>
        <w:tab/>
        <w:t>Eh, I don't think so. But alright.</w:t>
      </w:r>
    </w:p>
    <w:p>
      <w:r>
        <w:rPr>
          <w:b/>
          <w:u w:val="single"/>
        </w:rPr>
        <w:t>131711</w:t>
      </w:r>
    </w:p>
    <w:p>
      <w:r>
        <w:t>1. TL;DR: Kotaku "journalist" cries out to the Maple Story 2 dev team after finding out that the in-game marketboards are being flooded with Trump, MAGA and NPC Wojak meme-themed products. She starts spouting the usual shit like "these people are crazy white supremacists, think of the kids, this allows for hate crimes, etc."  Meanwhile she argues that MS2 is a kids' game due to its aesthetics and completely ignores the fact that there's so much NSFW/borderline SFW (you know the "questionable" tag on gelbooru ? yeah.) that's been going around ever since the actual release. This is the best I can do to sum it up, I'm trying to deal with my flu's symptoms so sorry.</w:t>
      </w:r>
    </w:p>
    <w:p>
      <w:r>
        <w:rPr>
          <w:b/>
          <w:u w:val="single"/>
        </w:rPr>
        <w:t>131712</w:t>
      </w:r>
    </w:p>
    <w:p>
      <w:r>
        <w:t xml:space="preserve">2. </w:t>
        <w:tab/>
        <w:t>So whats your source for saying they will ban maga hats?</w:t>
      </w:r>
    </w:p>
    <w:p>
      <w:r>
        <w:rPr>
          <w:b/>
          <w:u w:val="single"/>
        </w:rPr>
        <w:t>131713</w:t>
      </w:r>
    </w:p>
    <w:p>
      <w:r>
        <w:t xml:space="preserve">3. </w:t>
        <w:tab/>
        <w:tab/>
        <w:t>Read the bottom of the article.</w:t>
      </w:r>
    </w:p>
    <w:p>
      <w:r>
        <w:rPr>
          <w:b/>
          <w:u w:val="single"/>
        </w:rPr>
        <w:t>131714</w:t>
      </w:r>
    </w:p>
    <w:p>
      <w:r>
        <w:t xml:space="preserve">4. </w:t>
        <w:tab/>
        <w:tab/>
        <w:tab/>
        <w:t>Fuck the writers opinions, this is the statement by the devs, in the same fucking article  &gt; “All the items under the ‘Design Shop’ are created by players, not Nexon. Our policy is to let players create, but we review and ban players and content based on ToS and reports of offensive content.  &gt; We actively monitor the Design Shop for offensive material as well as have a reporting system so that players can report content they find offensive through built-in tools. Based on the report, we tightly review every single item and remove the item from the shop, and from the inventory of the players who purchased, and ban player accounts. Content containing sexual, racist, hateful or other inappropriate items are flagged higher in priority for removal. Players who post offensive items or images are subject to being banned permanently from the game. We have been acting very quickly and ask that whenever players see those items in the shop to report immediately using the report button.  &gt; Given the volume of the reports, there has been a delay in the review process. We are trying our best to continue to reduce the gap and speed up the response time to make a better game and maintain a respectful community.”  Point out to me the exact fucking spot where they even hint at fucking maga hats.  [Here](https://i.gyazo.com/04748dbfcfe93279c5be89248ba05bca.png) is a magahat I now own which has been sold [since almost the headstart launch](https://i.gyazo.com/e7127b21a61b187ecf939c2eff369bb5.png)  So, do you have any actual evidence that they have or will "ban maga hats"? Do you want to explain your bullshit clickbait title?</w:t>
      </w:r>
    </w:p>
    <w:p>
      <w:r>
        <w:rPr>
          <w:b/>
          <w:u w:val="single"/>
        </w:rPr>
        <w:t>131715</w:t>
      </w:r>
    </w:p>
    <w:p>
      <w:r>
        <w:t xml:space="preserve">5. </w:t>
        <w:tab/>
        <w:tab/>
        <w:tab/>
        <w:tab/>
        <w:t>Do I really need to point it out ? Fine. People are reporting those items since they believe they're "offensive" and the MS2 team is struggling with all the reports. If they don't oblige then those "players" will start either leaving the game or shitting on the company or both.</w:t>
      </w:r>
    </w:p>
    <w:p>
      <w:r>
        <w:rPr>
          <w:b/>
          <w:u w:val="single"/>
        </w:rPr>
        <w:t>131716</w:t>
      </w:r>
    </w:p>
    <w:p>
      <w:r>
        <w:t xml:space="preserve">6. </w:t>
        <w:tab/>
        <w:tab/>
        <w:tab/>
        <w:tab/>
        <w:tab/>
        <w:t>&gt;Do I really need to point it out ?  Yes  &gt; People are reporting those items since they believe they're "offensive"  Yes  &gt; and the MS2 team is struggling with all the reports.  According to who? The "one player" they interviewed?  &gt; If they don't oblige then those "players" will start either leaving the game or shitting on the company or both.  So the cunts that get upset about maga hats being in the game will leave when they do not get their will? Was this supposed to be a negative? Do you want to give us some estimates about the lost players due to this?  Also, this guesstimating and maybe shit ain't evidence.</w:t>
      </w:r>
    </w:p>
    <w:p>
      <w:r>
        <w:rPr>
          <w:b/>
          <w:u w:val="single"/>
        </w:rPr>
        <w:t>131717</w:t>
      </w:r>
    </w:p>
    <w:p>
      <w:r>
        <w:t>1. [deleted]</w:t>
      </w:r>
    </w:p>
    <w:p>
      <w:r>
        <w:rPr>
          <w:b/>
          <w:u w:val="single"/>
        </w:rPr>
        <w:t>131718</w:t>
      </w:r>
    </w:p>
    <w:p>
      <w:r>
        <w:t xml:space="preserve">2. </w:t>
        <w:tab/>
        <w:t>Marriage fraud is definitely illegal in Canada and results in deportation.</w:t>
      </w:r>
    </w:p>
    <w:p>
      <w:r>
        <w:rPr>
          <w:b/>
          <w:u w:val="single"/>
        </w:rPr>
        <w:t>131719</w:t>
      </w:r>
    </w:p>
    <w:p>
      <w:r>
        <w:t xml:space="preserve">3. </w:t>
        <w:tab/>
        <w:tab/>
        <w:t>[deleted]</w:t>
      </w:r>
    </w:p>
    <w:p>
      <w:r>
        <w:rPr>
          <w:b/>
          <w:u w:val="single"/>
        </w:rPr>
        <w:t>131720</w:t>
      </w:r>
    </w:p>
    <w:p>
      <w:r>
        <w:t xml:space="preserve">4. </w:t>
        <w:tab/>
        <w:tab/>
        <w:tab/>
        <w:t>Basically lying to the government about marriage so you can get citizenship.  [https://en.wikipedia.org/wiki/Sham\_marriage](https://en.wikipedia.org/wiki/Sham_marriage)</w:t>
      </w:r>
    </w:p>
    <w:p>
      <w:r>
        <w:rPr>
          <w:b/>
          <w:u w:val="single"/>
        </w:rPr>
        <w:t>131721</w:t>
      </w:r>
    </w:p>
    <w:p>
      <w:r>
        <w:t xml:space="preserve">5. </w:t>
        <w:tab/>
        <w:tab/>
        <w:tab/>
        <w:tab/>
        <w:t>[deleted]</w:t>
      </w:r>
    </w:p>
    <w:p>
      <w:r>
        <w:rPr>
          <w:b/>
          <w:u w:val="single"/>
        </w:rPr>
        <w:t>131722</w:t>
      </w:r>
    </w:p>
    <w:p>
      <w:r>
        <w:t xml:space="preserve">6. </w:t>
        <w:tab/>
        <w:tab/>
        <w:tab/>
        <w:tab/>
        <w:tab/>
        <w:t>Don't know where you got 10 years from, but in either case it was not genuine. Her words.</w:t>
      </w:r>
    </w:p>
    <w:p>
      <w:r>
        <w:rPr>
          <w:b/>
          <w:u w:val="single"/>
        </w:rPr>
        <w:t>131723</w:t>
      </w:r>
    </w:p>
    <w:p>
      <w:r>
        <w:t xml:space="preserve">7. </w:t>
        <w:tab/>
        <w:tab/>
        <w:tab/>
        <w:tab/>
        <w:tab/>
        <w:tab/>
        <w:t>This is the ex-husband's tweet: https://imgur.com/a/ZbdfTPG</w:t>
      </w:r>
    </w:p>
    <w:p>
      <w:r>
        <w:rPr>
          <w:b/>
          <w:u w:val="single"/>
        </w:rPr>
        <w:t>131724</w:t>
      </w:r>
    </w:p>
    <w:p>
      <w:r>
        <w:t xml:space="preserve">8. </w:t>
        <w:tab/>
        <w:tab/>
        <w:tab/>
        <w:tab/>
        <w:tab/>
        <w:tab/>
        <w:tab/>
        <w:t>Ah so looks like the husband says they only lived together for "about a year", where the law requires the new spouse to "live in a 'genuine relationship' for two years."  Guess she did break the law according to you and her husband.</w:t>
      </w:r>
    </w:p>
    <w:p>
      <w:r>
        <w:rPr>
          <w:b/>
          <w:u w:val="single"/>
        </w:rPr>
        <w:t>131725</w:t>
      </w:r>
    </w:p>
    <w:p>
      <w:r>
        <w:t xml:space="preserve">9. </w:t>
        <w:tab/>
        <w:tab/>
        <w:tab/>
        <w:tab/>
        <w:tab/>
        <w:tab/>
        <w:tab/>
        <w:tab/>
        <w:t>Yes, apparently she took off somewhere after one year of marriage.</w:t>
      </w:r>
    </w:p>
    <w:p>
      <w:r>
        <w:rPr>
          <w:b/>
          <w:u w:val="single"/>
        </w:rPr>
        <w:t>131726</w:t>
      </w:r>
    </w:p>
    <w:p>
      <w:r>
        <w:t xml:space="preserve">10. </w:t>
        <w:tab/>
        <w:tab/>
        <w:tab/>
        <w:tab/>
        <w:tab/>
        <w:tab/>
        <w:tab/>
        <w:tab/>
        <w:tab/>
        <w:t>Assuming that her ex-husband's tweets are truthful, HE was the person serving the divorce papers. Had Alinity served them herself, then yes, she would've broken the law.   But in the end, this whole attempt by /u/iCodeGamesIn5Minutes is absolutely fucking vile. I get that you may not like a person and/or feeling like she has broken the law, but if you then also start to call people a cuck (like he did) for being the ex husband and sharing his side of the story publicly, that's fucked up. We're not in /r/incels here.</w:t>
      </w:r>
    </w:p>
    <w:p>
      <w:r>
        <w:rPr>
          <w:b/>
          <w:u w:val="single"/>
        </w:rPr>
        <w:t>131727</w:t>
      </w:r>
    </w:p>
    <w:p>
      <w:r>
        <w:t xml:space="preserve">11. </w:t>
        <w:tab/>
        <w:tab/>
        <w:tab/>
        <w:tab/>
        <w:tab/>
        <w:tab/>
        <w:tab/>
        <w:tab/>
        <w:tab/>
        <w:tab/>
        <w:t>But there's nothing wrong in reporting someone who you think has broken the law, is there?</w:t>
      </w:r>
    </w:p>
    <w:p>
      <w:r>
        <w:rPr>
          <w:b/>
          <w:u w:val="single"/>
        </w:rPr>
        <w:t>131728</w:t>
      </w:r>
    </w:p>
    <w:p>
      <w:r>
        <w:t xml:space="preserve">12. </w:t>
        <w:tab/>
        <w:tab/>
        <w:tab/>
        <w:tab/>
        <w:tab/>
        <w:tab/>
        <w:tab/>
        <w:tab/>
        <w:tab/>
        <w:tab/>
        <w:tab/>
        <w:t>Sure,  It is perfectly fine to report someone that you believe to break the law. However, setting up petitions towards individuals while publicly accusing them with an anecdotal video as "proof" is very much not alright, unless it is 100% undeniable that she did break the law. What is done now, no matter if he is right or wrong, could be construed as slander and/or harassment.  Mind you, I am not standing here to speak for Alinity or her ex-partner. I do not know enough details about their situation, but neither does the OP. Furthermore, he is using the wrong channels to report any suspected crime. The only correct manner to address these suspicions are through https://www.canada.ca/en/immigration-refugees-citizenship/services/protect-fraud/report-fraud.html  In the end there's only two pieces of proof, one of which is Alinity speaking in a manner that is dubious on the intent in the first place. Especially without the surrounding content of that conversation, the clip is easily pulled out of context. The other piece of "proof" used by these people consists of a series of tweets from her ex-husband that it was him who pulled the plug. We have no further proof other than these two things and that by itself isn't enough to warrant a public post and petition to get someone removed from a country.  In fact, the more I think about it, the more it feels as if OP was denied something by Alinity and now tries to enact vengeance on her through shoddy defamation. OP needs to be VERY careful before he himself becomes liable for legal action.</w:t>
      </w:r>
    </w:p>
    <w:p>
      <w:r>
        <w:rPr>
          <w:b/>
          <w:u w:val="single"/>
        </w:rPr>
        <w:t>131729</w:t>
      </w:r>
    </w:p>
    <w:p>
      <w:r>
        <w:t>1. Makes me realize. I wonder if people are turning gay cause they hate their parents or have something to do with parenting and divorce and not receiving love... Idk but I feel like im getting close...</w:t>
      </w:r>
    </w:p>
    <w:p>
      <w:r>
        <w:rPr>
          <w:b/>
          <w:u w:val="single"/>
        </w:rPr>
        <w:t>131730</w:t>
      </w:r>
    </w:p>
    <w:p>
      <w:r>
        <w:t xml:space="preserve">2. </w:t>
        <w:tab/>
        <w:t>are you retarded or what</w:t>
      </w:r>
    </w:p>
    <w:p>
      <w:r>
        <w:rPr>
          <w:b/>
          <w:u w:val="single"/>
        </w:rPr>
        <w:t>131731</w:t>
      </w:r>
    </w:p>
    <w:p>
      <w:r>
        <w:t xml:space="preserve">3. </w:t>
        <w:tab/>
        <w:tab/>
        <w:t>yes</w:t>
      </w:r>
    </w:p>
    <w:p>
      <w:r>
        <w:rPr>
          <w:b/>
          <w:u w:val="single"/>
        </w:rPr>
        <w:t>131732</w:t>
      </w:r>
    </w:p>
    <w:p>
      <w:r>
        <w:t xml:space="preserve">4. </w:t>
        <w:tab/>
        <w:tab/>
        <w:tab/>
        <w:t>bless your heart</w:t>
      </w:r>
    </w:p>
    <w:p>
      <w:r>
        <w:rPr>
          <w:b/>
          <w:u w:val="single"/>
        </w:rPr>
        <w:t>131733</w:t>
      </w:r>
    </w:p>
    <w:p>
      <w:r>
        <w:t>1. &gt; One of the plaintiffs alleged that male employees used the word "dick" more than 500 times in a single month.   What a cunt.  &gt; It also claims that Riot prioritizes "core gamers" for new hires, a description that is generally assumed to exclude women. "Because this hiring practice disproportionately favors men, many qualified women have been denied employment because they were not considered 'core gamers.'  Errm, they're not qualified...  &gt; "A former male employee was allowed to remain in a position of leadership despite regularly making sexual comments in the workplace and drugging and raping another Riot Games employee," the suit states.   So, how is he still developing games from the prison?  &gt; According to the suit, after taking a position in 2017 that had her working with Riot's top management, she encountered further trouble when Riot China  Wait a moment... she moved to China? The place where 'white leftists' is common insult? GG WP  &gt; head of operations Dan Wang sent her a video of himself  [I'd call it an unsolicited wang vid.](https://i.kym-cdn.com/entries/icons/facebook/000/014/959/Screenshot_116.jpg)  &gt; and COO Scott Gelb "at a dance club with scantily clad women."  Slut shaming? tsk, tsk, tsk,</w:t>
      </w:r>
    </w:p>
    <w:p>
      <w:r>
        <w:rPr>
          <w:b/>
          <w:u w:val="single"/>
        </w:rPr>
        <w:t>131734</w:t>
      </w:r>
    </w:p>
    <w:p>
      <w:r>
        <w:t>1. This guy is such a ridiculous cunt ALL the time.  A good fit for the this new found home for /r/incel</w:t>
      </w:r>
    </w:p>
    <w:p>
      <w:r>
        <w:rPr>
          <w:b/>
          <w:u w:val="single"/>
        </w:rPr>
        <w:t>131735</w:t>
      </w:r>
    </w:p>
    <w:p>
      <w:r>
        <w:t>1. [deleted]</w:t>
      </w:r>
    </w:p>
    <w:p>
      <w:r>
        <w:rPr>
          <w:b/>
          <w:u w:val="single"/>
        </w:rPr>
        <w:t>131736</w:t>
      </w:r>
    </w:p>
    <w:p>
      <w:r>
        <w:t xml:space="preserve">2. </w:t>
        <w:tab/>
        <w:t>Who tf is downvoting this? I had the same thought.</w:t>
      </w:r>
    </w:p>
    <w:p>
      <w:r>
        <w:rPr>
          <w:b/>
          <w:u w:val="single"/>
        </w:rPr>
        <w:t>131737</w:t>
      </w:r>
    </w:p>
    <w:p>
      <w:r>
        <w:t xml:space="preserve">3. </w:t>
        <w:tab/>
        <w:tab/>
        <w:t>[deleted]</w:t>
      </w:r>
    </w:p>
    <w:p>
      <w:r>
        <w:rPr>
          <w:b/>
          <w:u w:val="single"/>
        </w:rPr>
        <w:t>131738</w:t>
      </w:r>
    </w:p>
    <w:p>
      <w:r>
        <w:t xml:space="preserve">4. </w:t>
        <w:tab/>
        <w:tab/>
        <w:tab/>
        <w:t>Welcome to reddit, where concerns over suicide and fathers rights get turned into a pejorative.  Also, your incels jab is false. We saw no uptick at all when that sub shut down. We monitored when it did. You're just reaching.  Really though, swap out that dog's cunt for a brain and try again. Quit being lazy.</w:t>
      </w:r>
    </w:p>
    <w:p>
      <w:r>
        <w:rPr>
          <w:b/>
          <w:u w:val="single"/>
        </w:rPr>
        <w:t>131739</w:t>
      </w:r>
    </w:p>
    <w:p>
      <w:r>
        <w:t xml:space="preserve">5. </w:t>
        <w:tab/>
        <w:tab/>
        <w:tab/>
        <w:tab/>
        <w:t>[deleted]</w:t>
      </w:r>
    </w:p>
    <w:p>
      <w:r>
        <w:rPr>
          <w:b/>
          <w:u w:val="single"/>
        </w:rPr>
        <w:t>131740</w:t>
      </w:r>
    </w:p>
    <w:p>
      <w:r>
        <w:t xml:space="preserve">6. </w:t>
        <w:tab/>
        <w:tab/>
        <w:tab/>
        <w:tab/>
        <w:tab/>
        <w:t>ewww..yous a sassy bitch. i like it.</w:t>
      </w:r>
    </w:p>
    <w:p>
      <w:r>
        <w:rPr>
          <w:b/>
          <w:u w:val="single"/>
        </w:rPr>
        <w:t>131741</w:t>
      </w:r>
    </w:p>
    <w:p>
      <w:r>
        <w:t>1. ..aaaaaaannnnddd this is why we're voting for Bernier!</w:t>
      </w:r>
    </w:p>
    <w:p>
      <w:r>
        <w:rPr>
          <w:b/>
          <w:u w:val="single"/>
        </w:rPr>
        <w:t>131742</w:t>
      </w:r>
    </w:p>
    <w:p>
      <w:r>
        <w:t xml:space="preserve">2. </w:t>
        <w:tab/>
        <w:t>Bernier is only proposing to reduce immigration to 250k/yr</w:t>
      </w:r>
    </w:p>
    <w:p>
      <w:r>
        <w:rPr>
          <w:b/>
          <w:u w:val="single"/>
        </w:rPr>
        <w:t>131743</w:t>
      </w:r>
    </w:p>
    <w:p>
      <w:r>
        <w:t xml:space="preserve">3. </w:t>
        <w:tab/>
        <w:tab/>
        <w:t>I can't take anybody who spreads this optics-modified version of "Just wait for Hitler" seriously.</w:t>
      </w:r>
    </w:p>
    <w:p>
      <w:r>
        <w:rPr>
          <w:b/>
          <w:u w:val="single"/>
        </w:rPr>
        <w:t>131744</w:t>
      </w:r>
    </w:p>
    <w:p>
      <w:r>
        <w:t xml:space="preserve">4. </w:t>
        <w:tab/>
        <w:tab/>
        <w:tab/>
        <w:t>So it’s a quarter mil a year or new Hitler?  Those are our only choices? That’s retarded</w:t>
      </w:r>
    </w:p>
    <w:p>
      <w:r>
        <w:rPr>
          <w:b/>
          <w:u w:val="single"/>
        </w:rPr>
        <w:t>131745</w:t>
      </w:r>
    </w:p>
    <w:p>
      <w:r>
        <w:t xml:space="preserve">5. </w:t>
        <w:tab/>
        <w:tab/>
        <w:tab/>
        <w:tab/>
        <w:t>It's already a hundred-thousand less than business as usual. What are you looking for, -150k? -200k? -350k? These are just the above board numbers anyway; we will certainly be reducing the hidden numbers as they are by far the biggest immigration issue we face. Max will certainly abandon the UN global compact, which saves another \~300k useless eaters every year.  &amp;#x200B;  For primary immigration, we certainly have to take reduction steps at a time or we'll never have enough broad appeal to get in in the first place.</w:t>
      </w:r>
    </w:p>
    <w:p>
      <w:r>
        <w:rPr>
          <w:b/>
          <w:u w:val="single"/>
        </w:rPr>
        <w:t>131746</w:t>
      </w:r>
    </w:p>
    <w:p>
      <w:r>
        <w:t>1. Fallout 76, if it is successful, is going to be extremely toxic. Anyone who thinks otherwise forgets that people are awful.</w:t>
      </w:r>
    </w:p>
    <w:p>
      <w:r>
        <w:rPr>
          <w:b/>
          <w:u w:val="single"/>
        </w:rPr>
        <w:t>131747</w:t>
      </w:r>
    </w:p>
    <w:p>
      <w:r>
        <w:t xml:space="preserve">2. </w:t>
        <w:tab/>
        <w:t>You reach a point with online games where you start enjoying the toxic atmosphere.  So many people are so comically dickish it's hilarious.</w:t>
      </w:r>
    </w:p>
    <w:p>
      <w:r>
        <w:rPr>
          <w:b/>
          <w:u w:val="single"/>
        </w:rPr>
        <w:t>131748</w:t>
      </w:r>
    </w:p>
    <w:p>
      <w:r>
        <w:t xml:space="preserve">3. </w:t>
        <w:tab/>
        <w:tab/>
        <w:t>It's par for the course. It is part of the comradery of the internet. It's a litmus test for how legit a player you are. And, most of all, it's the rite of passage for all those who join in the fun.  If you can't handle being told you're a cock juggling faggot that can't keep dick out his ass, then you're not going to enjoy playing video games where much of the point a lot of the time is to be absolutely despicably cruel to "the other guys".</w:t>
      </w:r>
    </w:p>
    <w:p>
      <w:r>
        <w:rPr>
          <w:b/>
          <w:u w:val="single"/>
        </w:rPr>
        <w:t>131749</w:t>
      </w:r>
    </w:p>
    <w:p>
      <w:r>
        <w:t xml:space="preserve">4. </w:t>
        <w:tab/>
        <w:tab/>
        <w:tab/>
        <w:t>Late 90's to Early 00's were the golden years for online gaming.</w:t>
      </w:r>
    </w:p>
    <w:p>
      <w:r>
        <w:rPr>
          <w:b/>
          <w:u w:val="single"/>
        </w:rPr>
        <w:t>131750</w:t>
      </w:r>
    </w:p>
    <w:p>
      <w:r>
        <w:t xml:space="preserve">5. </w:t>
        <w:tab/>
        <w:tab/>
        <w:tab/>
        <w:tab/>
        <w:t>Mid-00s were kind of alright still, but yeah. This is so true it hurts.   Maybe if games allowed people to create their own servers for a game like what used to be the norm that could be rekindled at least some what. The people that get hurt by words could stick to their own servers, the ones that don't can have theirs. Failing that, just let everyone be able to block whoever. Maybe make it so that you can't hear them and they can't hear you. Or maybe they already do that. I stopped doing a lot of multiplayer FPS's and shit years ago. Mainly due to my (lack of) net connection, but also due to game devs gradually taking control from players.   I *really* miss dedicated servers.</w:t>
      </w:r>
    </w:p>
    <w:p>
      <w:r>
        <w:rPr>
          <w:b/>
          <w:u w:val="single"/>
        </w:rPr>
        <w:t>131751</w:t>
      </w:r>
    </w:p>
    <w:p>
      <w:r>
        <w:t xml:space="preserve">6. </w:t>
        <w:tab/>
        <w:tab/>
        <w:tab/>
        <w:tab/>
        <w:tab/>
        <w:t>Dedicated servers allowed real communities to develop. I think that is why Counter Strike lasted so long.</w:t>
      </w:r>
    </w:p>
    <w:p>
      <w:r>
        <w:rPr>
          <w:b/>
          <w:u w:val="single"/>
        </w:rPr>
        <w:t>131752</w:t>
      </w:r>
    </w:p>
    <w:p>
      <w:r>
        <w:t xml:space="preserve">7. </w:t>
        <w:tab/>
        <w:tab/>
        <w:tab/>
        <w:tab/>
        <w:t>Halo 2 cross-team proximity chat  da best</w:t>
      </w:r>
    </w:p>
    <w:p>
      <w:r>
        <w:rPr>
          <w:b/>
          <w:u w:val="single"/>
        </w:rPr>
        <w:t>131753</w:t>
      </w:r>
    </w:p>
    <w:p>
      <w:r>
        <w:t xml:space="preserve">8. </w:t>
        <w:tab/>
        <w:tab/>
        <w:tab/>
        <w:t>Do the guys going around calling me "hard-n-word" and making fun of every accent they hear (especially asian accents) constitute over the top to you?   Idk, hearing middle school asian kids getting bullied out of the com channels every single match in online shooters doesn't strike me as funny</w:t>
      </w:r>
    </w:p>
    <w:p>
      <w:r>
        <w:rPr>
          <w:b/>
          <w:u w:val="single"/>
        </w:rPr>
        <w:t>131754</w:t>
      </w:r>
    </w:p>
    <w:p>
      <w:r>
        <w:t xml:space="preserve">9. </w:t>
        <w:tab/>
        <w:tab/>
        <w:tab/>
        <w:tab/>
        <w:t>&gt;Do the guys going around calling me "hard-n-word" and making fun of every accent they hear (especially asian accents) constitute over the top to you?  Yes. If you can't tell it's intentional, I'd suggest you're perhaps being played for.  &gt;Idk, hearing middle school asian kids getting bullied out of the com channels every single match in online shooters doesn't strike me as funny  What? If you're getting "bullied out" of com channels, perhaps you're not learning to run with jokes? I've not experience any of this shit, yet I was on coms when I was still going through puberty.  Git thicker skin is becoming more and more like git gud. You either do it, and fit in, or don't, and stay in newbtown.</w:t>
      </w:r>
    </w:p>
    <w:p>
      <w:r>
        <w:rPr>
          <w:b/>
          <w:u w:val="single"/>
        </w:rPr>
        <w:t>131755</w:t>
      </w:r>
    </w:p>
    <w:p>
      <w:r>
        <w:t xml:space="preserve">10. </w:t>
        <w:tab/>
        <w:tab/>
        <w:tab/>
        <w:tab/>
        <w:tab/>
        <w:t>You have no sound logical argument at all, what the fuck? This sub really is as stupid as it appears. Run with the jokes? How exactly (and why) am I supposed to learn to accept that being black is a joke? This entire sub cries whenever anyone says a word about white people. Are you saying this subreddit is entirely composed of gamers who are brand new to the medium?   Or is it more likely they're just fucking wrong and have never actually applied consistent logic to their arguments?  I'm top of plat on Overwatch and League of Legends, guess I'm a noob huh?   Maybe I just don't wanna see little kids being taught that there is something inherently wrong with them and that the only specific demographic that is acceptable is straight white male.</w:t>
      </w:r>
    </w:p>
    <w:p>
      <w:r>
        <w:rPr>
          <w:b/>
          <w:u w:val="single"/>
        </w:rPr>
        <w:t>131756</w:t>
      </w:r>
    </w:p>
    <w:p>
      <w:r>
        <w:t xml:space="preserve">11. </w:t>
        <w:tab/>
        <w:tab/>
        <w:tab/>
        <w:tab/>
        <w:tab/>
        <w:tab/>
        <w:t>&gt;You have no sound logical argument at all, what the fuck?  It's a community, not a policy. It doesn't need to be super logical. But, that aside, it is logical. You assimilate, or you don't. It really is that simple. The gaming community doesn't bend ass-backwards for people, because this is ***our*** space. You're a guest, a visitor. No, we're not going to intentionally push you out, but we're also not going to suddenly change our behavior so you feel better.  &gt;How exactly (and why) am I supposed to learn to accept that being black is a joke?   That's not what run with the jokes means. Run with the jokes means that, when someone calls you the n word, you either laugh and say something witty back, or call them something equivalently fucked up. Nerds have been being called cruel shit since we started this; we're not so affected by cruel behavior.  &gt;This entire sub cries whenever anyone says a word about white people.  To highlight a double standard. If I can be called cracker, cishet or w/e, then I can call you the n-word, the k-word, or w/e else. Because that's fair. And that's what video games are all about. A fair balance between everyone. If not everyone is on some sort of agreed equal footing ***gamers get pissed***. P2W games are very obviously and evidently hated for this very reason.  &gt;Are you saying this subreddit is entirely composed of gamers who are brand new to the medium?  No. Pointing out that some people are massive hypocrites is not the same as agreeing with their standards of morals or ethics.  &gt;Or is it more likely they're just fucking wrong and have never actually applied consistent logic to their arguments?  Go ahead and explain to me how it's okay to call each other the n word until someone who isn't the right color says it. Either discriminating against people based on their race is or isn't good. There can be no conditional "but muh history." Because none of ***US*** have experienced that. Perhaps we should correct those wrongs, but discriminating racially does not fix them. It simply applies the wrongs universally.  &gt;I'm top of plat on Overwatch and League of Legends, guess I'm a noob huh?  Big noob. LoL is basically child's first MOBA. And Overwatch has literal aimbotting built into the game. Atop of all of that, Plat isn't even that high in either game; LoL especially. But the biggest point is that a noob is also a mentality. You can be #1 GM, and still a massive fucking noob.  &gt;Maybe I just don't wanna see little kids being taught that there is something inherently wrong with them  Then quit teaching people that being white is wrong. It is okay to be white.  Frankly I'm glad that you came here and had a conversation with me. If you'd like I'd be willing to join you in some Overwatch or the like. The</w:t>
      </w:r>
    </w:p>
    <w:p>
      <w:r>
        <w:rPr>
          <w:b/>
          <w:u w:val="single"/>
        </w:rPr>
        <w:t>131757</w:t>
      </w:r>
    </w:p>
    <w:p>
      <w:r>
        <w:t xml:space="preserve">12. </w:t>
        <w:tab/>
        <w:tab/>
        <w:tab/>
        <w:tab/>
        <w:tab/>
        <w:tab/>
        <w:t>Oh boy, you're a Plat player who thinks he's good at the game. You realize you can make it pretty far into diamond in overwatch or SC2 by just having a decent grasp on the games mechanics right? It doesn't mean you're good.  So yeah, git gud. If you can't handle people trolling by going after the lowest common denominator insults, get the fuck off the internet. You're exactly the reason women think games are full of misogyny. Just because there's a specific word for someone insulting you doesn't make it appropriate.  Women get gendered insults because it's the easiest, least effort one someone can throw. You get the same. Get thicker skin or mute coms. LoL doesnt even have inbuilt voice.   *Edit: If you can't give as good as you get, stop playing competitive games. Go play minecraft or something, though I'm sure you'll be "bullied" out by a 12 year old there too</w:t>
      </w:r>
    </w:p>
    <w:p>
      <w:r>
        <w:rPr>
          <w:b/>
          <w:u w:val="single"/>
        </w:rPr>
        <w:t>131758</w:t>
      </w:r>
    </w:p>
    <w:p>
      <w:r>
        <w:t xml:space="preserve">13. </w:t>
        <w:tab/>
        <w:tab/>
        <w:tab/>
        <w:tab/>
        <w:tab/>
        <w:tab/>
        <w:tab/>
        <w:t>I'm entirely aware of how diamond+ works on OW and SC2 because my irl friends are plat, diamond, and master on both. I have a lot of 3000-4000 level irl friends on OW. I just play other games and never focus on one long enough, though I'll probably get into diamond on LoL this season. That said, diamond+ is a very small group in most games- and even high plat is in the top single digit % points on League. If you think League is easy, you'd be making money off it right now in diamond 1.     You never answered my question about this sub getting triggered by anyone saying anything about straight white males. I had a very specific question.</w:t>
      </w:r>
    </w:p>
    <w:p>
      <w:r>
        <w:rPr>
          <w:b/>
          <w:u w:val="single"/>
        </w:rPr>
        <w:t>131759</w:t>
      </w:r>
    </w:p>
    <w:p>
      <w:r>
        <w:t>1. I think she was on Big Brother in the UK. Tiffany "New York" Pollard called her a fat cunt.</w:t>
      </w:r>
    </w:p>
    <w:p>
      <w:r>
        <w:rPr>
          <w:b/>
          <w:u w:val="single"/>
        </w:rPr>
        <w:t>131760</w:t>
      </w:r>
    </w:p>
    <w:p>
      <w:r>
        <w:t>1. Reading the article a bit further, I actually feel kind of bad for him. It seems like the guy had a complete fucking melt down.  \&gt;Stressed out from work + school + likely living with the expectation that you'll be supporting your mom and her 9 kids, if he wasn't already  \&gt;Your mom uses her savings to send you on a trip to a place where you can relax and take a breather for a change  \&gt;All your shit gets stolen  It doesn't excuse what he did, but I don't really see this as a case of "muh Islam" or "import the 3rd world". This guy was working and going to school.  &amp;#x200B;  ITT: NPCs</w:t>
      </w:r>
    </w:p>
    <w:p>
      <w:r>
        <w:rPr>
          <w:b/>
          <w:u w:val="single"/>
        </w:rPr>
        <w:t>131761</w:t>
      </w:r>
    </w:p>
    <w:p>
      <w:r>
        <w:t xml:space="preserve">2. </w:t>
        <w:tab/>
        <w:t>Shut the fuck up stupid.</w:t>
      </w:r>
    </w:p>
    <w:p>
      <w:r>
        <w:rPr>
          <w:b/>
          <w:u w:val="single"/>
        </w:rPr>
        <w:t>131762</w:t>
      </w:r>
    </w:p>
    <w:p>
      <w:r>
        <w:t xml:space="preserve">3. </w:t>
        <w:tab/>
        <w:tab/>
        <w:t>You first, faggot</w:t>
      </w:r>
    </w:p>
    <w:p>
      <w:r>
        <w:rPr>
          <w:b/>
          <w:u w:val="single"/>
        </w:rPr>
        <w:t>131763</w:t>
      </w:r>
    </w:p>
    <w:p>
      <w:r>
        <w:t xml:space="preserve">4. </w:t>
        <w:tab/>
        <w:t>... Are you retarded?   This has nothing to do with Islam or importing the third world, but the main excuse you're using to trying to excuse a stabbing spree is a fertility rate that literally no first world nation exhibits.   Followed by an abrogation of parental responsibility on the part of all of their fathers. Third world behavior.</w:t>
      </w:r>
    </w:p>
    <w:p>
      <w:r>
        <w:rPr>
          <w:b/>
          <w:u w:val="single"/>
        </w:rPr>
        <w:t>131764</w:t>
      </w:r>
    </w:p>
    <w:p>
      <w:r>
        <w:t>1. The fact is that smartphones are a blessing to women. Mostly are techno retards when it comes to PCs. From keeping the tower clean to updating their software to backing up their files to not downloading suspicious programs, they suck at it. The only good thing about it is at least playing the PC tech part actually did help me get laid a couple of times.</w:t>
      </w:r>
    </w:p>
    <w:p>
      <w:r>
        <w:rPr>
          <w:b/>
          <w:u w:val="single"/>
        </w:rPr>
        <w:t>131765</w:t>
      </w:r>
    </w:p>
    <w:p>
      <w:r>
        <w:t xml:space="preserve">2. </w:t>
        <w:tab/>
        <w:t>Which is why the overwhelming majority of women prefer apple.   Most of the time hey aren’t paying for it  They don’t know a shit about the specs to price  They think that everyone that doesn’t like apple is a tech nerd virgin  Fucking annoying</w:t>
      </w:r>
    </w:p>
    <w:p>
      <w:r>
        <w:rPr>
          <w:b/>
          <w:u w:val="single"/>
        </w:rPr>
        <w:t>131766</w:t>
      </w:r>
    </w:p>
    <w:p>
      <w:r>
        <w:t>1. Is this about black Heimdall and black Domino and the lack of outrage about them being race bent while people start forging flaming pitchforks over a black Ciri or Superman?  Well, I'd argue that as supporting characters they are given more freedom to be fluid in their race and possibly even sex. They don't have the same identity with the public like a main character like Superman does. And if their written well then they race bending is excused as open casting rather than a forced diversity hire.</w:t>
      </w:r>
    </w:p>
    <w:p>
      <w:r>
        <w:rPr>
          <w:b/>
          <w:u w:val="single"/>
        </w:rPr>
        <w:t>131767</w:t>
      </w:r>
    </w:p>
    <w:p>
      <w:r>
        <w:t xml:space="preserve">2. </w:t>
        <w:tab/>
        <w:t>&gt; black Heimdall   There was outrage, and it's still bullshit. You know, because of all those black nords. Oh...</w:t>
      </w:r>
    </w:p>
    <w:p>
      <w:r>
        <w:rPr>
          <w:b/>
          <w:u w:val="single"/>
        </w:rPr>
        <w:t>131768</w:t>
      </w:r>
    </w:p>
    <w:p>
      <w:r>
        <w:t xml:space="preserve">3. </w:t>
        <w:tab/>
        <w:tab/>
        <w:t>There's outrage from people who know the characters. That's something that people seem to not factor in. Not everyone knows about Heimdall, I sure didn't before the Thor movies.   Only knew Domino from the Deadpool *game*. And other than some forgetful roles in some games like iirc Marvel Alliance, I never heard of Nick Fury either. And it was only after the fact that I replayed them that I really took note of the fact it was Nick Fury. "Oh..."   Hard to be more memorable than Samuel L. Jackson.   I was mad at Prince of Persia casting. Since I love those games, and know the character. Still haven't bothered to watch the movie. Also hated Fan4stic for racebending Johnny. That fundamentally changed character dynamics of a brother and sister. It's just retarded. People defended with with Alba "not being white" except she's half white so it's not really that comparable.   generally I'm against it even if I don't know the character, since there's almost always existing characters they could use instead. See Starfire in Titans, when they could've just used Bumblebee if they wanted to use a black woman to play an ORANGE alien [that they didn't paint orange].   And there's always the option to invent a new character. I believe the Asian police officer in the new Spider-Man game was invented recently in the comics.   But these people aren't creative. So they just swap races with existing characters. They could create the next Harley Quinn if they were talented, but they're devoid of talent. Which is why their great ideas are to just change an existing character's race.</w:t>
      </w:r>
    </w:p>
    <w:p>
      <w:r>
        <w:rPr>
          <w:b/>
          <w:u w:val="single"/>
        </w:rPr>
        <w:t>131769</w:t>
      </w:r>
    </w:p>
    <w:p>
      <w:r>
        <w:t xml:space="preserve">4. </w:t>
        <w:tab/>
        <w:tab/>
        <w:tab/>
        <w:t>&gt;I believe the Asian police officer in the new Spider-Man game was invented recently in the comics.  And she was one of my favorite characters.  They did a great job establishing the trust and communication between her and Peter.</w:t>
      </w:r>
    </w:p>
    <w:p>
      <w:r>
        <w:rPr>
          <w:b/>
          <w:u w:val="single"/>
        </w:rPr>
        <w:t>131770</w:t>
      </w:r>
    </w:p>
    <w:p>
      <w:r>
        <w:t>1. With you being on disability are on you Apple Health (medicaid) or are you insured through some low cost plan?</w:t>
      </w:r>
    </w:p>
    <w:p>
      <w:r>
        <w:rPr>
          <w:b/>
          <w:u w:val="single"/>
        </w:rPr>
        <w:t>131771</w:t>
      </w:r>
    </w:p>
    <w:p>
      <w:r>
        <w:t xml:space="preserve">2. </w:t>
        <w:tab/>
        <w:t>At the moment, Molina and Medicair and Avesis. We joined Molina in October to get this dealt with and they charged me for the consult even though they SAID it was covered but at least I've got the referral. Now they've jerked us around so much that I have to out-of-pocket the extraction for the broken tooth (even though I need all 4 of my wisdoms out besides.)</w:t>
      </w:r>
    </w:p>
    <w:p>
      <w:r>
        <w:rPr>
          <w:b/>
          <w:u w:val="single"/>
        </w:rPr>
        <w:t>131772</w:t>
      </w:r>
    </w:p>
    <w:p>
      <w:r>
        <w:t xml:space="preserve">3. </w:t>
        <w:tab/>
        <w:tab/>
        <w:t>That shit is retarded man. I wish I could help but my financial situation isn't any better at the moment.</w:t>
      </w:r>
    </w:p>
    <w:p>
      <w:r>
        <w:rPr>
          <w:b/>
          <w:u w:val="single"/>
        </w:rPr>
        <w:t>131773</w:t>
      </w:r>
    </w:p>
    <w:p>
      <w:r>
        <w:t xml:space="preserve">4. </w:t>
        <w:tab/>
        <w:tab/>
        <w:tab/>
        <w:t>I understand, man. Believe me!</w:t>
      </w:r>
    </w:p>
    <w:p>
      <w:r>
        <w:rPr>
          <w:b/>
          <w:u w:val="single"/>
        </w:rPr>
        <w:t>131774</w:t>
      </w:r>
    </w:p>
    <w:p>
      <w:r>
        <w:t>1. gotta be a translate problem. Youtube isnt this retarded, right? Right??</w:t>
      </w:r>
    </w:p>
    <w:p>
      <w:r>
        <w:rPr>
          <w:b/>
          <w:u w:val="single"/>
        </w:rPr>
        <w:t>131775</w:t>
      </w:r>
    </w:p>
    <w:p>
      <w:r>
        <w:t xml:space="preserve">2. </w:t>
        <w:tab/>
        <w:t>Translating from English to English shouldn't cause any problems.</w:t>
      </w:r>
    </w:p>
    <w:p>
      <w:r>
        <w:rPr>
          <w:b/>
          <w:u w:val="single"/>
        </w:rPr>
        <w:t>131776</w:t>
      </w:r>
    </w:p>
    <w:p>
      <w:r>
        <w:t xml:space="preserve">3. </w:t>
        <w:tab/>
        <w:tab/>
        <w:t>It's just the beta test. Soon they will be translating from English to English (Woke)</w:t>
      </w:r>
    </w:p>
    <w:p>
      <w:r>
        <w:rPr>
          <w:b/>
          <w:u w:val="single"/>
        </w:rPr>
        <w:t>131777</w:t>
      </w:r>
    </w:p>
    <w:p>
      <w:r>
        <w:t xml:space="preserve">4. </w:t>
        <w:tab/>
        <w:tab/>
        <w:t>Whos english are they using? Normal people's or NPC english?</w:t>
      </w:r>
    </w:p>
    <w:p>
      <w:r>
        <w:rPr>
          <w:b/>
          <w:u w:val="single"/>
        </w:rPr>
        <w:t>131778</w:t>
      </w:r>
    </w:p>
    <w:p>
      <w:r>
        <w:t xml:space="preserve">5. </w:t>
        <w:tab/>
        <w:tab/>
        <w:t>That would be true if that's what this showcases. Clearly this bot is translating from wrongspeak to English.</w:t>
      </w:r>
    </w:p>
    <w:p>
      <w:r>
        <w:rPr>
          <w:b/>
          <w:u w:val="single"/>
        </w:rPr>
        <w:t>131779</w:t>
      </w:r>
    </w:p>
    <w:p>
      <w:r>
        <w:t xml:space="preserve">6. </w:t>
        <w:tab/>
        <w:tab/>
        <w:t>Nononono, Translating American to English won't cause problems.</w:t>
      </w:r>
    </w:p>
    <w:p>
      <w:r>
        <w:rPr>
          <w:b/>
          <w:u w:val="single"/>
        </w:rPr>
        <w:t>131780</w:t>
      </w:r>
    </w:p>
    <w:p>
      <w:r>
        <w:t xml:space="preserve">7. </w:t>
        <w:tab/>
        <w:tab/>
        <w:tab/>
        <w:t>I'm not talking about translating MURICAN to Britbong, eh.</w:t>
      </w:r>
    </w:p>
    <w:p>
      <w:r>
        <w:rPr>
          <w:b/>
          <w:u w:val="single"/>
        </w:rPr>
        <w:t>131781</w:t>
      </w:r>
    </w:p>
    <w:p>
      <w:r>
        <w:t xml:space="preserve">8. </w:t>
        <w:tab/>
        <w:tab/>
        <w:tab/>
        <w:tab/>
        <w:t>["Hope you know a lot about towing trailers......"](https://www.youtube.com/watch?v=DrIFIbD0_OA)</w:t>
      </w:r>
    </w:p>
    <w:p>
      <w:r>
        <w:rPr>
          <w:b/>
          <w:u w:val="single"/>
        </w:rPr>
        <w:t>131782</w:t>
      </w:r>
    </w:p>
    <w:p>
      <w:r>
        <w:t xml:space="preserve">9. </w:t>
        <w:tab/>
        <w:t>Probably the result of diversity hires programming shit</w:t>
      </w:r>
    </w:p>
    <w:p>
      <w:r>
        <w:rPr>
          <w:b/>
          <w:u w:val="single"/>
        </w:rPr>
        <w:t>131783</w:t>
      </w:r>
    </w:p>
    <w:p>
      <w:r>
        <w:t xml:space="preserve">10. </w:t>
        <w:tab/>
        <w:t>&gt; Youtube isnt this retarded, right?  You're absolutely right. Its a translation problem. There's an incredible amount of $ they'd lose in legal fees and in courts if this was the case. If they had a problem with what's being written in comments they'd most likely impose some "community standards" and just not accept the text itself at all or censor most of it.</w:t>
      </w:r>
    </w:p>
    <w:p>
      <w:r>
        <w:rPr>
          <w:b/>
          <w:u w:val="single"/>
        </w:rPr>
        <w:t>131784</w:t>
      </w:r>
    </w:p>
    <w:p>
      <w:r>
        <w:t>1. I hate Harry Potter and Rowling is a cunt but Dumbledore has always been gay, as far as i know, and the movies/books were mostly white not all white.  The Nagini thing, who gives a shit.</w:t>
      </w:r>
    </w:p>
    <w:p>
      <w:r>
        <w:rPr>
          <w:b/>
          <w:u w:val="single"/>
        </w:rPr>
        <w:t>131785</w:t>
      </w:r>
    </w:p>
    <w:p>
      <w:r>
        <w:t>1. I sexually Identify as an Attack Helicopter. Ever since I was a boy I dreamed of soaring over the oilfields dropping hot sticky loads on disgusting foreigners. People say to me that a person being a helicopter is Impossible and I'm fucking retarded but I don't care, I'm beautiful. I'm having a plastic surgeon install rotary blades, 30 mm cannons and AMG-114 Hellfire missiles on my body. From now on I want you guys to call me "Apache" and respect my right to kill from above and kill needlessly. If you can't accept me you're a heliphobe and need to check your vehicle privilege. Thank you for being so understanding.</w:t>
      </w:r>
    </w:p>
    <w:p>
      <w:r>
        <w:rPr>
          <w:b/>
          <w:u w:val="single"/>
        </w:rPr>
        <w:t>131786</w:t>
      </w:r>
    </w:p>
    <w:p>
      <w:r>
        <w:t xml:space="preserve">2. </w:t>
        <w:tab/>
        <w:t>Are you looking forward to having two guys inside you?</w:t>
      </w:r>
    </w:p>
    <w:p>
      <w:r>
        <w:rPr>
          <w:b/>
          <w:u w:val="single"/>
        </w:rPr>
        <w:t>131787</w:t>
      </w:r>
    </w:p>
    <w:p>
      <w:r>
        <w:t xml:space="preserve">3. </w:t>
        <w:tab/>
        <w:tab/>
        <w:t>Depends.  Are they good pilots?</w:t>
      </w:r>
    </w:p>
    <w:p>
      <w:r>
        <w:rPr>
          <w:b/>
          <w:u w:val="single"/>
        </w:rPr>
        <w:t>131788</w:t>
      </w:r>
    </w:p>
    <w:p>
      <w:r>
        <w:t xml:space="preserve">4. </w:t>
        <w:tab/>
        <w:tab/>
        <w:tab/>
        <w:t>They're ok</w:t>
      </w:r>
    </w:p>
    <w:p>
      <w:r>
        <w:rPr>
          <w:b/>
          <w:u w:val="single"/>
        </w:rPr>
        <w:t>131789</w:t>
      </w:r>
    </w:p>
    <w:p>
      <w:r>
        <w:t xml:space="preserve">5. </w:t>
        <w:tab/>
        <w:tab/>
        <w:t>Are you assuming their gender?</w:t>
      </w:r>
    </w:p>
    <w:p>
      <w:r>
        <w:rPr>
          <w:b/>
          <w:u w:val="single"/>
        </w:rPr>
        <w:t>131790</w:t>
      </w:r>
    </w:p>
    <w:p>
      <w:r>
        <w:t>1. Well that’s it, this sub is officially an incel community.</w:t>
      </w:r>
    </w:p>
    <w:p>
      <w:r>
        <w:rPr>
          <w:b/>
          <w:u w:val="single"/>
        </w:rPr>
        <w:t>131791</w:t>
      </w:r>
    </w:p>
    <w:p>
      <w:r>
        <w:t xml:space="preserve">2. </w:t>
        <w:tab/>
        <w:t>Yep.  "We hate women"  "Oh I kinda like women"  "Found the white knight"  I wonder if they realize they're the counterpart to man hating dykes?</w:t>
      </w:r>
    </w:p>
    <w:p>
      <w:r>
        <w:rPr>
          <w:b/>
          <w:u w:val="single"/>
        </w:rPr>
        <w:t>131792</w:t>
      </w:r>
    </w:p>
    <w:p>
      <w:r>
        <w:t xml:space="preserve">3. </w:t>
        <w:tab/>
        <w:tab/>
        <w:t>Yeah honestly this sub seems to be full of unnecessarily bitter people. I dont know why people are justifying this old dude being an asshole to her.   And no im not white knighting, if he said that to some guy i would also be saying that the old guy is being an asshole</w:t>
      </w:r>
    </w:p>
    <w:p>
      <w:r>
        <w:rPr>
          <w:b/>
          <w:u w:val="single"/>
        </w:rPr>
        <w:t>131793</w:t>
      </w:r>
    </w:p>
    <w:p>
      <w:r>
        <w:t xml:space="preserve">4. </w:t>
        <w:tab/>
        <w:tab/>
        <w:tab/>
        <w:t>Like old mate said now an incel community. Doesnt matter how much someone is being a prick. If its towards a woman then its angst worthy. Shes not even after a pussy pass.</w:t>
      </w:r>
    </w:p>
    <w:p>
      <w:r>
        <w:rPr>
          <w:b/>
          <w:u w:val="single"/>
        </w:rPr>
        <w:t>131794</w:t>
      </w:r>
    </w:p>
    <w:p>
      <w:r>
        <w:t xml:space="preserve">5. </w:t>
        <w:tab/>
        <w:tab/>
        <w:tab/>
        <w:tab/>
        <w:t>Agree. And its sad because im usually the one to call out a double standard with sexism towards men.   With that being said, Im not afraid to also call it out when were being assholes and condoning a dude being a straight up cunt</w:t>
      </w:r>
    </w:p>
    <w:p>
      <w:r>
        <w:rPr>
          <w:b/>
          <w:u w:val="single"/>
        </w:rPr>
        <w:t>131795</w:t>
      </w:r>
    </w:p>
    <w:p>
      <w:r>
        <w:t>1. what a horrible cunt. Not only is she the type of cunt to treat a human being like they are trash to be discarded without even a fucking good bye not interested, but she's such a child that she can't even pay for her own fucking food? I hate evil sacks of shit like her who think the way to end a relationship with a person is to just "stop responding" like they don't exist or w/e. Grow the fuck up and be an adult and end a relationship like a adult so people will stop wondering wtf happened to your dumb childish using trifling ass.</w:t>
      </w:r>
    </w:p>
    <w:p>
      <w:r>
        <w:rPr>
          <w:b/>
          <w:u w:val="single"/>
        </w:rPr>
        <w:t>131796</w:t>
      </w:r>
    </w:p>
    <w:p>
      <w:r>
        <w:t>1. "This is serious stuff, folks"  No its not. Youre just a cunt with a stick up your ass.</w:t>
      </w:r>
    </w:p>
    <w:p>
      <w:r>
        <w:rPr>
          <w:b/>
          <w:u w:val="single"/>
        </w:rPr>
        <w:t>131797</w:t>
      </w:r>
    </w:p>
    <w:p>
      <w:r>
        <w:t>1. And stay down cunt</w:t>
      </w:r>
    </w:p>
    <w:p>
      <w:r>
        <w:rPr>
          <w:b/>
          <w:u w:val="single"/>
        </w:rPr>
        <w:t>131798</w:t>
      </w:r>
    </w:p>
    <w:p>
      <w:r>
        <w:t>1. Question for the school board? Did you hear that whistling noise? That was "the point" going over your heads.  Also this was a gem.  &gt; the racist slur known as the n-word  Is this really what we've come to now? Referring to it like you're some character from a Mad Max movie talking about The Before Time?</w:t>
      </w:r>
    </w:p>
    <w:p>
      <w:r>
        <w:rPr>
          <w:b/>
          <w:u w:val="single"/>
        </w:rPr>
        <w:t>131799</w:t>
      </w:r>
    </w:p>
    <w:p>
      <w:r>
        <w:t xml:space="preserve">2. </w:t>
        <w:tab/>
        <w:t>Wasn't it Louise C.K. that had a bit about how saying "n-word" is just as bad as just saying nigger. Because thats what everyone already hears in their heads when spoken.</w:t>
      </w:r>
    </w:p>
    <w:p>
      <w:r>
        <w:rPr>
          <w:b/>
          <w:u w:val="single"/>
        </w:rPr>
        <w:t>131800</w:t>
      </w:r>
    </w:p>
    <w:p>
      <w:r>
        <w:t xml:space="preserve">3. </w:t>
        <w:tab/>
        <w:tab/>
        <w:t>It was, but it's a pretty old observation anyway, that whenever soemthing gets omitted you'll just substitute the offensive word mentally.  It goes back at least to when things would get bleeped out on tv, as viewers would just substitute not only an offensive word, but probably the most offensive/crude of possibilities.   It's the whole basis of the bit Unecessary Censorship on Kimmel (again, not that he's the first to make the joke) where things become profane just by bleeping out inoffensive words.</w:t>
      </w:r>
    </w:p>
    <w:p>
      <w:r>
        <w:rPr>
          <w:b/>
          <w:u w:val="single"/>
        </w:rPr>
        <w:t>131801</w:t>
      </w:r>
    </w:p>
    <w:p>
      <w:r>
        <w:t xml:space="preserve">4. </w:t>
        <w:tab/>
        <w:tab/>
        <w:t>No that was her brother, Louie.</w:t>
      </w:r>
    </w:p>
    <w:p>
      <w:r>
        <w:rPr>
          <w:b/>
          <w:u w:val="single"/>
        </w:rPr>
        <w:t>131802</w:t>
      </w:r>
    </w:p>
    <w:p>
      <w:r>
        <w:t xml:space="preserve">5. </w:t>
        <w:tab/>
        <w:tab/>
        <w:t>thE N woRd  You are literally saying half of the word by saying this, so saying Nig is okay too, right? /s  This stuff annoys me, loved To kill a Mockingbird, but not the Boo Radley storyline. The trial was the only thing that kept me interested in reading.</w:t>
      </w:r>
    </w:p>
    <w:p>
      <w:r>
        <w:rPr>
          <w:b/>
          <w:u w:val="single"/>
        </w:rPr>
        <w:t>131803</w:t>
      </w:r>
    </w:p>
    <w:p>
      <w:r>
        <w:t xml:space="preserve">6. </w:t>
        <w:tab/>
        <w:t>Reminds me of [this](https://www.youtube.com/watch?v=wS2THqZemoc) Louis CK bit.   But in all seriousness:  &gt;"*OH NO SOME CHARACTER IN A PIECE OF FICTION SAID A BAD WORD, AFTER ALL IT'S NOT LIKE THESE CHILDREN HAVEN'T HEARD/SAID WORSE THINGS IN THE BACK OF THE BUS OR FROM THEIR FRIENDS/PARENTS*"  Seriously, though. They can miss me with that stupid bullshit. From the time I was in kindergarten, all the way to my last day of highschool I've heard way worse things in the halls, in the back of the bus (hell-- most of the time it was all of it). I was called faggot, retard and every other name in the book.   Banning the book won't help. This won't stop teenagers from being teenagers, and the ones that want to read the book will find ways to read it-- and thanks to the power of the internet, they'll know that these people are filled with more shit than a septic tank.</w:t>
      </w:r>
    </w:p>
    <w:p>
      <w:r>
        <w:rPr>
          <w:b/>
          <w:u w:val="single"/>
        </w:rPr>
        <w:t>131804</w:t>
      </w:r>
    </w:p>
    <w:p>
      <w:r>
        <w:t>1. Let's hope it stays protected indefinitely.</w:t>
      </w:r>
    </w:p>
    <w:p>
      <w:r>
        <w:rPr>
          <w:b/>
          <w:u w:val="single"/>
        </w:rPr>
        <w:t>131805</w:t>
      </w:r>
    </w:p>
    <w:p>
      <w:r>
        <w:t xml:space="preserve">2. </w:t>
        <w:tab/>
        <w:t>Hoping he realised that he backed the wrong horse all these years is preferable, but I doubt that’ll happen. Feminism is judge, jury and executioner in his industry, and even then, it’s still possible for it to be the wrong kind of feminism.</w:t>
      </w:r>
    </w:p>
    <w:p>
      <w:r>
        <w:rPr>
          <w:b/>
          <w:u w:val="single"/>
        </w:rPr>
        <w:t>131806</w:t>
      </w:r>
    </w:p>
    <w:p>
      <w:r>
        <w:t xml:space="preserve">3. </w:t>
        <w:tab/>
        <w:tab/>
        <w:t>He's beyond repair, it's better for everyone if he just keeps his twitter account protected so nobody but a select few has to read his brand of retard.</w:t>
      </w:r>
    </w:p>
    <w:p>
      <w:r>
        <w:rPr>
          <w:b/>
          <w:u w:val="single"/>
        </w:rPr>
        <w:t>131807</w:t>
      </w:r>
    </w:p>
    <w:p>
      <w:r>
        <w:t xml:space="preserve">4. </w:t>
        <w:tab/>
        <w:tab/>
        <w:tab/>
        <w:t>Whatever his future is, his tweets will be used by both sides, (but for different reasons) as a cautionary tale of what happens when you step out of your lane.</w:t>
      </w:r>
    </w:p>
    <w:p>
      <w:r>
        <w:rPr>
          <w:b/>
          <w:u w:val="single"/>
        </w:rPr>
        <w:t>131808</w:t>
      </w:r>
    </w:p>
    <w:p>
      <w:r>
        <w:t>1. what about rich black people?</w:t>
      </w:r>
    </w:p>
    <w:p>
      <w:r>
        <w:rPr>
          <w:b/>
          <w:u w:val="single"/>
        </w:rPr>
        <w:t>131809</w:t>
      </w:r>
    </w:p>
    <w:p>
      <w:r>
        <w:t xml:space="preserve">2. </w:t>
        <w:tab/>
        <w:t>All blacks are poor, all whites are rich.</w:t>
      </w:r>
    </w:p>
    <w:p>
      <w:r>
        <w:rPr>
          <w:b/>
          <w:u w:val="single"/>
        </w:rPr>
        <w:t>131810</w:t>
      </w:r>
    </w:p>
    <w:p>
      <w:r>
        <w:t xml:space="preserve">3. </w:t>
        <w:tab/>
        <w:tab/>
        <w:t>even white trash is rich because of white privilege</w:t>
      </w:r>
    </w:p>
    <w:p>
      <w:r>
        <w:rPr>
          <w:b/>
          <w:u w:val="single"/>
        </w:rPr>
        <w:t>131811</w:t>
      </w:r>
    </w:p>
    <w:p>
      <w:r>
        <w:t xml:space="preserve">4. </w:t>
        <w:tab/>
        <w:tab/>
        <w:tab/>
        <w:t>“There are no poor white people”  -reddits savior Bernie Sanders.</w:t>
      </w:r>
    </w:p>
    <w:p>
      <w:r>
        <w:rPr>
          <w:b/>
          <w:u w:val="single"/>
        </w:rPr>
        <w:t>131812</w:t>
      </w:r>
    </w:p>
    <w:p>
      <w:r>
        <w:t>1. At least one character won't be ruined by toxic radical feminism.</w:t>
      </w:r>
    </w:p>
    <w:p>
      <w:r>
        <w:rPr>
          <w:b/>
          <w:u w:val="single"/>
        </w:rPr>
        <w:t>131813</w:t>
      </w:r>
    </w:p>
    <w:p>
      <w:r>
        <w:t xml:space="preserve">2. </w:t>
        <w:tab/>
        <w:t>Not even toxic radical feminism, just plain old toxic feminism, or just feminism.</w:t>
      </w:r>
    </w:p>
    <w:p>
      <w:r>
        <w:rPr>
          <w:b/>
          <w:u w:val="single"/>
        </w:rPr>
        <w:t>131814</w:t>
      </w:r>
    </w:p>
    <w:p>
      <w:r>
        <w:t xml:space="preserve">3. </w:t>
        <w:tab/>
        <w:tab/>
        <w:t>I think you are talking about neo-feminism.  The kind of feminism that even feminists speak out against.  It's a cross section of entitled, rich white girls and trying to find their position as a professional victim in today's society.</w:t>
      </w:r>
    </w:p>
    <w:p>
      <w:r>
        <w:rPr>
          <w:b/>
          <w:u w:val="single"/>
        </w:rPr>
        <w:t>131815</w:t>
      </w:r>
    </w:p>
    <w:p>
      <w:r>
        <w:t xml:space="preserve">4. </w:t>
        <w:tab/>
        <w:tab/>
        <w:tab/>
        <w:t>But they don't. They stay silent and are part of the problem.  Well they'll sometimes agree with you "reluctantly" that they are too extreme, but they'll never say that publicly and they'll never do anything to oppose them.</w:t>
      </w:r>
    </w:p>
    <w:p>
      <w:r>
        <w:rPr>
          <w:b/>
          <w:u w:val="single"/>
        </w:rPr>
        <w:t>131816</w:t>
      </w:r>
    </w:p>
    <w:p>
      <w:r>
        <w:t xml:space="preserve">5. </w:t>
        <w:tab/>
        <w:tab/>
        <w:tab/>
        <w:tab/>
        <w:t>If only we werent collectively too retarded to continue fighting for actually equality and calling out radical feminists WHILE calling ourselves feminists to adopt the name again.</w:t>
      </w:r>
    </w:p>
    <w:p>
      <w:r>
        <w:rPr>
          <w:b/>
          <w:u w:val="single"/>
        </w:rPr>
        <w:t>131817</w:t>
      </w:r>
    </w:p>
    <w:p>
      <w:r>
        <w:t>1. He’s right, kavanaugh only did what he did for power. Men aren’t sex-craving animals, kavanaugh is a shitty person who so happens to be a man too. People rape other people not for pleasure but because they feel they can. We are not animals and feminists need to accept that</w:t>
      </w:r>
    </w:p>
    <w:p>
      <w:r>
        <w:rPr>
          <w:b/>
          <w:u w:val="single"/>
        </w:rPr>
        <w:t>131818</w:t>
      </w:r>
    </w:p>
    <w:p>
      <w:r>
        <w:t xml:space="preserve">2. </w:t>
        <w:tab/>
        <w:t>Kavanaugh did nothing wrong except dare to be conservative.  Stop buying liberal lies.  All you have to do is see how fast Ford dropped her case to see just how badly she was lying.</w:t>
      </w:r>
    </w:p>
    <w:p>
      <w:r>
        <w:rPr>
          <w:b/>
          <w:u w:val="single"/>
        </w:rPr>
        <w:t>131819</w:t>
      </w:r>
    </w:p>
    <w:p>
      <w:r>
        <w:t xml:space="preserve">3. </w:t>
        <w:tab/>
        <w:tab/>
        <w:t>We don't know if they're lies -- on either part -- because there was nothing resembling an investigation. Ford never filed a case because the statute of limitations had past; she made an accusation, went to DC to tell her side of the story, asked for an investigation, and nothing worth calling an investigation happened.  As for lies, Kavanaugh perjured himself and was still appointed. It's obvious the Republicans had made their minds up before hand and nothing would change it.</w:t>
      </w:r>
    </w:p>
    <w:p>
      <w:r>
        <w:rPr>
          <w:b/>
          <w:u w:val="single"/>
        </w:rPr>
        <w:t>131820</w:t>
      </w:r>
    </w:p>
    <w:p>
      <w:r>
        <w:t xml:space="preserve">4. </w:t>
        <w:tab/>
        <w:tab/>
        <w:tab/>
        <w:t>Democrats*  You can't tell me that wasn't intentional! There's no possible way **anyone** could be this retarded. They *must* have planned it from the start.  Else why never bring up how integral he was to the crafting of the Patriot Act? How he was [a big time union buster?](http://www.unz.com/video/rtamerica_torture-union-busting-what-msm-wont-say-about-kavanaugh/) Aren't Unions supposed to be their demo? Then why ignore all that for some fakeass leaked bullshit? Unless.....   They **wanted** him to get in, but couldn't vote for him without pissing off their base? So they needed a smoke screen to ensure the Republican senators felt it was politically polarised to ensure they, having the majority, voted along party lines. Rand and Barasso would have almost certainly bailed had the Patriot Act been brought up, maybe a couple of others, forcing two or three dems having to vote yes to counter their null votes, thus risking being primaried or recalled from the backlash. This way they can **pretend** they *tried* oh so hard to stop it and keep their dirty mitts clean!</w:t>
      </w:r>
    </w:p>
    <w:p>
      <w:r>
        <w:rPr>
          <w:b/>
          <w:u w:val="single"/>
        </w:rPr>
        <w:t>131821</w:t>
      </w:r>
    </w:p>
    <w:p>
      <w:r>
        <w:t>1. Wonder if this is him realizing Netflix will bomb with the show, and his profit is tied to how successful it is.  Or its just him being a cunt about his stupidity when he sold CDPR full unrestricted rights back in the day.</w:t>
      </w:r>
    </w:p>
    <w:p>
      <w:r>
        <w:rPr>
          <w:b/>
          <w:u w:val="single"/>
        </w:rPr>
        <w:t>131822</w:t>
      </w:r>
    </w:p>
    <w:p>
      <w:r>
        <w:t xml:space="preserve">2. </w:t>
        <w:tab/>
        <w:t>I think it's more the second one, tbh.</w:t>
      </w:r>
    </w:p>
    <w:p>
      <w:r>
        <w:rPr>
          <w:b/>
          <w:u w:val="single"/>
        </w:rPr>
        <w:t>131823</w:t>
      </w:r>
    </w:p>
    <w:p>
      <w:r>
        <w:t xml:space="preserve">3. </w:t>
        <w:tab/>
        <w:t>He never believed the games would be succesful and has been super salty forever since they were succesful. (he even claimed that the games' succes hurt his booksales...) He sounds like one of those super-elitist booknerds who think all other forms of entertainment are "beneath" books and hate it when it does better than books.            Purely from a morals standpoint I'm like "UP YOURS" and hold him to the contract he signed.    But if CDPR are bros they'll settle for future royalties or something (maybe even small lump sum to show goodwill) to secure future rights.</w:t>
      </w:r>
    </w:p>
    <w:p>
      <w:r>
        <w:rPr>
          <w:b/>
          <w:u w:val="single"/>
        </w:rPr>
        <w:t>131824</w:t>
      </w:r>
    </w:p>
    <w:p>
      <w:r>
        <w:t xml:space="preserve">4. </w:t>
        <w:tab/>
        <w:tab/>
        <w:t>No idea how he thinks they hurt his book sales, far too many people went into the series from the  games creating interest</w:t>
      </w:r>
    </w:p>
    <w:p>
      <w:r>
        <w:rPr>
          <w:b/>
          <w:u w:val="single"/>
        </w:rPr>
        <w:t>131825</w:t>
      </w:r>
    </w:p>
    <w:p>
      <w:r>
        <w:t xml:space="preserve">5. </w:t>
        <w:tab/>
        <w:tab/>
        <w:tab/>
        <w:t>Hell, if the games weren't the succes they turned out to be the books might have never even gotten translated.     I've yet to meet the first person who got the games because of the books. Almost all were the other way around.</w:t>
      </w:r>
    </w:p>
    <w:p>
      <w:r>
        <w:rPr>
          <w:b/>
          <w:u w:val="single"/>
        </w:rPr>
        <w:t>131826</w:t>
      </w:r>
    </w:p>
    <w:p>
      <w:r>
        <w:t xml:space="preserve">6. </w:t>
        <w:tab/>
        <w:tab/>
        <w:tab/>
        <w:tab/>
        <w:t>Then I would be the first one. I read them before first Witcher came out. W1 success was largwly because of us, fans of the books, who ramped up the sales in CEE.</w:t>
      </w:r>
    </w:p>
    <w:p>
      <w:r>
        <w:rPr>
          <w:b/>
          <w:u w:val="single"/>
        </w:rPr>
        <w:t>131827</w:t>
      </w:r>
    </w:p>
    <w:p>
      <w:r>
        <w:t xml:space="preserve">7. </w:t>
        <w:tab/>
        <w:tab/>
        <w:tab/>
        <w:tab/>
        <w:tab/>
        <w:t>Well, where I live you literally couldn't read the books unless you spoke the language (since there were no translations available :P)</w:t>
      </w:r>
    </w:p>
    <w:p>
      <w:r>
        <w:rPr>
          <w:b/>
          <w:u w:val="single"/>
        </w:rPr>
        <w:t>131828</w:t>
      </w:r>
    </w:p>
    <w:p>
      <w:r>
        <w:t xml:space="preserve">8. </w:t>
        <w:tab/>
        <w:tab/>
        <w:tab/>
        <w:tab/>
        <w:tab/>
        <w:tab/>
        <w:t>Heh, there weren't enough copies in our region where translations were available.  From all seven books (now eight) I had, by the time I read them all, purchased 3 that I grabbed as last copies in Brloh that was one of very few places selling them. Rest I had to borrow from friend-of-the-friend as they simply weren't in stock anywhere, always pending new print that was sometimes year or more away.</w:t>
      </w:r>
    </w:p>
    <w:p>
      <w:r>
        <w:rPr>
          <w:b/>
          <w:u w:val="single"/>
        </w:rPr>
        <w:t>131829</w:t>
      </w:r>
    </w:p>
    <w:p>
      <w:r>
        <w:t xml:space="preserve">9. </w:t>
        <w:tab/>
        <w:tab/>
        <w:tab/>
        <w:tab/>
        <w:tab/>
        <w:tab/>
        <w:tab/>
        <w:t>First english translation wasn't available until 2007 and damn near impossible to get in the Netherlands. Didn't get my hands on them until Witcher 2 was already out. First Dutch translations didn't even exist until 2014.           So I never even heard of the books before the games came out and couldn't get them in a, for me, readable language until after the release of the second game.          EDIT: So while the games MIGHT have hurt the sales of the original Polish editions (which I highly doubt) they 100% helped the sale of translated versions.</w:t>
      </w:r>
    </w:p>
    <w:p>
      <w:r>
        <w:rPr>
          <w:b/>
          <w:u w:val="single"/>
        </w:rPr>
        <w:t>131830</w:t>
      </w:r>
    </w:p>
    <w:p>
      <w:r>
        <w:t xml:space="preserve">10. </w:t>
        <w:tab/>
        <w:tab/>
        <w:tab/>
        <w:tab/>
        <w:tab/>
        <w:tab/>
        <w:tab/>
        <w:tab/>
        <w:t>No I really doubt that it hurt any book sales at all. Witcher was well known in Poland by the time the first game came out. If anything it might have convinced those who held onto purchasing and reading it to do so. So Sapek got also increased sales as he loudly complained prior to release of Witcher 2 about how no publisher wanted to publish his book in UK and US and how he went through all of them, only to be rejected flat out, one-by-one.  He just wants his cake and eat it too. Shitty move, but you know ... still a good author. Just shitty move.</w:t>
      </w:r>
    </w:p>
    <w:p>
      <w:r>
        <w:rPr>
          <w:b/>
          <w:u w:val="single"/>
        </w:rPr>
        <w:t>131831</w:t>
      </w:r>
    </w:p>
    <w:p>
      <w:r>
        <w:t xml:space="preserve">11. </w:t>
        <w:tab/>
        <w:tab/>
        <w:tab/>
        <w:t>He doesnt think that, but he is salty that games get primary recognition and some people think he wrote books based on game.</w:t>
      </w:r>
    </w:p>
    <w:p>
      <w:r>
        <w:rPr>
          <w:b/>
          <w:u w:val="single"/>
        </w:rPr>
        <w:t>131832</w:t>
      </w:r>
    </w:p>
    <w:p>
      <w:r>
        <w:t xml:space="preserve">12. </w:t>
        <w:tab/>
        <w:t>Nah, he probably got a better deal from Netflix and realized he fucked up with CDPR, because let's be honest, he did, him being a cunt is irrelevant here.  ;) Not that he can do much if there's a contract there and it's fulfilled.</w:t>
      </w:r>
    </w:p>
    <w:p>
      <w:r>
        <w:rPr>
          <w:b/>
          <w:u w:val="single"/>
        </w:rPr>
        <w:t>131833</w:t>
      </w:r>
    </w:p>
    <w:p>
      <w:r>
        <w:t>1. Ya let's stick a Bratwurst in that Baguette you cheese eating surrender Monkey.</w:t>
      </w:r>
    </w:p>
    <w:p>
      <w:r>
        <w:rPr>
          <w:b/>
          <w:u w:val="single"/>
        </w:rPr>
        <w:t>131834</w:t>
      </w:r>
    </w:p>
    <w:p>
      <w:r>
        <w:t xml:space="preserve">2. </w:t>
        <w:tab/>
        <w:t>If Americans knew how to surrender, eighty-thousand of them wouldn't have died in Europe during WW2.  But then ofcourse if they had surrendered, Hitler might not have lost the war. So I'm glad they didn't.</w:t>
      </w:r>
    </w:p>
    <w:p>
      <w:r>
        <w:rPr>
          <w:b/>
          <w:u w:val="single"/>
        </w:rPr>
        <w:t>131835</w:t>
      </w:r>
    </w:p>
    <w:p>
      <w:r>
        <w:t xml:space="preserve">3. </w:t>
        <w:tab/>
        <w:tab/>
        <w:t>https://i.imgur.com/uXihPOq.jpg</w:t>
      </w:r>
    </w:p>
    <w:p>
      <w:r>
        <w:rPr>
          <w:b/>
          <w:u w:val="single"/>
        </w:rPr>
        <w:t>131836</w:t>
      </w:r>
    </w:p>
    <w:p>
      <w:r>
        <w:t>1. How many Spains does it take to make a Mexican retarded?</w:t>
      </w:r>
    </w:p>
    <w:p>
      <w:r>
        <w:rPr>
          <w:b/>
          <w:u w:val="single"/>
        </w:rPr>
        <w:t>131837</w:t>
      </w:r>
    </w:p>
    <w:p>
      <w:r>
        <w:t>1. Literal raghead. I'm brown, so no shouting racist at this camel jockey.</w:t>
      </w:r>
    </w:p>
    <w:p>
      <w:r>
        <w:rPr>
          <w:b/>
          <w:u w:val="single"/>
        </w:rPr>
        <w:t>131838</w:t>
      </w:r>
    </w:p>
    <w:p>
      <w:r>
        <w:t>1. This same image was posted and deleted here before without any context.  The actual title is   &gt;Tackle street harassment or burglary? The police shouldn’t have to choose  You can read it here http://archive.is/ZtTVD  The article is heavy on the  "women are victims", "men are abusers", and "misogyny is a hate crime" mentality.   Yet what OP posted is misleading and we can't be letting that slide. If we want to discuss the merits of the article after reading it that's great, because it's a fucking winner. If we just sit here raging at part of a screen cap we look like fucking idiots.</w:t>
      </w:r>
    </w:p>
    <w:p>
      <w:r>
        <w:rPr>
          <w:b/>
          <w:u w:val="single"/>
        </w:rPr>
        <w:t>131839</w:t>
      </w:r>
    </w:p>
    <w:p>
      <w:r>
        <w:t xml:space="preserve">2. </w:t>
        <w:tab/>
        <w:t>Nah. I don't need context. If the headline is "I hate niggers" I'm not about to go and try and hear out the article. Why should this be any different? Some voices just don't deserve the time it takes to hear them, and the headline is clear indication of that.</w:t>
      </w:r>
    </w:p>
    <w:p>
      <w:r>
        <w:rPr>
          <w:b/>
          <w:u w:val="single"/>
        </w:rPr>
        <w:t>131840</w:t>
      </w:r>
    </w:p>
    <w:p>
      <w:r>
        <w:t>1. I can't wait for them to find out that we eat faggots.</w:t>
      </w:r>
    </w:p>
    <w:p>
      <w:r>
        <w:rPr>
          <w:b/>
          <w:u w:val="single"/>
        </w:rPr>
        <w:t>131841</w:t>
      </w:r>
    </w:p>
    <w:p>
      <w:r>
        <w:t>1. Good for them. They're welcome here after they get banned.</w:t>
      </w:r>
    </w:p>
    <w:p>
      <w:r>
        <w:rPr>
          <w:b/>
          <w:u w:val="single"/>
        </w:rPr>
        <w:t>131842</w:t>
      </w:r>
    </w:p>
    <w:p>
      <w:r>
        <w:t xml:space="preserve">2. </w:t>
        <w:tab/>
        <w:t>We are like the world of Avernum: a society built of those who were thrown into the pit.  EDIT: Watch out for nephalem.</w:t>
      </w:r>
    </w:p>
    <w:p>
      <w:r>
        <w:rPr>
          <w:b/>
          <w:u w:val="single"/>
        </w:rPr>
        <w:t>131843</w:t>
      </w:r>
    </w:p>
    <w:p>
      <w:r>
        <w:t xml:space="preserve">3. </w:t>
        <w:tab/>
        <w:tab/>
        <w:t>Mmm, Spiderweb Software.</w:t>
      </w:r>
    </w:p>
    <w:p>
      <w:r>
        <w:rPr>
          <w:b/>
          <w:u w:val="single"/>
        </w:rPr>
        <w:t>131844</w:t>
      </w:r>
    </w:p>
    <w:p>
      <w:r>
        <w:t xml:space="preserve">4. </w:t>
        <w:tab/>
        <w:tab/>
        <w:tab/>
        <w:t>Vogel is apparently a super SJW, but he wrote good games.</w:t>
      </w:r>
    </w:p>
    <w:p>
      <w:r>
        <w:rPr>
          <w:b/>
          <w:u w:val="single"/>
        </w:rPr>
        <w:t>131845</w:t>
      </w:r>
    </w:p>
    <w:p>
      <w:r>
        <w:t xml:space="preserve">5. </w:t>
        <w:tab/>
        <w:tab/>
        <w:tab/>
        <w:tab/>
        <w:t>Don't tell me this... 😥</w:t>
      </w:r>
    </w:p>
    <w:p>
      <w:r>
        <w:rPr>
          <w:b/>
          <w:u w:val="single"/>
        </w:rPr>
        <w:t>131846</w:t>
      </w:r>
    </w:p>
    <w:p>
      <w:r>
        <w:t xml:space="preserve">6. </w:t>
        <w:tab/>
        <w:tab/>
        <w:tab/>
        <w:tab/>
        <w:tab/>
        <w:t>I second this, as a big fan of his games... That news sucks. Almost as bad as when Roger waters was doing an anti trump tour.. As a lifelong fan of Floyd, this made me not want to go and I turned down the chance. I don't care what someone's political views are privately, just don't turn your work into propaganda.   Thing is I never seen any of that in Vogels games. Is there any creator today that isn't indoctrinated or has been silent and cut loose into insanity like a switch was flipped? Well the democrats are no longer for normal Americans are against men and are feminist so now you must be too.. That's what it feels like. Like marching orders.</w:t>
      </w:r>
    </w:p>
    <w:p>
      <w:r>
        <w:rPr>
          <w:b/>
          <w:u w:val="single"/>
        </w:rPr>
        <w:t>131847</w:t>
      </w:r>
    </w:p>
    <w:p>
      <w:r>
        <w:t xml:space="preserve">7. </w:t>
        <w:tab/>
        <w:tab/>
        <w:tab/>
        <w:tab/>
        <w:tab/>
        <w:tab/>
        <w:t>Lovely Waters. He came here to Brazil to preach against our newly elected president during his campaign. Waters was supposedly fighting against fascism... while being sponsored with public funds from the party that stole more than 60 billion dollars from the brazilian people and basically destroyed the country. I like pink Floyd too but Roger waters can go fuck himself</w:t>
      </w:r>
    </w:p>
    <w:p>
      <w:r>
        <w:rPr>
          <w:b/>
          <w:u w:val="single"/>
        </w:rPr>
        <w:t>131848</w:t>
      </w:r>
    </w:p>
    <w:p>
      <w:r>
        <w:t xml:space="preserve">8. </w:t>
        <w:tab/>
        <w:tab/>
        <w:tab/>
        <w:tab/>
        <w:tab/>
        <w:tab/>
        <w:tab/>
        <w:t>It's not like Waters hasn't always been a massive cunt.</w:t>
      </w:r>
    </w:p>
    <w:p>
      <w:r>
        <w:rPr>
          <w:b/>
          <w:u w:val="single"/>
        </w:rPr>
        <w:t>131849</w:t>
      </w:r>
    </w:p>
    <w:p>
      <w:r>
        <w:t xml:space="preserve">9. </w:t>
        <w:tab/>
        <w:t>that's unlikely, the diablo subreddit isn't run by blizzard.</w:t>
      </w:r>
    </w:p>
    <w:p>
      <w:r>
        <w:rPr>
          <w:b/>
          <w:u w:val="single"/>
        </w:rPr>
        <w:t>131850</w:t>
      </w:r>
    </w:p>
    <w:p>
      <w:r>
        <w:t xml:space="preserve">10. </w:t>
        <w:tab/>
        <w:tab/>
        <w:t>The same way /v/ was "free" back when GamerGate happened.</w:t>
      </w:r>
    </w:p>
    <w:p>
      <w:r>
        <w:rPr>
          <w:b/>
          <w:u w:val="single"/>
        </w:rPr>
        <w:t>131851</w:t>
      </w:r>
    </w:p>
    <w:p>
      <w:r>
        <w:t xml:space="preserve">11. </w:t>
        <w:tab/>
        <w:tab/>
        <w:tab/>
        <w:t>aka, filled with sympathetic mods. Didnt help that moot himself was compromised.   Then again he always was.</w:t>
      </w:r>
    </w:p>
    <w:p>
      <w:r>
        <w:rPr>
          <w:b/>
          <w:u w:val="single"/>
        </w:rPr>
        <w:t>131852</w:t>
      </w:r>
    </w:p>
    <w:p>
      <w:r>
        <w:t xml:space="preserve">12. </w:t>
        <w:tab/>
        <w:tab/>
        <w:tab/>
        <w:tab/>
        <w:t>The Mods are always compromised, wrong and faggots.</w:t>
      </w:r>
    </w:p>
    <w:p>
      <w:r>
        <w:rPr>
          <w:b/>
          <w:u w:val="single"/>
        </w:rPr>
        <w:t>131853</w:t>
      </w:r>
    </w:p>
    <w:p>
      <w:r>
        <w:t>1. Hahaha oh my god the arrogance. How many PC gamers do you know own a flagship $800+ phone? I don't know many. Even I use a $100 stripped down Samsung as my daily driver. It does video well and is half way decent at running all my apps. Which, by the way DOESN'T FUCKING INCLUDE ONE GOD DAMN GAME. I own the equivalent of a Chevy malibu for a phone. Why? Because mobile games are shit, will always be shit and I'm sorry, but I'm not gaming for hours on end on a 5 inch screen with touchscreen controls. I'd rather play on a switch, you know, something that is designed for extended hours of mobile gaming?  Oh, and don't get me started on the constant ads and microtransactions that plague the mobile phone gaming market.   I have a decent gaming PC. I spent thousands to future proof it for at least 5 years. I'm not about to run out and buy a god damn new phone just so I can play what will most likely be a shit fest of a game. I really hate the way the gaming market seems to be going in. All they care about is money money money and it's blatantly obvious they are castrating the good developers who are with these mega game companies.</w:t>
      </w:r>
    </w:p>
    <w:p>
      <w:r>
        <w:rPr>
          <w:b/>
          <w:u w:val="single"/>
        </w:rPr>
        <w:t>131854</w:t>
      </w:r>
    </w:p>
    <w:p>
      <w:r>
        <w:t xml:space="preserve">2. </w:t>
        <w:tab/>
        <w:t>I mean,  I own an S8+ and my brother (who's at blizzcon right now actually) has an S9.   Not really a good metric.  But his comment was retarded regardless and definitely was a pretty odd thing to say.</w:t>
      </w:r>
    </w:p>
    <w:p>
      <w:r>
        <w:rPr>
          <w:b/>
          <w:u w:val="single"/>
        </w:rPr>
        <w:t>131855</w:t>
      </w:r>
    </w:p>
    <w:p>
      <w:r>
        <w:t>1. Goblin Slayer isn't about taking a stand against what's wrong when no one else will. In the grand scheme of things in the actual universe, goblins are small time when there are actual demons and dark lords running around</w:t>
      </w:r>
    </w:p>
    <w:p>
      <w:r>
        <w:rPr>
          <w:b/>
          <w:u w:val="single"/>
        </w:rPr>
        <w:t>131856</w:t>
      </w:r>
    </w:p>
    <w:p>
      <w:r>
        <w:t xml:space="preserve">2. </w:t>
        <w:tab/>
        <w:t>Except that they’re a major problem that people don’t really deal with. Goblin slayer keeps them under control, and it’s noted that the guild really likes him for taking goblin nests.</w:t>
      </w:r>
    </w:p>
    <w:p>
      <w:r>
        <w:rPr>
          <w:b/>
          <w:u w:val="single"/>
        </w:rPr>
        <w:t>131857</w:t>
      </w:r>
    </w:p>
    <w:p>
      <w:r>
        <w:t xml:space="preserve">3. </w:t>
        <w:tab/>
        <w:tab/>
        <w:t>They're a problem for villagers and small towns. It's debatable whether goblin Slayer keeps them under control or he just kills every single one he meets. It's hinted in the ln that it's basically a futile quest cause one man can't do anything to dent goblin numbers to any real extent.</w:t>
      </w:r>
    </w:p>
    <w:p>
      <w:r>
        <w:rPr>
          <w:b/>
          <w:u w:val="single"/>
        </w:rPr>
        <w:t>131858</w:t>
      </w:r>
    </w:p>
    <w:p>
      <w:r>
        <w:t xml:space="preserve">4. </w:t>
        <w:tab/>
        <w:tab/>
        <w:tab/>
        <w:t>Yeah, but thanks to him other people are learning to deal with goblins too. Guild Girl is implementing a training facility, and the whole guild is now aware of just how dangerous and powerful goblins can actually get.  When he was a lone wolf, he was ineffective, but once he started networking and making friends it's a different story.</w:t>
      </w:r>
    </w:p>
    <w:p>
      <w:r>
        <w:rPr>
          <w:b/>
          <w:u w:val="single"/>
        </w:rPr>
        <w:t>131859</w:t>
      </w:r>
    </w:p>
    <w:p>
      <w:r>
        <w:t xml:space="preserve">5. </w:t>
        <w:tab/>
        <w:tab/>
        <w:tab/>
        <w:tab/>
        <w:t>they're not really dangerous and powerful. It's more that adventurers in Goblin Slayer are....a bit retarded. Just imagine elf archer is the typical adventurer and the fact she constantly admonishes him against using effective methods against killing goblins because it's not 'in the spirit of adventure' shows you why adventurers die to goblins. It's not so much that goblins are more powerful or more dangerous than the average child, which they're compared to in the LN, but because adventurers can be pretty retarded.   Or look at end of LN1, where goblin king thinks how he got along so far cause all he did was act helpless and remorseful whenever he was defeated so adventurers let down their guard multiple times and let him go , only to be killed in the end. That's pretty indicative of adventuring mentality.</w:t>
      </w:r>
    </w:p>
    <w:p>
      <w:r>
        <w:rPr>
          <w:b/>
          <w:u w:val="single"/>
        </w:rPr>
        <w:t>131860</w:t>
      </w:r>
    </w:p>
    <w:p>
      <w:r>
        <w:t xml:space="preserve">6. </w:t>
        <w:tab/>
        <w:tab/>
        <w:tab/>
        <w:tab/>
        <w:tab/>
        <w:t>I should clarify, they are becoming dangerous and powerful, but that's a bit spoilerish.  And yeah a lot of the new adventurers have no clue, just look at priestess' first party. If they brought some more practical weapons, potions, and antidotes, and stuck together, they would have been fine. Mage coulda taken out the hob with a spell or two and they would have saved the girls and got paid, but they were dumb.</w:t>
      </w:r>
    </w:p>
    <w:p>
      <w:r>
        <w:rPr>
          <w:b/>
          <w:u w:val="single"/>
        </w:rPr>
        <w:t>131861</w:t>
      </w:r>
    </w:p>
    <w:p>
      <w:r>
        <w:t xml:space="preserve">7. </w:t>
        <w:tab/>
        <w:tab/>
        <w:tab/>
        <w:tab/>
        <w:tab/>
        <w:tab/>
        <w:t>It makes sense though. The world doesn't have D&amp;D. Everyone doesn't have the monster manual memorized, they haven't seen every trick and trap, and no one has preached to them the usefulness of 10-foot poles.</w:t>
      </w:r>
    </w:p>
    <w:p>
      <w:r>
        <w:rPr>
          <w:b/>
          <w:u w:val="single"/>
        </w:rPr>
        <w:t>131862</w:t>
      </w:r>
    </w:p>
    <w:p>
      <w:r>
        <w:t xml:space="preserve">8. </w:t>
        <w:tab/>
        <w:tab/>
        <w:tab/>
        <w:tab/>
        <w:tab/>
        <w:tab/>
        <w:tab/>
        <w:t>And starting adventurers aren't just old veterans put into newbie bodies, they are just newbies.</w:t>
      </w:r>
    </w:p>
    <w:p>
      <w:r>
        <w:rPr>
          <w:b/>
          <w:u w:val="single"/>
        </w:rPr>
        <w:t>131863</w:t>
      </w:r>
    </w:p>
    <w:p>
      <w:r>
        <w:t xml:space="preserve">9. </w:t>
        <w:tab/>
        <w:tab/>
        <w:tab/>
        <w:tab/>
        <w:tab/>
        <w:tab/>
        <w:t>If you mean ln5, I've read it. It seems to be an isolated incident so far and it's hinted there's a greater intelligence than goblins working behind this.   Physically, goblins are said to have the capabilities of children. They're just sociopaths and it's not like they're better at anything than humans. They don't make better magicians and warriors. They just breed more</w:t>
      </w:r>
    </w:p>
    <w:p>
      <w:r>
        <w:rPr>
          <w:b/>
          <w:u w:val="single"/>
        </w:rPr>
        <w:t>131864</w:t>
      </w:r>
    </w:p>
    <w:p>
      <w:r>
        <w:t xml:space="preserve">10. </w:t>
        <w:tab/>
        <w:tab/>
        <w:tab/>
        <w:tab/>
        <w:tab/>
        <w:t>The adventurers are just as smart as the ones in any other fantasy or isekai. There just happens to be consequences in GS instead of a magically happy solution.</w:t>
      </w:r>
    </w:p>
    <w:p>
      <w:r>
        <w:rPr>
          <w:b/>
          <w:u w:val="single"/>
        </w:rPr>
        <w:t>131865</w:t>
      </w:r>
    </w:p>
    <w:p>
      <w:r>
        <w:t xml:space="preserve">11. </w:t>
        <w:tab/>
        <w:tab/>
        <w:tab/>
        <w:tab/>
        <w:tab/>
        <w:t>&gt; It's not so much that goblins are more powerful or more dangerous than the average child, which they're compared to in the LN, but because adventurers can be pretty retarded.   You ever hear about [Tucker's Kobolds](https://1d4chan.org/wiki/Tucker%27s_Kobolds)? Weak &amp; puny creatures + cunning &amp; ruthlessness + racial bonus to trap-making = nightmare for even mid-level adventurers.</w:t>
      </w:r>
    </w:p>
    <w:p>
      <w:r>
        <w:rPr>
          <w:b/>
          <w:u w:val="single"/>
        </w:rPr>
        <w:t>131866</w:t>
      </w:r>
    </w:p>
    <w:p>
      <w:r>
        <w:t>1. Is this cunt serious though? You can't push her either....you don't want to cause a small earthquake.</w:t>
      </w:r>
    </w:p>
    <w:p>
      <w:r>
        <w:rPr>
          <w:b/>
          <w:u w:val="single"/>
        </w:rPr>
        <w:t>131867</w:t>
      </w:r>
    </w:p>
    <w:p>
      <w:r>
        <w:t xml:space="preserve">2. </w:t>
        <w:tab/>
        <w:t>Just throw a cookie away from the door.  Then you can walk right in.</w:t>
      </w:r>
    </w:p>
    <w:p>
      <w:r>
        <w:rPr>
          <w:b/>
          <w:u w:val="single"/>
        </w:rPr>
        <w:t>131868</w:t>
      </w:r>
    </w:p>
    <w:p>
      <w:r>
        <w:t xml:space="preserve">3. </w:t>
        <w:tab/>
        <w:tab/>
        <w:t>Dunno why but I see her more running after a can of vienna sausages</w:t>
      </w:r>
    </w:p>
    <w:p>
      <w:r>
        <w:rPr>
          <w:b/>
          <w:u w:val="single"/>
        </w:rPr>
        <w:t>131869</w:t>
      </w:r>
    </w:p>
    <w:p>
      <w:r>
        <w:t xml:space="preserve">4. </w:t>
        <w:tab/>
        <w:tab/>
        <w:tab/>
        <w:t>Running ?</w:t>
      </w:r>
    </w:p>
    <w:p>
      <w:r>
        <w:rPr>
          <w:b/>
          <w:u w:val="single"/>
        </w:rPr>
        <w:t>131870</w:t>
      </w:r>
    </w:p>
    <w:p>
      <w:r>
        <w:t xml:space="preserve">5. </w:t>
        <w:tab/>
        <w:tab/>
        <w:tab/>
        <w:tab/>
        <w:t>"running"</w:t>
      </w:r>
    </w:p>
    <w:p>
      <w:r>
        <w:rPr>
          <w:b/>
          <w:u w:val="single"/>
        </w:rPr>
        <w:t>131871</w:t>
      </w:r>
    </w:p>
    <w:p>
      <w:r>
        <w:t xml:space="preserve">6. </w:t>
        <w:tab/>
        <w:tab/>
        <w:tab/>
        <w:tab/>
        <w:tab/>
        <w:t>Gonna slip slide and hobble like a retarded manatee on bath salts</w:t>
      </w:r>
    </w:p>
    <w:p>
      <w:r>
        <w:rPr>
          <w:b/>
          <w:u w:val="single"/>
        </w:rPr>
        <w:t>131872</w:t>
      </w:r>
    </w:p>
    <w:p>
      <w:r>
        <w:t xml:space="preserve">7. </w:t>
        <w:tab/>
        <w:tab/>
        <w:t>&gt; Just throw a cookie away from the door.  [Vegeta](https://www.youtube.com/watch?v=sO1QIUj0M4k)?</w:t>
      </w:r>
    </w:p>
    <w:p>
      <w:r>
        <w:rPr>
          <w:b/>
          <w:u w:val="single"/>
        </w:rPr>
        <w:t>131873</w:t>
      </w:r>
    </w:p>
    <w:p>
      <w:r>
        <w:t xml:space="preserve">8. </w:t>
        <w:tab/>
        <w:tab/>
        <w:tab/>
        <w:t>So, how long you've been waiting to use that?</w:t>
      </w:r>
    </w:p>
    <w:p>
      <w:r>
        <w:rPr>
          <w:b/>
          <w:u w:val="single"/>
        </w:rPr>
        <w:t>131874</w:t>
      </w:r>
    </w:p>
    <w:p>
      <w:r>
        <w:t xml:space="preserve">9. </w:t>
        <w:tab/>
        <w:tab/>
        <w:t>Aye you gotta "now you see me" card throw that cookie.</w:t>
      </w:r>
    </w:p>
    <w:p>
      <w:r>
        <w:rPr>
          <w:b/>
          <w:u w:val="single"/>
        </w:rPr>
        <w:t>131875</w:t>
      </w:r>
    </w:p>
    <w:p>
      <w:r>
        <w:t xml:space="preserve">10. </w:t>
        <w:tab/>
        <w:t>I just assumed that if you try pushing her, you get stuck and eventually become part of the mass.</w:t>
      </w:r>
    </w:p>
    <w:p>
      <w:r>
        <w:rPr>
          <w:b/>
          <w:u w:val="single"/>
        </w:rPr>
        <w:t>131876</w:t>
      </w:r>
    </w:p>
    <w:p>
      <w:r>
        <w:t xml:space="preserve">11. </w:t>
        <w:tab/>
        <w:tab/>
        <w:t>Yeah her event horizon is actually just beneath her skin so any inwards pressure and whatever's pressing isn't coming out again.</w:t>
      </w:r>
    </w:p>
    <w:p>
      <w:r>
        <w:rPr>
          <w:b/>
          <w:u w:val="single"/>
        </w:rPr>
        <w:t>131877</w:t>
      </w:r>
    </w:p>
    <w:p>
      <w:r>
        <w:t xml:space="preserve">12. </w:t>
        <w:tab/>
        <w:tab/>
        <w:tab/>
        <w:t>2018: First permanent block established at the door.  2032: Commercial whaling begins at door.  2040: Deep space user 'u/QuasarSandwich'  launched to explore boundaries of Whale.  Disappears without a trace.</w:t>
      </w:r>
    </w:p>
    <w:p>
      <w:r>
        <w:rPr>
          <w:b/>
          <w:u w:val="single"/>
        </w:rPr>
        <w:t>131878</w:t>
      </w:r>
    </w:p>
    <w:p>
      <w:r>
        <w:t xml:space="preserve">13. </w:t>
        <w:tab/>
        <w:tab/>
        <w:tab/>
        <w:tab/>
        <w:t>Although I believe technically, as an external observer you would see me eternally frozen in time right on the event horizon, never quite falling over the edge.   From *my* perspective, sure, I'm hot spaghetti.</w:t>
      </w:r>
    </w:p>
    <w:p>
      <w:r>
        <w:rPr>
          <w:b/>
          <w:u w:val="single"/>
        </w:rPr>
        <w:t>131879</w:t>
      </w:r>
    </w:p>
    <w:p>
      <w:r>
        <w:t xml:space="preserve">14. </w:t>
        <w:tab/>
        <w:t>Call a friend with a pickup truck and a couple ratcheting tow straps and pull her out of the door.</w:t>
      </w:r>
    </w:p>
    <w:p>
      <w:r>
        <w:rPr>
          <w:b/>
          <w:u w:val="single"/>
        </w:rPr>
        <w:t>131880</w:t>
      </w:r>
    </w:p>
    <w:p>
      <w:r>
        <w:t xml:space="preserve">15. </w:t>
        <w:tab/>
        <w:t>You might be able to slip passed her if you don't have a waist size equivalent to the circumference of a world record breaking pumpkin.</w:t>
      </w:r>
    </w:p>
    <w:p>
      <w:r>
        <w:rPr>
          <w:b/>
          <w:u w:val="single"/>
        </w:rPr>
        <w:t>131881</w:t>
      </w:r>
    </w:p>
    <w:p>
      <w:r>
        <w:t xml:space="preserve">16. </w:t>
        <w:tab/>
        <w:t>Small, you say?</w:t>
      </w:r>
    </w:p>
    <w:p>
      <w:r>
        <w:rPr>
          <w:b/>
          <w:u w:val="single"/>
        </w:rPr>
        <w:t>131882</w:t>
      </w:r>
    </w:p>
    <w:p>
      <w:r>
        <w:t>1. It's not surprising at all given how despicable and horrible women are nowadays. Women are not going to change any time soon, so more and more men will become MGTOWs.</w:t>
      </w:r>
    </w:p>
    <w:p>
      <w:r>
        <w:rPr>
          <w:b/>
          <w:u w:val="single"/>
        </w:rPr>
        <w:t>131883</w:t>
      </w:r>
    </w:p>
    <w:p>
      <w:r>
        <w:t xml:space="preserve">2. </w:t>
        <w:tab/>
        <w:t>If women don't change, then women will continue to be useless to men.  Actually, the only useful thing most women are good for is sex.  Men will just use women for sex (pump and dump), and relationships will not even be on the table.  Women will be used for sex by CHADS and average men will just use "other methods" (escorts, sex dolls, no-flap methodologies, etc.) to fulfill their biological needs.</w:t>
      </w:r>
    </w:p>
    <w:p>
      <w:r>
        <w:rPr>
          <w:b/>
          <w:u w:val="single"/>
        </w:rPr>
        <w:t>131884</w:t>
      </w:r>
    </w:p>
    <w:p>
      <w:r>
        <w:t>1. &gt;His allies are claiming he was fired because of Russian bots and how it sets a dangerous precedent. You couldn’t make this up.  Yes I could, but I wouldn't because I'm not a creatively bankrupt NPC, who is stuck repeating scripted conversations.</w:t>
      </w:r>
    </w:p>
    <w:p>
      <w:r>
        <w:rPr>
          <w:b/>
          <w:u w:val="single"/>
        </w:rPr>
        <w:t>131885</w:t>
      </w:r>
    </w:p>
    <w:p>
      <w:r>
        <w:t xml:space="preserve">2. </w:t>
        <w:tab/>
        <w:t>Betcha they're using that script that supposedly identifies bots, but has an utter fuckton of false positives too?</w:t>
      </w:r>
    </w:p>
    <w:p>
      <w:r>
        <w:rPr>
          <w:b/>
          <w:u w:val="single"/>
        </w:rPr>
        <w:t>131886</w:t>
      </w:r>
    </w:p>
    <w:p>
      <w:r>
        <w:t xml:space="preserve">3. </w:t>
        <w:tab/>
        <w:tab/>
        <w:t>[Botometer](https://botometer.iuni.iu.edu/#!/) is available as a script?   I looked through Professor Lacina's tweets to see how she made this graph. Reposting here, even though it's posted in this same comment chain lower.  &gt; This doesn't have that much to do with Bay's research. Bethany Lacina put something up in an couple days of coding that anyone competent with python, Twitter's API, and R could do in the same amount of time. &gt;  &gt; I'm going to try to dissect it for everyone, but keep in mind that I suck at coding, have only used tweepy/Twitter's API once in my life, and haven't read the relevant research. &gt;  &gt; Basically, it appears she's using tweepy and the Twitter API to gather up all the reactions mentioning @ChuckWendig &gt;  &gt; Then, she separates each user/tweet into the four categories of users. First "verified" is easily checkable using tweepy or the API. The second category is "sock puppets" which is defined by her as tweeting 70+ times a day and not being verified. https://twitter.com/bethany_lacina/status/1052191063094509569 http://archive.is/wxAax This comes about from previous research, which I believe was also cited by Morten: https://ieeexplore.ieee.org/document/7840796 She has not yet described what "anonymous" means yet, but "normal" is probably everyone else by default.  &gt;  &gt;  &gt; Then, she rate uses NLP to perform sentiment analysis, using TextBlob: https://textblob.readthedocs.io/en/dev/quickstart.html https://twitter.com/bethany_lacina/status/1052019471496474624 http://archive.is/bQBdo Feel free to have whatever opinion you like about this, I think it's perfectly fine for a first look (which is what this is). Her view is that it's a very noisy analysis: https://twitter.com/bethany_lacina/status/1052185336019910657  http://archive.is/l11ca From this she gets the Y axis scores. &gt;  &gt; Then, everything is plotted using R.  &gt;  &gt; There's something she's saying about running things through Botometer https://twitter.com/bethany_lacina/status/1052013803930603521 http://archive.is/Wjonw, which takes more and different types of information into account compared to her quicker form of categorization, but I don't know how much that would actually change things.  ~~As a side note, both Lacina and Bay were at AoIR (Association of Internet Researchers) together last week, [which I posted about](https://www.reddit.com/r/KotakuInAction/comments/9nn37q/meta_rgamersriseup_surpasses_rkotakuinaction_in/) a number of times [but my threads kept getting nuked for being completely retarded](https://www.reddit.com/r/KotakuInAction/comments/9npqd9/meta_101k_get/).~~ It was Bay that tagged in Lacina and several other Internet Researchers to pay attention to this as a possible study topic: https://twitter.com/mortenbay/status/1050830549089046528 http://archive.is/F2fBj Some other guy who apparently emailed Bay with some info really got into the weeds with Bay and me that night: https://twitter.com/mortenbay/status/1050920033331933184 http://archive.is/VYTP4  Edit: I have invited Professor Lacina to factcheck this post https://twitter.com/bethany_lacina/status/1052284117411348480 http://archive.is/s1zEO  Edit 2: Professor Lacina was not at AoIR, and says that this is approximately right. https://twitter.com/bethany_lacina/status/1052289455384653824 http://archive.is/hb2wD  Edit 3: Clarification on "anonymous": "Belatedly realized I missed one of your questions, @itsnotmyfault01. The anonymous accounts have no user descriptions. Your account would NOT be considered anonymous, even tho you don't use your name/pic. The goal is to capture a generic account, not just a person being incognito" https://twitter.com/bethany_lacina/status/1052372165167894528 http://archive.is/OIMNF</w:t>
      </w:r>
    </w:p>
    <w:p>
      <w:r>
        <w:rPr>
          <w:b/>
          <w:u w:val="single"/>
        </w:rPr>
        <w:t>131887</w:t>
      </w:r>
    </w:p>
    <w:p>
      <w:r>
        <w:t xml:space="preserve">4. </w:t>
        <w:tab/>
        <w:tab/>
        <w:tab/>
        <w:t>Thanks man.  Saved for future reference.</w:t>
      </w:r>
    </w:p>
    <w:p>
      <w:r>
        <w:rPr>
          <w:b/>
          <w:u w:val="single"/>
        </w:rPr>
        <w:t>131888</w:t>
      </w:r>
    </w:p>
    <w:p>
      <w:r>
        <w:t xml:space="preserve">5. </w:t>
        <w:tab/>
        <w:tab/>
        <w:tab/>
        <w:t>I can add that the Internet researchers I tagge,  w the exception of Prof. Laxina, had literally been discussing similar topics with me a few hours before, so the timing was almost uncanny.</w:t>
      </w:r>
    </w:p>
    <w:p>
      <w:r>
        <w:rPr>
          <w:b/>
          <w:u w:val="single"/>
        </w:rPr>
        <w:t>131889</w:t>
      </w:r>
    </w:p>
    <w:p>
      <w:r>
        <w:t xml:space="preserve">6. </w:t>
        <w:tab/>
        <w:tab/>
        <w:tab/>
        <w:tab/>
        <w:t>\&gt;Talking to cfiesler in the flesh  What's it like to meet a god?   (I have no idea how she achieved rockstar status, but somehow she seems like a nexus of HCI, fandom, and sociology researchers. Maybe she's only twitter famous. Or maybe I'm just misinformed. I know absolutely nothing about her actual research or department.)</w:t>
      </w:r>
    </w:p>
    <w:p>
      <w:r>
        <w:rPr>
          <w:b/>
          <w:u w:val="single"/>
        </w:rPr>
        <w:t>131890</w:t>
      </w:r>
    </w:p>
    <w:p>
      <w:r>
        <w:t xml:space="preserve">7. </w:t>
        <w:tab/>
        <w:tab/>
        <w:tab/>
        <w:tab/>
        <w:tab/>
        <w:t>... hydrochloride??</w:t>
      </w:r>
    </w:p>
    <w:p>
      <w:r>
        <w:rPr>
          <w:b/>
          <w:u w:val="single"/>
        </w:rPr>
        <w:t>131891</w:t>
      </w:r>
    </w:p>
    <w:p>
      <w:r>
        <w:t xml:space="preserve">8. </w:t>
        <w:tab/>
        <w:tab/>
        <w:tab/>
        <w:tab/>
        <w:tab/>
        <w:tab/>
        <w:t>Human-Computer Interaction.</w:t>
      </w:r>
    </w:p>
    <w:p>
      <w:r>
        <w:rPr>
          <w:b/>
          <w:u w:val="single"/>
        </w:rPr>
        <w:t>131892</w:t>
      </w:r>
    </w:p>
    <w:p>
      <w:r>
        <w:t>1. *cunt 😉😂</w:t>
      </w:r>
    </w:p>
    <w:p>
      <w:r>
        <w:rPr>
          <w:b/>
          <w:u w:val="single"/>
        </w:rPr>
        <w:t>131893</w:t>
      </w:r>
    </w:p>
    <w:p>
      <w:r>
        <w:t>1. The media are fucking cunts. To go live with no corroboration is cuntish.</w:t>
      </w:r>
    </w:p>
    <w:p>
      <w:r>
        <w:rPr>
          <w:b/>
          <w:u w:val="single"/>
        </w:rPr>
        <w:t>131894</w:t>
      </w:r>
    </w:p>
    <w:p>
      <w:r>
        <w:t>1. Bitch deserved what she got. You can see her attempt a punch as he elbow checks her ass to the ground.</w:t>
      </w:r>
    </w:p>
    <w:p>
      <w:r>
        <w:rPr>
          <w:b/>
          <w:u w:val="single"/>
        </w:rPr>
        <w:t>131895</w:t>
      </w:r>
    </w:p>
    <w:p>
      <w:r>
        <w:t xml:space="preserve">2. </w:t>
        <w:tab/>
        <w:t>But you don't know why she wanted to punch him.</w:t>
      </w:r>
    </w:p>
    <w:p>
      <w:r>
        <w:rPr>
          <w:b/>
          <w:u w:val="single"/>
        </w:rPr>
        <w:t>131896</w:t>
      </w:r>
    </w:p>
    <w:p>
      <w:r>
        <w:t xml:space="preserve">3. </w:t>
        <w:tab/>
        <w:tab/>
        <w:t>Never raise your hands to another person. As soon as you do, and its not solely in self defence, you're opening yourself up for a beating.  Best you can do is keep hands to yourself and try to leave they situation entirely.  She came charging up going for a grab and punch, and got slammed as a defence/response. He didn't punch her, he defensively used his elbow and forearm to harshly block and shove her away.</w:t>
      </w:r>
    </w:p>
    <w:p>
      <w:r>
        <w:rPr>
          <w:b/>
          <w:u w:val="single"/>
        </w:rPr>
        <w:t>131897</w:t>
      </w:r>
    </w:p>
    <w:p>
      <w:r>
        <w:t xml:space="preserve">4. </w:t>
        <w:tab/>
        <w:tab/>
        <w:tab/>
        <w:t>I agree but you're seemingly making assumptions that he hadn't previously hit her or done some fucked up shit. Everyone in this sub wants to borderline assume all chicks are garbage. But I'm saying you dont know the situation.</w:t>
      </w:r>
    </w:p>
    <w:p>
      <w:r>
        <w:rPr>
          <w:b/>
          <w:u w:val="single"/>
        </w:rPr>
        <w:t>131898</w:t>
      </w:r>
    </w:p>
    <w:p>
      <w:r>
        <w:t xml:space="preserve">5. </w:t>
        <w:tab/>
        <w:tab/>
        <w:tab/>
        <w:tab/>
        <w:t>ok white knight</w:t>
      </w:r>
    </w:p>
    <w:p>
      <w:r>
        <w:rPr>
          <w:b/>
          <w:u w:val="single"/>
        </w:rPr>
        <w:t>131899</w:t>
      </w:r>
    </w:p>
    <w:p>
      <w:r>
        <w:t xml:space="preserve">6. </w:t>
        <w:tab/>
        <w:tab/>
        <w:tab/>
        <w:tab/>
        <w:tab/>
        <w:t>Im a girl, idiot</w:t>
      </w:r>
    </w:p>
    <w:p>
      <w:r>
        <w:rPr>
          <w:b/>
          <w:u w:val="single"/>
        </w:rPr>
        <w:t>131900</w:t>
      </w:r>
    </w:p>
    <w:p>
      <w:r>
        <w:t xml:space="preserve">7. </w:t>
        <w:tab/>
        <w:tab/>
        <w:tab/>
        <w:tab/>
        <w:tab/>
        <w:tab/>
        <w:t>There it is</w:t>
      </w:r>
    </w:p>
    <w:p>
      <w:r>
        <w:rPr>
          <w:b/>
          <w:u w:val="single"/>
        </w:rPr>
        <w:t>131901</w:t>
      </w:r>
    </w:p>
    <w:p>
      <w:r>
        <w:t xml:space="preserve">8. </w:t>
        <w:tab/>
        <w:tab/>
        <w:tab/>
        <w:tab/>
        <w:tab/>
        <w:tab/>
        <w:tab/>
        <w:t>What, your awareness that you're a misogynist? Because if aligning that I'm a female with my comments gives you that "aha" moment, you're a misogynist.</w:t>
      </w:r>
    </w:p>
    <w:p>
      <w:r>
        <w:rPr>
          <w:b/>
          <w:u w:val="single"/>
        </w:rPr>
        <w:t>131902</w:t>
      </w:r>
    </w:p>
    <w:p>
      <w:r>
        <w:t xml:space="preserve">9. </w:t>
        <w:tab/>
        <w:tab/>
        <w:tab/>
        <w:tab/>
        <w:tab/>
        <w:tab/>
        <w:tab/>
        <w:tab/>
        <w:t>Shut the fuck up cunt</w:t>
      </w:r>
    </w:p>
    <w:p>
      <w:r>
        <w:rPr>
          <w:b/>
          <w:u w:val="single"/>
        </w:rPr>
        <w:t>131903</w:t>
      </w:r>
    </w:p>
    <w:p>
      <w:r>
        <w:t xml:space="preserve">10. </w:t>
        <w:tab/>
        <w:tab/>
        <w:t>Can you imagine someone saying that if it was a man punching a woman? Maybe she had said something and deserved a punch?  Why on Earth do you decide in this case we need to hear her reasons for being violent?</w:t>
      </w:r>
    </w:p>
    <w:p>
      <w:r>
        <w:rPr>
          <w:b/>
          <w:u w:val="single"/>
        </w:rPr>
        <w:t>131904</w:t>
      </w:r>
    </w:p>
    <w:p>
      <w:r>
        <w:t xml:space="preserve">11. </w:t>
        <w:tab/>
        <w:tab/>
        <w:tab/>
        <w:t>chivalry.</w:t>
      </w:r>
    </w:p>
    <w:p>
      <w:r>
        <w:rPr>
          <w:b/>
          <w:u w:val="single"/>
        </w:rPr>
        <w:t>131905</w:t>
      </w:r>
    </w:p>
    <w:p>
      <w:r>
        <w:t xml:space="preserve">12. </w:t>
        <w:tab/>
        <w:tab/>
        <w:tab/>
        <w:tab/>
        <w:t>Thanks /u/BinaryFaggot</w:t>
      </w:r>
    </w:p>
    <w:p>
      <w:r>
        <w:rPr>
          <w:b/>
          <w:u w:val="single"/>
        </w:rPr>
        <w:t>131906</w:t>
      </w:r>
    </w:p>
    <w:p>
      <w:r>
        <w:t>1. I'm a bot, *bleep*, *bloop*. Someone has linked to this thread from another place on reddit:  - [/r/againsthatesubreddits] [\/r\/metacanada mods are actively encouraging users to buy merchandise from a store operated by white supremacists for white supremacists.](https://www.reddit.com/r/AgainstHateSubreddits/comments/9sqwkw/rmetacanada_mods_are_actively_encouraging_users/)  &amp;nbsp;*^(If you follow any of the above links, please respect the rules of reddit and don't vote in the other threads.) ^\([Info](/r/TotesMessenger) ^/ ^[Contact](/message/compose?to=/r/TotesMessenger))*</w:t>
      </w:r>
    </w:p>
    <w:p>
      <w:r>
        <w:rPr>
          <w:b/>
          <w:u w:val="single"/>
        </w:rPr>
        <w:t>131907</w:t>
      </w:r>
    </w:p>
    <w:p>
      <w:r>
        <w:t xml:space="preserve">2. </w:t>
        <w:tab/>
        <w:t>[This is what mental illness looks like, folks.](https://np.reddit.com/user/stoppage_time/submitted/)</w:t>
      </w:r>
    </w:p>
    <w:p>
      <w:r>
        <w:rPr>
          <w:b/>
          <w:u w:val="single"/>
        </w:rPr>
        <w:t>131908</w:t>
      </w:r>
    </w:p>
    <w:p>
      <w:r>
        <w:t xml:space="preserve">3. </w:t>
        <w:tab/>
        <w:tab/>
        <w:t>OGFT mod and posts to Chapo? double dose of retardation</w:t>
      </w:r>
    </w:p>
    <w:p>
      <w:r>
        <w:rPr>
          <w:b/>
          <w:u w:val="single"/>
        </w:rPr>
        <w:t>131909</w:t>
      </w:r>
    </w:p>
    <w:p>
      <w:r>
        <w:t xml:space="preserve">4. </w:t>
        <w:tab/>
        <w:tab/>
        <w:tab/>
        <w:t>What’s OGFT</w:t>
      </w:r>
    </w:p>
    <w:p>
      <w:r>
        <w:rPr>
          <w:b/>
          <w:u w:val="single"/>
        </w:rPr>
        <w:t>131910</w:t>
      </w:r>
    </w:p>
    <w:p>
      <w:r>
        <w:t xml:space="preserve">5. </w:t>
        <w:tab/>
        <w:tab/>
        <w:tab/>
        <w:tab/>
        <w:t>Canada's premiere transgender communist subreddit.</w:t>
      </w:r>
    </w:p>
    <w:p>
      <w:r>
        <w:rPr>
          <w:b/>
          <w:u w:val="single"/>
        </w:rPr>
        <w:t>131911</w:t>
      </w:r>
    </w:p>
    <w:p>
      <w:r>
        <w:t xml:space="preserve">6. </w:t>
        <w:tab/>
        <w:tab/>
        <w:tab/>
        <w:tab/>
        <w:tab/>
        <w:t>Oh on guard for thee?</w:t>
      </w:r>
    </w:p>
    <w:p>
      <w:r>
        <w:rPr>
          <w:b/>
          <w:u w:val="single"/>
        </w:rPr>
        <w:t>131912</w:t>
      </w:r>
    </w:p>
    <w:p>
      <w:r>
        <w:t xml:space="preserve">7. </w:t>
        <w:tab/>
        <w:tab/>
        <w:tab/>
        <w:tab/>
        <w:tab/>
        <w:tab/>
        <w:t>That's the one LOL</w:t>
      </w:r>
    </w:p>
    <w:p>
      <w:r>
        <w:rPr>
          <w:b/>
          <w:u w:val="single"/>
        </w:rPr>
        <w:t>131913</w:t>
      </w:r>
    </w:p>
    <w:p>
      <w:r>
        <w:t>1. I really hate these "trigger warning" cunts. I'm autistic with severe depression and social anxiety with a whole gauntlet of shit that sets off a severe emotional reaction but never once have I asked for a trigger warning, and it sure as hell isn't this shit.</w:t>
      </w:r>
    </w:p>
    <w:p>
      <w:r>
        <w:rPr>
          <w:b/>
          <w:u w:val="single"/>
        </w:rPr>
        <w:t>131914</w:t>
      </w:r>
    </w:p>
    <w:p>
      <w:r>
        <w:t>1. saying yes to a lot of different dick makes you indeed a: slut  friendzone isn't a no: it's this place where you can keep things vague, but falsely give the guy the idea that you're interested but you're not.  you keep him around for any future benefits he can provide. A no would have been better.  Bitch: the type of person that thinks these posts contain any truth or merit and is in general an annoying cunt.</w:t>
      </w:r>
    </w:p>
    <w:p>
      <w:r>
        <w:rPr>
          <w:b/>
          <w:u w:val="single"/>
        </w:rPr>
        <w:t>131915</w:t>
      </w:r>
    </w:p>
    <w:p>
      <w:r>
        <w:t>1. [deleted]</w:t>
      </w:r>
    </w:p>
    <w:p>
      <w:r>
        <w:rPr>
          <w:b/>
          <w:u w:val="single"/>
        </w:rPr>
        <w:t>131916</w:t>
      </w:r>
    </w:p>
    <w:p>
      <w:r>
        <w:t xml:space="preserve">2. </w:t>
        <w:tab/>
        <w:t>The lamest thing about this sub is the whiney faggot that posts this exact comment in every thread. The whole fucking site is lame, what do you expect from a bunch of SJW trannies? Leave if you don't like it.</w:t>
      </w:r>
    </w:p>
    <w:p>
      <w:r>
        <w:rPr>
          <w:b/>
          <w:u w:val="single"/>
        </w:rPr>
        <w:t>131917</w:t>
      </w:r>
    </w:p>
    <w:p>
      <w:r>
        <w:t xml:space="preserve">3. </w:t>
        <w:tab/>
        <w:tab/>
        <w:t xml:space="preserve"> Woah there! Next time, please refrain from using that horribly bigoted term. Instead, please use the universally accepted "NotARealAtty".  Thank you for your understanding.  *I am a bot, and this action was performed automatically. Please [contact the moderators of this subreddit](/message/compose/?to=/r/ImGoingToHellForThis) if you have any questions or concerns.*</w:t>
      </w:r>
    </w:p>
    <w:p>
      <w:r>
        <w:rPr>
          <w:b/>
          <w:u w:val="single"/>
        </w:rPr>
        <w:t>131918</w:t>
      </w:r>
    </w:p>
    <w:p>
      <w:r>
        <w:t xml:space="preserve">4. </w:t>
        <w:tab/>
        <w:t>I will put milk into the cunt of your mother and fuck her till its ayran.</w:t>
      </w:r>
    </w:p>
    <w:p>
      <w:r>
        <w:rPr>
          <w:b/>
          <w:u w:val="single"/>
        </w:rPr>
        <w:t>131919</w:t>
      </w:r>
    </w:p>
    <w:p>
      <w:r>
        <w:t xml:space="preserve">5. </w:t>
        <w:tab/>
        <w:tab/>
        <w:t>[deleted]</w:t>
      </w:r>
    </w:p>
    <w:p>
      <w:r>
        <w:rPr>
          <w:b/>
          <w:u w:val="single"/>
        </w:rPr>
        <w:t>131920</w:t>
      </w:r>
    </w:p>
    <w:p>
      <w:r>
        <w:t xml:space="preserve">6. </w:t>
        <w:tab/>
        <w:tab/>
        <w:tab/>
        <w:t>Its a common turkish insult. Learned the turkish version to insult certain turks over the internet.</w:t>
      </w:r>
    </w:p>
    <w:p>
      <w:r>
        <w:rPr>
          <w:b/>
          <w:u w:val="single"/>
        </w:rPr>
        <w:t>131921</w:t>
      </w:r>
    </w:p>
    <w:p>
      <w:r>
        <w:t xml:space="preserve">7. </w:t>
        <w:tab/>
        <w:tab/>
        <w:tab/>
        <w:tab/>
        <w:t>[deleted]</w:t>
      </w:r>
    </w:p>
    <w:p>
      <w:r>
        <w:rPr>
          <w:b/>
          <w:u w:val="single"/>
        </w:rPr>
        <w:t>131922</w:t>
      </w:r>
    </w:p>
    <w:p>
      <w:r>
        <w:t xml:space="preserve">8. </w:t>
        <w:tab/>
        <w:tab/>
        <w:tab/>
        <w:tab/>
        <w:tab/>
        <w:t>Gotta enjoy the smaller things in life.</w:t>
      </w:r>
    </w:p>
    <w:p>
      <w:r>
        <w:rPr>
          <w:b/>
          <w:u w:val="single"/>
        </w:rPr>
        <w:t>131923</w:t>
      </w:r>
    </w:p>
    <w:p>
      <w:r>
        <w:t xml:space="preserve">9. </w:t>
        <w:tab/>
        <w:tab/>
        <w:tab/>
        <w:t xml:space="preserve"> Woah there marilmad! Next time, please refrain from using this horribly bigoted term. Instead, please use the universally accepted "3/5ths American".  Thank you for your understanding.  *I am a bot, and this action was performed automatically. Please [contact the moderators of this subreddit](/message/compose/?to=/r/ImGoingToHellForThis) if you have any questions or concerns.*</w:t>
      </w:r>
    </w:p>
    <w:p>
      <w:r>
        <w:rPr>
          <w:b/>
          <w:u w:val="single"/>
        </w:rPr>
        <w:t>131924</w:t>
      </w:r>
    </w:p>
    <w:p>
      <w:r>
        <w:t>1. Oh cmon its about tits. No one really care about what she is talking.</w:t>
      </w:r>
    </w:p>
    <w:p>
      <w:r>
        <w:rPr>
          <w:b/>
          <w:u w:val="single"/>
        </w:rPr>
        <w:t>131925</w:t>
      </w:r>
    </w:p>
    <w:p>
      <w:r>
        <w:t xml:space="preserve">2. </w:t>
        <w:tab/>
        <w:t>Which is why the guy says that she's really not that interesting. Look at her face, that comment cut deep because she knows.</w:t>
      </w:r>
    </w:p>
    <w:p>
      <w:r>
        <w:rPr>
          <w:b/>
          <w:u w:val="single"/>
        </w:rPr>
        <w:t>131926</w:t>
      </w:r>
    </w:p>
    <w:p>
      <w:r>
        <w:t xml:space="preserve">3. </w:t>
        <w:tab/>
        <w:tab/>
        <w:t>If she's not interesting no one would be watching her stream.  Men find her body extremely interesting.  Old guy should mind his business.  She's not breaking the law or messing with him.  It's not his bar and apparently she isn't breaking the rules of the establishment.   If he doesn't like her behavior he's free to leave and take his business to an establishment that doesn't allow streaming.</w:t>
      </w:r>
    </w:p>
    <w:p>
      <w:r>
        <w:rPr>
          <w:b/>
          <w:u w:val="single"/>
        </w:rPr>
        <w:t>131927</w:t>
      </w:r>
    </w:p>
    <w:p>
      <w:r>
        <w:t xml:space="preserve">4. </w:t>
        <w:tab/>
        <w:tab/>
        <w:tab/>
        <w:t>you should really rethink your life and your priorities when you have like 10 comments all white knighting for the same soulless whore that basically steals money from retards. what are you even doing here you enormous cuck?</w:t>
      </w:r>
    </w:p>
    <w:p>
      <w:r>
        <w:rPr>
          <w:b/>
          <w:u w:val="single"/>
        </w:rPr>
        <w:t>131928</w:t>
      </w:r>
    </w:p>
    <w:p>
      <w:r>
        <w:t xml:space="preserve">5. </w:t>
        <w:tab/>
        <w:tab/>
        <w:tab/>
        <w:tab/>
        <w:t>TIL that advocating for people (both men and women) to be left alone to live their lives in peace as they see fit is *"White Knighting"*.  Which makes me a *"cuck"* even though I'm not married.  Also accepting money that people voluntarily give you is *"stealing"*.  Makes perfect sense.   **Edit:**  /u/noiradle  You're literally a Jewish **tranny** yet you're calling me a "cuck"?!  Listen **faggot** homos like you disgust me. Especially trannies!  But I don't slap the dick out of your mouth when you're blowing another guy.  A **mentally ill MALE degenerate** like you should be able to appreciate the value tolerance more than anyone!</w:t>
      </w:r>
    </w:p>
    <w:p>
      <w:r>
        <w:rPr>
          <w:b/>
          <w:u w:val="single"/>
        </w:rPr>
        <w:t>131929</w:t>
      </w:r>
    </w:p>
    <w:p>
      <w:r>
        <w:t>1. But I don't discriminate by sex/gender; I call everyone a cunt</w:t>
      </w:r>
    </w:p>
    <w:p>
      <w:r>
        <w:rPr>
          <w:b/>
          <w:u w:val="single"/>
        </w:rPr>
        <w:t>131930</w:t>
      </w:r>
    </w:p>
    <w:p>
      <w:r>
        <w:t>1. Stupid cunt</w:t>
      </w:r>
    </w:p>
    <w:p>
      <w:r>
        <w:rPr>
          <w:b/>
          <w:u w:val="single"/>
        </w:rPr>
        <w:t>131931</w:t>
      </w:r>
    </w:p>
    <w:p>
      <w:r>
        <w:t>1. What a ridiculous video. Is he really that hurt from these words? He does hit her really hard and several times. I don't think just hearing a few racist words justifies that amount of violence.</w:t>
      </w:r>
    </w:p>
    <w:p>
      <w:r>
        <w:rPr>
          <w:b/>
          <w:u w:val="single"/>
        </w:rPr>
        <w:t>131932</w:t>
      </w:r>
    </w:p>
    <w:p>
      <w:r>
        <w:t xml:space="preserve">2. </w:t>
        <w:tab/>
        <w:t>Black children have been called monkeys or niggers for ages, when they are children they cant defend themselves or retaliate, ofcourse when the situation arises they're gonna do something about it.. I think It's justified, him not doing ANYTHING would just signal to the landwhale that she can keep using those words</w:t>
      </w:r>
    </w:p>
    <w:p>
      <w:r>
        <w:rPr>
          <w:b/>
          <w:u w:val="single"/>
        </w:rPr>
        <w:t>131933</w:t>
      </w:r>
    </w:p>
    <w:p>
      <w:r>
        <w:t xml:space="preserve">3. </w:t>
        <w:tab/>
        <w:tab/>
        <w:t>So as a dude with red hair I can punch someone in the face if they call me a ginger? I was made fun of for having red hair when I was a child, I couldn't "defend" myself or retaliate.  (How does one defend against words anyway? Earplugs?)  Shit, it's still socially acceptable to make fun of our hair colour, but we don't go around punching anyone who says the word ginger.</w:t>
      </w:r>
    </w:p>
    <w:p>
      <w:r>
        <w:rPr>
          <w:b/>
          <w:u w:val="single"/>
        </w:rPr>
        <w:t>131934</w:t>
      </w:r>
    </w:p>
    <w:p>
      <w:r>
        <w:t xml:space="preserve">4. </w:t>
        <w:tab/>
        <w:tab/>
        <w:tab/>
        <w:t>LMAO at you trying to compare the term ginger as anywhere near as offensive.  I get if your point is any offensive word ever, but lets be real here; not every word/slang that is used in a racist way is equal. You are trying to say that being called a cracker is on the same level. Far from it.  That girl deserved 100% of what she got, she walked away fine(as far as we can tell) with no permanent damage. I don't know how any other Caucasian, would ever think to say some shit like that. I know if I said it, i would 100% expect a retaliation.</w:t>
      </w:r>
    </w:p>
    <w:p>
      <w:r>
        <w:rPr>
          <w:b/>
          <w:u w:val="single"/>
        </w:rPr>
        <w:t>131935</w:t>
      </w:r>
    </w:p>
    <w:p>
      <w:r>
        <w:t xml:space="preserve">5. </w:t>
        <w:tab/>
        <w:tab/>
        <w:tab/>
        <w:tab/>
        <w:t>Nope, they're just words.  Ginger and N\*\*\*\*\* are both words.  You are a weak person if you need to resort to violence because of being called a name.</w:t>
      </w:r>
    </w:p>
    <w:p>
      <w:r>
        <w:rPr>
          <w:b/>
          <w:u w:val="single"/>
        </w:rPr>
        <w:t>131936</w:t>
      </w:r>
    </w:p>
    <w:p>
      <w:r>
        <w:t xml:space="preserve">6. </w:t>
        <w:tab/>
        <w:tab/>
        <w:tab/>
        <w:tab/>
        <w:tab/>
        <w:t>I notice you censored one of those words and not the other.   Case and point, one is far worse.</w:t>
      </w:r>
    </w:p>
    <w:p>
      <w:r>
        <w:rPr>
          <w:b/>
          <w:u w:val="single"/>
        </w:rPr>
        <w:t>131937</w:t>
      </w:r>
    </w:p>
    <w:p>
      <w:r>
        <w:t xml:space="preserve">7. </w:t>
        <w:tab/>
        <w:tab/>
        <w:tab/>
        <w:tab/>
        <w:tab/>
        <w:tab/>
        <w:t>Yeah, dude really played himself there.  Anyone who's going to try and say the word "nigger" isn't offensive, but is too cowardly to even type the word, is a hypocrite.   Yes, it's just a word. Yeah, you could use call a different race that, but in the end of the day people were killed while a man of a different race, most times white, some times not, while they literally beat the life out of them calling them "nigger" while they did it.   There's never going to be a just light to those days. There's not much else to compare short of other instances of slavery.</w:t>
      </w:r>
    </w:p>
    <w:p>
      <w:r>
        <w:rPr>
          <w:b/>
          <w:u w:val="single"/>
        </w:rPr>
        <w:t>131938</w:t>
      </w:r>
    </w:p>
    <w:p>
      <w:r>
        <w:t xml:space="preserve">8. </w:t>
        <w:tab/>
        <w:tab/>
        <w:tab/>
        <w:tab/>
        <w:tab/>
        <w:t>It could be said the weak person, is the one who lets others run roughshod over them and takes any and all abuse.  I am not advocating random acts of violence, but there is a time and place that it should be ok to stand up for yourselves. Someone saying some extremely racist comments, is one of those times.   Don't want to get hit? there are simple rules;  1) Don't put your hands on others, pretty simple. 2) Don't talk shit, if you aren't ready to get hit.  That's pretty much it. You don't know what type of day/mindset a person is in. Legal or not, if you push someone over the edge there are consequences on all sides.   And don't try that "sticks and stones" BS argument. Hell we are in a pseudo epidemic due to online cyber bullying and kids killing themselves over it.</w:t>
      </w:r>
    </w:p>
    <w:p>
      <w:r>
        <w:rPr>
          <w:b/>
          <w:u w:val="single"/>
        </w:rPr>
        <w:t>131939</w:t>
      </w:r>
    </w:p>
    <w:p>
      <w:r>
        <w:t xml:space="preserve">9. </w:t>
        <w:tab/>
        <w:tab/>
        <w:tab/>
        <w:tab/>
        <w:tab/>
        <w:tab/>
        <w:t>I'll simplify it even further...one rule.    The golden rule.  Most understandable damn moral compass there is.</w:t>
      </w:r>
    </w:p>
    <w:p>
      <w:r>
        <w:rPr>
          <w:b/>
          <w:u w:val="single"/>
        </w:rPr>
        <w:t>131940</w:t>
      </w:r>
    </w:p>
    <w:p>
      <w:r>
        <w:t xml:space="preserve">10. </w:t>
        <w:tab/>
        <w:tab/>
        <w:tab/>
        <w:tab/>
        <w:t>All I'm saying is that I don't think words should be reacted to with violence. To me that's kinda the basis for free speech in a nutshell.  If it's simple a matter of "how offensive" a word is, then all it takes to justify violence is to change how offensive a word is. Who gets to dictate what is offensive enough to justify violence?</w:t>
      </w:r>
    </w:p>
    <w:p>
      <w:r>
        <w:rPr>
          <w:b/>
          <w:u w:val="single"/>
        </w:rPr>
        <w:t>131941</w:t>
      </w:r>
    </w:p>
    <w:p>
      <w:r>
        <w:t xml:space="preserve">11. </w:t>
        <w:tab/>
        <w:tab/>
        <w:tab/>
        <w:t>I'm saddened you don't have negative downvotes about comparing actual racism to your hair color. But this is reddit so not really surprised.</w:t>
      </w:r>
    </w:p>
    <w:p>
      <w:r>
        <w:rPr>
          <w:b/>
          <w:u w:val="single"/>
        </w:rPr>
        <w:t>131942</w:t>
      </w:r>
    </w:p>
    <w:p>
      <w:r>
        <w:t xml:space="preserve">12. </w:t>
        <w:tab/>
        <w:tab/>
        <w:tab/>
        <w:t>To be honest, if being called ginger really upset you...you told someone to stop...they didn't...you warned them...they kept going, PUNCH AWAY!    You didn't because it really wasn't that upsetting, which means you made a pretty horrible comparison.</w:t>
      </w:r>
    </w:p>
    <w:p>
      <w:r>
        <w:rPr>
          <w:b/>
          <w:u w:val="single"/>
        </w:rPr>
        <w:t>131943</w:t>
      </w:r>
    </w:p>
    <w:p>
      <w:r>
        <w:t xml:space="preserve">13. </w:t>
        <w:tab/>
        <w:tab/>
        <w:t>Called nigger and porch monkey by their own people. Words justify violence?!?</w:t>
      </w:r>
    </w:p>
    <w:p>
      <w:r>
        <w:rPr>
          <w:b/>
          <w:u w:val="single"/>
        </w:rPr>
        <w:t>131944</w:t>
      </w:r>
    </w:p>
    <w:p>
      <w:r>
        <w:t>1. [deleted]</w:t>
      </w:r>
    </w:p>
    <w:p>
      <w:r>
        <w:rPr>
          <w:b/>
          <w:u w:val="single"/>
        </w:rPr>
        <w:t>131945</w:t>
      </w:r>
    </w:p>
    <w:p>
      <w:r>
        <w:t xml:space="preserve">2. </w:t>
        <w:tab/>
        <w:t>Hot? https://www.thesun.co.uk/news/1641064/paedophile-sisters-who-abused-a-boy-when-he-was-aged-just-six-have-been-spared-jail-because-theyre-both-deaf/</w:t>
      </w:r>
    </w:p>
    <w:p>
      <w:r>
        <w:rPr>
          <w:b/>
          <w:u w:val="single"/>
        </w:rPr>
        <w:t>131946</w:t>
      </w:r>
    </w:p>
    <w:p>
      <w:r>
        <w:t xml:space="preserve">3. </w:t>
        <w:tab/>
        <w:tab/>
        <w:t>[deleted]</w:t>
      </w:r>
    </w:p>
    <w:p>
      <w:r>
        <w:rPr>
          <w:b/>
          <w:u w:val="single"/>
        </w:rPr>
        <w:t>131947</w:t>
      </w:r>
    </w:p>
    <w:p>
      <w:r>
        <w:t xml:space="preserve">4. </w:t>
        <w:tab/>
        <w:tab/>
        <w:tab/>
        <w:t>An anecdote that contradicts your statement.  There's an obvious trend. And women get MUCH softer sentences.  &gt;Prof. Starr's recent paper, "Estimating Gender Disparities in Federal Criminal Cases," looks closely at a large dataset of federal cases, and reveals some significant findings. After controlling for the arrest offense, criminal history, and other prior characteristics, **"men receive 63% longer sentences on average than women do," and "[w]omen are…twice as likely to avoid incarceration if convicted."** This gender gap is about **six times as large as the racial disparity** that Prof. Starr found in another recent paper.  https://www.law.umich.edu/newsandinfo/features/Pages/starr_gender_disparities.aspx</w:t>
      </w:r>
    </w:p>
    <w:p>
      <w:r>
        <w:rPr>
          <w:b/>
          <w:u w:val="single"/>
        </w:rPr>
        <w:t>131948</w:t>
      </w:r>
    </w:p>
    <w:p>
      <w:r>
        <w:t xml:space="preserve">5. </w:t>
        <w:tab/>
        <w:tab/>
        <w:tab/>
        <w:tab/>
        <w:t>[deleted]</w:t>
      </w:r>
    </w:p>
    <w:p>
      <w:r>
        <w:rPr>
          <w:b/>
          <w:u w:val="single"/>
        </w:rPr>
        <w:t>131949</w:t>
      </w:r>
    </w:p>
    <w:p>
      <w:r>
        <w:t xml:space="preserve">6. </w:t>
        <w:tab/>
        <w:tab/>
        <w:tab/>
        <w:tab/>
        <w:tab/>
        <w:t>&gt; Women only get a "pussypass" if they are hot.   Where are the statistics that back up this bullshit claim?</w:t>
      </w:r>
    </w:p>
    <w:p>
      <w:r>
        <w:rPr>
          <w:b/>
          <w:u w:val="single"/>
        </w:rPr>
        <w:t>131950</w:t>
      </w:r>
    </w:p>
    <w:p>
      <w:r>
        <w:t xml:space="preserve">7. </w:t>
        <w:tab/>
        <w:tab/>
        <w:tab/>
        <w:tab/>
        <w:tab/>
        <w:tab/>
        <w:t>[deleted]</w:t>
      </w:r>
    </w:p>
    <w:p>
      <w:r>
        <w:rPr>
          <w:b/>
          <w:u w:val="single"/>
        </w:rPr>
        <w:t>131951</w:t>
      </w:r>
    </w:p>
    <w:p>
      <w:r>
        <w:t xml:space="preserve">8. </w:t>
        <w:tab/>
        <w:tab/>
        <w:tab/>
        <w:tab/>
        <w:tab/>
        <w:tab/>
        <w:tab/>
        <w:t>The stats I showed aren't just counting attractive women, though. So the idea that it's only "hot" women who "get the pussypass" is wrong.</w:t>
      </w:r>
    </w:p>
    <w:p>
      <w:r>
        <w:rPr>
          <w:b/>
          <w:u w:val="single"/>
        </w:rPr>
        <w:t>131952</w:t>
      </w:r>
    </w:p>
    <w:p>
      <w:r>
        <w:t xml:space="preserve">9. </w:t>
        <w:tab/>
        <w:tab/>
        <w:tab/>
        <w:tab/>
        <w:tab/>
        <w:tab/>
        <w:tab/>
        <w:tab/>
        <w:t>[deleted]</w:t>
      </w:r>
    </w:p>
    <w:p>
      <w:r>
        <w:rPr>
          <w:b/>
          <w:u w:val="single"/>
        </w:rPr>
        <w:t>131953</w:t>
      </w:r>
    </w:p>
    <w:p>
      <w:r>
        <w:t xml:space="preserve">10. </w:t>
        <w:tab/>
        <w:tab/>
        <w:tab/>
        <w:tab/>
        <w:tab/>
        <w:tab/>
        <w:tab/>
        <w:tab/>
        <w:tab/>
        <w:t>You realize some of the males in that data were attractive people too, right? Removing only hot females and not hot males and pretending that showed anything would be fucking retarded.  You're understating how much gender plays a role here.</w:t>
      </w:r>
    </w:p>
    <w:p>
      <w:r>
        <w:rPr>
          <w:b/>
          <w:u w:val="single"/>
        </w:rPr>
        <w:t>131954</w:t>
      </w:r>
    </w:p>
    <w:p>
      <w:r>
        <w:t>1. Jesus fucking christ the comment are fucking hilarious.  getting Relationship advice from "Gendercritical" is like asking for weightloss tips from the worlds fattest man.  fucking hilarious, kudos to the guy in the story he has a decent spine and working balls, AKA self fucking respect.</w:t>
      </w:r>
    </w:p>
    <w:p>
      <w:r>
        <w:rPr>
          <w:b/>
          <w:u w:val="single"/>
        </w:rPr>
        <w:t>131955</w:t>
      </w:r>
    </w:p>
    <w:p>
      <w:r>
        <w:t xml:space="preserve">2. </w:t>
        <w:tab/>
        <w:t>I love the lock post comment. Raping women? Like what?</w:t>
      </w:r>
    </w:p>
    <w:p>
      <w:r>
        <w:rPr>
          <w:b/>
          <w:u w:val="single"/>
        </w:rPr>
        <w:t>131956</w:t>
      </w:r>
    </w:p>
    <w:p>
      <w:r>
        <w:t xml:space="preserve">3. </w:t>
        <w:tab/>
        <w:tab/>
        <w:t>Holy shit right!! That mod is a fuck cunt!</w:t>
      </w:r>
    </w:p>
    <w:p>
      <w:r>
        <w:rPr>
          <w:b/>
          <w:u w:val="single"/>
        </w:rPr>
        <w:t>131957</w:t>
      </w:r>
    </w:p>
    <w:p>
      <w:r>
        <w:t xml:space="preserve">4. </w:t>
        <w:tab/>
        <w:tab/>
        <w:tab/>
        <w:t>The mod probably set up the sub, and made up the rules.  its basically an echo chamber for them, and anyone who does not fit their profile or ideologies gets banned really fast, and their comments removed.  This isn't unusual, and you could take a dozen posts out of that sub for here, because many of the now deleted comments were basically telling the OP that she is nuts.</w:t>
      </w:r>
    </w:p>
    <w:p>
      <w:r>
        <w:rPr>
          <w:b/>
          <w:u w:val="single"/>
        </w:rPr>
        <w:t>131958</w:t>
      </w:r>
    </w:p>
    <w:p>
      <w:r>
        <w:t xml:space="preserve">5. </w:t>
        <w:tab/>
        <w:t>Those comments are so ridiculous there should be a sub for them.</w:t>
      </w:r>
    </w:p>
    <w:p>
      <w:r>
        <w:rPr>
          <w:b/>
          <w:u w:val="single"/>
        </w:rPr>
        <w:t>131959</w:t>
      </w:r>
    </w:p>
    <w:p>
      <w:r>
        <w:t xml:space="preserve">6. </w:t>
        <w:tab/>
        <w:tab/>
        <w:t>Just tossed /r/fyec together so we can stockpile this dumb-cuntery.</w:t>
      </w:r>
    </w:p>
    <w:p>
      <w:r>
        <w:rPr>
          <w:b/>
          <w:u w:val="single"/>
        </w:rPr>
        <w:t>131960</w:t>
      </w:r>
    </w:p>
    <w:p>
      <w:r>
        <w:t xml:space="preserve">7. </w:t>
        <w:tab/>
        <w:tab/>
        <w:tab/>
        <w:t>Niceeeeee spread the word that has potential.</w:t>
      </w:r>
    </w:p>
    <w:p>
      <w:r>
        <w:rPr>
          <w:b/>
          <w:u w:val="single"/>
        </w:rPr>
        <w:t>131961</w:t>
      </w:r>
    </w:p>
    <w:p>
      <w:r>
        <w:t>1. The big problem is that this sets a precedent in case law. As a Canadian I find this **extremely** disturbing. Women in my country can no longer be charged for pedophilia.</w:t>
      </w:r>
    </w:p>
    <w:p>
      <w:r>
        <w:rPr>
          <w:b/>
          <w:u w:val="single"/>
        </w:rPr>
        <w:t>131962</w:t>
      </w:r>
    </w:p>
    <w:p>
      <w:r>
        <w:t xml:space="preserve">2. </w:t>
        <w:tab/>
        <w:t>At least you guys have legal weed to cope</w:t>
      </w:r>
    </w:p>
    <w:p>
      <w:r>
        <w:rPr>
          <w:b/>
          <w:u w:val="single"/>
        </w:rPr>
        <w:t>131963</w:t>
      </w:r>
    </w:p>
    <w:p>
      <w:r>
        <w:t xml:space="preserve">3. </w:t>
        <w:tab/>
        <w:tab/>
        <w:t>To be fair it's only in its second week, but so far, I preferred it when it was illegal. There's just so much new regulations, especially to driving - Police no longer need reasonable suspicion to pull over drivers anymore, and they're looking for a mere 5 nanograms of THC for a DUI. To put that in perspective, you can have 5ng in your system for a whole week after smoking a single joint.  In my city the only weed stores are east, south, and south-east of downtown. The entire north-west quadrant of my city, literally an entire 1/4 of the city has no weed stores. I'd have to drive nearly half way across the city, through downtown, and across a river just to get to one of the stores.  Also a lot of the stores are pinching the grams, so you can end up paying $14.00 for 0.7g.</w:t>
      </w:r>
    </w:p>
    <w:p>
      <w:r>
        <w:rPr>
          <w:b/>
          <w:u w:val="single"/>
        </w:rPr>
        <w:t>131964</w:t>
      </w:r>
    </w:p>
    <w:p>
      <w:r>
        <w:t xml:space="preserve">4. </w:t>
        <w:tab/>
        <w:tab/>
        <w:tab/>
        <w:t>Well damn. Hopefully it gets better.</w:t>
      </w:r>
    </w:p>
    <w:p>
      <w:r>
        <w:rPr>
          <w:b/>
          <w:u w:val="single"/>
        </w:rPr>
        <w:t>131965</w:t>
      </w:r>
    </w:p>
    <w:p>
      <w:r>
        <w:t>1. She's underage, with open alcohol, yelling racist slurs at the cop because he's white, swings at the cop, and then blames him because her daughter can see it all happening. This girl is a piece of shit.</w:t>
      </w:r>
    </w:p>
    <w:p>
      <w:r>
        <w:rPr>
          <w:b/>
          <w:u w:val="single"/>
        </w:rPr>
        <w:t>131966</w:t>
      </w:r>
    </w:p>
    <w:p>
      <w:r>
        <w:t xml:space="preserve">2. </w:t>
        <w:tab/>
        <w:t>This disgusting piece of trailer trash tried to gain sympathy by sobbing to any media outlet that would listen to her. Last I heard, she also was going to try to sue but that didn't work out for her once the footage came to light. She had released a very limited version (what one of her friends filmed during this arrest) to the internet around June/July, but when the rest of the footage was leaked she looked like an asshole.  The reason she didn't want to give her name? She was already on probation for something she did a year or so before, and knew that she wasn't supposed to be drinking because 1) She's underage and 2) It's illegal to have an open container on most beaches in the NY/NJ area. If you're of age, there are people who drink but are smart enough to not get piss drunk and who don't leave it in an obvious container, neither of which this dimwit was smart enough to do.  When it came to light that she was already on probation, a habitual liar (who started the fight), a single mom at 18-19 that kept referring to the father of her kid as "baby daddy" (media had reported that they were still together, they were not, so she apparently had to make that clear?) and an overall shitty human with terrible decision making skills, things didn't work out the way she wanted. The media outlets were trying to go for a more wholesome "Random mother attacked in front of her child and family for no reason" and when it turned out that none of it was true, the story kind of died off. She made one half-hearted apology for getting caught up in her own lies, and that was that.  Real piece of human trash, that one.</w:t>
      </w:r>
    </w:p>
    <w:p>
      <w:r>
        <w:rPr>
          <w:b/>
          <w:u w:val="single"/>
        </w:rPr>
        <w:t>131967</w:t>
      </w:r>
    </w:p>
    <w:p>
      <w:r>
        <w:t xml:space="preserve">3. </w:t>
        <w:tab/>
        <w:tab/>
        <w:t>Hear hear</w:t>
      </w:r>
    </w:p>
    <w:p>
      <w:r>
        <w:rPr>
          <w:b/>
          <w:u w:val="single"/>
        </w:rPr>
        <w:t>131968</w:t>
      </w:r>
    </w:p>
    <w:p>
      <w:r>
        <w:t xml:space="preserve">4. </w:t>
        <w:tab/>
        <w:tab/>
        <w:t>Dilly dilly!</w:t>
      </w:r>
    </w:p>
    <w:p>
      <w:r>
        <w:rPr>
          <w:b/>
          <w:u w:val="single"/>
        </w:rPr>
        <w:t>131969</w:t>
      </w:r>
    </w:p>
    <w:p>
      <w:r>
        <w:t xml:space="preserve">5. </w:t>
        <w:tab/>
        <w:tab/>
        <w:t>Wait she’s a mother? Oh God that’s worse. Poor baby.. I’ll adopt it and I don’t even like kids.</w:t>
      </w:r>
    </w:p>
    <w:p>
      <w:r>
        <w:rPr>
          <w:b/>
          <w:u w:val="single"/>
        </w:rPr>
        <w:t>131970</w:t>
      </w:r>
    </w:p>
    <w:p>
      <w:r>
        <w:t xml:space="preserve">6. </w:t>
        <w:tab/>
        <w:t>The alcohol wasn't open, there just looked to be a couple bottles sitting outside of the cooler. They both passed the breathalyzer too  Just saying. Obviously she got crazy later, but up until the arrest they really weren't doing much</w:t>
      </w:r>
    </w:p>
    <w:p>
      <w:r>
        <w:rPr>
          <w:b/>
          <w:u w:val="single"/>
        </w:rPr>
        <w:t>131971</w:t>
      </w:r>
    </w:p>
    <w:p>
      <w:r>
        <w:t xml:space="preserve">7. </w:t>
        <w:tab/>
        <w:tab/>
        <w:t>Either way, she was in possession of alcohol while underage and it is probably banned on the beach as well. All she had to do was give the officer her name and not be a cunt.</w:t>
      </w:r>
    </w:p>
    <w:p>
      <w:r>
        <w:rPr>
          <w:b/>
          <w:u w:val="single"/>
        </w:rPr>
        <w:t>131972</w:t>
      </w:r>
    </w:p>
    <w:p>
      <w:r>
        <w:t xml:space="preserve">8. </w:t>
        <w:tab/>
        <w:tab/>
        <w:tab/>
        <w:t>Where I live you can be 19 and transport alcohol, it just can’t be opened. Same with serving it at restaurants.</w:t>
      </w:r>
    </w:p>
    <w:p>
      <w:r>
        <w:rPr>
          <w:b/>
          <w:u w:val="single"/>
        </w:rPr>
        <w:t>131973</w:t>
      </w:r>
    </w:p>
    <w:p>
      <w:r>
        <w:t xml:space="preserve">9. </w:t>
        <w:tab/>
        <w:tab/>
        <w:tab/>
        <w:t>Yeah, I agree she should've given her name, but keep the facts how they were. Like, If I'm 18 and on the beach and someone older has beer and takes off, like she was claiming, then I don't see how that becomes my problem. If they haven't drank anything then make her put them in the cooler or dump them, then just keep an eye on her. See if her aunt shows up. Whatever. It's not illegal to posses unopened beer</w:t>
      </w:r>
    </w:p>
    <w:p>
      <w:r>
        <w:rPr>
          <w:b/>
          <w:u w:val="single"/>
        </w:rPr>
        <w:t>131974</w:t>
      </w:r>
    </w:p>
    <w:p>
      <w:r>
        <w:t xml:space="preserve">10. </w:t>
        <w:tab/>
        <w:tab/>
        <w:tab/>
        <w:tab/>
        <w:t>It is where I'm from. Minor in Possession. Which is what the cop says.</w:t>
      </w:r>
    </w:p>
    <w:p>
      <w:r>
        <w:rPr>
          <w:b/>
          <w:u w:val="single"/>
        </w:rPr>
        <w:t>131975</w:t>
      </w:r>
    </w:p>
    <w:p>
      <w:r>
        <w:t xml:space="preserve">11. </w:t>
        <w:tab/>
        <w:tab/>
        <w:tab/>
        <w:tab/>
        <w:t>That is probably exactly what would have happened if she gave him her name.</w:t>
      </w:r>
    </w:p>
    <w:p>
      <w:r>
        <w:rPr>
          <w:b/>
          <w:u w:val="single"/>
        </w:rPr>
        <w:t>131976</w:t>
      </w:r>
    </w:p>
    <w:p>
      <w:r>
        <w:t xml:space="preserve">12. </w:t>
        <w:tab/>
        <w:tab/>
        <w:tab/>
        <w:tab/>
        <w:t>The whole refusing to give her name is a red flag though. You can just leave after she refuses to do that. Obviously something is up. And she was on probation which is why she didn’t say her last name</w:t>
      </w:r>
    </w:p>
    <w:p>
      <w:r>
        <w:rPr>
          <w:b/>
          <w:u w:val="single"/>
        </w:rPr>
        <w:t>131977</w:t>
      </w:r>
    </w:p>
    <w:p>
      <w:r>
        <w:t xml:space="preserve">13. </w:t>
        <w:tab/>
        <w:tab/>
        <w:tab/>
        <w:tab/>
        <w:t>In that town, having alcohol on the beach (opened or unopened) is a ticketable offense.   Plus, she's underage and in possession of alcohol while on probation in another state.</w:t>
      </w:r>
    </w:p>
    <w:p>
      <w:r>
        <w:rPr>
          <w:b/>
          <w:u w:val="single"/>
        </w:rPr>
        <w:t>131978</w:t>
      </w:r>
    </w:p>
    <w:p>
      <w:r>
        <w:t>1. In the dictionary beside the word "cunt" there's a picture of her.</w:t>
      </w:r>
    </w:p>
    <w:p>
      <w:r>
        <w:rPr>
          <w:b/>
          <w:u w:val="single"/>
        </w:rPr>
        <w:t>131979</w:t>
      </w:r>
    </w:p>
    <w:p>
      <w:r>
        <w:t>1. Thank goodness there was a hidden camera to catch what really happened!</w:t>
      </w:r>
    </w:p>
    <w:p>
      <w:r>
        <w:rPr>
          <w:b/>
          <w:u w:val="single"/>
        </w:rPr>
        <w:t>131980</w:t>
      </w:r>
    </w:p>
    <w:p>
      <w:r>
        <w:t xml:space="preserve">2. </w:t>
        <w:tab/>
        <w:t>That there is what's known as insurance</w:t>
      </w:r>
    </w:p>
    <w:p>
      <w:r>
        <w:rPr>
          <w:b/>
          <w:u w:val="single"/>
        </w:rPr>
        <w:t>131981</w:t>
      </w:r>
    </w:p>
    <w:p>
      <w:r>
        <w:t xml:space="preserve">3. </w:t>
        <w:tab/>
        <w:tab/>
        <w:t>who woulda thought you need insurance when dealing with drug addicted whores?</w:t>
      </w:r>
    </w:p>
    <w:p>
      <w:r>
        <w:rPr>
          <w:b/>
          <w:u w:val="single"/>
        </w:rPr>
        <w:t>131982</w:t>
      </w:r>
    </w:p>
    <w:p>
      <w:r>
        <w:t xml:space="preserve">4. </w:t>
        <w:tab/>
        <w:tab/>
        <w:tab/>
        <w:t>I don't think it's fair to generalize them line that, but no matter who you are or what you do it's always a good idea to cover your ass.  That's why I have surveillance cameras in my home that record on seven day cycles (all offline, obviously)  There was once a guy who was accused of rape so he just showed the court his surveillance tapes.  And since he had signs around his property that made it clear that there were cameras, it was deemed completely legal recording and the case was dropped like a hot potato.</w:t>
      </w:r>
    </w:p>
    <w:p>
      <w:r>
        <w:rPr>
          <w:b/>
          <w:u w:val="single"/>
        </w:rPr>
        <w:t>131983</w:t>
      </w:r>
    </w:p>
    <w:p>
      <w:r>
        <w:t xml:space="preserve">5. </w:t>
        <w:tab/>
        <w:tab/>
        <w:tab/>
        <w:tab/>
        <w:t>Don’t wanna now generalizing about whores, now. They might give you a freebie if you’re nice to them!</w:t>
      </w:r>
    </w:p>
    <w:p>
      <w:r>
        <w:rPr>
          <w:b/>
          <w:u w:val="single"/>
        </w:rPr>
        <w:t>131984</w:t>
      </w:r>
    </w:p>
    <w:p>
      <w:r>
        <w:t xml:space="preserve">6. </w:t>
        <w:tab/>
        <w:tab/>
        <w:tab/>
        <w:tab/>
        <w:tab/>
        <w:t>Uh, no, it's called being charitable.</w:t>
      </w:r>
    </w:p>
    <w:p>
      <w:r>
        <w:rPr>
          <w:b/>
          <w:u w:val="single"/>
        </w:rPr>
        <w:t>131985</w:t>
      </w:r>
    </w:p>
    <w:p>
      <w:r>
        <w:t xml:space="preserve">7. </w:t>
        <w:tab/>
        <w:tab/>
        <w:tab/>
        <w:tab/>
        <w:tab/>
        <w:tab/>
        <w:t>such good will and charity you exhibit</w:t>
      </w:r>
    </w:p>
    <w:p>
      <w:r>
        <w:rPr>
          <w:b/>
          <w:u w:val="single"/>
        </w:rPr>
        <w:t>131986</w:t>
      </w:r>
    </w:p>
    <w:p>
      <w:r>
        <w:t xml:space="preserve">8. </w:t>
        <w:tab/>
        <w:tab/>
        <w:tab/>
        <w:tab/>
        <w:tab/>
        <w:tab/>
        <w:tab/>
        <w:t>sorry if i'm not willing to generalize people.</w:t>
      </w:r>
    </w:p>
    <w:p>
      <w:r>
        <w:rPr>
          <w:b/>
          <w:u w:val="single"/>
        </w:rPr>
        <w:t>131987</w:t>
      </w:r>
    </w:p>
    <w:p>
      <w:r>
        <w:t xml:space="preserve">9. </w:t>
        <w:tab/>
        <w:tab/>
        <w:tab/>
        <w:tab/>
        <w:tab/>
        <w:tab/>
        <w:tab/>
        <w:tab/>
        <w:t>thats a retarded and facile stance</w:t>
      </w:r>
    </w:p>
    <w:p>
      <w:r>
        <w:rPr>
          <w:b/>
          <w:u w:val="single"/>
        </w:rPr>
        <w:t>131988</w:t>
      </w:r>
    </w:p>
    <w:p>
      <w:r>
        <w:t>1. In a similar manner, I got banned from /r/raisedbynarcissists for an equally innocuous comment, but some pussified mod thought it meant more than it did, so I got bounced.</w:t>
      </w:r>
    </w:p>
    <w:p>
      <w:r>
        <w:rPr>
          <w:b/>
          <w:u w:val="single"/>
        </w:rPr>
        <w:t>131989</w:t>
      </w:r>
    </w:p>
    <w:p>
      <w:r>
        <w:t xml:space="preserve">2. </w:t>
        <w:tab/>
        <w:t>No loss. I went to that sub for support but mostly found a bunch of pussy crybabies and a whole lotta fodder for r/ThatHappened.</w:t>
      </w:r>
    </w:p>
    <w:p>
      <w:r>
        <w:rPr>
          <w:b/>
          <w:u w:val="single"/>
        </w:rPr>
        <w:t>131990</w:t>
      </w:r>
    </w:p>
    <w:p>
      <w:r>
        <w:t xml:space="preserve">3. </w:t>
        <w:tab/>
        <w:tab/>
        <w:t>heh forreal. you can tell a bunch of those people are just whiny little cunts, or narcissists themselves. it's a fuckin circle jerk.</w:t>
      </w:r>
    </w:p>
    <w:p>
      <w:r>
        <w:rPr>
          <w:b/>
          <w:u w:val="single"/>
        </w:rPr>
        <w:t>131991</w:t>
      </w:r>
    </w:p>
    <w:p>
      <w:r>
        <w:t>1. This bitch needed over a year of therapy for being a man for barely 12 months.  Trying being a 13 year old boy, sweetheart.  I would love to see how quickly these cunts kill themselves when they have to do that.  I'm glad one of them at least had to balls to try it.</w:t>
      </w:r>
    </w:p>
    <w:p>
      <w:r>
        <w:rPr>
          <w:b/>
          <w:u w:val="single"/>
        </w:rPr>
        <w:t>131992</w:t>
      </w:r>
    </w:p>
    <w:p>
      <w:r>
        <w:t xml:space="preserve">2. </w:t>
        <w:tab/>
        <w:t>That really shouldn't surprise anyone.  If a man were to try to live as a woman and integrate into common, traditional women's groups and keep up that facade about who they were for that length of time, he would need therapy too. It takes an entire childhood to learn how to be an adult man or woman. I think sex and gender are biologically linked and absolutely fundamental to who we are as people, and attempting to circumvent something that fundamental for that extended of a period of time is likely to cause distress that needs to be rectified.  What she did is essentially begin the same type of transition that a MtoF transgendered person faces, without the therapist to help. Part of that transition involves getting LOTS of therapy and ensuring at every step that this is the way the patient really wants to live, and teaching them how to live as their desired sex.</w:t>
      </w:r>
    </w:p>
    <w:p>
      <w:r>
        <w:rPr>
          <w:b/>
          <w:u w:val="single"/>
        </w:rPr>
        <w:t>131993</w:t>
      </w:r>
    </w:p>
    <w:p>
      <w:r>
        <w:t>1. Youre such a loser. You just cant manage to be with one or youre a faggot /s  People are funny tho. Once shaming doesnt work anymore you can see just how much people do use shaming and its hilarious to me.  Thats all the power they have on you, which you give them</w:t>
      </w:r>
    </w:p>
    <w:p>
      <w:r>
        <w:rPr>
          <w:b/>
          <w:u w:val="single"/>
        </w:rPr>
        <w:t>131994</w:t>
      </w:r>
    </w:p>
    <w:p>
      <w:r>
        <w:t>1. IM TOO WORRIED ABOUT THAT RETARD BROWARD COU TY TO MEME RIGHT NOW!!!! WTF IS GOING ON??</w:t>
      </w:r>
    </w:p>
    <w:p>
      <w:r>
        <w:rPr>
          <w:b/>
          <w:u w:val="single"/>
        </w:rPr>
        <w:t>131995</w:t>
      </w:r>
    </w:p>
    <w:p>
      <w:r>
        <w:t xml:space="preserve">2. </w:t>
        <w:tab/>
        <w:t>you can check out this post here for more information: https://www.reddit.com/r/The_Donald/comments/9vda4x/democrat_lawyers_are_descending_on_florida_they/</w:t>
      </w:r>
    </w:p>
    <w:p>
      <w:r>
        <w:rPr>
          <w:b/>
          <w:u w:val="single"/>
        </w:rPr>
        <w:t>131996</w:t>
      </w:r>
    </w:p>
    <w:p>
      <w:r>
        <w:t xml:space="preserve">3. </w:t>
        <w:tab/>
        <w:t>Dysfunctional county of corrupt Dims 'repairing' their election results (again) to fit their Marxist narrative. Nothing new. Move along... nothing to see here.</w:t>
      </w:r>
    </w:p>
    <w:p>
      <w:r>
        <w:rPr>
          <w:b/>
          <w:u w:val="single"/>
        </w:rPr>
        <w:t>131997</w:t>
      </w:r>
    </w:p>
    <w:p>
      <w:r>
        <w:t xml:space="preserve">4. </w:t>
        <w:tab/>
        <w:t>Same.  I want to celebrate MAGAversary but we are royally fucked if they steal FL and AZ.</w:t>
      </w:r>
    </w:p>
    <w:p>
      <w:r>
        <w:rPr>
          <w:b/>
          <w:u w:val="single"/>
        </w:rPr>
        <w:t>131998</w:t>
      </w:r>
    </w:p>
    <w:p>
      <w:r>
        <w:t>1. It’s not illegal to withhold your name in most states. Even then, there has to be reasonable suspicion of a crime. If she truly passed a breathalyzer test like she says, then she’s done nothing wrong. I don’t care how bitchy someone is, getting detained for withholding your own identification is illegal and immoral.</w:t>
      </w:r>
    </w:p>
    <w:p>
      <w:r>
        <w:rPr>
          <w:b/>
          <w:u w:val="single"/>
        </w:rPr>
        <w:t>131999</w:t>
      </w:r>
    </w:p>
    <w:p>
      <w:r>
        <w:t xml:space="preserve">2. </w:t>
        <w:tab/>
        <w:t>I agree about not having to legally show ID if you're not suspected of a crime. In this case though she was a suspected underage (for alcohol) person in possession of alcohol. The cop wanted to check if she really was under 21 before making her dump the alcohol (he can't make her do that legally if she's over 21). The cop asked the last name to look her up in the system.</w:t>
      </w:r>
    </w:p>
    <w:p>
      <w:r>
        <w:rPr>
          <w:b/>
          <w:u w:val="single"/>
        </w:rPr>
        <w:t>132000</w:t>
      </w:r>
    </w:p>
    <w:p>
      <w:r>
        <w:t>1. Any male ISIS fighter would've been dragged to the backyard and shot on sight.  Then again, life in an ~~Iranian~~ Iraqi (yeah I'm retarded) prison as a woman? Good. Luck.</w:t>
      </w:r>
    </w:p>
    <w:p>
      <w:r>
        <w:rPr>
          <w:b/>
          <w:u w:val="single"/>
        </w:rPr>
        <w:t>132001</w:t>
      </w:r>
    </w:p>
    <w:p>
      <w:r>
        <w:t xml:space="preserve">2. </w:t>
        <w:tab/>
        <w:t>Iranian?</w:t>
      </w:r>
    </w:p>
    <w:p>
      <w:r>
        <w:rPr>
          <w:b/>
          <w:u w:val="single"/>
        </w:rPr>
        <w:t>132002</w:t>
      </w:r>
    </w:p>
    <w:p>
      <w:r>
        <w:t xml:space="preserve">3. </w:t>
        <w:tab/>
        <w:tab/>
        <w:t>....fuck</w:t>
      </w:r>
    </w:p>
    <w:p>
      <w:r>
        <w:rPr>
          <w:b/>
          <w:u w:val="single"/>
        </w:rPr>
        <w:t>132003</w:t>
      </w:r>
    </w:p>
    <w:p>
      <w:r>
        <w:t xml:space="preserve">4. </w:t>
        <w:tab/>
        <w:t>Which is honestly the better option. It is way cheaper. It makes sure that the terrorist will not attack you ever again and they won't radicalize anyone else.</w:t>
      </w:r>
    </w:p>
    <w:p>
      <w:r>
        <w:rPr>
          <w:b/>
          <w:u w:val="single"/>
        </w:rPr>
        <w:t>132004</w:t>
      </w:r>
    </w:p>
    <w:p>
      <w:r>
        <w:t xml:space="preserve">5. </w:t>
        <w:tab/>
        <w:tab/>
        <w:t>Now ain't that the truth.</w:t>
      </w:r>
    </w:p>
    <w:p>
      <w:r>
        <w:rPr>
          <w:b/>
          <w:u w:val="single"/>
        </w:rPr>
        <w:t>132005</w:t>
      </w:r>
    </w:p>
    <w:p>
      <w:r>
        <w:t xml:space="preserve">6. </w:t>
        <w:tab/>
        <w:tab/>
        <w:t>Shooting on sight? Yea, probably cheaper and easier?  But if that’s the default reaction, how many people also get shot on sight just from being in the wrong place at the wrong time?</w:t>
      </w:r>
    </w:p>
    <w:p>
      <w:r>
        <w:rPr>
          <w:b/>
          <w:u w:val="single"/>
        </w:rPr>
        <w:t>132006</w:t>
      </w:r>
    </w:p>
    <w:p>
      <w:r>
        <w:t>1. For a new born baby, the father didn't really contribute much but it was the mother who carried 9 months plus the hell she's gonna go through at birth.</w:t>
      </w:r>
    </w:p>
    <w:p>
      <w:r>
        <w:rPr>
          <w:b/>
          <w:u w:val="single"/>
        </w:rPr>
        <w:t>132007</w:t>
      </w:r>
    </w:p>
    <w:p>
      <w:r>
        <w:t xml:space="preserve">2. </w:t>
        <w:tab/>
        <w:t>For an infant, maybe. But for the rest of a child's life, NO. A father being wrongfully barred from seeing his children is taking away that foundation for future relationships with them as they grow.</w:t>
      </w:r>
    </w:p>
    <w:p>
      <w:r>
        <w:rPr>
          <w:b/>
          <w:u w:val="single"/>
        </w:rPr>
        <w:t>132008</w:t>
      </w:r>
    </w:p>
    <w:p>
      <w:r>
        <w:t xml:space="preserve">3. </w:t>
        <w:tab/>
        <w:tab/>
        <w:t>Well I'm only talking about the infant stage.</w:t>
      </w:r>
    </w:p>
    <w:p>
      <w:r>
        <w:rPr>
          <w:b/>
          <w:u w:val="single"/>
        </w:rPr>
        <w:t>132009</w:t>
      </w:r>
    </w:p>
    <w:p>
      <w:r>
        <w:t xml:space="preserve">4. </w:t>
        <w:tab/>
        <w:tab/>
        <w:tab/>
        <w:t>Still don't agree that the mother should be given any form of power that isn't equal to the father at any stage. It just opens up doors to shut him out completely. Women aren't magically the best option for a child because they gave birth to them.</w:t>
      </w:r>
    </w:p>
    <w:p>
      <w:r>
        <w:rPr>
          <w:b/>
          <w:u w:val="single"/>
        </w:rPr>
        <w:t>132010</w:t>
      </w:r>
    </w:p>
    <w:p>
      <w:r>
        <w:t xml:space="preserve">5. </w:t>
        <w:tab/>
        <w:tab/>
        <w:tab/>
        <w:tab/>
        <w:t>Well misuse of that power depends on the nature of that woman, maybe if you don't trust her you shouldn't have a baby with her</w:t>
      </w:r>
    </w:p>
    <w:p>
      <w:r>
        <w:rPr>
          <w:b/>
          <w:u w:val="single"/>
        </w:rPr>
        <w:t>132011</w:t>
      </w:r>
    </w:p>
    <w:p>
      <w:r>
        <w:t xml:space="preserve">6. </w:t>
        <w:tab/>
        <w:tab/>
        <w:tab/>
        <w:tab/>
        <w:tab/>
        <w:t>That isn't always a choice. Accidents happen. Sometimes women lie about birth control. And the reality is, women always have the final say as to whether the child will be born.</w:t>
      </w:r>
    </w:p>
    <w:p>
      <w:r>
        <w:rPr>
          <w:b/>
          <w:u w:val="single"/>
        </w:rPr>
        <w:t>132012</w:t>
      </w:r>
    </w:p>
    <w:p>
      <w:r>
        <w:t xml:space="preserve">7. </w:t>
        <w:tab/>
        <w:tab/>
        <w:tab/>
        <w:tab/>
        <w:tab/>
        <w:tab/>
        <w:t>Then don't depend on her protection and use a condom. i mean as a grown ass man you can surely take on responsibility?</w:t>
      </w:r>
    </w:p>
    <w:p>
      <w:r>
        <w:rPr>
          <w:b/>
          <w:u w:val="single"/>
        </w:rPr>
        <w:t>132013</w:t>
      </w:r>
    </w:p>
    <w:p>
      <w:r>
        <w:t xml:space="preserve">8. </w:t>
        <w:tab/>
        <w:tab/>
        <w:tab/>
        <w:tab/>
        <w:tab/>
        <w:tab/>
        <w:tab/>
        <w:t>Sure, absolutely. Responsibility can always be placed on both sides. But that means power and access must be divided equally if that responsibility is handled right, too.</w:t>
      </w:r>
    </w:p>
    <w:p>
      <w:r>
        <w:rPr>
          <w:b/>
          <w:u w:val="single"/>
        </w:rPr>
        <w:t>132014</w:t>
      </w:r>
    </w:p>
    <w:p>
      <w:r>
        <w:t xml:space="preserve">9. </w:t>
        <w:tab/>
        <w:tab/>
        <w:tab/>
        <w:tab/>
        <w:tab/>
        <w:tab/>
        <w:tab/>
        <w:tab/>
        <w:t>Good luck on trying to force equality on two genders that couldn't be further away from each other. Human nature is chaotic, messy and unpredictable, Giving definite and equal roles to each gender has never really worked out because at the end there is always one side that will ask for more.</w:t>
      </w:r>
    </w:p>
    <w:p>
      <w:r>
        <w:rPr>
          <w:b/>
          <w:u w:val="single"/>
        </w:rPr>
        <w:t>132015</w:t>
      </w:r>
    </w:p>
    <w:p>
      <w:r>
        <w:t xml:space="preserve">10. </w:t>
        <w:tab/>
        <w:tab/>
        <w:tab/>
        <w:tab/>
        <w:tab/>
        <w:tab/>
        <w:tab/>
        <w:tab/>
        <w:tab/>
        <w:t>I get that, but the fact of the matter is there is a bias against fathers and the power should be divided equally and not be swayed by perceived importance of one role over the other. Pain has nothing to do with it, childbirth has nothing to do with it. Congrats, the woman performed a biological act they've been doing forever. That doesn't mean they're a better person or parent for doing so.</w:t>
      </w:r>
    </w:p>
    <w:p>
      <w:r>
        <w:rPr>
          <w:b/>
          <w:u w:val="single"/>
        </w:rPr>
        <w:t>132016</w:t>
      </w:r>
    </w:p>
    <w:p>
      <w:r>
        <w:t xml:space="preserve">11. </w:t>
        <w:tab/>
        <w:tab/>
        <w:tab/>
        <w:tab/>
        <w:tab/>
        <w:tab/>
        <w:tab/>
        <w:tab/>
        <w:tab/>
        <w:tab/>
        <w:t>You hold a bias against pregnancy, underestimating child birth. Just because it has been happening for thousands of years doesn't mean that it gets easier for a woman. It happened that some women died giving birth, it happened that infants died through birth. that is a pain which a man can mourn but will never comprehend. You can't say that giving your semen means much to you when most men ejaculate in a sock or drain it down the shower. Of course abortion is available and is being used on a big scale but deciding to keep it and go through the hardships of carrying (you can ask women who have been pregnant, it ain't easy) and finally giving birth. It is undeniable that for an infant a mother is more important.   What you guys are complaining about is the system that gives mothers a bigger opportunity than fathers. If the system would shut down the child support option, those despicable mothers who would leech on their exes, would be forced either to stay with him or work hard. we should abolish the child support option and see where it goes from there.</w:t>
      </w:r>
    </w:p>
    <w:p>
      <w:r>
        <w:rPr>
          <w:b/>
          <w:u w:val="single"/>
        </w:rPr>
        <w:t>132017</w:t>
      </w:r>
    </w:p>
    <w:p>
      <w:r>
        <w:t xml:space="preserve">12. </w:t>
        <w:tab/>
        <w:tab/>
        <w:tab/>
        <w:tab/>
        <w:tab/>
        <w:tab/>
        <w:tab/>
        <w:tab/>
        <w:tab/>
        <w:tab/>
        <w:tab/>
        <w:t>Whatever, I hold a bias against pregnancy, or something, but I sure as fuck don't underestimate it. I fully understand it, and that's why I will never go through with it. My issue with it is that women hold this pride of "I shit out this kid" past infancy. And what the fuck do you MEAN by fathers can't comprehend the pain of that loss? That's so unbelievably wrong on so many levels. And the comparison to semen and periods aren't that much different. Most of a woman's eggs will be down a shower drain or in some disposable feminine products anyways, too.</w:t>
      </w:r>
    </w:p>
    <w:p>
      <w:r>
        <w:rPr>
          <w:b/>
          <w:u w:val="single"/>
        </w:rPr>
        <w:t>132018</w:t>
      </w:r>
    </w:p>
    <w:p>
      <w:r>
        <w:t xml:space="preserve">13. </w:t>
        <w:tab/>
        <w:tab/>
        <w:tab/>
        <w:tab/>
        <w:tab/>
        <w:tab/>
        <w:tab/>
        <w:tab/>
        <w:tab/>
        <w:tab/>
        <w:tab/>
        <w:tab/>
        <w:t xml:space="preserve"> &gt;My issue with it is that women hold this pride of "I shit out this kid" past infancy.  And that is a pride they can honestly hold. nobody else shits a kid than them.   Having a parasite inside of your stomach for 9 months which you fed and cared for to lose is something men won't know the pain because they ain't going through it. You're defending points that don't make sense, bringing arguments that hold no ground, comparisons that couldn't be further from each other. Semen and period? who even mentioned period? but speaking of which, guess which is pleasurable and which is not?</w:t>
      </w:r>
    </w:p>
    <w:p>
      <w:r>
        <w:rPr>
          <w:b/>
          <w:u w:val="single"/>
        </w:rPr>
        <w:t>132019</w:t>
      </w:r>
    </w:p>
    <w:p>
      <w:r>
        <w:t xml:space="preserve">14. </w:t>
        <w:tab/>
        <w:tab/>
        <w:tab/>
        <w:tab/>
        <w:tab/>
        <w:tab/>
        <w:tab/>
        <w:tab/>
        <w:tab/>
        <w:tab/>
        <w:tab/>
        <w:tab/>
        <w:tab/>
        <w:t>That doesn't matter. They don't get to hold that pride if they don't know how to be a parent. Just because only women get to perform that function doesn't mean they deserve credit for it. And no one had mentioned period until I did, but I don't see how it's not a reasonable claim. You never mentioned pleasure, just the ability to discard biological components. I was making a comparison. But at this point I'm convinced you're so misandrist that no matter what I say, you're just going to deflect it with more bullshit claims that men just "can't POSSIBLY care as much as women do."</w:t>
      </w:r>
    </w:p>
    <w:p>
      <w:r>
        <w:rPr>
          <w:b/>
          <w:u w:val="single"/>
        </w:rPr>
        <w:t>132020</w:t>
      </w:r>
    </w:p>
    <w:p>
      <w:r>
        <w:t xml:space="preserve">15. </w:t>
        <w:tab/>
        <w:tab/>
        <w:tab/>
        <w:tab/>
        <w:tab/>
        <w:tab/>
        <w:tab/>
        <w:tab/>
        <w:tab/>
        <w:tab/>
        <w:tab/>
        <w:tab/>
        <w:tab/>
        <w:tab/>
        <w:t xml:space="preserve"> &gt;They don't get to hold that pride if they don't know how to be a parent.  We are talking about MOTHERS, those who don't know how to be a parent don't get to call themselves Mothers or Fathers in any case.    &gt;Just because only women get to perform that function doesn't mean they deserve credit for it.  They not only perform it, they go through pain whilst doing so.    &gt;But at this point I'm convinced you're so misandrist that no matter what I say, you're just going to deflect it with more bullshit claims that men just "can't POSSIBLY care as much as women do."   I don't know how to be a misandrist since i do not hate my gender, i only find it ridiculous to discredit women for giving birth. But this subs name alone says a lot about the viewers opinion towards women thus I'm not surprised on the outburst on my comment.</w:t>
      </w:r>
    </w:p>
    <w:p>
      <w:r>
        <w:rPr>
          <w:b/>
          <w:u w:val="single"/>
        </w:rPr>
        <w:t>132021</w:t>
      </w:r>
    </w:p>
    <w:p>
      <w:r>
        <w:t xml:space="preserve">16. </w:t>
        <w:tab/>
        <w:tab/>
        <w:tab/>
        <w:tab/>
        <w:tab/>
        <w:tab/>
        <w:tab/>
        <w:tab/>
        <w:tab/>
        <w:tab/>
        <w:tab/>
        <w:tab/>
        <w:tab/>
        <w:tab/>
        <w:tab/>
        <w:t>But by your arguments, by the sheer process of labor and delivery, women become mothers due to their bond with the child. And it doesn't matter if they go through pain while doing it. Pain happens to everyone, it just so happens that this pain is voluntary. And we're only trying to discredit selfish and terrible mother's here, your comment has to be taken into context of the original post. And about the viewers on this sub... like you, I don't hate my own gender. I just hate irresponsible, disgusting mothers who use their own children as weapons.</w:t>
      </w:r>
    </w:p>
    <w:p>
      <w:r>
        <w:rPr>
          <w:b/>
          <w:u w:val="single"/>
        </w:rPr>
        <w:t>132022</w:t>
      </w:r>
    </w:p>
    <w:p>
      <w:r>
        <w:t xml:space="preserve">17. </w:t>
        <w:tab/>
        <w:tab/>
        <w:tab/>
        <w:tab/>
        <w:tab/>
        <w:tab/>
        <w:tab/>
        <w:tab/>
        <w:tab/>
        <w:tab/>
        <w:tab/>
        <w:tab/>
        <w:tab/>
        <w:tab/>
        <w:tab/>
        <w:tab/>
        <w:t>I was never talking about Irresponsible mothers, i was always talking about Mother in general, the one that does her job.  My comment was taking Pregnancy in general terms and not specified on the post itself, since i saw the sheer amount of hatred towards women in here, i took the opportunity to defend a point which was close to the post but not ultimately.   At the point of giving birth the mother is called mother and the father is called father. But the same way a WWE champion has to defend his title, birth is not where it ends. Parents have to earn their titles, both can fuck up and both can be amazing.</w:t>
      </w:r>
    </w:p>
    <w:p>
      <w:r>
        <w:rPr>
          <w:b/>
          <w:u w:val="single"/>
        </w:rPr>
        <w:t>132023</w:t>
      </w:r>
    </w:p>
    <w:p>
      <w:r>
        <w:t xml:space="preserve">18. </w:t>
        <w:tab/>
        <w:tab/>
        <w:tab/>
        <w:tab/>
        <w:tab/>
        <w:tab/>
        <w:tab/>
        <w:tab/>
        <w:tab/>
        <w:tab/>
        <w:tab/>
        <w:tab/>
        <w:tab/>
        <w:tab/>
        <w:tab/>
        <w:tab/>
        <w:tab/>
        <w:t>Well then the down vote brigade is self-inflicted. This sub and the posts in this sub aren't about hating women, they're about recognizing that women will abuse the system based on their gender. And the hatred towards these women is often times justified. I've noticed a lot of the people in here have had bad experiences with these types of women, AND with these types of mothers.</w:t>
      </w:r>
    </w:p>
    <w:p>
      <w:r>
        <w:rPr>
          <w:b/>
          <w:u w:val="single"/>
        </w:rPr>
        <w:t>132024</w:t>
      </w:r>
    </w:p>
    <w:p>
      <w:r>
        <w:t xml:space="preserve">19. </w:t>
        <w:tab/>
        <w:tab/>
        <w:tab/>
        <w:tab/>
        <w:tab/>
        <w:tab/>
        <w:tab/>
        <w:tab/>
        <w:tab/>
        <w:tab/>
        <w:tab/>
        <w:tab/>
        <w:tab/>
        <w:tab/>
        <w:tab/>
        <w:tab/>
        <w:tab/>
        <w:tab/>
        <w:t>And often times the hatred towards particular individuals which deserve hate inflates into a tsunami of hatred that hits the whole gender. once you allow hatred and it rolls, you won't be able to regulate it and especially not by this big amount of people. That is why Incel subs exist and this one is following.</w:t>
      </w:r>
    </w:p>
    <w:p>
      <w:r>
        <w:rPr>
          <w:b/>
          <w:u w:val="single"/>
        </w:rPr>
        <w:t>132025</w:t>
      </w:r>
    </w:p>
    <w:p>
      <w:r>
        <w:t xml:space="preserve">20. </w:t>
        <w:tab/>
        <w:tab/>
        <w:tab/>
        <w:tab/>
        <w:tab/>
        <w:tab/>
        <w:tab/>
        <w:tab/>
        <w:tab/>
        <w:tab/>
        <w:tab/>
        <w:tab/>
        <w:tab/>
        <w:tab/>
        <w:tab/>
        <w:tab/>
        <w:tab/>
        <w:tab/>
        <w:tab/>
        <w:t>That hasn't been my experience here, but it's certainly something to keep an eye on. This place is nowhere near the level of those scum puddles.</w:t>
      </w:r>
    </w:p>
    <w:p>
      <w:r>
        <w:rPr>
          <w:b/>
          <w:u w:val="single"/>
        </w:rPr>
        <w:t>132026</w:t>
      </w:r>
    </w:p>
    <w:p>
      <w:r>
        <w:t>1. I guess someone doesn't know what a fucking "BISEXUAL" means.   Don't force what sexuality you should be. what a fucking retard.</w:t>
      </w:r>
    </w:p>
    <w:p>
      <w:r>
        <w:rPr>
          <w:b/>
          <w:u w:val="single"/>
        </w:rPr>
        <w:t>132027</w:t>
      </w:r>
    </w:p>
    <w:p>
      <w:r>
        <w:t xml:space="preserve">2. </w:t>
        <w:tab/>
        <w:t>Be gay with me or I will murder a school bus.</w:t>
      </w:r>
    </w:p>
    <w:p>
      <w:r>
        <w:rPr>
          <w:b/>
          <w:u w:val="single"/>
        </w:rPr>
        <w:t>132028</w:t>
      </w:r>
    </w:p>
    <w:p>
      <w:r>
        <w:t xml:space="preserve">3. </w:t>
        <w:tab/>
        <w:tab/>
        <w:t>But how will Frizzle reach dose keeeeeeeeeeds?</w:t>
      </w:r>
    </w:p>
    <w:p>
      <w:r>
        <w:rPr>
          <w:b/>
          <w:u w:val="single"/>
        </w:rPr>
        <w:t>132029</w:t>
      </w:r>
    </w:p>
    <w:p>
      <w:r>
        <w:t xml:space="preserve">4. </w:t>
        <w:tab/>
        <w:tab/>
        <w:tab/>
        <w:t>The pyramid dic kid can take over .</w:t>
      </w:r>
    </w:p>
    <w:p>
      <w:r>
        <w:rPr>
          <w:b/>
          <w:u w:val="single"/>
        </w:rPr>
        <w:t>132030</w:t>
      </w:r>
    </w:p>
    <w:p>
      <w:r>
        <w:t>1. The only reason diversity of identity was ever an “objective good” is because people assumed it would necessarily increase diversity of ideas. Now the leftists themselves are telling us there are bad ideas and ideologies. Combine these two premises and you quickly realize that some *identities* are harmful.  Except when the smoke clears, the numbers aren’t going to favor your preferred identities, Ellen.  Color blindness was the *solution*, not a problem. Idiots.</w:t>
      </w:r>
    </w:p>
    <w:p>
      <w:r>
        <w:rPr>
          <w:b/>
          <w:u w:val="single"/>
        </w:rPr>
        <w:t>132031</w:t>
      </w:r>
    </w:p>
    <w:p>
      <w:r>
        <w:t xml:space="preserve">2. </w:t>
        <w:tab/>
        <w:t>I’m sure you can agree that not all ideas are good things. They aren’t equal. If I had an idea that killing a bunch of people was OK (hopefully) you would say that’s a bad idea.    It’s the same with ideologies. Someone’s blatantly racist views don’t deserve to be heard and held up with other ideologies.</w:t>
      </w:r>
    </w:p>
    <w:p>
      <w:r>
        <w:rPr>
          <w:b/>
          <w:u w:val="single"/>
        </w:rPr>
        <w:t>132032</w:t>
      </w:r>
    </w:p>
    <w:p>
      <w:r>
        <w:t xml:space="preserve">3. </w:t>
        <w:tab/>
        <w:tab/>
        <w:t>And who decides which ideas are racist? The utterly unhinged postmodernist Left? The people who are flagrantly redefining racism to exclude themselves and demonize only their political enemies?  You’re arguing in favor of hate speech laws. This makes you a retard.</w:t>
      </w:r>
    </w:p>
    <w:p>
      <w:r>
        <w:rPr>
          <w:b/>
          <w:u w:val="single"/>
        </w:rPr>
        <w:t>132033</w:t>
      </w:r>
    </w:p>
    <w:p>
      <w:r>
        <w:t xml:space="preserve">4. </w:t>
        <w:tab/>
        <w:tab/>
        <w:tab/>
        <w:t>&gt; And who decides which ideas are racist  I mean, it’s not that hard to figure out if something is racist or not. Normal people don’t have trouble making that distinction. Conflict pops up when someone points out how something is racist and then people who don’t understand argue that it’s not because the racial discrimination isn’t on the surface of it. If you want a perfect example of this look at the war on drugs. It was policy designed specifically to disenfranchise African American voters. It’s taken a long time for some people to finally grasp this.  &gt; The utterly unhinged postmodernist Left?  Ah you mean the Tumblr caricature? You should spend some more time in real life.  &gt; You’re arguing in favor of hate speech laws. This makes you a retard.  No I’m arguing as a society that we don’t need to treat all ideas as equal. I’m not saying police should kick down your door and arrest you for being a racist shit online. I’m saying that there isn’t any problem with not giving a racist shit a platform to spew their bullshit.  Nothing of value is lost if we as a society tell a racist to shut the fuck up.</w:t>
      </w:r>
    </w:p>
    <w:p>
      <w:r>
        <w:rPr>
          <w:b/>
          <w:u w:val="single"/>
        </w:rPr>
        <w:t>132034</w:t>
      </w:r>
    </w:p>
    <w:p>
      <w:r>
        <w:t xml:space="preserve">5. </w:t>
        <w:tab/>
        <w:tab/>
        <w:tab/>
        <w:tab/>
        <w:t>Glad to know you feel that way. Feel free to lead the way by being the first to kindly shut the fuck up.</w:t>
      </w:r>
    </w:p>
    <w:p>
      <w:r>
        <w:rPr>
          <w:b/>
          <w:u w:val="single"/>
        </w:rPr>
        <w:t>132035</w:t>
      </w:r>
    </w:p>
    <w:p>
      <w:r>
        <w:t xml:space="preserve">6. </w:t>
        <w:tab/>
        <w:tab/>
        <w:tab/>
        <w:tab/>
        <w:tab/>
        <w:t>Oh so you feel like racist views add value to society?</w:t>
      </w:r>
    </w:p>
    <w:p>
      <w:r>
        <w:rPr>
          <w:b/>
          <w:u w:val="single"/>
        </w:rPr>
        <w:t>132036</w:t>
      </w:r>
    </w:p>
    <w:p>
      <w:r>
        <w:t xml:space="preserve">7. </w:t>
        <w:tab/>
        <w:tab/>
        <w:tab/>
        <w:tab/>
        <w:tab/>
        <w:tab/>
        <w:t>I’m saying that leftists have lost the intellectual high ground and are no longer allowed to define racism as an exclusively white and conservative phenomenon.</w:t>
      </w:r>
    </w:p>
    <w:p>
      <w:r>
        <w:rPr>
          <w:b/>
          <w:u w:val="single"/>
        </w:rPr>
        <w:t>132037</w:t>
      </w:r>
    </w:p>
    <w:p>
      <w:r>
        <w:t xml:space="preserve">8. </w:t>
        <w:tab/>
        <w:tab/>
        <w:tab/>
        <w:tab/>
        <w:tab/>
        <w:tab/>
        <w:t>If they're just hateful spewing, then no. If the 'racist' views may be true (like HBD, or ethnic diversity decreasing trust and social cohesion), then yes?</w:t>
      </w:r>
    </w:p>
    <w:p>
      <w:r>
        <w:rPr>
          <w:b/>
          <w:u w:val="single"/>
        </w:rPr>
        <w:t>132038</w:t>
      </w:r>
    </w:p>
    <w:p>
      <w:r>
        <w:t xml:space="preserve">9. </w:t>
        <w:tab/>
        <w:tab/>
        <w:tab/>
        <w:tab/>
        <w:tab/>
        <w:tab/>
        <w:t>&gt; Oh so you feel like racist views add value to society?  if only as a symptom of greater social ills to look into.  all steroetypes have a kernel of truth so there has to be a reason someone says every black man is a criminal.  turns out FBI statistics follow the same trend with 30% of black youth being arrested for crime, and maybe further investigation shows they do that because of social strafication and getrification they cannot get ahold of common jobs and resort to crime.  in turn we may make that racist not so when we tell them the reason they think that way.  they may be sympathetic to them because they see why they do crime or direct their anger at comunties and governments for not dealing with giving potential criminals better oppurtunities.  just dismissing someone as "bad opinion to not listen to" just sweeps whatever real problem they're adressing under the rug and things get worse not better.</w:t>
      </w:r>
    </w:p>
    <w:p>
      <w:r>
        <w:rPr>
          <w:b/>
          <w:u w:val="single"/>
        </w:rPr>
        <w:t>132039</w:t>
      </w:r>
    </w:p>
    <w:p>
      <w:r>
        <w:t xml:space="preserve">10. </w:t>
        <w:tab/>
        <w:tab/>
        <w:tab/>
        <w:tab/>
        <w:tab/>
        <w:tab/>
        <w:tab/>
        <w:t>But there you go dismissing the effects of racial discrimination. What about the fact that PoC are more likely to receive harsher sentencing for the same drug violations then white Americans?  You see a symptom of racial discrimination (the disproportionately higher number of black Americans in jail compared to their population) and then somehow ignore the systemic racial discrimination.  Do you just ignore things like the fact that the “war on drugs” main goal was to suppress black Americans and hippy voters?</w:t>
      </w:r>
    </w:p>
    <w:p>
      <w:r>
        <w:rPr>
          <w:b/>
          <w:u w:val="single"/>
        </w:rPr>
        <w:t>132040</w:t>
      </w:r>
    </w:p>
    <w:p>
      <w:r>
        <w:t xml:space="preserve">11. </w:t>
        <w:tab/>
        <w:tab/>
        <w:tab/>
        <w:tab/>
        <w:tab/>
        <w:tab/>
        <w:tab/>
        <w:tab/>
        <w:t>&gt; But there you go dismissing the effects of racial discrimination.  which are counteracted with anti-discrimination laws?    &gt;What about the fact that PoC are more likely to receive harsher sentencing for the same drug violations then white Americans?  that sounds like a problem with the law, law enforcement or legit discrimination that anti-discrimination laws were written for.  there's also the potentially "racist" fact that whatever drug activity blacks may indulge in just happens to be the worst kind, like say deal in cheap crack made from window cleaner as opposed to weed imported from Colorado. (btw I want all drugs legalized, keeps organized crime out of power and it's your choice to poison yourself).  doubt the guy who wants Trump to build a wall has any effect on drug laws like that nor does it factor into his proposal that any new programmer has to pass a code-literacy test to prove merit.  &gt;You see a symptom of racial discrimination (the disproportionately higher number of black Americans in jail compared to their population) and then somehow ignore the systemic racial discrimination.  and your solution is to kick out anyone who points out that fact as a bigot instead of asking them why they believe such a thing?  correct misinformation (it's not because gansta rap glamorizes the lifestyle these people have no access to real jobs)  find solutions that benefit all (more police to patrol these areas but any captured criminal can have a reduces sentence if they get job training and hook them up into internships related to the job when they get out) make the world a better place.  &gt;Do you just ignore things like the fact that the “war on drugs” main goal was to suppress black Americans and hippy voters?  if you guys answered that to any claim blacks are in jail because they are junkies instead of "fucking nazi get out ree" more critics would know that and correct themselves.  helps better if you elaborate on these claims instead of saying "it's not my job to educate you shitlord" as it gives them the information they need when they need it.  nobody is saying accept a 'racist's ideas 100% without question just don't dismiss them out of hand or worse suppress a common concern under the guise of offense.   i mean if you just dismissed me out of hand we wouldn't be having this productive conversation.  speaking of which I got a message from you saying you could get behind my message but you deleted it. why was that?</w:t>
      </w:r>
    </w:p>
    <w:p>
      <w:r>
        <w:rPr>
          <w:b/>
          <w:u w:val="single"/>
        </w:rPr>
        <w:t>132041</w:t>
      </w:r>
    </w:p>
    <w:p>
      <w:r>
        <w:t xml:space="preserve">12. </w:t>
        <w:tab/>
        <w:tab/>
        <w:tab/>
        <w:tab/>
        <w:tab/>
        <w:tab/>
        <w:tab/>
        <w:tab/>
        <w:tab/>
        <w:t>&gt; which are counteracted with anti-discrimination laws?  Are they? Redlining was legal until less then a generation ago. The war on drugs is still locking up PoC at far higher rates then whites even though drug use is equal among the races. You aren’t seriously trying to say that racism is over are you?  &gt; that sounds like a problem with the law, law enforcement or legit discrimination that anti-discrimination laws were written for.  Which is why we as a society still bring it up and talk about it only to have idiots who don’t understand crime stats try to claim that there isn’t a problem with racial discrimination in this country.  &gt; there's also the potentially "racist" fact that whatever drug activity blacks may indulge in just happens to be the worst kind, like say deal in cheap crack made from window cleaner as opposed to weed imported from Colorado.   What the fuck are you smoking? Have you never heard of meth? Did you somehow miss out on the opioid crisis that ripping through rural America? This is so fucking stupid.   &gt; if you guys answered that to any claim blacks are in jail because they are junkies instead of "fucking nazi get out ree" more critics would know that and correct themselves.  Oh another strawman. Keep building those.  &gt; helps better if you elaborate on these claims instead of saying "it's not my job to educate you shitlord" as it gives them the information they need when they need it.  Again, another strawman, why am I not surprised?  Well here is a little info that you should probably know.  &gt; The Nixon campaign in 1968, and the Nixon White House after that, had two enemies: the antiwar left and black people. You understand what I'm saying? We knew we couldn't make it illegal to be either against the war or black, but by getting the public to associate the hippies with marijuana and blacks with heroin, and then criminalizing both heavily, we could disrupt those communities. We could arrest their leaders, raid their homes, break up their meetings, and vilify them night after night on the evening news. Did we know we were lying about the drugs? Of course we did.  — John Ehrlichman, to Dan Baum for Harper's Magazine in 1994, about President Richard Nixon's war on drugs, declared in 1971.  And yes, if you didn’t know this you probably should try a little harder to be educated about these subjects before you spout nonsense like you have above.  nobody is saying accept a 'racist's ideas 100% without question just don't dismiss them out of hand or worse suppress a common concern under the guise of offense.  There is nothing valid in racism.  &gt; i mean if you just dismissed me out of hand we wouldn't be having this productive conversation.  No offense but you’ve said some pretty dumb things so far.  &gt; speaking of which I got a message from you saying you could get behind my message but you deleted it. why was that?  I meant to response to a text and instead I posted a comment here.</w:t>
      </w:r>
    </w:p>
    <w:p>
      <w:r>
        <w:rPr>
          <w:b/>
          <w:u w:val="single"/>
        </w:rPr>
        <w:t>132042</w:t>
      </w:r>
    </w:p>
    <w:p>
      <w:r>
        <w:t xml:space="preserve">13. </w:t>
        <w:tab/>
        <w:tab/>
        <w:tab/>
        <w:tab/>
        <w:t>You keep flapping your gums and all I see is “disparate impact theory” aka equality of outcome aka Marxism.  We aren’t buying your self serving redefinition of racism anymore. Those days are over. And we’re not letting you silence all of your legitimate political opposition with baseless smears and bullshit.</w:t>
      </w:r>
    </w:p>
    <w:p>
      <w:r>
        <w:rPr>
          <w:b/>
          <w:u w:val="single"/>
        </w:rPr>
        <w:t>132043</w:t>
      </w:r>
    </w:p>
    <w:p>
      <w:r>
        <w:t xml:space="preserve">14. </w:t>
        <w:tab/>
        <w:tab/>
        <w:tab/>
        <w:tab/>
        <w:tab/>
        <w:t>Who is redefining racism here?  &gt; And we’re not letting you silence all of your legitimate political opposition with baseless smears and bullshit.  What legitimate political discussion is being silenced?  Most people rightly believe that society should not tolerate racist viewpoints and treat them as equal to other ideals.  This isn’t a controversial concept. In fact, the only people who disagree with this are people who hold those racist viewpoints.  So either you are racist and you don’t like this idea that no one has to listen to your shit or you are ignorant enough to not think your viewpoints are racist because you have rationalized them somehow.</w:t>
      </w:r>
    </w:p>
    <w:p>
      <w:r>
        <w:rPr>
          <w:b/>
          <w:u w:val="single"/>
        </w:rPr>
        <w:t>132044</w:t>
      </w:r>
    </w:p>
    <w:p>
      <w:r>
        <w:t xml:space="preserve">15. </w:t>
        <w:tab/>
        <w:tab/>
        <w:tab/>
        <w:tab/>
        <w:tab/>
        <w:tab/>
        <w:t>who  decides  what  is  RACIST  &amp;#x200B;  God you are thick  &amp;#x200B;</w:t>
      </w:r>
    </w:p>
    <w:p>
      <w:r>
        <w:rPr>
          <w:b/>
          <w:u w:val="single"/>
        </w:rPr>
        <w:t>132045</w:t>
      </w:r>
    </w:p>
    <w:p>
      <w:r>
        <w:t xml:space="preserve">16. </w:t>
        <w:tab/>
        <w:tab/>
        <w:tab/>
        <w:tab/>
        <w:tab/>
        <w:tab/>
        <w:tab/>
        <w:t>&gt; God you are thick  Says the one who has trouble figuring out what is racist. It’s not that hard.</w:t>
      </w:r>
    </w:p>
    <w:p>
      <w:r>
        <w:rPr>
          <w:b/>
          <w:u w:val="single"/>
        </w:rPr>
        <w:t>132046</w:t>
      </w:r>
    </w:p>
    <w:p>
      <w:r>
        <w:t xml:space="preserve">17. </w:t>
        <w:tab/>
        <w:tab/>
        <w:tab/>
        <w:tab/>
        <w:tab/>
        <w:tab/>
        <w:tab/>
        <w:tab/>
        <w:t>It’s so nit hard that leftists had to completely changethe definition within the last few years lol</w:t>
      </w:r>
    </w:p>
    <w:p>
      <w:r>
        <w:rPr>
          <w:b/>
          <w:u w:val="single"/>
        </w:rPr>
        <w:t>132047</w:t>
      </w:r>
    </w:p>
    <w:p>
      <w:r>
        <w:t xml:space="preserve">18. </w:t>
        <w:tab/>
        <w:tab/>
        <w:tab/>
        <w:tab/>
        <w:t>LOL, so wait. it should be obvious when something is racist, but then to discover the war on drugs was racist... we needed to talk about it.     Gonna use a favorite SJW word here, you "literally" contradicted yourself in your opening argument... You are not very good at this are you?  &amp;#x200B;</w:t>
      </w:r>
    </w:p>
    <w:p>
      <w:r>
        <w:rPr>
          <w:b/>
          <w:u w:val="single"/>
        </w:rPr>
        <w:t>132048</w:t>
      </w:r>
    </w:p>
    <w:p>
      <w:r>
        <w:t xml:space="preserve">19. </w:t>
        <w:tab/>
        <w:tab/>
        <w:tab/>
        <w:tab/>
        <w:tab/>
        <w:t>It was obvious to many what the goal of the “War on Drugs” was.  &gt; &gt; The Nixon campaign in 1968, and the Nixon White House after that, had two enemies: the antiwar left and black people. You understand what I'm saying? We knew we couldn't make it illegal to be either against the war or black, but by getting the public to associate the hippies with marijuana and blacks with heroin, and then criminalizing both heavily, we could disrupt those communities. We could arrest their leaders, raid their homes, break up their meetings, and vilify them night after night on the evening news. Did we know we were lying about the drugs? Of course we did.  — John Ehrlichman, to Dan Baum for Harper's Magazine in 1994, about President Richard Nixon's war on drugs, declared in 1971.  Just because you are only now realizing this doesn’t mean it was obvious.</w:t>
      </w:r>
    </w:p>
    <w:p>
      <w:r>
        <w:rPr>
          <w:b/>
          <w:u w:val="single"/>
        </w:rPr>
        <w:t>132049</w:t>
      </w:r>
    </w:p>
    <w:p>
      <w:r>
        <w:t>1. LOL, these retards are funny.  How's Brianna's congressional run going?</w:t>
      </w:r>
    </w:p>
    <w:p>
      <w:r>
        <w:rPr>
          <w:b/>
          <w:u w:val="single"/>
        </w:rPr>
        <w:t>132050</w:t>
      </w:r>
    </w:p>
    <w:p>
      <w:r>
        <w:t>1. The Twofold Twat</w:t>
      </w:r>
    </w:p>
    <w:p>
      <w:r>
        <w:rPr>
          <w:b/>
          <w:u w:val="single"/>
        </w:rPr>
        <w:t>132051</w:t>
      </w:r>
    </w:p>
    <w:p>
      <w:r>
        <w:t>1. Some clinchers:  1) The Charlie Hebdo &amp; Bataclan shootings. They hit too close to home and to hear the apologia for Islam by my own fellow media/artist friends who could have easily been on the receiving end of such violence -- but still refused to call a spade a spade -- left me sour.  2) BLM hijacking &amp; shutting down the (Gay) Pride parade in my hometown, needlessly pitting the two sides against each other in an oppression-off.  3) My buddy's girlfriend trying to coerce all his (male) friends into bombarding Amazon with emails insisting we wanted Jordan Peterson's books banned from the site.  4) The tragic loss of Tim Schafer.</w:t>
      </w:r>
    </w:p>
    <w:p>
      <w:r>
        <w:rPr>
          <w:b/>
          <w:u w:val="single"/>
        </w:rPr>
        <w:t>132052</w:t>
      </w:r>
    </w:p>
    <w:p>
      <w:r>
        <w:t xml:space="preserve">2. </w:t>
        <w:tab/>
        <w:t>Number 1 is evil, and one of my primary examples of why I expect terrorism from the left.   The following pictures show the crime scene and blood spatter at the Charlie Hebdo officesr:  [A](https://media2.s-nbcnews.com/j/newscms/2015_02/840371/150108-charlie-hebdo-interior-jsw-328p_15bea17469a1bfaf4b789d918f4204b1.nbcnews-fp-1200-800.jpg) [B](http://previously.tv/wp-content/uploads/2016-09-19-hebdo-scene-of-war.jpg)  I've also seen a video from inside the building where Charlie Hebdo was housed, one of the men who fled the shooting from a different floor tried to take cover in this are and was hunted and shot to death by the attackers.  Most people are unware of how much blood a single person can bleed out from a gunshot wound. The fact that 12 people were shot to death tells you that every floor was covered in blood, including from the boot prints of the attackers.  I can't help but be *absolutely furious* about people who *at first* said Je Suis, saw some of these pictures, and eventually said, "It's their fault because they were offensive. They should just stop being so offensive."  If you can rationalize offices covered in blood because they said offensive things, rationalize a truck bomb is nothing.  Then came their *guilt tripping* of people mourning for Paris and the victims of the Bataclan attack. "How dare you! Lebanon had it worse a few weeks ago! What about Black Lives Matter? Did you ever consider that this is France's fault?"  I was losing my shit reading the news that year.  My point is, there's absolutely *no reason* to believe that the SJWs can't rationalize a terrorist attack inside the US against a government agency like Border Patrol or ICE, when they've already rationalized Charlie Hebdo and Bataclan. When somebody like Anderson Cooper comes out and rationalizes a left-wing terrorist attack on a federal building (a la Timothy McVeigh or Dwight Armstrong), and says: "The *real* victims here are the victim's of Trump's immigration policy"; the resulting normie blowback will be so angry that it may ravage the political left, and possibly destroy the democratic party, in this country. That's not a good ending, but I'm concerned it's where we are headed anyway.</w:t>
      </w:r>
    </w:p>
    <w:p>
      <w:r>
        <w:rPr>
          <w:b/>
          <w:u w:val="single"/>
        </w:rPr>
        <w:t>132053</w:t>
      </w:r>
    </w:p>
    <w:p>
      <w:r>
        <w:t xml:space="preserve">3. </w:t>
        <w:tab/>
        <w:tab/>
        <w:t>&gt; My point is, there's absolutely no reason to believe that the SJWs can't rationalize a terrorist attack inside the US against a government agency like Border Patrol or ICE  I mean, hasn't 9/11 in many ways been rationalized away at this point? "Just a few bad apples, and well, we DID stick are noses in the Middle-East..."  Funny, this past weekend Conor McGregor fought, and as part of his pre-fight hype he outed his opponent's manager as being a member of the Muslim Brotherhood of America who had personal ties to 9/11 and turned CIA double-agent-snitch in the aftermath (while being a deadbeat dad, to boot). Naturally, members of the press were appalled... by MCGREGOR'S anti-Islamic rhetoric!</w:t>
      </w:r>
    </w:p>
    <w:p>
      <w:r>
        <w:rPr>
          <w:b/>
          <w:u w:val="single"/>
        </w:rPr>
        <w:t>132054</w:t>
      </w:r>
    </w:p>
    <w:p>
      <w:r>
        <w:t xml:space="preserve">4. </w:t>
        <w:tab/>
        <w:tab/>
        <w:tab/>
        <w:t>&gt;I mean, hasn't 9/11 in many ways been rationalized away at this point? "Just a few bad apples, and well, we DID stick are noses in the Middle-East..."  Not nearly to the same extent. If they believe it, they don't talk about it.  &gt;who had personal ties to 9/11 and turned CIA double-agent-snitch in the aftermath   That is a *metric fuckton of shit-talking*.  Imma wait for evidence.</w:t>
      </w:r>
    </w:p>
    <w:p>
      <w:r>
        <w:rPr>
          <w:b/>
          <w:u w:val="single"/>
        </w:rPr>
        <w:t>132055</w:t>
      </w:r>
    </w:p>
    <w:p>
      <w:r>
        <w:t xml:space="preserve">5. </w:t>
        <w:tab/>
        <w:tab/>
        <w:tab/>
        <w:tab/>
        <w:t>The short of it:  https://www.bloodyelbow.com/2018/9/21/17885492/why-did-conor-mcgregor-call-khabib-nurmagomedov-manager-terrorist-snitch-mma-news  The long(er) of it:  https://web.archive.org/web/20180217141135/http://realfightstories.com/2015/12/02/real-ali-abdel-aziz/  Bonus pic of him at MOA compound:  http://archive.is/Zs5Hb</w:t>
      </w:r>
    </w:p>
    <w:p>
      <w:r>
        <w:rPr>
          <w:b/>
          <w:u w:val="single"/>
        </w:rPr>
        <w:t>132056</w:t>
      </w:r>
    </w:p>
    <w:p>
      <w:r>
        <w:t xml:space="preserve">6. </w:t>
        <w:tab/>
        <w:tab/>
        <w:tab/>
        <w:tab/>
        <w:tab/>
        <w:t>Well, looking at your sources and *exactly* what Connor said, he didn't work for the CIA, he worked with the NYPD (side note: I hate that they can have that kind of jurisdiction). It's not at all clear that he was a double agent, but theoretically he was a snitch (though, that would be a good thing in this case).  The NYPD and FBI simply did not trust him because his interrogation seemed suspicious (polygraphs are bullshit), that doesn't mean that he *necessarily* betrayed them.</w:t>
      </w:r>
    </w:p>
    <w:p>
      <w:r>
        <w:rPr>
          <w:b/>
          <w:u w:val="single"/>
        </w:rPr>
        <w:t>132057</w:t>
      </w:r>
    </w:p>
    <w:p>
      <w:r>
        <w:t>1. I don’t like using the term retarded cause I think it’s a fairly rancid term but like... come on</w:t>
      </w:r>
    </w:p>
    <w:p>
      <w:r>
        <w:rPr>
          <w:b/>
          <w:u w:val="single"/>
        </w:rPr>
        <w:t>132058</w:t>
      </w:r>
    </w:p>
    <w:p>
      <w:r>
        <w:t>1. to the person who reported every single comment in here:  you, person, are a pussy. Welcome to PPD where we welcome whiny little cunts like you with open arms. enjoy your stay.</w:t>
      </w:r>
    </w:p>
    <w:p>
      <w:r>
        <w:rPr>
          <w:b/>
          <w:u w:val="single"/>
        </w:rPr>
        <w:t>132059</w:t>
      </w:r>
    </w:p>
    <w:p>
      <w:r>
        <w:t xml:space="preserve">2. </w:t>
        <w:tab/>
        <w:t>Dude... Every single post? My God, that's not a pussy, that's a cunt of legendary proportions.</w:t>
      </w:r>
    </w:p>
    <w:p>
      <w:r>
        <w:rPr>
          <w:b/>
          <w:u w:val="single"/>
        </w:rPr>
        <w:t>132060</w:t>
      </w:r>
    </w:p>
    <w:p>
      <w:r>
        <w:t xml:space="preserve">3. </w:t>
        <w:tab/>
        <w:t>Looks like this post must have triggered a pathetic miserable whiny little purple-haired soyboy.  How sad! 😢</w:t>
      </w:r>
    </w:p>
    <w:p>
      <w:r>
        <w:rPr>
          <w:b/>
          <w:u w:val="single"/>
        </w:rPr>
        <w:t>132061</w:t>
      </w:r>
    </w:p>
    <w:p>
      <w:r>
        <w:t xml:space="preserve">4. </w:t>
        <w:tab/>
        <w:t>Moderator, have an upvote</w:t>
      </w:r>
    </w:p>
    <w:p>
      <w:r>
        <w:rPr>
          <w:b/>
          <w:u w:val="single"/>
        </w:rPr>
        <w:t>132062</w:t>
      </w:r>
    </w:p>
    <w:p>
      <w:r>
        <w:t xml:space="preserve">5. </w:t>
        <w:tab/>
        <w:t>I like this mod!</w:t>
      </w:r>
    </w:p>
    <w:p>
      <w:r>
        <w:rPr>
          <w:b/>
          <w:u w:val="single"/>
        </w:rPr>
        <w:t>132063</w:t>
      </w:r>
    </w:p>
    <w:p>
      <w:r>
        <w:t>1. What about the hands up don't shoot lie you helped perpetuate Sally? Fucking cunt.</w:t>
      </w:r>
    </w:p>
    <w:p>
      <w:r>
        <w:rPr>
          <w:b/>
          <w:u w:val="single"/>
        </w:rPr>
        <w:t>132064</w:t>
      </w:r>
    </w:p>
    <w:p>
      <w:r>
        <w:t>1. \&gt;go to nerd thing con  \&gt;talk about Marxism instead  It's *Kotaku*, you're surprised?</w:t>
      </w:r>
    </w:p>
    <w:p>
      <w:r>
        <w:rPr>
          <w:b/>
          <w:u w:val="single"/>
        </w:rPr>
        <w:t>132065</w:t>
      </w:r>
    </w:p>
    <w:p>
      <w:r>
        <w:t xml:space="preserve">2. </w:t>
        <w:tab/>
        <w:t>I'm new here. I didn't join this sub before because I thought the people here liked Kotaku...but now I see that's thankfully not the case.</w:t>
      </w:r>
    </w:p>
    <w:p>
      <w:r>
        <w:rPr>
          <w:b/>
          <w:u w:val="single"/>
        </w:rPr>
        <w:t>132066</w:t>
      </w:r>
    </w:p>
    <w:p>
      <w:r>
        <w:t xml:space="preserve">3. </w:t>
        <w:tab/>
        <w:tab/>
        <w:t>Haha yeah I though the name was retarded. But hey what can you do the acronym is pretty cool.</w:t>
      </w:r>
    </w:p>
    <w:p>
      <w:r>
        <w:rPr>
          <w:b/>
          <w:u w:val="single"/>
        </w:rPr>
        <w:t>132067</w:t>
      </w:r>
    </w:p>
    <w:p>
      <w:r>
        <w:t xml:space="preserve">4. </w:t>
        <w:tab/>
        <w:tab/>
        <w:tab/>
        <w:t>Kuntaku In Action</w:t>
      </w:r>
    </w:p>
    <w:p>
      <w:r>
        <w:rPr>
          <w:b/>
          <w:u w:val="single"/>
        </w:rPr>
        <w:t>132068</w:t>
      </w:r>
    </w:p>
    <w:p>
      <w:r>
        <w:t>1. Emotion-driven people period. They want validation and/or power and as far as theyre concerned your purpose is 'food' to give that to them. They dont want a solution they want to be angry. Such people arent worth the air they consume.</w:t>
      </w:r>
    </w:p>
    <w:p>
      <w:r>
        <w:rPr>
          <w:b/>
          <w:u w:val="single"/>
        </w:rPr>
        <w:t>132069</w:t>
      </w:r>
    </w:p>
    <w:p>
      <w:r>
        <w:t xml:space="preserve">2. </w:t>
        <w:tab/>
        <w:t>I thoroughly disagree with your point.  It's never useless. Part of why there is such a great divide is because we stopped explaining each other's points of views to the other in a civil way and just called the other side morons.  Throwback at "Deplorable" from Hillary Clinton.</w:t>
      </w:r>
    </w:p>
    <w:p>
      <w:r>
        <w:rPr>
          <w:b/>
          <w:u w:val="single"/>
        </w:rPr>
        <w:t>132070</w:t>
      </w:r>
    </w:p>
    <w:p>
      <w:r>
        <w:t xml:space="preserve">3. </w:t>
        <w:tab/>
        <w:tab/>
        <w:t>I think the moment I actually went from "Trump is a retard" to "Trump isn't so bad" is when he made it clear that he would welcome his detractors into his camp with open arms, whereas Hilary saw hers as evil people not worthy of redemption (as if not agreeing with her was an action that needed to be redeemed lol)</w:t>
      </w:r>
    </w:p>
    <w:p>
      <w:r>
        <w:rPr>
          <w:b/>
          <w:u w:val="single"/>
        </w:rPr>
        <w:t>132071</w:t>
      </w:r>
    </w:p>
    <w:p>
      <w:r>
        <w:t>1. They've got a really good point here, I'll make sure to stick to using 'nigger' from now on.</w:t>
      </w:r>
    </w:p>
    <w:p>
      <w:r>
        <w:rPr>
          <w:b/>
          <w:u w:val="single"/>
        </w:rPr>
        <w:t>132072</w:t>
      </w:r>
    </w:p>
    <w:p>
      <w:r>
        <w:t>1. [removed]</w:t>
      </w:r>
    </w:p>
    <w:p>
      <w:r>
        <w:rPr>
          <w:b/>
          <w:u w:val="single"/>
        </w:rPr>
        <w:t>132073</w:t>
      </w:r>
    </w:p>
    <w:p>
      <w:r>
        <w:t xml:space="preserve">2. </w:t>
        <w:tab/>
        <w:t>He's not horrifying, but definitely not attractive. Meanwhile, here's some [big nose eyebleach](http://www.lazytownpoint.com/Magnus.html?i=1) 😉</w:t>
      </w:r>
    </w:p>
    <w:p>
      <w:r>
        <w:rPr>
          <w:b/>
          <w:u w:val="single"/>
        </w:rPr>
        <w:t>132074</w:t>
      </w:r>
    </w:p>
    <w:p>
      <w:r>
        <w:t xml:space="preserve">3. </w:t>
        <w:tab/>
        <w:tab/>
        <w:t>Why does the website look like it was made in 1994?  I looked up Lazytown and it says the show ran from 2004 - 2007.</w:t>
      </w:r>
    </w:p>
    <w:p>
      <w:r>
        <w:rPr>
          <w:b/>
          <w:u w:val="single"/>
        </w:rPr>
        <w:t>132075</w:t>
      </w:r>
    </w:p>
    <w:p>
      <w:r>
        <w:t xml:space="preserve">4. </w:t>
        <w:tab/>
        <w:tab/>
        <w:tab/>
        <w:t>Actually, on their website [FAQ page](http://lazytownpoint.com/FAQ.html), it says the following:   &amp;#x200B;  &gt;  **Q:** *Why does the website look like it was made in the 90's?*      &gt;   &gt;  **A:** The 'old style' web design has a certain kind of 'charm'  which is more appropriate for the LazyTown motif. It is also globally  'user friendly' moreso than standard modern codes.   &amp;#x200B;</w:t>
      </w:r>
    </w:p>
    <w:p>
      <w:r>
        <w:rPr>
          <w:b/>
          <w:u w:val="single"/>
        </w:rPr>
        <w:t>132076</w:t>
      </w:r>
    </w:p>
    <w:p>
      <w:r>
        <w:t xml:space="preserve">5. </w:t>
        <w:tab/>
        <w:tab/>
        <w:tab/>
        <w:tab/>
        <w:t>Good work.  I did not do my research.  Although it is suspicious that the site operator's band website and writing website look the same as well.</w:t>
      </w:r>
    </w:p>
    <w:p>
      <w:r>
        <w:rPr>
          <w:b/>
          <w:u w:val="single"/>
        </w:rPr>
        <w:t>132077</w:t>
      </w:r>
    </w:p>
    <w:p>
      <w:r>
        <w:t xml:space="preserve">6. </w:t>
        <w:tab/>
        <w:tab/>
        <w:tab/>
        <w:tab/>
        <w:tab/>
        <w:t>Prolly the same web designer.</w:t>
      </w:r>
    </w:p>
    <w:p>
      <w:r>
        <w:rPr>
          <w:b/>
          <w:u w:val="single"/>
        </w:rPr>
        <w:t>132078</w:t>
      </w:r>
    </w:p>
    <w:p>
      <w:r>
        <w:t xml:space="preserve">7. </w:t>
        <w:tab/>
        <w:tab/>
        <w:tab/>
        <w:tab/>
        <w:tab/>
        <w:tab/>
        <w:t>Right but the other sites shouldn't need the " LazyTown motif."</w:t>
      </w:r>
    </w:p>
    <w:p>
      <w:r>
        <w:rPr>
          <w:b/>
          <w:u w:val="single"/>
        </w:rPr>
        <w:t>132079</w:t>
      </w:r>
    </w:p>
    <w:p>
      <w:r>
        <w:t xml:space="preserve">8. </w:t>
        <w:tab/>
        <w:tab/>
        <w:tab/>
        <w:tab/>
        <w:tab/>
        <w:tab/>
        <w:tab/>
        <w:t>Hmmm, good observation. Maybe it's just they like it that way.</w:t>
      </w:r>
    </w:p>
    <w:p>
      <w:r>
        <w:rPr>
          <w:b/>
          <w:u w:val="single"/>
        </w:rPr>
        <w:t>132080</w:t>
      </w:r>
    </w:p>
    <w:p>
      <w:r>
        <w:t>1. Original image macro is just retarded. Dems got 57% of the vote, and won 22-24-ish of the 35 seats available (not sure of the final count). 23/35=66%. The Democrats only lost seats because previously they had I guess 27 (?) of the seats, and lost 3.   So, even if we were to accept their idiotic premise, then this is actually a good and proper result, since the seat allocation now better matches the party's respective vote share.  So, not only is the idea of the national popular vote for Senate an idiotic concept, but even under that standard, they are exactly the opposite of correct.</w:t>
      </w:r>
    </w:p>
    <w:p>
      <w:r>
        <w:rPr>
          <w:b/>
          <w:u w:val="single"/>
        </w:rPr>
        <w:t>132081</w:t>
      </w:r>
    </w:p>
    <w:p>
      <w:r>
        <w:t>1. gop asleep at the wheel. scott is still the gov fffs..  and nobody on this seems to care. instead, non stop jim acosta threads. scott must win, we cant let these scumbags literally steal an election. nelson is going to win...i just know it.  de santis should be ok though but u never know. this is fucking garbage</w:t>
      </w:r>
    </w:p>
    <w:p>
      <w:r>
        <w:rPr>
          <w:b/>
          <w:u w:val="single"/>
        </w:rPr>
        <w:t>132082</w:t>
      </w:r>
    </w:p>
    <w:p>
      <w:r>
        <w:t xml:space="preserve">2. </w:t>
        <w:tab/>
        <w:t>Desantis is not safe either. Gillum keeps closing the gap. Yesterday he was 0.6% ahead, NOW he's only 0.5% ahead. They are going to steal this for both Nelson and Gillum, watch!</w:t>
      </w:r>
    </w:p>
    <w:p>
      <w:r>
        <w:rPr>
          <w:b/>
          <w:u w:val="single"/>
        </w:rPr>
        <w:t>132083</w:t>
      </w:r>
    </w:p>
    <w:p>
      <w:r>
        <w:t xml:space="preserve">3. </w:t>
        <w:tab/>
        <w:tab/>
        <w:t>These suspicious ballots should be invalid.</w:t>
      </w:r>
    </w:p>
    <w:p>
      <w:r>
        <w:rPr>
          <w:b/>
          <w:u w:val="single"/>
        </w:rPr>
        <w:t>132084</w:t>
      </w:r>
    </w:p>
    <w:p>
      <w:r>
        <w:t>1. It's not right to smash a controller, but god damn, it's a fuckin video game controller. Grow up you man child.</w:t>
      </w:r>
    </w:p>
    <w:p>
      <w:r>
        <w:rPr>
          <w:b/>
          <w:u w:val="single"/>
        </w:rPr>
        <w:t>132085</w:t>
      </w:r>
    </w:p>
    <w:p>
      <w:r>
        <w:t xml:space="preserve">2. </w:t>
        <w:tab/>
        <w:t>[deleted]</w:t>
      </w:r>
    </w:p>
    <w:p>
      <w:r>
        <w:rPr>
          <w:b/>
          <w:u w:val="single"/>
        </w:rPr>
        <w:t>132086</w:t>
      </w:r>
    </w:p>
    <w:p>
      <w:r>
        <w:t xml:space="preserve">3. </w:t>
        <w:tab/>
        <w:tab/>
        <w:t>Ooh, I know. It's because he's a fucking twat.</w:t>
      </w:r>
    </w:p>
    <w:p>
      <w:r>
        <w:rPr>
          <w:b/>
          <w:u w:val="single"/>
        </w:rPr>
        <w:t>132087</w:t>
      </w:r>
    </w:p>
    <w:p>
      <w:r>
        <w:t xml:space="preserve">4. </w:t>
        <w:tab/>
        <w:t>Fuck off bitch</w:t>
      </w:r>
    </w:p>
    <w:p>
      <w:r>
        <w:rPr>
          <w:b/>
          <w:u w:val="single"/>
        </w:rPr>
        <w:t>132088</w:t>
      </w:r>
    </w:p>
    <w:p>
      <w:r>
        <w:t xml:space="preserve">5. </w:t>
        <w:tab/>
        <w:tab/>
        <w:t>Triggered much?</w:t>
      </w:r>
    </w:p>
    <w:p>
      <w:r>
        <w:rPr>
          <w:b/>
          <w:u w:val="single"/>
        </w:rPr>
        <w:t>132089</w:t>
      </w:r>
    </w:p>
    <w:p>
      <w:r>
        <w:t xml:space="preserve">6. </w:t>
        <w:tab/>
        <w:tab/>
        <w:tab/>
        <w:t>You were triggered first, he's just responding.</w:t>
      </w:r>
    </w:p>
    <w:p>
      <w:r>
        <w:rPr>
          <w:b/>
          <w:u w:val="single"/>
        </w:rPr>
        <w:t>132090</w:t>
      </w:r>
    </w:p>
    <w:p>
      <w:r>
        <w:t xml:space="preserve">7. </w:t>
        <w:tab/>
        <w:tab/>
        <w:tab/>
        <w:tab/>
        <w:t>If by triggered you mean responding to the content of the thread. Now I have a bunch of man children with weaponized autism giving me shit because they're thinking "what if that was my controller".</w:t>
      </w:r>
    </w:p>
    <w:p>
      <w:r>
        <w:rPr>
          <w:b/>
          <w:u w:val="single"/>
        </w:rPr>
        <w:t>132091</w:t>
      </w:r>
    </w:p>
    <w:p>
      <w:r>
        <w:t xml:space="preserve">8. </w:t>
        <w:tab/>
        <w:tab/>
        <w:tab/>
        <w:tab/>
        <w:tab/>
        <w:t>I knew you were a troll from the first post, but if you want to be more ‘covert’ I would avoid using terms like “weaponized autism”.   It’s too funny for a retard to use.</w:t>
      </w:r>
    </w:p>
    <w:p>
      <w:r>
        <w:rPr>
          <w:b/>
          <w:u w:val="single"/>
        </w:rPr>
        <w:t>132092</w:t>
      </w:r>
    </w:p>
    <w:p>
      <w:r>
        <w:t>1. Wait till they animate DeadTube.   Amateurs.</w:t>
      </w:r>
    </w:p>
    <w:p>
      <w:r>
        <w:rPr>
          <w:b/>
          <w:u w:val="single"/>
        </w:rPr>
        <w:t>132093</w:t>
      </w:r>
    </w:p>
    <w:p>
      <w:r>
        <w:t xml:space="preserve">2. </w:t>
        <w:tab/>
        <w:t>Side note, that series premise sounds fucking retarded. Not that it's not interesting, I just don't get how it'd work as a story. I'll pick it up and read it to see.</w:t>
      </w:r>
    </w:p>
    <w:p>
      <w:r>
        <w:rPr>
          <w:b/>
          <w:u w:val="single"/>
        </w:rPr>
        <w:t>132094</w:t>
      </w:r>
    </w:p>
    <w:p>
      <w:r>
        <w:t>1. This would be better if you cropped out the shitty OMG reaction</w:t>
      </w:r>
    </w:p>
    <w:p>
      <w:r>
        <w:rPr>
          <w:b/>
          <w:u w:val="single"/>
        </w:rPr>
        <w:t>132095</w:t>
      </w:r>
    </w:p>
    <w:p>
      <w:r>
        <w:t xml:space="preserve">2. </w:t>
        <w:tab/>
        <w:t>Right? I stopped following accounts that post Tumblr cunt shit just for that reason.</w:t>
      </w:r>
    </w:p>
    <w:p>
      <w:r>
        <w:rPr>
          <w:b/>
          <w:u w:val="single"/>
        </w:rPr>
        <w:t>132096</w:t>
      </w:r>
    </w:p>
    <w:p>
      <w:r>
        <w:t>1. If by cunts you mean tissues that you've torn in anger the 40 times in your life your limp, inbred baby cock got close to cumming, but never quite made it, then yes, you're hand is probably better.   But nothing is gonna make that nasty skin flute of yours function beyond what you accomplished that one time with your sister.</w:t>
      </w:r>
    </w:p>
    <w:p>
      <w:r>
        <w:rPr>
          <w:b/>
          <w:u w:val="single"/>
        </w:rPr>
        <w:t>132097</w:t>
      </w:r>
    </w:p>
    <w:p>
      <w:r>
        <w:t>1. Damn good wrapping job too</w:t>
      </w:r>
    </w:p>
    <w:p>
      <w:r>
        <w:rPr>
          <w:b/>
          <w:u w:val="single"/>
        </w:rPr>
        <w:t>132098</w:t>
      </w:r>
    </w:p>
    <w:p>
      <w:r>
        <w:t xml:space="preserve">2. </w:t>
        <w:tab/>
        <w:t>Damn, at first i thought they were "ghana must go"'s, but nah that's just some killer wrapping.    Dude must of spent hours of enjoyment doing that.</w:t>
      </w:r>
    </w:p>
    <w:p>
      <w:r>
        <w:rPr>
          <w:b/>
          <w:u w:val="single"/>
        </w:rPr>
        <w:t>132099</w:t>
      </w:r>
    </w:p>
    <w:p>
      <w:r>
        <w:t xml:space="preserve">3. </w:t>
        <w:tab/>
        <w:tab/>
        <w:t>&gt;must of  Retard</w:t>
      </w:r>
    </w:p>
    <w:p>
      <w:r>
        <w:rPr>
          <w:b/>
          <w:u w:val="single"/>
        </w:rPr>
        <w:t>132100</w:t>
      </w:r>
    </w:p>
    <w:p>
      <w:r>
        <w:t xml:space="preserve">4. </w:t>
        <w:tab/>
        <w:tab/>
        <w:tab/>
        <w:t>All three of my carers don't give a shit.</w:t>
      </w:r>
    </w:p>
    <w:p>
      <w:r>
        <w:rPr>
          <w:b/>
          <w:u w:val="single"/>
        </w:rPr>
        <w:t>132101</w:t>
      </w:r>
    </w:p>
    <w:p>
      <w:r>
        <w:t>1. Self Posts were a mistake and this is why.</w:t>
      </w:r>
    </w:p>
    <w:p>
      <w:r>
        <w:rPr>
          <w:b/>
          <w:u w:val="single"/>
        </w:rPr>
        <w:t>132102</w:t>
      </w:r>
    </w:p>
    <w:p>
      <w:r>
        <w:t xml:space="preserve">2. </w:t>
        <w:tab/>
        <w:t>I have no idea how people are still stumbling across it when it has 0 karma. Do people just see these 0 karma posts with spicy headlines and think "that's gotta be the most retarded shit I'll read today, lemme get in there for my daily dose of outrage"?  Edit: ah, there's only like 6 posts newer than it.</w:t>
      </w:r>
    </w:p>
    <w:p>
      <w:r>
        <w:rPr>
          <w:b/>
          <w:u w:val="single"/>
        </w:rPr>
        <w:t>132103</w:t>
      </w:r>
    </w:p>
    <w:p>
      <w:r>
        <w:t>1. I hope the boy's attorney absolutely destroys these cunts and anyone else involved.</w:t>
      </w:r>
    </w:p>
    <w:p>
      <w:r>
        <w:rPr>
          <w:b/>
          <w:u w:val="single"/>
        </w:rPr>
        <w:t>132104</w:t>
      </w:r>
    </w:p>
    <w:p>
      <w:r>
        <w:t>1. You seriously couldnt form a better paragraph than that? All Im getting from that mess is that youre pissed off, and possibly retarded.</w:t>
      </w:r>
    </w:p>
    <w:p>
      <w:r>
        <w:rPr>
          <w:b/>
          <w:u w:val="single"/>
        </w:rPr>
        <w:t>132105</w:t>
      </w:r>
    </w:p>
    <w:p>
      <w:r>
        <w:t>1. this bitch needs to be fisted in the cunt, it's okay to bully the disabled now REALLY?</w:t>
      </w:r>
    </w:p>
    <w:p>
      <w:r>
        <w:rPr>
          <w:b/>
          <w:u w:val="single"/>
        </w:rPr>
        <w:t>132106</w:t>
      </w:r>
    </w:p>
    <w:p>
      <w:r>
        <w:t>1. &gt;censors "white"  &gt;doesn't censor "nigger"  Troll alert? Troll alert.</w:t>
      </w:r>
    </w:p>
    <w:p>
      <w:r>
        <w:rPr>
          <w:b/>
          <w:u w:val="single"/>
        </w:rPr>
        <w:t>132107</w:t>
      </w:r>
    </w:p>
    <w:p>
      <w:r>
        <w:t>1. What if I rob your house and call you a dozy bint?</w:t>
      </w:r>
    </w:p>
    <w:p>
      <w:r>
        <w:rPr>
          <w:b/>
          <w:u w:val="single"/>
        </w:rPr>
        <w:t>132108</w:t>
      </w:r>
    </w:p>
    <w:p>
      <w:r>
        <w:t>1. What a dumbass hoe  BUT this is a good demonstration of why you should always keep your car doors locked</w:t>
      </w:r>
    </w:p>
    <w:p>
      <w:r>
        <w:rPr>
          <w:b/>
          <w:u w:val="single"/>
        </w:rPr>
        <w:t>132109</w:t>
      </w:r>
    </w:p>
    <w:p>
      <w:r>
        <w:t xml:space="preserve">2. </w:t>
        <w:tab/>
        <w:t>he's an uber driver tho. How would his customers get in?</w:t>
      </w:r>
    </w:p>
    <w:p>
      <w:r>
        <w:rPr>
          <w:b/>
          <w:u w:val="single"/>
        </w:rPr>
        <w:t>132110</w:t>
      </w:r>
    </w:p>
    <w:p>
      <w:r>
        <w:t xml:space="preserve">3. </w:t>
        <w:tab/>
        <w:tab/>
        <w:t>When he unlocks the door for them?</w:t>
      </w:r>
    </w:p>
    <w:p>
      <w:r>
        <w:rPr>
          <w:b/>
          <w:u w:val="single"/>
        </w:rPr>
        <w:t>132111</w:t>
      </w:r>
    </w:p>
    <w:p>
      <w:r>
        <w:t xml:space="preserve">4. </w:t>
        <w:tab/>
        <w:tab/>
        <w:tab/>
        <w:t>Yeah, but how will he know they are cunts until he unlocks the door for them?</w:t>
      </w:r>
    </w:p>
    <w:p>
      <w:r>
        <w:rPr>
          <w:b/>
          <w:u w:val="single"/>
        </w:rPr>
        <w:t>132112</w:t>
      </w:r>
    </w:p>
    <w:p>
      <w:r>
        <w:t xml:space="preserve">5. </w:t>
        <w:tab/>
        <w:tab/>
        <w:tab/>
        <w:tab/>
        <w:t>Becuase random people don't get into ubers</w:t>
      </w:r>
    </w:p>
    <w:p>
      <w:r>
        <w:rPr>
          <w:b/>
          <w:u w:val="single"/>
        </w:rPr>
        <w:t>132113</w:t>
      </w:r>
    </w:p>
    <w:p>
      <w:r>
        <w:t>1. Guys she just falls in love to quickly. Cut her a break..you know the eleven year old wanted it. https://www.google.com/amp/s/www.mirror.co.uk/news/uk-news/babysitter-who-sex-11-year-6586886.amp?source=images</w:t>
      </w:r>
    </w:p>
    <w:p>
      <w:r>
        <w:rPr>
          <w:b/>
          <w:u w:val="single"/>
        </w:rPr>
        <w:t>132114</w:t>
      </w:r>
    </w:p>
    <w:p>
      <w:r>
        <w:t xml:space="preserve">2. </w:t>
        <w:tab/>
        <w:t>Yeah, you guys don't be so hard on her. You can't understand all the hard times she is going through now. [She isn't a bad person!](https://www.swindon24.co.uk/news/not-a-bad-person-sex-offended-jade-hatt/)  /s</w:t>
      </w:r>
    </w:p>
    <w:p>
      <w:r>
        <w:rPr>
          <w:b/>
          <w:u w:val="single"/>
        </w:rPr>
        <w:t>132115</w:t>
      </w:r>
    </w:p>
    <w:p>
      <w:r>
        <w:t xml:space="preserve">3. </w:t>
        <w:tab/>
        <w:tab/>
        <w:t>“No one understands how this is affecting me”, Jade said.   Narcissistic cunt.</w:t>
      </w:r>
    </w:p>
    <w:p>
      <w:r>
        <w:rPr>
          <w:b/>
          <w:u w:val="single"/>
        </w:rPr>
        <w:t>132116</w:t>
      </w:r>
    </w:p>
    <w:p>
      <w:r>
        <w:t>1. https://www.removeddit.com/r/canada/comments/9nc98f/it_was_like_a_nightmare_police_investigate_fire/e7la0mp  Hopefully that link works. Im on mobile.  Even the most gentle criticism of the CBC is removed. I got in to quite the dustup with the mods over that one... The chucklefuck mods replied to me with this   &gt;Partisan-backed media-bashing of perceived enemy press is grossly undemocratic and intolerable suppression of journalism in any society that claims to care about freedom of expression. Put actual effort into criticism of the ARTICLE next time.</w:t>
      </w:r>
    </w:p>
    <w:p>
      <w:r>
        <w:rPr>
          <w:b/>
          <w:u w:val="single"/>
        </w:rPr>
        <w:t>132117</w:t>
      </w:r>
    </w:p>
    <w:p>
      <w:r>
        <w:t xml:space="preserve">2. </w:t>
        <w:tab/>
        <w:t>Jesus Christ that's fuckin retarded. Adding /r/CanadaPolitics mods was a mistake.</w:t>
      </w:r>
    </w:p>
    <w:p>
      <w:r>
        <w:rPr>
          <w:b/>
          <w:u w:val="single"/>
        </w:rPr>
        <w:t>132118</w:t>
      </w:r>
    </w:p>
    <w:p>
      <w:r>
        <w:t xml:space="preserve">3. </w:t>
        <w:tab/>
        <w:tab/>
        <w:t>Its not even them, its OrzBlueFog, Cadaren99, ManofManyTalentz and AbsoluteTruth. Their own little alt-left mod clique.  There's a reason they won't release mod logs - these guys are doing the vast majority of the moderating and its massively biased.</w:t>
      </w:r>
    </w:p>
    <w:p>
      <w:r>
        <w:rPr>
          <w:b/>
          <w:u w:val="single"/>
        </w:rPr>
        <w:t>132119</w:t>
      </w:r>
    </w:p>
    <w:p>
      <w:r>
        <w:t xml:space="preserve">4. </w:t>
        <w:tab/>
        <w:tab/>
        <w:tab/>
        <w:t>I don't expect them to release mod logs, but they have to get their fuckin mods in line.   /r/canada mod team, is criticizing the CBC actually against your rules? Can you please revise the rules to reflect the arbitrary left wing insanity that your mods make up on the fly every day? Like in /r/CanadaPolitics, nobody ever knows what will get removed and what wont' because it depends on whether your sissy lefty mods are on their rags or not.</w:t>
      </w:r>
    </w:p>
    <w:p>
      <w:r>
        <w:rPr>
          <w:b/>
          <w:u w:val="single"/>
        </w:rPr>
        <w:t>132120</w:t>
      </w:r>
    </w:p>
    <w:p>
      <w:r>
        <w:t>1. I thought this was r/okaybuddyretard for a second</w:t>
      </w:r>
    </w:p>
    <w:p>
      <w:r>
        <w:rPr>
          <w:b/>
          <w:u w:val="single"/>
        </w:rPr>
        <w:t>132121</w:t>
      </w:r>
    </w:p>
    <w:p>
      <w:r>
        <w:t>1. Im sure this will be a great seller!</w:t>
      </w:r>
    </w:p>
    <w:p>
      <w:r>
        <w:rPr>
          <w:b/>
          <w:u w:val="single"/>
        </w:rPr>
        <w:t>132122</w:t>
      </w:r>
    </w:p>
    <w:p>
      <w:r>
        <w:t xml:space="preserve">2. </w:t>
        <w:tab/>
        <w:t>Lets keep track. Currently 450 bundles sold.</w:t>
      </w:r>
    </w:p>
    <w:p>
      <w:r>
        <w:rPr>
          <w:b/>
          <w:u w:val="single"/>
        </w:rPr>
        <w:t>132123</w:t>
      </w:r>
    </w:p>
    <w:p>
      <w:r>
        <w:t xml:space="preserve">3. </w:t>
        <w:tab/>
        <w:tab/>
        <w:t>I'd be more interested in seeing how many of the books sold actually get read.  I'm sure some (if not most) are "oh the ACLU is a good cause" charity purchases.</w:t>
      </w:r>
    </w:p>
    <w:p>
      <w:r>
        <w:rPr>
          <w:b/>
          <w:u w:val="single"/>
        </w:rPr>
        <w:t>132124</w:t>
      </w:r>
    </w:p>
    <w:p>
      <w:r>
        <w:t xml:space="preserve">4. </w:t>
        <w:tab/>
        <w:tab/>
        <w:tab/>
        <w:t>&gt; I'm sure some (if not most) are "oh the ACLU is a good cause" charity purchases.  And knowing the RETARDED position the ACLU just took in the Harvard case, who the fuck would support them?</w:t>
      </w:r>
    </w:p>
    <w:p>
      <w:r>
        <w:rPr>
          <w:b/>
          <w:u w:val="single"/>
        </w:rPr>
        <w:t>132125</w:t>
      </w:r>
    </w:p>
    <w:p>
      <w:r>
        <w:t xml:space="preserve">5. </w:t>
        <w:tab/>
        <w:tab/>
        <w:tab/>
        <w:tab/>
        <w:t>1. People that don't actively follow politics and just know the ACLU brand in general, for their past history of protecting free speech and other civil liberties.  2. People that actively support the ACLU's change into an organization that follows the current left political trend of playing identity politics.</w:t>
      </w:r>
    </w:p>
    <w:p>
      <w:r>
        <w:rPr>
          <w:b/>
          <w:u w:val="single"/>
        </w:rPr>
        <w:t>132126</w:t>
      </w:r>
    </w:p>
    <w:p>
      <w:r>
        <w:t xml:space="preserve">6. </w:t>
        <w:tab/>
        <w:tab/>
        <w:tab/>
        <w:tab/>
        <w:t>&gt; And knowing the RETARDED position the ACLU just took in the Harvard case, who the fuck would support them?  Yeah, well, I know people who support PETA because "they save animals". I think most 'charitable' organizations make their money on being known mostly by a superficial one-sentence summary, rather than the reality.</w:t>
      </w:r>
    </w:p>
    <w:p>
      <w:r>
        <w:rPr>
          <w:b/>
          <w:u w:val="single"/>
        </w:rPr>
        <w:t>132127</w:t>
      </w:r>
    </w:p>
    <w:p>
      <w:r>
        <w:t xml:space="preserve">7. </w:t>
        <w:tab/>
        <w:tab/>
        <w:tab/>
        <w:tab/>
        <w:tab/>
        <w:t>Like Bono "raising awareness" for AIDS? (And donating not even 1% of the millions he raised to actually fight it)</w:t>
      </w:r>
    </w:p>
    <w:p>
      <w:r>
        <w:rPr>
          <w:b/>
          <w:u w:val="single"/>
        </w:rPr>
        <w:t>132128</w:t>
      </w:r>
    </w:p>
    <w:p>
      <w:r>
        <w:t xml:space="preserve">8. </w:t>
        <w:tab/>
        <w:tab/>
        <w:tab/>
        <w:tab/>
        <w:tab/>
        <w:tab/>
        <w:t>It worked, now more people know that Bono is AIDS.</w:t>
      </w:r>
    </w:p>
    <w:p>
      <w:r>
        <w:rPr>
          <w:b/>
          <w:u w:val="single"/>
        </w:rPr>
        <w:t>132129</w:t>
      </w:r>
    </w:p>
    <w:p>
      <w:r>
        <w:t xml:space="preserve">9. </w:t>
        <w:tab/>
        <w:tab/>
        <w:tab/>
        <w:tab/>
        <w:t>We call those people *Baizuo*</w:t>
      </w:r>
    </w:p>
    <w:p>
      <w:r>
        <w:rPr>
          <w:b/>
          <w:u w:val="single"/>
        </w:rPr>
        <w:t>132130</w:t>
      </w:r>
    </w:p>
    <w:p>
      <w:r>
        <w:t xml:space="preserve">10. </w:t>
        <w:tab/>
        <w:tab/>
        <w:tab/>
        <w:tab/>
        <w:tab/>
        <w:t>Yep, I am well aware of that term.  You know what the "Baizuo" do to deflect that?  "Well, you Chinese people let your government stomp all over your rights!" Sure - you might have a point on that, but that doesn't change the fact that all you motherfuckers criticizing the Chinese that make fun of you are correct that you all are regressive leftists.</w:t>
      </w:r>
    </w:p>
    <w:p>
      <w:r>
        <w:rPr>
          <w:b/>
          <w:u w:val="single"/>
        </w:rPr>
        <w:t>132131</w:t>
      </w:r>
    </w:p>
    <w:p>
      <w:r>
        <w:t>1. "He appointed 50% females to his cabinet because "it's 2015." No. Your job was to pick the most qualified people, period, regardless of their genitalia. Because they're leading the country. You pick the most qualified people. Instead **he abdicated his responsibility to make those difficult decisions** and then wallpapered it over with this casual virtue of 'I'm going to promote women.' It's like no, you're going to promote competent people."  With that one decision, Trudeau fucked over all of us women who worked our assess off to achieve merit-based success in our jobs. It immediately watered down the value of our positions and did nothing but stoke resentment from the kind of men who look for reasons to write off women professionally.   What are the chances that the most suitable people for the job was *exactly* 50/50 men and women? The whole thing was a crock of shit. He pretty much stated that the reason they got the job was because of the year we're in and not because they were the best for the role. Ironically, stating that the women in your cabinet are essentially diversity hires is a perfect example of *actual sexism*, against both women and men.  Anyone who thinks Trudeau has done anything to support women is delusional and engaging in some next level cognitive dissonance.</w:t>
      </w:r>
    </w:p>
    <w:p>
      <w:r>
        <w:rPr>
          <w:b/>
          <w:u w:val="single"/>
        </w:rPr>
        <w:t>132132</w:t>
      </w:r>
    </w:p>
    <w:p>
      <w:r>
        <w:t xml:space="preserve">2. </w:t>
        <w:tab/>
        <w:t>You are a woman? Support yourself bitch. Don't expect special treatment in the real world. Actually dont expect to get hired either. You can thank leftist twats in academia and Hollywood.</w:t>
      </w:r>
    </w:p>
    <w:p>
      <w:r>
        <w:rPr>
          <w:b/>
          <w:u w:val="single"/>
        </w:rPr>
        <w:t>132133</w:t>
      </w:r>
    </w:p>
    <w:p>
      <w:r>
        <w:t xml:space="preserve">3. </w:t>
        <w:tab/>
        <w:tab/>
        <w:t>This is exactly the point of her post. She's worked hard to be in her position, and all of her hard work will come under doubt because of affirmative action measures like Trudeau's,  as well as trying to compel companies to follow suit.</w:t>
      </w:r>
    </w:p>
    <w:p>
      <w:r>
        <w:rPr>
          <w:b/>
          <w:u w:val="single"/>
        </w:rPr>
        <w:t>132134</w:t>
      </w:r>
    </w:p>
    <w:p>
      <w:r>
        <w:t>1. #One of my asshole neighbors has a sign supporting 2 democrat women. **Not on my watch.** I can't wait to go down tomorrow and knock these to broads out of the park by voting them down. Fuck you bitches !!!  UPDATE: I voted and both these cunts lost. Yay!</w:t>
      </w:r>
    </w:p>
    <w:p>
      <w:r>
        <w:rPr>
          <w:b/>
          <w:u w:val="single"/>
        </w:rPr>
        <w:t>132135</w:t>
      </w:r>
    </w:p>
    <w:p>
      <w:r>
        <w:t xml:space="preserve">2. </w:t>
        <w:tab/>
        <w:t>[removed]</w:t>
      </w:r>
    </w:p>
    <w:p>
      <w:r>
        <w:rPr>
          <w:b/>
          <w:u w:val="single"/>
        </w:rPr>
        <w:t>132136</w:t>
      </w:r>
    </w:p>
    <w:p>
      <w:r>
        <w:t xml:space="preserve">3. </w:t>
        <w:tab/>
        <w:tab/>
        <w:t>I'm not afraid to admit that I don't want to see women in positions of power. Period. Deal with it.</w:t>
      </w:r>
    </w:p>
    <w:p>
      <w:r>
        <w:rPr>
          <w:b/>
          <w:u w:val="single"/>
        </w:rPr>
        <w:t>132137</w:t>
      </w:r>
    </w:p>
    <w:p>
      <w:r>
        <w:t xml:space="preserve">4. </w:t>
        <w:tab/>
        <w:tab/>
        <w:tab/>
        <w:t>All other things being equal, it's best to have someone like you in power, because people are tribal and tend to help those who look like them and from a similar social background.  However, all things are not equal in most cases and there are many women politicians who are less evil than many male politicians.</w:t>
      </w:r>
    </w:p>
    <w:p>
      <w:r>
        <w:rPr>
          <w:b/>
          <w:u w:val="single"/>
        </w:rPr>
        <w:t>132138</w:t>
      </w:r>
    </w:p>
    <w:p>
      <w:r>
        <w:t xml:space="preserve">5. </w:t>
        <w:tab/>
        <w:tab/>
        <w:tab/>
        <w:t>All other things being equal, it's best to have someone like you in power, because people are tribal and tend to help those who look like them and from a similar social background.  However, all things are not equal in most cases and there are many women politicians who are less evil than many male politicians.</w:t>
      </w:r>
    </w:p>
    <w:p>
      <w:r>
        <w:rPr>
          <w:b/>
          <w:u w:val="single"/>
        </w:rPr>
        <w:t>132139</w:t>
      </w:r>
    </w:p>
    <w:p>
      <w:r>
        <w:t xml:space="preserve">6. </w:t>
        <w:tab/>
        <w:tab/>
        <w:tab/>
        <w:tab/>
        <w:t>And vise versa. So that doesn't really mean much. There are a lot of awful awful bimbos out there.</w:t>
      </w:r>
    </w:p>
    <w:p>
      <w:r>
        <w:rPr>
          <w:b/>
          <w:u w:val="single"/>
        </w:rPr>
        <w:t>132140</w:t>
      </w:r>
    </w:p>
    <w:p>
      <w:r>
        <w:t xml:space="preserve">7. </w:t>
        <w:tab/>
        <w:tab/>
        <w:tab/>
        <w:tab/>
        <w:tab/>
        <w:t>Yes, and I would rather vote for a man than a woman, generally speaking, because they are less likely to oppress me and steal from me, solely due to my gender.  Kamala Harris is a good example of a "feminist" woman in power who is dangerous to men.  However, there are many average women who I would vote for over many women who are truly evil fucks.</w:t>
      </w:r>
    </w:p>
    <w:p>
      <w:r>
        <w:rPr>
          <w:b/>
          <w:u w:val="single"/>
        </w:rPr>
        <w:t>132141</w:t>
      </w:r>
    </w:p>
    <w:p>
      <w:r>
        <w:t xml:space="preserve">8. </w:t>
        <w:tab/>
        <w:tab/>
        <w:tab/>
        <w:t>[removed]</w:t>
      </w:r>
    </w:p>
    <w:p>
      <w:r>
        <w:rPr>
          <w:b/>
          <w:u w:val="single"/>
        </w:rPr>
        <w:t>132142</w:t>
      </w:r>
    </w:p>
    <w:p>
      <w:r>
        <w:t xml:space="preserve">9. </w:t>
        <w:tab/>
        <w:tab/>
        <w:tab/>
        <w:tab/>
        <w:t>Why would I want people I don't like to have power over me? One thing that scares me about women in such positions is that they are emotional. They don't think with logic like men. Periods affect the way they think.  I've long believed that women should not be allowed to be judges because of their menstrual trial. A stranger should not be able to decide your fate while they are on the rag and are experiencing mood swings and irritability. Men are more emotionally stable and tend to reason with logic over emotion.</w:t>
      </w:r>
    </w:p>
    <w:p>
      <w:r>
        <w:rPr>
          <w:b/>
          <w:u w:val="single"/>
        </w:rPr>
        <w:t>132143</w:t>
      </w:r>
    </w:p>
    <w:p>
      <w:r>
        <w:t xml:space="preserve">10. </w:t>
        <w:tab/>
        <w:tab/>
        <w:tab/>
        <w:tab/>
        <w:tab/>
        <w:t>He's not going to listen to your reasoning no matter how valid it is, he's just another triggered feminist pussy operating on standard NPC protocol. It's always the same "Who hurt you?", "You must be scared of strong women" hurr durr bullshit. Just report and block.</w:t>
      </w:r>
    </w:p>
    <w:p>
      <w:r>
        <w:rPr>
          <w:b/>
          <w:u w:val="single"/>
        </w:rPr>
        <w:t>132144</w:t>
      </w:r>
    </w:p>
    <w:p>
      <w:r>
        <w:t xml:space="preserve">11. </w:t>
        <w:tab/>
        <w:tab/>
        <w:tab/>
        <w:tab/>
        <w:tab/>
        <w:tab/>
        <w:t>And don't forget "You're never gonna a girlfriend". Like what part of "I don't like women" didn't you understand??? If I want sex, I'll go to a prostitute where its cheaper and I'm far less likely to to be accused of rape decades down the road.</w:t>
      </w:r>
    </w:p>
    <w:p>
      <w:r>
        <w:rPr>
          <w:b/>
          <w:u w:val="single"/>
        </w:rPr>
        <w:t>132145</w:t>
      </w:r>
    </w:p>
    <w:p>
      <w:r>
        <w:t xml:space="preserve">12. </w:t>
        <w:tab/>
        <w:tab/>
        <w:tab/>
        <w:tab/>
        <w:tab/>
        <w:t>[removed]</w:t>
      </w:r>
    </w:p>
    <w:p>
      <w:r>
        <w:rPr>
          <w:b/>
          <w:u w:val="single"/>
        </w:rPr>
        <w:t>132146</w:t>
      </w:r>
    </w:p>
    <w:p>
      <w:r>
        <w:t xml:space="preserve">13. </w:t>
        <w:tab/>
        <w:tab/>
        <w:tab/>
        <w:tab/>
        <w:tab/>
        <w:tab/>
        <w:t>Women are low IQ group thinkers. They are very poor at making rational data based decisions. They can't lead because men and women both overall prefer having male leaders. They are weak under pressure, and then either surrender or over-react. They tend to favour what is good for women over what is good for everybody. Basically they are not suited to the role. That's why I don't vote for them.</w:t>
      </w:r>
    </w:p>
    <w:p>
      <w:r>
        <w:rPr>
          <w:b/>
          <w:u w:val="single"/>
        </w:rPr>
        <w:t>132147</w:t>
      </w:r>
    </w:p>
    <w:p>
      <w:r>
        <w:t xml:space="preserve">14. </w:t>
        <w:tab/>
        <w:tab/>
        <w:tab/>
        <w:tab/>
        <w:tab/>
        <w:tab/>
        <w:tab/>
        <w:t>[removed]</w:t>
      </w:r>
    </w:p>
    <w:p>
      <w:r>
        <w:rPr>
          <w:b/>
          <w:u w:val="single"/>
        </w:rPr>
        <w:t>132148</w:t>
      </w:r>
    </w:p>
    <w:p>
      <w:r>
        <w:t xml:space="preserve">15. </w:t>
        <w:tab/>
        <w:tab/>
        <w:tab/>
        <w:tab/>
        <w:tab/>
        <w:tab/>
        <w:tab/>
        <w:tab/>
        <w:t>Here you go soyboi faqqit  [Men are Smarter than Women](https://www.youtube.com/watch?v=kNbMRmtEoS0)  Now take your incel tofu eating ways outta this sub</w:t>
      </w:r>
    </w:p>
    <w:p>
      <w:r>
        <w:rPr>
          <w:b/>
          <w:u w:val="single"/>
        </w:rPr>
        <w:t>132149</w:t>
      </w:r>
    </w:p>
    <w:p>
      <w:r>
        <w:t xml:space="preserve">16. </w:t>
        <w:tab/>
        <w:tab/>
        <w:tab/>
        <w:tab/>
        <w:tab/>
        <w:tab/>
        <w:tab/>
        <w:tab/>
        <w:t>The data is a lifetime of experience. The source is my own eyes and ears. Don't like it? Tough shit.</w:t>
      </w:r>
    </w:p>
    <w:p>
      <w:r>
        <w:rPr>
          <w:b/>
          <w:u w:val="single"/>
        </w:rPr>
        <w:t>132150</w:t>
      </w:r>
    </w:p>
    <w:p>
      <w:r>
        <w:t xml:space="preserve">17. </w:t>
        <w:tab/>
        <w:tab/>
        <w:tab/>
        <w:tab/>
        <w:tab/>
        <w:tab/>
        <w:tab/>
        <w:t>Generally speaking, you are correct.  However, there are some genius women out there.  And there are women who are strong under pressure.  You are correct that the overwhelming majority of women are not great leaders.  You are wrong that 100% of women are not good or great leaders.</w:t>
      </w:r>
    </w:p>
    <w:p>
      <w:r>
        <w:rPr>
          <w:b/>
          <w:u w:val="single"/>
        </w:rPr>
        <w:t>132151</w:t>
      </w:r>
    </w:p>
    <w:p>
      <w:r>
        <w:t xml:space="preserve">18. </w:t>
        <w:tab/>
        <w:tab/>
        <w:tab/>
        <w:tab/>
        <w:t>Unfortunately there are a quite a few people in this sub who truly do hate all women.  It often stems from having a true cunt as a mother who treated them poorly.  However, most mgtows do not hate all women and just know that they are better off not engaging in relationships with them, because most are very troublesome.</w:t>
      </w:r>
    </w:p>
    <w:p>
      <w:r>
        <w:rPr>
          <w:b/>
          <w:u w:val="single"/>
        </w:rPr>
        <w:t>132152</w:t>
      </w:r>
    </w:p>
    <w:p>
      <w:r>
        <w:t xml:space="preserve">19. </w:t>
        <w:tab/>
        <w:tab/>
        <w:tab/>
        <w:tab/>
        <w:t>Unfortunately there are a quite a few people in this sub who truly do hate all women.  It often stems from having a mother who treated them poorly.  However, most mgtows do not hate all women and just know that they are better off not engaging in relationships with them, because most are very troublesome.</w:t>
      </w:r>
    </w:p>
    <w:p>
      <w:r>
        <w:rPr>
          <w:b/>
          <w:u w:val="single"/>
        </w:rPr>
        <w:t>132153</w:t>
      </w:r>
    </w:p>
    <w:p>
      <w:r>
        <w:t>1. When did it become so mainstream to blame the consumer or the critic doing his job if you make a bad product?</w:t>
      </w:r>
    </w:p>
    <w:p>
      <w:r>
        <w:rPr>
          <w:b/>
          <w:u w:val="single"/>
        </w:rPr>
        <w:t>132154</w:t>
      </w:r>
    </w:p>
    <w:p>
      <w:r>
        <w:t xml:space="preserve">2. </w:t>
        <w:tab/>
        <w:t>Since we've given every retard and phycopath a voice and a platform to express it. This is all Social Medias fault.</w:t>
      </w:r>
    </w:p>
    <w:p>
      <w:r>
        <w:rPr>
          <w:b/>
          <w:u w:val="single"/>
        </w:rPr>
        <w:t>132155</w:t>
      </w:r>
    </w:p>
    <w:p>
      <w:r>
        <w:t xml:space="preserve">3. </w:t>
        <w:tab/>
        <w:t>She specifically called out white men.</w:t>
      </w:r>
    </w:p>
    <w:p>
      <w:r>
        <w:rPr>
          <w:b/>
          <w:u w:val="single"/>
        </w:rPr>
        <w:t>132156</w:t>
      </w:r>
    </w:p>
    <w:p>
      <w:r>
        <w:t xml:space="preserve">4. </w:t>
        <w:tab/>
        <w:tab/>
        <w:t>But they're hollywood white men. AKA wannabe actor feminist faggots, just her type.</w:t>
      </w:r>
    </w:p>
    <w:p>
      <w:r>
        <w:rPr>
          <w:b/>
          <w:u w:val="single"/>
        </w:rPr>
        <w:t>132157</w:t>
      </w:r>
    </w:p>
    <w:p>
      <w:r>
        <w:t xml:space="preserve">5. </w:t>
        <w:tab/>
        <w:tab/>
        <w:tab/>
        <w:t>Which is why they will cave to this bullshit.</w:t>
      </w:r>
    </w:p>
    <w:p>
      <w:r>
        <w:rPr>
          <w:b/>
          <w:u w:val="single"/>
        </w:rPr>
        <w:t>132158</w:t>
      </w:r>
    </w:p>
    <w:p>
      <w:r>
        <w:t>1. It's amazing how red-pilled women reveal themselves to be, when they don't realize what they are saying. TRP advises men to not be doormats, and here this cunt is justifying being a cheating whore by saying her man was being a doormat.  Women have no problem with a red-pill view of the world; they just don't want men to be in on it. Their fundamental problem with TRP is that it draws back the curtain for men who would otherwise be fooled. It explains the magic trick.</w:t>
      </w:r>
    </w:p>
    <w:p>
      <w:r>
        <w:rPr>
          <w:b/>
          <w:u w:val="single"/>
        </w:rPr>
        <w:t>132159</w:t>
      </w:r>
    </w:p>
    <w:p>
      <w:r>
        <w:t>1. Japan?</w:t>
      </w:r>
    </w:p>
    <w:p>
      <w:r>
        <w:rPr>
          <w:b/>
          <w:u w:val="single"/>
        </w:rPr>
        <w:t>132160</w:t>
      </w:r>
    </w:p>
    <w:p>
      <w:r>
        <w:t xml:space="preserve">2. </w:t>
        <w:tab/>
        <w:t>[https://www.youtube.com/watch?v=ENscSDOsodE](https://www.youtube.com/watch?v=ENscSDOsodE)  I live here. Everyone cheats. Literally everyone I know that's Japanese. That includes men but...  The amount of women with boyfriends/husbands I've slept with changed my view real quick.   Japanese chicks somehow rationalize that their husband is at work so it's not cheating. LOL</w:t>
      </w:r>
    </w:p>
    <w:p>
      <w:r>
        <w:rPr>
          <w:b/>
          <w:u w:val="single"/>
        </w:rPr>
        <w:t>132161</w:t>
      </w:r>
    </w:p>
    <w:p>
      <w:r>
        <w:t xml:space="preserve">3. </w:t>
        <w:tab/>
        <w:tab/>
        <w:t>Damn you shattered my dreams</w:t>
      </w:r>
    </w:p>
    <w:p>
      <w:r>
        <w:rPr>
          <w:b/>
          <w:u w:val="single"/>
        </w:rPr>
        <w:t>132162</w:t>
      </w:r>
    </w:p>
    <w:p>
      <w:r>
        <w:t xml:space="preserve">4. </w:t>
        <w:tab/>
        <w:tab/>
        <w:tab/>
        <w:t>Good. Too many white guys coming to Japan and getting divorced and never seeing their kids cause one parent lives abroad after the divorce and the Japanese wife lives in Japan.</w:t>
      </w:r>
    </w:p>
    <w:p>
      <w:r>
        <w:rPr>
          <w:b/>
          <w:u w:val="single"/>
        </w:rPr>
        <w:t>132163</w:t>
      </w:r>
    </w:p>
    <w:p>
      <w:r>
        <w:t xml:space="preserve">5. </w:t>
        <w:tab/>
        <w:tab/>
        <w:tab/>
        <w:tab/>
        <w:t>It's a bit retarded to go there, marry and have a kid with someone, and then leaving the country anyways</w:t>
      </w:r>
    </w:p>
    <w:p>
      <w:r>
        <w:rPr>
          <w:b/>
          <w:u w:val="single"/>
        </w:rPr>
        <w:t>132164</w:t>
      </w:r>
    </w:p>
    <w:p>
      <w:r>
        <w:t>1. This woman is a disgusting hateful sociopath, and reading is actually a little disturbing. She completes glosses over obvious facts that anyone who paid attention to the story would be well aware of... let alone a fucking *journalist*.  &gt; Aziz Ansari is the latest in a string of men re-entering the spotlight after accusations of sexual misconduct forced them to take a breather.   You mean the self-proclaimed male feminist, who was accused falsely, and legitimately felt bad about the situation and tried his best to make things right despite the fact that again, he did nothing wrong. Who by the way, he was never forced to take a breather, he never took a breather, and the idea of him not continuing to do his thing was never brought into question by anyone... This woman is so fucked in the head. This is without question someone who is a sociopath.  &gt; Ansari’s charges  He was charged with nothing, you deranged demonizing psycho cuuuuunt.  &gt; the reality is that many women are still taught  Its always interesting reading a feminist start the sentence with this, and always end it with lies. Women are taught they are always the victim, they should always be afraid, men are stupid and below them, and should worship them. I could go on. They are never taught to be the caretakers of the male ego, no evidence to support that.  &gt; We learn at an early age to value ourselves based on our ability to be agreeable, to please others, to silence our anger.   This one makes me laugh, this applies to all human beings, and its called not being a shit head. Is that really difficult to do?  &gt; To deny that this is still reinforced to young women daily is a privilege of ignorance and convenience.   Privilege of ignorance and convenience is not ever seeing men as victims.  &gt; I feel bad for what Ansari endured.   If that was true, you wouldn't be demonizing and attempting to twist words into suggesting he was actually charged with sexual assault, you sick fuck.  &gt; But if anything is clear from this post-accusation world, it’s that empathy doesn’t seem to come easy for these guys. Unlike most (not all) women, who apologize so often that we have professional support groups to stop us, their response is not to feel sorry for what their accusers might have been feeling; there’s not an ounce of real self-reflection to be found. Instead, they are furious at being policed. For the first time, we are not care-taking their egos. And I have never seen them so mad.  This is perfect. This is so fucking perfect. At no point in time does any of this make any sense what so ever... until you flip the genders haha. Seriously.  "it’s that empathy doesn’t seem to come easy for these guys. "  Empathy doesn't come easy for this woman, she literally implied he got charged for sexual abuse over a false accusation she has still yet to mention is false. Thats called zero fucking empathy.   "their response is not to feel sorry for what their accusers might have been feeling; there’s not an ounce of real self-reflection to be found."  Women like this make no attempt to feel sorry for what their accusers have been feeling, and this woman has yet to provide any self-reflection so far in her article lol. This is fucking gold.  "Instead, they are furious at being policed. For the first time, we are not care-taking their egos."  This is every single person who has a negative response to mens rights activism.   " And I have never seen them so mad."  lmfao, she writes in an article filled with her crying, ranting and raging about men. Yea, okay hun, uhhh, kind of hard to take you seriously with that comment when you're foaming at the mouth.   &gt; If he offered even a sliver of empathy, an acknowledgment that the “creepy dudes” he once referred to in his bits, are everywhere — so much so that he didn’t even realize he was one of them — maybe it would have struck a chord.  I think if you read in between the lines its pretty obvious why this woman is raging so hard, if she offered a sliver of empathy, a guy doing nothing wrong and being *falsely* accused wouldn't have struck a chord. That and the fact that what she is saying literally makes no logical sense what so ever, Aziz was so upset he moved on and continued working? Where is she getting this information that Aziz was angry?  &gt;  Instead, they cling to the same aggression and anger that got them in trouble in the first place — and that bit is getting old.  Said the overly aggressive cunt raging about men due to her own toxic femininity.</w:t>
      </w:r>
    </w:p>
    <w:p>
      <w:r>
        <w:rPr>
          <w:b/>
          <w:u w:val="single"/>
        </w:rPr>
        <w:t>132165</w:t>
      </w:r>
    </w:p>
    <w:p>
      <w:r>
        <w:t>1. Stupid cunt. Lmao. I wonder how these people wipe themselves if they can’t even be bothered to think critically about the shit they post.</w:t>
      </w:r>
    </w:p>
    <w:p>
      <w:r>
        <w:rPr>
          <w:b/>
          <w:u w:val="single"/>
        </w:rPr>
        <w:t>132166</w:t>
      </w:r>
    </w:p>
    <w:p>
      <w:r>
        <w:t>1. Not saying that its ok to grab someones ass without consent is cool but this bitch over reacted like a motherfucker, you work at a club, im sure its happened before, and someone is going to slap your ass again get over it   Again not saying its ok, ask for permission before you touch someone</w:t>
      </w:r>
    </w:p>
    <w:p>
      <w:r>
        <w:rPr>
          <w:b/>
          <w:u w:val="single"/>
        </w:rPr>
        <w:t>132167</w:t>
      </w:r>
    </w:p>
    <w:p>
      <w:r>
        <w:t xml:space="preserve">2. </w:t>
        <w:tab/>
        <w:t>This. I had my ass grabbed in public by strangers before and it's retarded but I'm not gonna kill someone over it like what the hell</w:t>
      </w:r>
    </w:p>
    <w:p>
      <w:r>
        <w:rPr>
          <w:b/>
          <w:u w:val="single"/>
        </w:rPr>
        <w:t>132168</w:t>
      </w:r>
    </w:p>
    <w:p>
      <w:r>
        <w:t>1. "im smarter than him"  &amp;#x200B;  and so modest and likeable</w:t>
      </w:r>
    </w:p>
    <w:p>
      <w:r>
        <w:rPr>
          <w:b/>
          <w:u w:val="single"/>
        </w:rPr>
        <w:t>132169</w:t>
      </w:r>
    </w:p>
    <w:p>
      <w:r>
        <w:t xml:space="preserve">2. </w:t>
        <w:tab/>
        <w:t>If she were smart, she would've said: "smarter than he."  Stupid twat.   EDIT: I forgot how stupid reddit is. lol</w:t>
      </w:r>
    </w:p>
    <w:p>
      <w:r>
        <w:rPr>
          <w:b/>
          <w:u w:val="single"/>
        </w:rPr>
        <w:t>132170</w:t>
      </w:r>
    </w:p>
    <w:p>
      <w:r>
        <w:t>1. Damn, she lied about nearly every aspect of her story. I'm so glad the truth came out and I hope he does get the money. This is a truly disgusting woman. She makes the rest of us look bad.</w:t>
      </w:r>
    </w:p>
    <w:p>
      <w:r>
        <w:rPr>
          <w:b/>
          <w:u w:val="single"/>
        </w:rPr>
        <w:t>132171</w:t>
      </w:r>
    </w:p>
    <w:p>
      <w:r>
        <w:t xml:space="preserve">2. </w:t>
        <w:tab/>
        <w:t>The worst part is this really hurts people who are legitimately involved in sexual assault. Because people have this "oh yeah I'm sure that happened" attitude.  They need to make the penalty be like a year in jail.</w:t>
      </w:r>
    </w:p>
    <w:p>
      <w:r>
        <w:rPr>
          <w:b/>
          <w:u w:val="single"/>
        </w:rPr>
        <w:t>132172</w:t>
      </w:r>
    </w:p>
    <w:p>
      <w:r>
        <w:t xml:space="preserve">3. </w:t>
        <w:tab/>
        <w:tab/>
        <w:t>Fuck it, I’d accept a lifetime of payments from this cunt over her spending time in prison. Even if it was only a few hundred bucks a month, I’d still take pleasure in financially owning her.</w:t>
      </w:r>
    </w:p>
    <w:p>
      <w:r>
        <w:rPr>
          <w:b/>
          <w:u w:val="single"/>
        </w:rPr>
        <w:t>132173</w:t>
      </w:r>
    </w:p>
    <w:p>
      <w:r>
        <w:t>1. Eventually we will all interbreed so much we will all look Cuban.  Diversity is bullshit.</w:t>
      </w:r>
    </w:p>
    <w:p>
      <w:r>
        <w:rPr>
          <w:b/>
          <w:u w:val="single"/>
        </w:rPr>
        <w:t>132174</w:t>
      </w:r>
    </w:p>
    <w:p>
      <w:r>
        <w:t xml:space="preserve">2. </w:t>
        <w:tab/>
        <w:t>Instead of interbreeding, should we all inbreed until we look like the Habsburgs?   Sexual reproduction (instead of identical copies) is based on the principle that diversity is strength.   Why do you want to deny a fundamental principle of nature?</w:t>
      </w:r>
    </w:p>
    <w:p>
      <w:r>
        <w:rPr>
          <w:b/>
          <w:u w:val="single"/>
        </w:rPr>
        <w:t>132175</w:t>
      </w:r>
    </w:p>
    <w:p>
      <w:r>
        <w:t xml:space="preserve">3. </w:t>
        <w:tab/>
        <w:tab/>
        <w:t>&gt; Sexual reproduction (instead of identical copies) is based on the principle that diversity is strength.  Yikes.</w:t>
      </w:r>
    </w:p>
    <w:p>
      <w:r>
        <w:rPr>
          <w:b/>
          <w:u w:val="single"/>
        </w:rPr>
        <w:t>132176</w:t>
      </w:r>
    </w:p>
    <w:p>
      <w:r>
        <w:t xml:space="preserve">4. </w:t>
        <w:tab/>
        <w:tab/>
        <w:tab/>
        <w:t>You do realize that's a fact, right?   Sexual reproduction works by creating diversity. Otherwise, every individual would be susceptible to the same risks, and a single event could wipe out the entire population.   You don't like facts?</w:t>
      </w:r>
    </w:p>
    <w:p>
      <w:r>
        <w:rPr>
          <w:b/>
          <w:u w:val="single"/>
        </w:rPr>
        <w:t>132177</w:t>
      </w:r>
    </w:p>
    <w:p>
      <w:r>
        <w:t xml:space="preserve">5. </w:t>
        <w:tab/>
        <w:tab/>
        <w:tab/>
        <w:tab/>
        <w:t>There is way more than enough genetic diversity in Canada to evolve properly. The human race has never been remotely this diverse and mixed, in the history of the species.   This is a retarded argument.</w:t>
      </w:r>
    </w:p>
    <w:p>
      <w:r>
        <w:rPr>
          <w:b/>
          <w:u w:val="single"/>
        </w:rPr>
        <w:t>132178</w:t>
      </w:r>
    </w:p>
    <w:p>
      <w:r>
        <w:t>1. [here is the interview, it seems like a comical parody but it's actually real](https://www.youtube.com/watch?v=UF5QvtnCDdk)</w:t>
      </w:r>
    </w:p>
    <w:p>
      <w:r>
        <w:rPr>
          <w:b/>
          <w:u w:val="single"/>
        </w:rPr>
        <w:t>132179</w:t>
      </w:r>
    </w:p>
    <w:p>
      <w:r>
        <w:t xml:space="preserve">2. </w:t>
        <w:tab/>
        <w:t>Why do they always talk like they're asking questions? I knew a guy who did this and had to give a safety talk, it was retarded.</w:t>
      </w:r>
    </w:p>
    <w:p>
      <w:r>
        <w:rPr>
          <w:b/>
          <w:u w:val="single"/>
        </w:rPr>
        <w:t>132180</w:t>
      </w:r>
    </w:p>
    <w:p>
      <w:r>
        <w:t xml:space="preserve">3. </w:t>
        <w:tab/>
        <w:tab/>
        <w:t>Lack of confidence.    "What am I talking about, you ask? Uptalk. That ever-growing tendency to end statements with upward inflections to make them sound like questions. Like you're not quite sure what you're saying is true. Or clear. Or will be acceptable to your audience. To suggest that you're willing to back down, or restate your point, or change your viewpoint altogether if your listeners don't nod their approval.  It's a nasty habit. It is the very opposite of confidence or assertiveness. It's gotten all out of control. These days even statements about which there should be no question or doubt are presented in this tentative, timid and deferential manner. Here's an example. I teach a 4th year university course in which part of the requirement is a seminar presentation. Students used to stand up and share the results of their research in a way that conveyed their confidence and knowledge. They no longer do. Even if they do feel confident, their culture now mandates that they dial it back and sound like this: My name is Jennifer? My seminar today is on bystander apathy? There is quite a bit of research on this topic?" https://www.psychologytoday.com/us/blog/caveman-logic/201010/the-uptalk-epidemic</w:t>
      </w:r>
    </w:p>
    <w:p>
      <w:r>
        <w:rPr>
          <w:b/>
          <w:u w:val="single"/>
        </w:rPr>
        <w:t>132181</w:t>
      </w:r>
    </w:p>
    <w:p>
      <w:r>
        <w:t xml:space="preserve">4. </w:t>
        <w:tab/>
        <w:tab/>
        <w:t>It's a way to mask their inherent bias by appearing neutral.</w:t>
      </w:r>
    </w:p>
    <w:p>
      <w:r>
        <w:rPr>
          <w:b/>
          <w:u w:val="single"/>
        </w:rPr>
        <w:t>132182</w:t>
      </w:r>
    </w:p>
    <w:p>
      <w:r>
        <w:t>1. Fucking delete this subreddit already</w:t>
      </w:r>
    </w:p>
    <w:p>
      <w:r>
        <w:rPr>
          <w:b/>
          <w:u w:val="single"/>
        </w:rPr>
        <w:t>132183</w:t>
      </w:r>
    </w:p>
    <w:p>
      <w:r>
        <w:t xml:space="preserve">2. </w:t>
        <w:tab/>
        <w:t>Oh no, you heard a racist joke! Are you ok? Should I call an ambulance?  Sincerely, a bisexual man who laughed his ass off at jokes about the Pulse nightclub shooting.</w:t>
      </w:r>
    </w:p>
    <w:p>
      <w:r>
        <w:rPr>
          <w:b/>
          <w:u w:val="single"/>
        </w:rPr>
        <w:t>132184</w:t>
      </w:r>
    </w:p>
    <w:p>
      <w:r>
        <w:t xml:space="preserve">3. </w:t>
        <w:tab/>
        <w:tab/>
        <w:t>Yeah calling a black baby a monkey is the pinnacle of racism and humour. This sub is not for racist content. It is for dark memes which can also be racist. If you laugh at that meme. you are either 12 or a fucking retard.</w:t>
      </w:r>
    </w:p>
    <w:p>
      <w:r>
        <w:rPr>
          <w:b/>
          <w:u w:val="single"/>
        </w:rPr>
        <w:t>132185</w:t>
      </w:r>
    </w:p>
    <w:p>
      <w:r>
        <w:t xml:space="preserve">4. </w:t>
        <w:tab/>
        <w:tab/>
        <w:tab/>
        <w:t>What would you call the Flinstones if they were black?   Niggers.</w:t>
      </w:r>
    </w:p>
    <w:p>
      <w:r>
        <w:rPr>
          <w:b/>
          <w:u w:val="single"/>
        </w:rPr>
        <w:t>132186</w:t>
      </w:r>
    </w:p>
    <w:p>
      <w:r>
        <w:t>1. Put this in r/twoxchromosomes</w:t>
      </w:r>
    </w:p>
    <w:p>
      <w:r>
        <w:rPr>
          <w:b/>
          <w:u w:val="single"/>
        </w:rPr>
        <w:t>132187</w:t>
      </w:r>
    </w:p>
    <w:p>
      <w:r>
        <w:t xml:space="preserve">2. </w:t>
        <w:tab/>
        <w:t>You are now banned from r/twoxchromosomes</w:t>
      </w:r>
    </w:p>
    <w:p>
      <w:r>
        <w:rPr>
          <w:b/>
          <w:u w:val="single"/>
        </w:rPr>
        <w:t>132188</w:t>
      </w:r>
    </w:p>
    <w:p>
      <w:r>
        <w:t xml:space="preserve">3. </w:t>
        <w:tab/>
        <w:tab/>
        <w:t>can i suck the taste out of your hot creamy spunk monkey fucker shit hole faggot breath</w:t>
      </w:r>
    </w:p>
    <w:p>
      <w:r>
        <w:rPr>
          <w:b/>
          <w:u w:val="single"/>
        </w:rPr>
        <w:t>132189</w:t>
      </w:r>
    </w:p>
    <w:p>
      <w:r>
        <w:t>1. That fat cunt needs to be beat to death with a shoe. Fuck her.</w:t>
      </w:r>
    </w:p>
    <w:p>
      <w:r>
        <w:rPr>
          <w:b/>
          <w:u w:val="single"/>
        </w:rPr>
        <w:t>132190</w:t>
      </w:r>
    </w:p>
    <w:p>
      <w:r>
        <w:t>1. I really want to throw all these radfems on an island, give them enough to make a society and see how badly they fuck it up without any men.</w:t>
      </w:r>
    </w:p>
    <w:p>
      <w:r>
        <w:rPr>
          <w:b/>
          <w:u w:val="single"/>
        </w:rPr>
        <w:t>132191</w:t>
      </w:r>
    </w:p>
    <w:p>
      <w:r>
        <w:t xml:space="preserve">2. </w:t>
        <w:tab/>
        <w:t>I really want to throw all these misogynists on an island alone together and give them absolutely nothing   because they took everything from women already</w:t>
      </w:r>
    </w:p>
    <w:p>
      <w:r>
        <w:rPr>
          <w:b/>
          <w:u w:val="single"/>
        </w:rPr>
        <w:t>132192</w:t>
      </w:r>
    </w:p>
    <w:p>
      <w:r>
        <w:t xml:space="preserve">3. </w:t>
        <w:tab/>
        <w:tab/>
        <w:t>Go back to r/GenderCritical.  https://www.reddit.com/r/AskReddit/comments/9i5x2s/comment/e6h43j8  Jesus fucking christ.   This one makes Dworkin look tame.  Edit : you're such a coward. You spew your hate and run.</w:t>
      </w:r>
    </w:p>
    <w:p>
      <w:r>
        <w:rPr>
          <w:b/>
          <w:u w:val="single"/>
        </w:rPr>
        <w:t>132193</w:t>
      </w:r>
    </w:p>
    <w:p>
      <w:r>
        <w:t xml:space="preserve">4. </w:t>
        <w:tab/>
        <w:tab/>
        <w:tab/>
        <w:t>Some men just don't like science but then those are the ones who are completely insane  Apparently men are godlike?  well, that is according to the insane!  As the ancient Chinese philosopher Han Fei Tzu once put it,  **"As to children, a father and mother when they produce a boy congratulate one another, but when they produce a girl they put it to death"**  of course men didn't cull all the females   and those they didn't cull, they cornered and caged in and marginalised  and raped with complete male impunity in their man's world   How else could they all call themselves men in their man's world   if they couldn't call that an honourable victory in the name of their precious little manhood and for men everywhere  and they all gleefully sang just one tune in their male voice choir as their all male orchestra played it loudly and proudly with complete confidence  and all were in their gentlemen's agreement totally united by one common mutual goal</w:t>
      </w:r>
    </w:p>
    <w:p>
      <w:r>
        <w:rPr>
          <w:b/>
          <w:u w:val="single"/>
        </w:rPr>
        <w:t>132194</w:t>
      </w:r>
    </w:p>
    <w:p>
      <w:r>
        <w:t xml:space="preserve">5. </w:t>
        <w:tab/>
        <w:tab/>
        <w:tab/>
        <w:tab/>
        <w:t>You need mental help.</w:t>
      </w:r>
    </w:p>
    <w:p>
      <w:r>
        <w:rPr>
          <w:b/>
          <w:u w:val="single"/>
        </w:rPr>
        <w:t>132195</w:t>
      </w:r>
    </w:p>
    <w:p>
      <w:r>
        <w:t xml:space="preserve">6. </w:t>
        <w:tab/>
        <w:tab/>
        <w:tab/>
        <w:tab/>
        <w:tab/>
        <w:t>Godlike eh?  Men all bought into that one didn't they?  The self glorious flatterers duped by their own male vanity that turned out to be a pure insanity and my goddess how many millions of males are infected with it.. lol ----  **"We men sit at the head of every the table cos we are men in our man's world, you get it?.. We are little princes, we is royalty and you women are here to wait on us hand and foot and serve us cos this aint your world it's man's and you women are just interlopers in it and we men want to send you just this one message and we will continue to repeat it until you get it.. you women really ain't welcome here!"**  Martin Luther, another infamous woman hater and Reformer of the church of the poisoned mind (1483-1546)  what you got to say Martin, lets hear it for the boys  **"The word and works of God is quite clear, that women were made either to be wives or prostitutes."**  is it clear Martin? did your God speak to you?.. Martin you should really stop looking in that 2 faced mirror you hug so close to your chest.</w:t>
      </w:r>
    </w:p>
    <w:p>
      <w:r>
        <w:rPr>
          <w:b/>
          <w:u w:val="single"/>
        </w:rPr>
        <w:t>132196</w:t>
      </w:r>
    </w:p>
    <w:p>
      <w:r>
        <w:t xml:space="preserve">7. </w:t>
        <w:tab/>
        <w:tab/>
        <w:tab/>
        <w:tab/>
        <w:tab/>
        <w:tab/>
        <w:t>Can't tell if retarded or just a good troll</w:t>
      </w:r>
    </w:p>
    <w:p>
      <w:r>
        <w:rPr>
          <w:b/>
          <w:u w:val="single"/>
        </w:rPr>
        <w:t>132197</w:t>
      </w:r>
    </w:p>
    <w:p>
      <w:r>
        <w:t>1. Damn, they act the same everywhere, don't they? Holy shit.</w:t>
      </w:r>
    </w:p>
    <w:p>
      <w:r>
        <w:rPr>
          <w:b/>
          <w:u w:val="single"/>
        </w:rPr>
        <w:t>132198</w:t>
      </w:r>
    </w:p>
    <w:p>
      <w:r>
        <w:t xml:space="preserve">2. </w:t>
        <w:tab/>
        <w:t>Muslims? yeah</w:t>
      </w:r>
    </w:p>
    <w:p>
      <w:r>
        <w:rPr>
          <w:b/>
          <w:u w:val="single"/>
        </w:rPr>
        <w:t>132199</w:t>
      </w:r>
    </w:p>
    <w:p>
      <w:r>
        <w:t xml:space="preserve">3. </w:t>
        <w:tab/>
        <w:tab/>
        <w:t>Not even muslim, but dude seriously?</w:t>
      </w:r>
    </w:p>
    <w:p>
      <w:r>
        <w:rPr>
          <w:b/>
          <w:u w:val="single"/>
        </w:rPr>
        <w:t>132200</w:t>
      </w:r>
    </w:p>
    <w:p>
      <w:r>
        <w:t xml:space="preserve">4. </w:t>
        <w:tab/>
        <w:tab/>
        <w:tab/>
        <w:t>Why did you choose this comment to react to when there are others that are just as problematic?  Edit: oops, I meant to say, FUCK WOMEN FUCKIN THOTS LOL BITCH GOT WHAT SHE DESERVED</w:t>
      </w:r>
    </w:p>
    <w:p>
      <w:r>
        <w:rPr>
          <w:b/>
          <w:u w:val="single"/>
        </w:rPr>
        <w:t>132201</w:t>
      </w:r>
    </w:p>
    <w:p>
      <w:r>
        <w:t xml:space="preserve">5. </w:t>
        <w:tab/>
        <w:tab/>
        <w:tab/>
        <w:tab/>
        <w:t>&gt; problematic  This is probably going to be my most hated word in 2018</w:t>
      </w:r>
    </w:p>
    <w:p>
      <w:r>
        <w:rPr>
          <w:b/>
          <w:u w:val="single"/>
        </w:rPr>
        <w:t>132202</w:t>
      </w:r>
    </w:p>
    <w:p>
      <w:r>
        <w:t xml:space="preserve">6. </w:t>
        <w:tab/>
        <w:tab/>
        <w:tab/>
        <w:tab/>
        <w:tab/>
        <w:t>If someone uses the words "problematic" or "toxic" I know they are completely fucking retarded.  As soon as I see or hear one of those words I disregard everything else they have to say.</w:t>
      </w:r>
    </w:p>
    <w:p>
      <w:r>
        <w:rPr>
          <w:b/>
          <w:u w:val="single"/>
        </w:rPr>
        <w:t>132203</w:t>
      </w:r>
    </w:p>
    <w:p>
      <w:r>
        <w:t xml:space="preserve">7. </w:t>
        <w:tab/>
        <w:tab/>
        <w:tab/>
        <w:tab/>
        <w:tab/>
        <w:tab/>
        <w:t>https://twitter.com/realDonaldTrump/status/898136462385979392?s=19</w:t>
      </w:r>
    </w:p>
    <w:p>
      <w:r>
        <w:rPr>
          <w:b/>
          <w:u w:val="single"/>
        </w:rPr>
        <w:t>132204</w:t>
      </w:r>
    </w:p>
    <w:p>
      <w:r>
        <w:t xml:space="preserve">8. </w:t>
        <w:tab/>
        <w:tab/>
        <w:tab/>
        <w:tab/>
        <w:tab/>
        <w:tab/>
        <w:tab/>
        <w:t>Oh shit.  I can’t support him anymore.  I love everything he does, but he just crossed the line.</w:t>
      </w:r>
    </w:p>
    <w:p>
      <w:r>
        <w:rPr>
          <w:b/>
          <w:u w:val="single"/>
        </w:rPr>
        <w:t>132205</w:t>
      </w:r>
    </w:p>
    <w:p>
      <w:r>
        <w:t xml:space="preserve">9. </w:t>
        <w:tab/>
        <w:tab/>
        <w:tab/>
        <w:tab/>
        <w:tab/>
        <w:tab/>
        <w:tab/>
        <w:tab/>
        <w:t>Hey man, you're the one who chose to speak in absolutes.</w:t>
      </w:r>
    </w:p>
    <w:p>
      <w:r>
        <w:rPr>
          <w:b/>
          <w:u w:val="single"/>
        </w:rPr>
        <w:t>132206</w:t>
      </w:r>
    </w:p>
    <w:p>
      <w:r>
        <w:t>1. Jokes on them in Australia they just say "top of the morning ya mangy cunts". Maybe we should be more woke and do that.</w:t>
      </w:r>
    </w:p>
    <w:p>
      <w:r>
        <w:rPr>
          <w:b/>
          <w:u w:val="single"/>
        </w:rPr>
        <w:t>132207</w:t>
      </w:r>
    </w:p>
    <w:p>
      <w:r>
        <w:t xml:space="preserve">2. </w:t>
        <w:tab/>
        <w:t>That greeting isn't inclusive to men though</w:t>
      </w:r>
    </w:p>
    <w:p>
      <w:r>
        <w:rPr>
          <w:b/>
          <w:u w:val="single"/>
        </w:rPr>
        <w:t>132208</w:t>
      </w:r>
    </w:p>
    <w:p>
      <w:r>
        <w:t xml:space="preserve">3. </w:t>
        <w:tab/>
        <w:tab/>
        <w:t>Well then.  See you next Tuesday!</w:t>
      </w:r>
    </w:p>
    <w:p>
      <w:r>
        <w:rPr>
          <w:b/>
          <w:u w:val="single"/>
        </w:rPr>
        <w:t>132209</w:t>
      </w:r>
    </w:p>
    <w:p>
      <w:r>
        <w:t xml:space="preserve">4. </w:t>
        <w:tab/>
        <w:tab/>
        <w:tab/>
        <w:t>Straight over the head.</w:t>
      </w:r>
    </w:p>
    <w:p>
      <w:r>
        <w:rPr>
          <w:b/>
          <w:u w:val="single"/>
        </w:rPr>
        <w:t>132210</w:t>
      </w:r>
    </w:p>
    <w:p>
      <w:r>
        <w:t xml:space="preserve">5. </w:t>
        <w:tab/>
        <w:tab/>
        <w:tab/>
        <w:t>No problem! 👌</w:t>
      </w:r>
    </w:p>
    <w:p>
      <w:r>
        <w:rPr>
          <w:b/>
          <w:u w:val="single"/>
        </w:rPr>
        <w:t>132211</w:t>
      </w:r>
    </w:p>
    <w:p>
      <w:r>
        <w:t xml:space="preserve">6. </w:t>
        <w:tab/>
        <w:tab/>
        <w:tab/>
        <w:t>Atta boy</w:t>
      </w:r>
    </w:p>
    <w:p>
      <w:r>
        <w:rPr>
          <w:b/>
          <w:u w:val="single"/>
        </w:rPr>
        <w:t>132212</w:t>
      </w:r>
    </w:p>
    <w:p>
      <w:r>
        <w:t xml:space="preserve">7. </w:t>
        <w:tab/>
        <w:t>That's not true. I've never been greeted with 'top of the morning'. Have worked with someone who greeted people with 'morning, C***s!', so that part is correct.</w:t>
      </w:r>
    </w:p>
    <w:p>
      <w:r>
        <w:rPr>
          <w:b/>
          <w:u w:val="single"/>
        </w:rPr>
        <w:t>132213</w:t>
      </w:r>
    </w:p>
    <w:p>
      <w:r>
        <w:t xml:space="preserve">8. </w:t>
        <w:tab/>
        <w:tab/>
        <w:t>I know what I read on Reddit was bullshit.  Thanks for correcting me</w:t>
      </w:r>
    </w:p>
    <w:p>
      <w:r>
        <w:rPr>
          <w:b/>
          <w:u w:val="single"/>
        </w:rPr>
        <w:t>132214</w:t>
      </w:r>
    </w:p>
    <w:p>
      <w:r>
        <w:t xml:space="preserve">9. </w:t>
        <w:tab/>
        <w:t>This is an ABC opinion piece. This happened in Australia.</w:t>
      </w:r>
    </w:p>
    <w:p>
      <w:r>
        <w:rPr>
          <w:b/>
          <w:u w:val="single"/>
        </w:rPr>
        <w:t>132215</w:t>
      </w:r>
    </w:p>
    <w:p>
      <w:r>
        <w:t>1. Bleach = spicy lube</w:t>
      </w:r>
    </w:p>
    <w:p>
      <w:r>
        <w:rPr>
          <w:b/>
          <w:u w:val="single"/>
        </w:rPr>
        <w:t>132216</w:t>
      </w:r>
    </w:p>
    <w:p>
      <w:r>
        <w:t>1. Thing is, she'll always remember you as the one who got away.  She ain't a full-blown crazy cunt, now is she?</w:t>
      </w:r>
    </w:p>
    <w:p>
      <w:r>
        <w:rPr>
          <w:b/>
          <w:u w:val="single"/>
        </w:rPr>
        <w:t>132217</w:t>
      </w:r>
    </w:p>
    <w:p>
      <w:r>
        <w:t xml:space="preserve">2. </w:t>
        <w:tab/>
        <w:t>Fk I hope not. Last thing I want is for her to stalk me and false accuse me of something. I'm like 6 foot tall and have a full blown wolverine style beard. Literally the poster child for sexual assault. I'd be fked.</w:t>
      </w:r>
    </w:p>
    <w:p>
      <w:r>
        <w:rPr>
          <w:b/>
          <w:u w:val="single"/>
        </w:rPr>
        <w:t>132218</w:t>
      </w:r>
    </w:p>
    <w:p>
      <w:r>
        <w:t xml:space="preserve">3. </w:t>
        <w:tab/>
        <w:tab/>
        <w:t>Cameras, now.</w:t>
      </w:r>
    </w:p>
    <w:p>
      <w:r>
        <w:rPr>
          <w:b/>
          <w:u w:val="single"/>
        </w:rPr>
        <w:t>132219</w:t>
      </w:r>
    </w:p>
    <w:p>
      <w:r>
        <w:t xml:space="preserve">4. </w:t>
        <w:tab/>
        <w:tab/>
        <w:t>dont worry op we haven't got to that stage of feminism yet for the most part, it still mostly only occurs  to justify drunk sex, for now..</w:t>
      </w:r>
    </w:p>
    <w:p>
      <w:r>
        <w:rPr>
          <w:b/>
          <w:u w:val="single"/>
        </w:rPr>
        <w:t>132220</w:t>
      </w:r>
    </w:p>
    <w:p>
      <w:r>
        <w:t>1. That's reTARDIS.</w:t>
      </w:r>
    </w:p>
    <w:p>
      <w:r>
        <w:rPr>
          <w:b/>
          <w:u w:val="single"/>
        </w:rPr>
        <w:t>132221</w:t>
      </w:r>
    </w:p>
    <w:p>
      <w:r>
        <w:t>1. If this guy wasn't a high profile comedian, people would just be calling him an incel misogynist.</w:t>
      </w:r>
    </w:p>
    <w:p>
      <w:r>
        <w:rPr>
          <w:b/>
          <w:u w:val="single"/>
        </w:rPr>
        <w:t>132222</w:t>
      </w:r>
    </w:p>
    <w:p>
      <w:r>
        <w:t xml:space="preserve">2. </w:t>
        <w:tab/>
        <w:t>Speaking of which, has anyone else noticed how weird his comedy bits are?  Most of his stories start with something like: "...So, my girl and I were fighting, and I called her a cunt, and she slapped me in the face!" Like, most of his jokes are about his wife/girlfriend beating him up. He even jokes that his mother was beating him as a kid too. And he treats it like a normal casual thing that just happens. Very weird.</w:t>
      </w:r>
    </w:p>
    <w:p>
      <w:r>
        <w:rPr>
          <w:b/>
          <w:u w:val="single"/>
        </w:rPr>
        <w:t>132223</w:t>
      </w:r>
    </w:p>
    <w:p>
      <w:r>
        <w:t>1. I always hate these women who demand that men help out in these kind of situations. Where is equality? Gone out the window it seems.</w:t>
      </w:r>
    </w:p>
    <w:p>
      <w:r>
        <w:rPr>
          <w:b/>
          <w:u w:val="single"/>
        </w:rPr>
        <w:t>132224</w:t>
      </w:r>
    </w:p>
    <w:p>
      <w:r>
        <w:t xml:space="preserve">2. </w:t>
        <w:tab/>
        <w:t>&gt;Where is equality?  It wasn't convenient for her in this situation because she didn't want to do "a man's job" therefore equality was postponed.</w:t>
      </w:r>
    </w:p>
    <w:p>
      <w:r>
        <w:rPr>
          <w:b/>
          <w:u w:val="single"/>
        </w:rPr>
        <w:t>132225</w:t>
      </w:r>
    </w:p>
    <w:p>
      <w:r>
        <w:t xml:space="preserve">3. </w:t>
        <w:tab/>
        <w:tab/>
        <w:t>Interesting how this sub says that when a woman fights a man she should expect to get hit, even though she’s smaller and weaker and men normally avoid hitting women because they’d hurt them, but when a woman DOES avoid it, she’s still at fault.</w:t>
      </w:r>
    </w:p>
    <w:p>
      <w:r>
        <w:rPr>
          <w:b/>
          <w:u w:val="single"/>
        </w:rPr>
        <w:t>132226</w:t>
      </w:r>
    </w:p>
    <w:p>
      <w:r>
        <w:t xml:space="preserve">4. </w:t>
        <w:tab/>
        <w:tab/>
        <w:tab/>
        <w:t>She didn't just "try to avoid it", she actively tried to throw men in harm's way. If she just calls the police and tries to be a good witness no one would have criticized her.</w:t>
      </w:r>
    </w:p>
    <w:p>
      <w:r>
        <w:rPr>
          <w:b/>
          <w:u w:val="single"/>
        </w:rPr>
        <w:t>132227</w:t>
      </w:r>
    </w:p>
    <w:p>
      <w:r>
        <w:t xml:space="preserve">5. </w:t>
        <w:tab/>
        <w:tab/>
        <w:tab/>
        <w:tab/>
        <w:t>She looks like she’s on the phone with police, and at the same time asking people to help.  It’s common knowledge that in situations like a medical emergency people don’t step in because they think someone else will handle it, which is why experts advise you to start barking orders and point at specific people.  For example don’t just yell “somebody call the police,” but point at someone and say “you, please call the police!” because there have been cases where people thought someone called the police but nobody did.</w:t>
      </w:r>
    </w:p>
    <w:p>
      <w:r>
        <w:rPr>
          <w:b/>
          <w:u w:val="single"/>
        </w:rPr>
        <w:t>132228</w:t>
      </w:r>
    </w:p>
    <w:p>
      <w:r>
        <w:t xml:space="preserve">6. </w:t>
        <w:tab/>
        <w:tab/>
        <w:tab/>
        <w:tab/>
        <w:tab/>
        <w:t>Sounds like you're trying to whitewash her actions. Dude with camera doesn't work there, the annoying woman is. She has no right or authority to order anyone to do a thing and if anything should set up a good example before expecting others to take action.  She takes the safest action of making a phone call while barking at others to get into hands on action.</w:t>
      </w:r>
    </w:p>
    <w:p>
      <w:r>
        <w:rPr>
          <w:b/>
          <w:u w:val="single"/>
        </w:rPr>
        <w:t>132229</w:t>
      </w:r>
    </w:p>
    <w:p>
      <w:r>
        <w:t xml:space="preserve">7. </w:t>
        <w:tab/>
        <w:tab/>
        <w:tab/>
        <w:tab/>
        <w:tab/>
        <w:tab/>
        <w:t>You sound like a pussy, bro</w:t>
      </w:r>
    </w:p>
    <w:p>
      <w:r>
        <w:rPr>
          <w:b/>
          <w:u w:val="single"/>
        </w:rPr>
        <w:t>132230</w:t>
      </w:r>
    </w:p>
    <w:p>
      <w:r>
        <w:t xml:space="preserve">8. </w:t>
        <w:tab/>
        <w:tab/>
        <w:tab/>
        <w:tab/>
        <w:tab/>
        <w:tab/>
        <w:tab/>
        <w:t>And you're a white knight faggot</w:t>
      </w:r>
    </w:p>
    <w:p>
      <w:r>
        <w:rPr>
          <w:b/>
          <w:u w:val="single"/>
        </w:rPr>
        <w:t>132231</w:t>
      </w:r>
    </w:p>
    <w:p>
      <w:r>
        <w:t xml:space="preserve">9. </w:t>
        <w:tab/>
        <w:tab/>
        <w:tab/>
        <w:tab/>
        <w:tab/>
        <w:tab/>
        <w:tab/>
        <w:tab/>
        <w:t>For helping someone?  Lolol.  Half the “faggots” I know could whoop your ass.</w:t>
      </w:r>
    </w:p>
    <w:p>
      <w:r>
        <w:rPr>
          <w:b/>
          <w:u w:val="single"/>
        </w:rPr>
        <w:t>132232</w:t>
      </w:r>
    </w:p>
    <w:p>
      <w:r>
        <w:t xml:space="preserve">10. </w:t>
        <w:tab/>
        <w:tab/>
        <w:tab/>
        <w:tab/>
        <w:tab/>
        <w:tab/>
        <w:tab/>
        <w:tab/>
        <w:tab/>
        <w:t>chil</w:t>
      </w:r>
    </w:p>
    <w:p>
      <w:r>
        <w:rPr>
          <w:b/>
          <w:u w:val="single"/>
        </w:rPr>
        <w:t>132233</w:t>
      </w:r>
    </w:p>
    <w:p>
      <w:r>
        <w:t>1. Question.   Is she on an active Visa?</w:t>
      </w:r>
    </w:p>
    <w:p>
      <w:r>
        <w:rPr>
          <w:b/>
          <w:u w:val="single"/>
        </w:rPr>
        <w:t>132234</w:t>
      </w:r>
    </w:p>
    <w:p>
      <w:r>
        <w:t xml:space="preserve">2. </w:t>
        <w:tab/>
        <w:t>She met a guy online, married him, and then divorced him once she obtained citizenship. Afaik. There's a video of her talking about it pretty callously.</w:t>
      </w:r>
    </w:p>
    <w:p>
      <w:r>
        <w:rPr>
          <w:b/>
          <w:u w:val="single"/>
        </w:rPr>
        <w:t>132235</w:t>
      </w:r>
    </w:p>
    <w:p>
      <w:r>
        <w:t xml:space="preserve">3. </w:t>
        <w:tab/>
        <w:tab/>
        <w:t>Supppsedly her ex-husband commented on twitter about all of this.  They met, got eventually married and moved to Canada. They went through the whole process. She became a citizen. A year later they divorce.  He was by law required to be responsible for her financially for 3 more years and she leeched on him and now here she is, laughing about it.</w:t>
      </w:r>
    </w:p>
    <w:p>
      <w:r>
        <w:rPr>
          <w:b/>
          <w:u w:val="single"/>
        </w:rPr>
        <w:t>132236</w:t>
      </w:r>
    </w:p>
    <w:p>
      <w:r>
        <w:t xml:space="preserve">4. </w:t>
        <w:tab/>
        <w:tab/>
        <w:tab/>
        <w:t>What a fucking cunt.</w:t>
      </w:r>
    </w:p>
    <w:p>
      <w:r>
        <w:rPr>
          <w:b/>
          <w:u w:val="single"/>
        </w:rPr>
        <w:t>132237</w:t>
      </w:r>
    </w:p>
    <w:p>
      <w:r>
        <w:t>1. Spicy AF</w:t>
      </w:r>
    </w:p>
    <w:p>
      <w:r>
        <w:rPr>
          <w:b/>
          <w:u w:val="single"/>
        </w:rPr>
        <w:t>132238</w:t>
      </w:r>
    </w:p>
    <w:p>
      <w:r>
        <w:t>1. It's like we haven't just went through a very controversial sexual assault accusation with a very dubious motivation behind.</w:t>
      </w:r>
    </w:p>
    <w:p>
      <w:r>
        <w:rPr>
          <w:b/>
          <w:u w:val="single"/>
        </w:rPr>
        <w:t>132239</w:t>
      </w:r>
    </w:p>
    <w:p>
      <w:r>
        <w:t xml:space="preserve">2. </w:t>
        <w:tab/>
        <w:t>The one against Robert Mueller?</w:t>
      </w:r>
    </w:p>
    <w:p>
      <w:r>
        <w:rPr>
          <w:b/>
          <w:u w:val="single"/>
        </w:rPr>
        <w:t>132240</w:t>
      </w:r>
    </w:p>
    <w:p>
      <w:r>
        <w:t xml:space="preserve">3. </w:t>
        <w:tab/>
        <w:tab/>
        <w:t>Brett Kavanagh is the example that I’d say comes to mind.  I don’t know about the Mueller ones; I frankly highly doubt that they’re true either, and that’s certainly a terrible thing, but when you consider the relative scale and attention given to them, the smears against Kavanagh make it look as though the Mueller ones don’t even exist.</w:t>
      </w:r>
    </w:p>
    <w:p>
      <w:r>
        <w:rPr>
          <w:b/>
          <w:u w:val="single"/>
        </w:rPr>
        <w:t>132241</w:t>
      </w:r>
    </w:p>
    <w:p>
      <w:r>
        <w:t xml:space="preserve">4. </w:t>
        <w:tab/>
        <w:tab/>
        <w:tab/>
        <w:t>They are completely different.   There was a guy caught trying to pay women to frame Mueller, no actual accusation at all.  Kavanaugh had two women from his past accuse him of sexual assault.   You partisan loonie.</w:t>
      </w:r>
    </w:p>
    <w:p>
      <w:r>
        <w:rPr>
          <w:b/>
          <w:u w:val="single"/>
        </w:rPr>
        <w:t>132242</w:t>
      </w:r>
    </w:p>
    <w:p>
      <w:r>
        <w:t xml:space="preserve">5. </w:t>
        <w:tab/>
        <w:tab/>
        <w:tab/>
        <w:tab/>
        <w:t>Idk how you got partisanship out of that but it's just come to light that two of Kavanaugh's accusers straight up just lied about it. Blakey-Ford's testimony was weak, at best, and there was really nothing during those hearings that made it in any way clear that Kavanaugh raped anyone.</w:t>
      </w:r>
    </w:p>
    <w:p>
      <w:r>
        <w:rPr>
          <w:b/>
          <w:u w:val="single"/>
        </w:rPr>
        <w:t>132243</w:t>
      </w:r>
    </w:p>
    <w:p>
      <w:r>
        <w:t xml:space="preserve">6. </w:t>
        <w:tab/>
        <w:tab/>
        <w:tab/>
        <w:tab/>
        <w:tab/>
        <w:t>&gt;but it's just come to light that two of Kavanaugh's accusers straight up just lied about it  can you provide a source?  &gt;that made it in any way clear that Kavanaugh raped anyone.   Ford's allegation was attempted rape ftr</w:t>
      </w:r>
    </w:p>
    <w:p>
      <w:r>
        <w:rPr>
          <w:b/>
          <w:u w:val="single"/>
        </w:rPr>
        <w:t>132244</w:t>
      </w:r>
    </w:p>
    <w:p>
      <w:r>
        <w:t xml:space="preserve">7. </w:t>
        <w:tab/>
        <w:tab/>
        <w:tab/>
        <w:tab/>
        <w:tab/>
        <w:tab/>
        <w:t>Julie Swetnick originally claimed she saw Kavanaugh drug drinks at a party which she later recanted and now a Ms. Judy Munro-Leighton has come forward saying she was the Jane Doe accuser who sent the anonymous letter say he assaulted her but that was a lie.   Source: Washington Times https://www.washingtontimes.com/news/2018/nov/3/another-kavanaugh-accuser-admits-fabricating-rape-/</w:t>
      </w:r>
    </w:p>
    <w:p>
      <w:r>
        <w:rPr>
          <w:b/>
          <w:u w:val="single"/>
        </w:rPr>
        <w:t>132245</w:t>
      </w:r>
    </w:p>
    <w:p>
      <w:r>
        <w:t xml:space="preserve">8. </w:t>
        <w:tab/>
        <w:tab/>
        <w:tab/>
        <w:tab/>
        <w:tab/>
        <w:tab/>
        <w:tab/>
        <w:t>aw heck i glossed over the "two of" part. Yeah, I see what you mean. though Kavanaugh lying about the meanings behind his frat boy vocabulary didn't have me believing him, then or now.</w:t>
      </w:r>
    </w:p>
    <w:p>
      <w:r>
        <w:rPr>
          <w:b/>
          <w:u w:val="single"/>
        </w:rPr>
        <w:t>132246</w:t>
      </w:r>
    </w:p>
    <w:p>
      <w:r>
        <w:t xml:space="preserve">9. </w:t>
        <w:tab/>
        <w:tab/>
        <w:tab/>
        <w:tab/>
        <w:tab/>
        <w:tab/>
        <w:tab/>
        <w:tab/>
        <w:t>I don't have an opinion on whether or not Kavanaugh did it (there's very little evidence, and I'm not a professional - I tend to default to innocent until proven guilty though) but committing perjury and acting like an immature child should be enough to have removed his chances at nomination.  I feel like the media and the democrats focused too hard on the sexual assault thing, instead of literally every other aspect of him that's shitty. The dude has no problem disregarding certain parts of the constitution, and would be quite likely to give the president more powers if he had the chance - so yeah, by making the sexual assault their main mode of attack and turning it into a witch hunt without enough evidence, the dems shot themselves in the foot.  To be honest I'm mostly conflicted about the result. On one hand, he shouldn't be supreme court judge and I think it's possible that he's guilty, but on the other hand it's a good thing that allegations without solid corroboration weren't enough to wreck him. So yeah, difficult shit.</w:t>
      </w:r>
    </w:p>
    <w:p>
      <w:r>
        <w:rPr>
          <w:b/>
          <w:u w:val="single"/>
        </w:rPr>
        <w:t>132247</w:t>
      </w:r>
    </w:p>
    <w:p>
      <w:r>
        <w:t xml:space="preserve">10. </w:t>
        <w:tab/>
        <w:tab/>
        <w:tab/>
        <w:tab/>
        <w:tab/>
        <w:tab/>
        <w:tab/>
        <w:tab/>
        <w:tab/>
        <w:t>Say for the moment that Christine Blakey Ford was falsely accusing him. It’s *completely* reasonable that he would flip his shit. I know I would. A judge with a stellar record about to ascend to the highest court in the nation, about to be ruined by some woman’s lie? I’d be fucking pissed.  And if she was telling the truth, fuck him then. That’s a way stronger reason for him to not be a Justice than any way he might have acted.</w:t>
      </w:r>
    </w:p>
    <w:p>
      <w:r>
        <w:rPr>
          <w:b/>
          <w:u w:val="single"/>
        </w:rPr>
        <w:t>132248</w:t>
      </w:r>
    </w:p>
    <w:p>
      <w:r>
        <w:t xml:space="preserve">11. </w:t>
        <w:tab/>
        <w:tab/>
        <w:tab/>
        <w:tab/>
        <w:tab/>
        <w:tab/>
        <w:tab/>
        <w:tab/>
        <w:tab/>
        <w:tab/>
        <w:t>It's completely reasonable to flip your shit over something, but to act the way he did was just plain immature. Blaming the whole thing on 'the clintons' like it's some pizzagate soros conspiracy, asking a senator if she's ever drunk to blackout when she's questioning him on his drinking habits, asking another senator what he likes to drink - in general just being immature asf. When you're being appointed to one of the highest positions in the country, it's imperative that you know how to maintain your composure in high pressure situations, and handle yourself properly. If he acts emotionally and sarcastically instead of answering questions properly, lies and perjures himself to look good, then he's not going to be a good Justice. If she is telling the truth that would be one of the strongest reasons, but his behaviour on the stand, and his policies in general are a good reason to not have confirmed him. But the Republicunts wanted a win so who care not them lul</w:t>
      </w:r>
    </w:p>
    <w:p>
      <w:r>
        <w:rPr>
          <w:b/>
          <w:u w:val="single"/>
        </w:rPr>
        <w:t>132249</w:t>
      </w:r>
    </w:p>
    <w:p>
      <w:r>
        <w:t xml:space="preserve">12. </w:t>
        <w:tab/>
        <w:tab/>
        <w:tab/>
        <w:tab/>
        <w:tab/>
        <w:tab/>
        <w:tab/>
        <w:tab/>
        <w:tab/>
        <w:tab/>
        <w:tab/>
        <w:t>I mean his family was dragged through the mud. I remember someone trying to interview his daughter constantly using the word rapist to describe her father. Honestly acting like that is understandable.</w:t>
      </w:r>
    </w:p>
    <w:p>
      <w:r>
        <w:rPr>
          <w:b/>
          <w:u w:val="single"/>
        </w:rPr>
        <w:t>132250</w:t>
      </w:r>
    </w:p>
    <w:p>
      <w:r>
        <w:t>1. &gt; and fans should still call out problematic things when we see them. It's the only way to make sure the media we consume is diverse and inclusive.  This chick actually believes that nips care about wh*tes and their retarded opinions. They don't, and hopefully never will.</w:t>
      </w:r>
    </w:p>
    <w:p>
      <w:r>
        <w:rPr>
          <w:b/>
          <w:u w:val="single"/>
        </w:rPr>
        <w:t>132251</w:t>
      </w:r>
    </w:p>
    <w:p>
      <w:r>
        <w:t>1. This is great.  Southern Poverty Law Center, Joan Donovan of Data &amp; Society, Discord, Super Chats... looks like I've got another one that might take the Chinese Discord Bait:   Here's the old version from when Kavanough still wasn't confirmed:   &gt; So, as we all know, Kavanaugh is an incel: https://www.thedailybeast.com/kavanaugh-has-become-a-hero-to-the-incel-community In fact, he's dogwhistling for the beta uprising.  &gt;  &gt; We know that Mark Judge, one of Kavanaugh's closest friends, is a GamerGater. https://www.wired.com/story/information-terrorists-trying-to-reshape-america/ &gt;  &gt; We also know that Russians have been meddling in our elections. &gt;  &gt; Thanks to some groundbreaking work, we've managed to tie Discord to White Nationalists: https://www.youtube.com/watch?v=uN1P6UA7pvM  &gt;  &gt; You can trace back a lot of the most vile memes and most toxic communities to League of Legends, which was the pinnacle of community standards until it went from Bay Area owners to Chinese ones.  &gt;  &gt; Do you think the meteoric rise of online toxicity, the GamerGate influence on American Politics, and the usage of Discord by White Nationalists are just coincidences?  &gt;  &gt; You know who owns both Discord and League of Legends? Tencent... a CHINESE company. &gt;  &gt; Do you really think Russia is the only foreign power that wants to destabilize America? &gt;  &gt; The great firewall of China is to keep their own population focused on doing something useful with their lives instead of spending all their time on shitposting and porn, unlike foreign white devil.  &gt;  &gt; White Nationalists and GamerGaters who are deeply plugged into these alternative influence channels know this very well. That's why they're so obsessed with "white genocide".  &gt;  &gt; Plus, a bunch of them are anime-watching NEETs and Weeaboos who are actively on the path of laziness and celibacy laid down and glorified by Chinese cartoons. &gt;  &gt; China's master plan was to create a male surplus in their country. Then, they'll send over their young men to American public universities to crowd out and outcompete Americans while leeching government funds. Then they'll dominate sexually and create a large percentage of half-Chinese families. They're hoping to take over without firing a single shot! &gt;  &gt; I will not rest until every man, woman, and child fears Discord as the pathway to the alt-right. Trump has not only handed the White House over to the Russians, but he's also about to hand the Supreme Court over to the Chinese.</w:t>
      </w:r>
    </w:p>
    <w:p>
      <w:r>
        <w:rPr>
          <w:b/>
          <w:u w:val="single"/>
        </w:rPr>
        <w:t>132252</w:t>
      </w:r>
    </w:p>
    <w:p>
      <w:r>
        <w:t xml:space="preserve">2. </w:t>
        <w:tab/>
        <w:t>Where did you copy this from?</w:t>
      </w:r>
    </w:p>
    <w:p>
      <w:r>
        <w:rPr>
          <w:b/>
          <w:u w:val="single"/>
        </w:rPr>
        <w:t>132253</w:t>
      </w:r>
    </w:p>
    <w:p>
      <w:r>
        <w:t xml:space="preserve">3. </w:t>
        <w:tab/>
        <w:tab/>
        <w:t>\&gt;Copying pastas instead of making them by hand  Who do you think I am?  The first version was from the NBC report on Discord/White Nationalists, and was mostly formed as a result of my general amusement that people really don't bother thinking about Chinese election meddling and hacking attempts. https://www.reddit.com/r/KotakuInAction/comments/79u0yh/ethics_will_usher_nbc_news_publishes_fake_news/dp57huz/ for that thread.  This version comes from the Kavanough Hearings, modified because Toronto and Jordan Peterson have pushed incels to the front, and Mark Judge was confirmed GamerGating. https://www.reddit.com/r/KotakuInAction/comments/9l09lb/opinion_molly_mckew_wired_brett_kavanaugh_and_the/e73h27p/?context=3 includes a few different angles I was thinking about in one of the archive links.  Another recent incel attack makes me kind of want to modify the pasta to push the "Chinese Cartoons" meme a little harder, but I'm lazy, and I don't have a personal army. Also many journalists have stopped responding to me because I keep sending them retarded story ideas.</w:t>
      </w:r>
    </w:p>
    <w:p>
      <w:r>
        <w:rPr>
          <w:b/>
          <w:u w:val="single"/>
        </w:rPr>
        <w:t>132254</w:t>
      </w:r>
    </w:p>
    <w:p>
      <w:r>
        <w:t xml:space="preserve">4. </w:t>
        <w:tab/>
        <w:tab/>
        <w:tab/>
        <w:t>Damn.You do work hard.Kudos</w:t>
      </w:r>
    </w:p>
    <w:p>
      <w:r>
        <w:rPr>
          <w:b/>
          <w:u w:val="single"/>
        </w:rPr>
        <w:t>132255</w:t>
      </w:r>
    </w:p>
    <w:p>
      <w:r>
        <w:t>1. I really hope this NPC meme continues into eternity. It describes these leftist screaming retards a little too well.</w:t>
      </w:r>
    </w:p>
    <w:p>
      <w:r>
        <w:rPr>
          <w:b/>
          <w:u w:val="single"/>
        </w:rPr>
        <w:t>132256</w:t>
      </w:r>
    </w:p>
    <w:p>
      <w:r>
        <w:t>1. If all you see is racism and rednecks Author, perhaps it's you, and not the country.</w:t>
      </w:r>
    </w:p>
    <w:p>
      <w:r>
        <w:rPr>
          <w:b/>
          <w:u w:val="single"/>
        </w:rPr>
        <w:t>132257</w:t>
      </w:r>
    </w:p>
    <w:p>
      <w:r>
        <w:t xml:space="preserve">2. </w:t>
        <w:tab/>
        <w:t>Nope it's Alabama</w:t>
      </w:r>
    </w:p>
    <w:p>
      <w:r>
        <w:rPr>
          <w:b/>
          <w:u w:val="single"/>
        </w:rPr>
        <w:t>132258</w:t>
      </w:r>
    </w:p>
    <w:p>
      <w:r>
        <w:t xml:space="preserve">3. </w:t>
        <w:tab/>
        <w:tab/>
        <w:t>Found the power bottom.</w:t>
      </w:r>
    </w:p>
    <w:p>
      <w:r>
        <w:rPr>
          <w:b/>
          <w:u w:val="single"/>
        </w:rPr>
        <w:t>132259</w:t>
      </w:r>
    </w:p>
    <w:p>
      <w:r>
        <w:t>1. This should be a felony. If a guy gets charged with this shit they can spend **years** in prison.</w:t>
      </w:r>
    </w:p>
    <w:p>
      <w:r>
        <w:rPr>
          <w:b/>
          <w:u w:val="single"/>
        </w:rPr>
        <w:t>132260</w:t>
      </w:r>
    </w:p>
    <w:p>
      <w:r>
        <w:t xml:space="preserve">2. </w:t>
        <w:tab/>
        <w:t>She didn't accuse anybody, so I'm kind of on board for what she got. It's a weird case</w:t>
      </w:r>
    </w:p>
    <w:p>
      <w:r>
        <w:rPr>
          <w:b/>
          <w:u w:val="single"/>
        </w:rPr>
        <w:t>132261</w:t>
      </w:r>
    </w:p>
    <w:p>
      <w:r>
        <w:t xml:space="preserve">3. </w:t>
        <w:tab/>
        <w:tab/>
        <w:t>Yes she did. Police interrogated two men.</w:t>
      </w:r>
    </w:p>
    <w:p>
      <w:r>
        <w:rPr>
          <w:b/>
          <w:u w:val="single"/>
        </w:rPr>
        <w:t>132262</w:t>
      </w:r>
    </w:p>
    <w:p>
      <w:r>
        <w:t xml:space="preserve">4. </w:t>
        <w:tab/>
        <w:tab/>
        <w:tab/>
        <w:t>I guess it was bad wording. The one guy was just brought in because he was a previous offender in the area. The other guy just said, oh no I didn't look at this. And that's where it all ended.  What I mean is no harm really came to anyone else. That's usually the worst part of these stories we're all worried about</w:t>
      </w:r>
    </w:p>
    <w:p>
      <w:r>
        <w:rPr>
          <w:b/>
          <w:u w:val="single"/>
        </w:rPr>
        <w:t>132263</w:t>
      </w:r>
    </w:p>
    <w:p>
      <w:r>
        <w:t xml:space="preserve">5. </w:t>
        <w:tab/>
        <w:tab/>
        <w:tab/>
        <w:tab/>
        <w:t>Someone COULD HAVE been convicted of rape. The cunt should be in prison for 20 years.</w:t>
      </w:r>
    </w:p>
    <w:p>
      <w:r>
        <w:rPr>
          <w:b/>
          <w:u w:val="single"/>
        </w:rPr>
        <w:t>132264</w:t>
      </w:r>
    </w:p>
    <w:p>
      <w:r>
        <w:t xml:space="preserve">6. </w:t>
        <w:tab/>
        <w:tab/>
        <w:tab/>
        <w:tab/>
        <w:tab/>
        <w:t>Yeah but they weren't even close. Save that sentence for the cases where it does happen. You don't give someone a full murder charge and sentence because the COULD HAVE killed someone. I'm all for her getting jail time. But her crime is still essentially wasting resources and time.</w:t>
      </w:r>
    </w:p>
    <w:p>
      <w:r>
        <w:rPr>
          <w:b/>
          <w:u w:val="single"/>
        </w:rPr>
        <w:t>132265</w:t>
      </w:r>
    </w:p>
    <w:p>
      <w:r>
        <w:t xml:space="preserve">7. </w:t>
        <w:tab/>
        <w:tab/>
        <w:tab/>
        <w:tab/>
        <w:tab/>
        <w:tab/>
        <w:t>She should serve the same sentence the guy COULD HAVE served. Times two. Fuck her.</w:t>
      </w:r>
    </w:p>
    <w:p>
      <w:r>
        <w:rPr>
          <w:b/>
          <w:u w:val="single"/>
        </w:rPr>
        <w:t>132266</w:t>
      </w:r>
    </w:p>
    <w:p>
      <w:r>
        <w:t xml:space="preserve">8. </w:t>
        <w:tab/>
        <w:tab/>
        <w:tab/>
        <w:tab/>
        <w:tab/>
        <w:tab/>
        <w:tab/>
        <w:t>If you want real punishment for the dumb sluts that DO ruin lives you're going to have to be realistic about situations like this one.</w:t>
      </w:r>
    </w:p>
    <w:p>
      <w:r>
        <w:rPr>
          <w:b/>
          <w:u w:val="single"/>
        </w:rPr>
        <w:t>132267</w:t>
      </w:r>
    </w:p>
    <w:p>
      <w:r>
        <w:t xml:space="preserve">9. </w:t>
        <w:tab/>
        <w:tab/>
        <w:tab/>
        <w:tab/>
        <w:tab/>
        <w:tab/>
        <w:tab/>
        <w:tab/>
        <w:t>I would actually put them into salt mines as forced laborers, for life.</w:t>
      </w:r>
    </w:p>
    <w:p>
      <w:r>
        <w:rPr>
          <w:b/>
          <w:u w:val="single"/>
        </w:rPr>
        <w:t>132268</w:t>
      </w:r>
    </w:p>
    <w:p>
      <w:r>
        <w:t xml:space="preserve">10. </w:t>
        <w:tab/>
        <w:tab/>
        <w:tab/>
        <w:tab/>
        <w:tab/>
        <w:tab/>
        <w:t>"I mean, the rape victim turned out fine, she wasn't physically harmed and wasn't too deeply affected by the trauma, she gets to live a totally normal life, save the heavy sentences for the cases where the more long-term effects DO happen"  That's not how crimes work. And we have NO idea what fallout might have happened for the guys investigated. That kind of thing can cause social crucifying and fuck up careers, even after this stuff turns out with false accusation proven.</w:t>
      </w:r>
    </w:p>
    <w:p>
      <w:r>
        <w:rPr>
          <w:b/>
          <w:u w:val="single"/>
        </w:rPr>
        <w:t>132269</w:t>
      </w:r>
    </w:p>
    <w:p>
      <w:r>
        <w:t xml:space="preserve">11. </w:t>
        <w:tab/>
        <w:tab/>
        <w:tab/>
        <w:tab/>
        <w:tab/>
        <w:tab/>
        <w:tab/>
        <w:t>That's a straw man and has nothing to do with this case. There is no reverse rape victim here.   The equivalent would be someone asking a girl if she was raped and she says no and gets to go home...   Why did you think that yours was even close to the same thing?   This conversation is obviously over. I have the feeling I'm talking a box of rocks</w:t>
      </w:r>
    </w:p>
    <w:p>
      <w:r>
        <w:rPr>
          <w:b/>
          <w:u w:val="single"/>
        </w:rPr>
        <w:t>132270</w:t>
      </w:r>
    </w:p>
    <w:p>
      <w:r>
        <w:t xml:space="preserve">12. </w:t>
        <w:tab/>
        <w:tab/>
        <w:tab/>
        <w:tab/>
        <w:tab/>
        <w:tab/>
        <w:tab/>
        <w:tab/>
        <w:t>You clearly don't understand a damn thing about how laws actually work, or how crimes have to actually be fairly punished. It's about what was done and the potential harm it carried, not quantifying the resultant harm and getting calculatey about how bad it was or wasn't. This is criminal, not civil. And I didn't strawman you by taking your syntax and applying it to a different crime, I was illustrating the implications of your shitty point. And conversation over after one comment? I'm not the other person you were talking to, don't be so lazy.</w:t>
      </w:r>
    </w:p>
    <w:p>
      <w:r>
        <w:rPr>
          <w:b/>
          <w:u w:val="single"/>
        </w:rPr>
        <w:t>132271</w:t>
      </w:r>
    </w:p>
    <w:p>
      <w:r>
        <w:t xml:space="preserve">13. </w:t>
        <w:tab/>
        <w:tab/>
        <w:tab/>
        <w:tab/>
        <w:tab/>
        <w:tab/>
        <w:tab/>
        <w:tab/>
        <w:tab/>
        <w:t>Nice, in one comment I was able to tell you're a box of rocks.</w:t>
      </w:r>
    </w:p>
    <w:p>
      <w:r>
        <w:rPr>
          <w:b/>
          <w:u w:val="single"/>
        </w:rPr>
        <w:t>132272</w:t>
      </w:r>
    </w:p>
    <w:p>
      <w:r>
        <w:t xml:space="preserve">14. </w:t>
        <w:tab/>
        <w:tab/>
        <w:tab/>
        <w:tab/>
        <w:tab/>
        <w:tab/>
        <w:tab/>
        <w:tab/>
        <w:tab/>
        <w:tab/>
        <w:t>Wow, what a specific and soundly argumentative response. Clearly you're better than everyone and right about everything and above actually having to defend your idiotic statements, my bad. Lazy insults absolutely make you right. Dipshit lol I hope the petty downvotes make you feel powerful :-\*</w:t>
      </w:r>
    </w:p>
    <w:p>
      <w:r>
        <w:rPr>
          <w:b/>
          <w:u w:val="single"/>
        </w:rPr>
        <w:t>132273</w:t>
      </w:r>
    </w:p>
    <w:p>
      <w:r>
        <w:t xml:space="preserve">15. </w:t>
        <w:tab/>
        <w:tab/>
        <w:tab/>
        <w:tab/>
        <w:tab/>
        <w:tab/>
        <w:tab/>
        <w:tab/>
        <w:tab/>
        <w:tab/>
        <w:tab/>
        <w:t>&gt; Lazy insults absolutely make you right.   &gt;&gt;Dipshit lol</w:t>
      </w:r>
    </w:p>
    <w:p>
      <w:r>
        <w:rPr>
          <w:b/>
          <w:u w:val="single"/>
        </w:rPr>
        <w:t>132274</w:t>
      </w:r>
    </w:p>
    <w:p>
      <w:r>
        <w:t xml:space="preserve">16. </w:t>
        <w:tab/>
        <w:tab/>
        <w:tab/>
        <w:tab/>
        <w:tab/>
        <w:tab/>
        <w:tab/>
        <w:tab/>
        <w:tab/>
        <w:tab/>
        <w:tab/>
        <w:tab/>
        <w:t>If you can't tell the difference between an insult standing alone in lieu of a point, and an insult combined with actual points, you're a box of rocks. ;) You suck at this, peace</w:t>
      </w:r>
    </w:p>
    <w:p>
      <w:r>
        <w:rPr>
          <w:b/>
          <w:u w:val="single"/>
        </w:rPr>
        <w:t>132275</w:t>
      </w:r>
    </w:p>
    <w:p>
      <w:r>
        <w:t xml:space="preserve">17. </w:t>
        <w:tab/>
        <w:tab/>
        <w:tab/>
        <w:tab/>
        <w:tab/>
        <w:tab/>
        <w:tab/>
        <w:tab/>
        <w:tab/>
        <w:tab/>
        <w:tab/>
        <w:tab/>
        <w:tab/>
        <w:t>&gt;you're a box of rocks</w:t>
      </w:r>
    </w:p>
    <w:p>
      <w:r>
        <w:rPr>
          <w:b/>
          <w:u w:val="single"/>
        </w:rPr>
        <w:t>132276</w:t>
      </w:r>
    </w:p>
    <w:p>
      <w:r>
        <w:t xml:space="preserve">18. </w:t>
        <w:tab/>
        <w:tab/>
        <w:tab/>
        <w:tab/>
        <w:tab/>
        <w:tab/>
        <w:t>"*Attempted murder*, now honestly, what is that!? Do they give a Nobel prize for *attempted* chemistry?"</w:t>
      </w:r>
    </w:p>
    <w:p>
      <w:r>
        <w:rPr>
          <w:b/>
          <w:u w:val="single"/>
        </w:rPr>
        <w:t>132277</w:t>
      </w:r>
    </w:p>
    <w:p>
      <w:r>
        <w:t>1. Halloween is also a microaggression</w:t>
      </w:r>
    </w:p>
    <w:p>
      <w:r>
        <w:rPr>
          <w:b/>
          <w:u w:val="single"/>
        </w:rPr>
        <w:t>132278</w:t>
      </w:r>
    </w:p>
    <w:p>
      <w:r>
        <w:t xml:space="preserve">2. </w:t>
        <w:tab/>
        <w:t>It actually is. Have you seen that Yale list of costumes?</w:t>
      </w:r>
    </w:p>
    <w:p>
      <w:r>
        <w:rPr>
          <w:b/>
          <w:u w:val="single"/>
        </w:rPr>
        <w:t>132279</w:t>
      </w:r>
    </w:p>
    <w:p>
      <w:r>
        <w:t xml:space="preserve">3. </w:t>
        <w:tab/>
        <w:tab/>
        <w:t>Yale as in the university?</w:t>
      </w:r>
    </w:p>
    <w:p>
      <w:r>
        <w:rPr>
          <w:b/>
          <w:u w:val="single"/>
        </w:rPr>
        <w:t>132280</w:t>
      </w:r>
    </w:p>
    <w:p>
      <w:r>
        <w:t xml:space="preserve">4. </w:t>
        <w:tab/>
        <w:tab/>
        <w:tab/>
        <w:t>[Oh, sweet summer child](https://youtu.be/jxGbnIq6KVQ)  Basically, after his wife sent an email that effectively said that students shouldn't be policing other students costumes for Halloween, Nicholas.Christakis decided to meet with some Yale students who basically performed the equivalent of a Maoist "shame circle."</w:t>
      </w:r>
    </w:p>
    <w:p>
      <w:r>
        <w:rPr>
          <w:b/>
          <w:u w:val="single"/>
        </w:rPr>
        <w:t>132281</w:t>
      </w:r>
    </w:p>
    <w:p>
      <w:r>
        <w:t xml:space="preserve">5. </w:t>
        <w:tab/>
        <w:tab/>
        <w:tab/>
        <w:tab/>
        <w:t>***Why the fuck are these people all clicking?*** That doesn't strengthen whatever point you may validly have, it just makes me want to punch every one of them in the face.</w:t>
      </w:r>
    </w:p>
    <w:p>
      <w:r>
        <w:rPr>
          <w:b/>
          <w:u w:val="single"/>
        </w:rPr>
        <w:t>132282</w:t>
      </w:r>
    </w:p>
    <w:p>
      <w:r>
        <w:t xml:space="preserve">6. </w:t>
        <w:tab/>
        <w:tab/>
        <w:tab/>
        <w:tab/>
        <w:tab/>
        <w:t>Clapping is apparently triggering to these retards.</w:t>
      </w:r>
    </w:p>
    <w:p>
      <w:r>
        <w:rPr>
          <w:b/>
          <w:u w:val="single"/>
        </w:rPr>
        <w:t>132283</w:t>
      </w:r>
    </w:p>
    <w:p>
      <w:r>
        <w:t xml:space="preserve">7. </w:t>
        <w:tab/>
        <w:tab/>
        <w:tab/>
        <w:tab/>
        <w:tab/>
        <w:tab/>
        <w:t>As an Einstein-kin, refusal to clap is triggering.</w:t>
      </w:r>
    </w:p>
    <w:p>
      <w:r>
        <w:rPr>
          <w:b/>
          <w:u w:val="single"/>
        </w:rPr>
        <w:t>132284</w:t>
      </w:r>
    </w:p>
    <w:p>
      <w:r>
        <w:t xml:space="preserve">8. </w:t>
        <w:tab/>
        <w:tab/>
        <w:tab/>
        <w:tab/>
        <w:tab/>
        <w:tab/>
        <w:tab/>
        <w:t>[As Olivia Newton Einstein-kin](https://i.ytimg.com/vi/bTDeXIZLTRs/maxresdefault.jpg) Fuck you, I'm going to go have sex with six men.</w:t>
      </w:r>
    </w:p>
    <w:p>
      <w:r>
        <w:rPr>
          <w:b/>
          <w:u w:val="single"/>
        </w:rPr>
        <w:t>132285</w:t>
      </w:r>
    </w:p>
    <w:p>
      <w:r>
        <w:t>1. This isn't unlike what happened throughout Europe after the Nazis were driven out. Many women shacked up with them because [*reasons*](https://www.youtube.com/watch?v=P4qg_ZvrtZk), and afterwards [suffered](https://www.youtube.com/watch?v=OMMGDQXRie8) the [consequences](https://www.theguardian.com/lifeandstyle/2009/jun/05/women-victims-d-day-landings-second-world-war).</w:t>
      </w:r>
    </w:p>
    <w:p>
      <w:r>
        <w:rPr>
          <w:b/>
          <w:u w:val="single"/>
        </w:rPr>
        <w:t>132286</w:t>
      </w:r>
    </w:p>
    <w:p>
      <w:r>
        <w:t xml:space="preserve">2. </w:t>
        <w:tab/>
        <w:t>Yeah, on the flip side many innocent women were also punished the same due to this group mentality.   French woman apart of resistance groups were also punished although they were fucking Nazis just to get information out of them.  This wasn't a good thing, don't paint it as such</w:t>
      </w:r>
    </w:p>
    <w:p>
      <w:r>
        <w:rPr>
          <w:b/>
          <w:u w:val="single"/>
        </w:rPr>
        <w:t>132287</w:t>
      </w:r>
    </w:p>
    <w:p>
      <w:r>
        <w:t xml:space="preserve">3. </w:t>
        <w:tab/>
        <w:tab/>
        <w:t>It was a good thing.</w:t>
      </w:r>
    </w:p>
    <w:p>
      <w:r>
        <w:rPr>
          <w:b/>
          <w:u w:val="single"/>
        </w:rPr>
        <w:t>132288</w:t>
      </w:r>
    </w:p>
    <w:p>
      <w:r>
        <w:t xml:space="preserve">4. </w:t>
        <w:tab/>
        <w:tab/>
        <w:tab/>
        <w:t>Not their fault you're an incel. Those innocent people convicted under mob mentality never did anything to you</w:t>
      </w:r>
    </w:p>
    <w:p>
      <w:r>
        <w:rPr>
          <w:b/>
          <w:u w:val="single"/>
        </w:rPr>
        <w:t>132289</w:t>
      </w:r>
    </w:p>
    <w:p>
      <w:r>
        <w:t xml:space="preserve">5. </w:t>
        <w:tab/>
        <w:tab/>
        <w:tab/>
        <w:tab/>
        <w:t>😱 someone called me an incel YIKES</w:t>
      </w:r>
    </w:p>
    <w:p>
      <w:r>
        <w:rPr>
          <w:b/>
          <w:u w:val="single"/>
        </w:rPr>
        <w:t>132290</w:t>
      </w:r>
    </w:p>
    <w:p>
      <w:r>
        <w:t xml:space="preserve">6. </w:t>
        <w:tab/>
        <w:tab/>
        <w:tab/>
        <w:tab/>
        <w:tab/>
        <w:t>Sure did 😒</w:t>
      </w:r>
    </w:p>
    <w:p>
      <w:r>
        <w:rPr>
          <w:b/>
          <w:u w:val="single"/>
        </w:rPr>
        <w:t>132291</w:t>
      </w:r>
    </w:p>
    <w:p>
      <w:r>
        <w:t xml:space="preserve">7. </w:t>
        <w:tab/>
        <w:tab/>
        <w:tab/>
        <w:tab/>
        <w:tab/>
        <w:tab/>
        <w:t>What are you, some cunt who writes for huffpo?</w:t>
      </w:r>
    </w:p>
    <w:p>
      <w:r>
        <w:rPr>
          <w:b/>
          <w:u w:val="single"/>
        </w:rPr>
        <w:t>132292</w:t>
      </w:r>
    </w:p>
    <w:p>
      <w:r>
        <w:t xml:space="preserve">8. </w:t>
        <w:tab/>
        <w:tab/>
        <w:tab/>
        <w:tab/>
        <w:tab/>
        <w:tab/>
        <w:tab/>
        <w:t>Wow, is defending a woman in any right really that divisive to you? Please, call me* a libtard for my sin</w:t>
      </w:r>
    </w:p>
    <w:p>
      <w:r>
        <w:rPr>
          <w:b/>
          <w:u w:val="single"/>
        </w:rPr>
        <w:t>132293</w:t>
      </w:r>
    </w:p>
    <w:p>
      <w:r>
        <w:t>1. Fucking retard, Uber drivers always ask you where you're going to confirm the APP is not sending them somewhere else.</w:t>
      </w:r>
    </w:p>
    <w:p>
      <w:r>
        <w:rPr>
          <w:b/>
          <w:u w:val="single"/>
        </w:rPr>
        <w:t>132294</w:t>
      </w:r>
    </w:p>
    <w:p>
      <w:r>
        <w:t>1. He’s white, and a man... so I’m going to go out on s limb and guess that the answer is...nobody cares.</w:t>
      </w:r>
    </w:p>
    <w:p>
      <w:r>
        <w:rPr>
          <w:b/>
          <w:u w:val="single"/>
        </w:rPr>
        <w:t>132295</w:t>
      </w:r>
    </w:p>
    <w:p>
      <w:r>
        <w:t xml:space="preserve">2. </w:t>
        <w:tab/>
        <w:t>Considering the smartest people on earth are white men it turns out a lot of people care. People in Africa still live in huts and they have all the resources they need. Guess what they don't have?  White men. Lol</w:t>
      </w:r>
    </w:p>
    <w:p>
      <w:r>
        <w:rPr>
          <w:b/>
          <w:u w:val="single"/>
        </w:rPr>
        <w:t>132296</w:t>
      </w:r>
    </w:p>
    <w:p>
      <w:r>
        <w:t xml:space="preserve">3. </w:t>
        <w:tab/>
        <w:tab/>
        <w:t>kinda unrelated but i like when someone uses japan to say how a lack of guns leads to having almost no violence. welp guess what else they don't have</w:t>
      </w:r>
    </w:p>
    <w:p>
      <w:r>
        <w:rPr>
          <w:b/>
          <w:u w:val="single"/>
        </w:rPr>
        <w:t>132297</w:t>
      </w:r>
    </w:p>
    <w:p>
      <w:r>
        <w:t xml:space="preserve">4. </w:t>
        <w:tab/>
        <w:tab/>
        <w:tab/>
        <w:t>Look at sweden or germany tho</w:t>
      </w:r>
    </w:p>
    <w:p>
      <w:r>
        <w:rPr>
          <w:b/>
          <w:u w:val="single"/>
        </w:rPr>
        <w:t>132298</w:t>
      </w:r>
    </w:p>
    <w:p>
      <w:r>
        <w:t xml:space="preserve">5. </w:t>
        <w:tab/>
        <w:tab/>
        <w:tab/>
        <w:tab/>
        <w:t>ha yeah guess what they do have</w:t>
      </w:r>
    </w:p>
    <w:p>
      <w:r>
        <w:rPr>
          <w:b/>
          <w:u w:val="single"/>
        </w:rPr>
        <w:t>132299</w:t>
      </w:r>
    </w:p>
    <w:p>
      <w:r>
        <w:t xml:space="preserve">6. </w:t>
        <w:tab/>
        <w:tab/>
        <w:tab/>
        <w:tab/>
        <w:tab/>
        <w:t>Well they have few guns, low violence, high immigration</w:t>
      </w:r>
    </w:p>
    <w:p>
      <w:r>
        <w:rPr>
          <w:b/>
          <w:u w:val="single"/>
        </w:rPr>
        <w:t>132300</w:t>
      </w:r>
    </w:p>
    <w:p>
      <w:r>
        <w:t xml:space="preserve">7. </w:t>
        <w:tab/>
        <w:tab/>
        <w:tab/>
        <w:tab/>
        <w:tab/>
        <w:tab/>
        <w:t>don't be retarded, man</w:t>
      </w:r>
    </w:p>
    <w:p>
      <w:r>
        <w:rPr>
          <w:b/>
          <w:u w:val="single"/>
        </w:rPr>
        <w:t>132301</w:t>
      </w:r>
    </w:p>
    <w:p>
      <w:r>
        <w:t>1. Oh look, another horror story to shove in the face of those virtue-signalling twats on Facebook who claim that false accusations just don't happen. And this was done out of *casual malice.* I for one don't want to live in a world where the presumption of guilt is the rule of law.</w:t>
      </w:r>
    </w:p>
    <w:p>
      <w:r>
        <w:rPr>
          <w:b/>
          <w:u w:val="single"/>
        </w:rPr>
        <w:t>132302</w:t>
      </w:r>
    </w:p>
    <w:p>
      <w:r>
        <w:t>1. Not even surprised. It just confirms what game "journalists" (kek) purpose is. They will jump at any chance to hate gamers because... well, they downright hate gamers, there's no other way to put it, they are the absolute enemy of gamers. To the absurd point that they will outright defend blatant anti-consumer practice of a reskinned chinese trashware obvious cashgrab. Just try to imagine their hatred for gamers when they, the social justice warriors Marxists commies, take the side of the *capitalists* - nay - *corporatists* which they pretend to oppose. Just at the slightest chance to hate on gamers. In case anyone was still wondering what disgusting pile of trash the game "journalists" are, there's yet another proof.  Notice their MO. Every time a huge gaming company does something so painfully obviously retarded such as EA with BF 2 and BF V, Bioware with that piece of shit ME: Andromeda, now Blizzard with Diablo - game "journalists" are head over heels defending them since these are companies infested with their "correct ideology". But when a company they hate appears, no matter how insanely good their games are and how flawless their behavior towards the gamers is - they will not stop bitching at them (it's okay when we do it, no bad tactics, only bad targets etc.). Case in point, they've been shitting on Rockstar and CDPR for ages.  Game "journalists", everyone...</w:t>
      </w:r>
    </w:p>
    <w:p>
      <w:r>
        <w:rPr>
          <w:b/>
          <w:u w:val="single"/>
        </w:rPr>
        <w:t>132303</w:t>
      </w:r>
    </w:p>
    <w:p>
      <w:r>
        <w:t>1. The majority of beauty standards are likely social constructs, that's why they vary so wildly between cultures.</w:t>
      </w:r>
    </w:p>
    <w:p>
      <w:r>
        <w:rPr>
          <w:b/>
          <w:u w:val="single"/>
        </w:rPr>
        <w:t>132304</w:t>
      </w:r>
    </w:p>
    <w:p>
      <w:r>
        <w:t xml:space="preserve">2. </w:t>
        <w:tab/>
        <w:t>They don't vary that much, I saw a Facebook post from an SJW page I follow (left over from when I used to be leftist) celebrating beauty ideals around the world.  Makeup varied, hair varied.  But all the like 20 different examples were physically fit, thin, clean skin, intact teeth (sometimes crooked but humorously they were symmetrically crooked), healthy hair, symmetrical facial features, etc.  I didn't see anyone fat, scarred, damaged, balding, assymetrical, even the makeup, when there was makeup, had symmetry.  No flaky skin, no red/irritated eyes, no crooked noses, no moles or blemishes, no unusual underbite or overbite.</w:t>
      </w:r>
    </w:p>
    <w:p>
      <w:r>
        <w:rPr>
          <w:b/>
          <w:u w:val="single"/>
        </w:rPr>
        <w:t>132305</w:t>
      </w:r>
    </w:p>
    <w:p>
      <w:r>
        <w:t xml:space="preserve">3. </w:t>
        <w:tab/>
        <w:tab/>
        <w:t>to quote mr World from American Gods:  "Spicy, medium, or chunky. They get a choice, of course. Of course! But they are buying salsa."</w:t>
      </w:r>
    </w:p>
    <w:p>
      <w:r>
        <w:rPr>
          <w:b/>
          <w:u w:val="single"/>
        </w:rPr>
        <w:t>132306</w:t>
      </w:r>
    </w:p>
    <w:p>
      <w:r>
        <w:t>1. Man fuck you even if it is satire. The fire department do nothing but save lives.</w:t>
      </w:r>
    </w:p>
    <w:p>
      <w:r>
        <w:rPr>
          <w:b/>
          <w:u w:val="single"/>
        </w:rPr>
        <w:t>132307</w:t>
      </w:r>
    </w:p>
    <w:p>
      <w:r>
        <w:t xml:space="preserve">2. </w:t>
        <w:tab/>
        <w:t>I mean, I guess they could theoretically refuse to, but they’d immediately be fired a probably charged with something.</w:t>
      </w:r>
    </w:p>
    <w:p>
      <w:r>
        <w:rPr>
          <w:b/>
          <w:u w:val="single"/>
        </w:rPr>
        <w:t>132308</w:t>
      </w:r>
    </w:p>
    <w:p>
      <w:r>
        <w:t xml:space="preserve">3. </w:t>
        <w:tab/>
        <w:tab/>
        <w:t>So i forget exacty how it works but in much of the rural US small towns and between towns have fire departments from nearby larger communities that cover them too. But none of their tax dollars have funded the service. So the fire department sets a fee like $150 a year or something. If you pay it a head of time they come to your house and put you out. If you say you did not pay, they inform you you will be billed and put you out. If you LIE and say you paid because "what are they going to do just stand there and watch my house burn?" No, no they won't. They will be making sure you don't burn down your neighbors, who paid.</w:t>
      </w:r>
    </w:p>
    <w:p>
      <w:r>
        <w:rPr>
          <w:b/>
          <w:u w:val="single"/>
        </w:rPr>
        <w:t>132309</w:t>
      </w:r>
    </w:p>
    <w:p>
      <w:r>
        <w:t xml:space="preserve">4. </w:t>
        <w:tab/>
        <w:tab/>
        <w:tab/>
        <w:t>Man the more I learn about America the less I consider it a civilised modern country.</w:t>
      </w:r>
    </w:p>
    <w:p>
      <w:r>
        <w:rPr>
          <w:b/>
          <w:u w:val="single"/>
        </w:rPr>
        <w:t>132310</w:t>
      </w:r>
    </w:p>
    <w:p>
      <w:r>
        <w:t xml:space="preserve">5. </w:t>
        <w:tab/>
        <w:tab/>
        <w:tab/>
        <w:tab/>
        <w:t>It turns out that when you put 325 million people in one place, a handful of them are going to turn out to be shitty.  This is not shocking.  Nor should you let a minuscule minority color your opinion of the majority.</w:t>
      </w:r>
    </w:p>
    <w:p>
      <w:r>
        <w:rPr>
          <w:b/>
          <w:u w:val="single"/>
        </w:rPr>
        <w:t>132311</w:t>
      </w:r>
    </w:p>
    <w:p>
      <w:r>
        <w:t xml:space="preserve">6. </w:t>
        <w:tab/>
        <w:tab/>
        <w:tab/>
        <w:tab/>
        <w:tab/>
        <w:t>It's not the minority. It's the systems. The American way of doing things. Charging and kicking people while they are down. Standing on each other's heads to scramble out of the water and not turning around to offer a hand. You cannot call it a minority when the cores of the country are backwards and callous.</w:t>
      </w:r>
    </w:p>
    <w:p>
      <w:r>
        <w:rPr>
          <w:b/>
          <w:u w:val="single"/>
        </w:rPr>
        <w:t>132312</w:t>
      </w:r>
    </w:p>
    <w:p>
      <w:r>
        <w:t xml:space="preserve">7. </w:t>
        <w:tab/>
        <w:tab/>
        <w:tab/>
        <w:tab/>
        <w:tab/>
        <w:tab/>
        <w:t>So let's use the example that brought us here in the first place.  Someone, with no citation of sources whatsoever, told you that firefighters will let a house burn down in some crazy, yet suspiciously unnamed, part of the country.  A literal fireman responded and said that's not how it works.  Then someone dug up an article from nearly a decade back that showed it happened once and was so unusual that local media picked it up.  Please explain to me how this doesn't fit into the minuscule minority I mentioned?</w:t>
      </w:r>
    </w:p>
    <w:p>
      <w:r>
        <w:rPr>
          <w:b/>
          <w:u w:val="single"/>
        </w:rPr>
        <w:t>132313</w:t>
      </w:r>
    </w:p>
    <w:p>
      <w:r>
        <w:t xml:space="preserve">8. </w:t>
        <w:tab/>
        <w:tab/>
        <w:tab/>
        <w:tab/>
        <w:tab/>
        <w:tab/>
        <w:tab/>
        <w:t>Well done you've crossed off one backwards uncivilised American way. Still got all the rest to go to change the idea of America being a modern and wealthy country rather than a country with wealth inside it.</w:t>
      </w:r>
    </w:p>
    <w:p>
      <w:r>
        <w:rPr>
          <w:b/>
          <w:u w:val="single"/>
        </w:rPr>
        <w:t>132314</w:t>
      </w:r>
    </w:p>
    <w:p>
      <w:r>
        <w:t xml:space="preserve">9. </w:t>
        <w:tab/>
        <w:tab/>
        <w:tab/>
        <w:tab/>
        <w:tab/>
        <w:tab/>
        <w:tab/>
        <w:tab/>
        <w:t>[At least we don't shit down peoples chimneys in the US](https://i.imgur.com/bcsEFMM.jpg)</w:t>
      </w:r>
    </w:p>
    <w:p>
      <w:r>
        <w:rPr>
          <w:b/>
          <w:u w:val="single"/>
        </w:rPr>
        <w:t>132315</w:t>
      </w:r>
    </w:p>
    <w:p>
      <w:r>
        <w:t xml:space="preserve">10. </w:t>
        <w:tab/>
        <w:tab/>
        <w:tab/>
        <w:tab/>
        <w:tab/>
        <w:tab/>
        <w:tab/>
        <w:tab/>
        <w:tab/>
        <w:t>Mate, that's amazing.</w:t>
      </w:r>
    </w:p>
    <w:p>
      <w:r>
        <w:rPr>
          <w:b/>
          <w:u w:val="single"/>
        </w:rPr>
        <w:t>132316</w:t>
      </w:r>
    </w:p>
    <w:p>
      <w:r>
        <w:t xml:space="preserve">11. </w:t>
        <w:tab/>
        <w:tab/>
        <w:tab/>
        <w:tab/>
        <w:tab/>
        <w:tab/>
        <w:tab/>
        <w:tab/>
        <w:tab/>
        <w:tab/>
        <w:t>I do love how stupid the British tabloids can be. We lost our funny tabloid when Weekly World News shut down</w:t>
      </w:r>
    </w:p>
    <w:p>
      <w:r>
        <w:rPr>
          <w:b/>
          <w:u w:val="single"/>
        </w:rPr>
        <w:t>132317</w:t>
      </w:r>
    </w:p>
    <w:p>
      <w:r>
        <w:t>1. This is a thing? Don’t rich white guys come to Africa and poach all the time? Since when is this not called poaching?</w:t>
      </w:r>
    </w:p>
    <w:p>
      <w:r>
        <w:rPr>
          <w:b/>
          <w:u w:val="single"/>
        </w:rPr>
        <w:t>132318</w:t>
      </w:r>
    </w:p>
    <w:p>
      <w:r>
        <w:t xml:space="preserve">2. </w:t>
        <w:tab/>
        <w:t>Trophy hunters pay top dollar to hunt specific animals in a specific reserve, it is regulated heavily and lots of the money goes to promote activities that improve the reserve itself and nearby community.   Poaching has no regulations, and is illegal.   I’m sure people fly to Africa and poach, but that’s a different thing than trophy hunting.   Hunting can actually be good for an ecosystem in many cases. Then there’s the massive cash influx that trophy hunting brings to poor communities.</w:t>
      </w:r>
    </w:p>
    <w:p>
      <w:r>
        <w:rPr>
          <w:b/>
          <w:u w:val="single"/>
        </w:rPr>
        <w:t>132319</w:t>
      </w:r>
    </w:p>
    <w:p>
      <w:r>
        <w:t xml:space="preserve">3. </w:t>
        <w:tab/>
        <w:tab/>
        <w:t>Ummm not everyone in Africa is actually poor I represent kids with parents who have companies and invested in real estate and are educated and they're always working to conserve our wildlife. Actually my parents can afford paying for the "trophy hunting" but they prefer protecting our African pride by donating money for such. We also have established home for the orphans established by my grandfather who fought the white people that tortured them once. And he still forgave them. So don't fancy us with your"legal hunting bullshit".</w:t>
      </w:r>
    </w:p>
    <w:p>
      <w:r>
        <w:rPr>
          <w:b/>
          <w:u w:val="single"/>
        </w:rPr>
        <w:t>132320</w:t>
      </w:r>
    </w:p>
    <w:p>
      <w:r>
        <w:t xml:space="preserve">4. </w:t>
        <w:tab/>
        <w:tab/>
        <w:tab/>
        <w:t>Lol sorry to speak facts in the face of rambling anecdotes without a point. Carry on, retard.</w:t>
      </w:r>
    </w:p>
    <w:p>
      <w:r>
        <w:rPr>
          <w:b/>
          <w:u w:val="single"/>
        </w:rPr>
        <w:t>132321</w:t>
      </w:r>
    </w:p>
    <w:p>
      <w:r>
        <w:t xml:space="preserve">5. </w:t>
        <w:tab/>
        <w:tab/>
        <w:tab/>
        <w:tab/>
        <w:t>Thank you, you now prove a point. Sorry for the delay.💕💕</w:t>
      </w:r>
    </w:p>
    <w:p>
      <w:r>
        <w:rPr>
          <w:b/>
          <w:u w:val="single"/>
        </w:rPr>
        <w:t>132322</w:t>
      </w:r>
    </w:p>
    <w:p>
      <w:r>
        <w:t xml:space="preserve">6. </w:t>
        <w:tab/>
        <w:tab/>
        <w:tab/>
        <w:tab/>
        <w:tab/>
        <w:t>?</w:t>
      </w:r>
    </w:p>
    <w:p>
      <w:r>
        <w:rPr>
          <w:b/>
          <w:u w:val="single"/>
        </w:rPr>
        <w:t>132323</w:t>
      </w:r>
    </w:p>
    <w:p>
      <w:r>
        <w:t xml:space="preserve">7. </w:t>
        <w:tab/>
        <w:tab/>
        <w:tab/>
        <w:tab/>
        <w:tab/>
        <w:tab/>
        <w:t>😁🤐</w:t>
      </w:r>
    </w:p>
    <w:p>
      <w:r>
        <w:rPr>
          <w:b/>
          <w:u w:val="single"/>
        </w:rPr>
        <w:t>132324</w:t>
      </w:r>
    </w:p>
    <w:p>
      <w:r>
        <w:t>1. “All men must die”... Who’s gonna open jars for you then, you dumb cunt?</w:t>
      </w:r>
    </w:p>
    <w:p>
      <w:r>
        <w:rPr>
          <w:b/>
          <w:u w:val="single"/>
        </w:rPr>
        <w:t>132325</w:t>
      </w:r>
    </w:p>
    <w:p>
      <w:r>
        <w:t>1. This needs to be plastered on every platform and mainstream media,  this should be a major wake up call for the cunt life destroyers who thinks that they get the last laugh!</w:t>
      </w:r>
    </w:p>
    <w:p>
      <w:r>
        <w:rPr>
          <w:b/>
          <w:u w:val="single"/>
        </w:rPr>
        <w:t>132326</w:t>
      </w:r>
    </w:p>
    <w:p>
      <w:r>
        <w:t>1. Awful person who for once has done some good. As other commenter said, an over reach by the previous administration. Obama screwed up on this one, big time.</w:t>
      </w:r>
    </w:p>
    <w:p>
      <w:r>
        <w:rPr>
          <w:b/>
          <w:u w:val="single"/>
        </w:rPr>
        <w:t>132327</w:t>
      </w:r>
    </w:p>
    <w:p>
      <w:r>
        <w:t xml:space="preserve">2. </w:t>
        <w:tab/>
        <w:t>&gt; Awful person  Tell me why. This thread is full of praise about the action yet hating the person that did it.</w:t>
      </w:r>
    </w:p>
    <w:p>
      <w:r>
        <w:rPr>
          <w:b/>
          <w:u w:val="single"/>
        </w:rPr>
        <w:t>132328</w:t>
      </w:r>
    </w:p>
    <w:p>
      <w:r>
        <w:t xml:space="preserve">3. </w:t>
        <w:tab/>
        <w:tab/>
        <w:t>She wasn't qualified for the position, she supports private and religious schools rather than the public schools she is in charge of, and she is just a cunt in general.</w:t>
      </w:r>
    </w:p>
    <w:p>
      <w:r>
        <w:rPr>
          <w:b/>
          <w:u w:val="single"/>
        </w:rPr>
        <w:t>132329</w:t>
      </w:r>
    </w:p>
    <w:p>
      <w:r>
        <w:t xml:space="preserve">4. </w:t>
        <w:tab/>
        <w:tab/>
        <w:tab/>
        <w:t>Vos does not hate public schools.  She does hate the way the teachers' unions have corrupted the system to enrich themselves and indoctrinate the kids with liberal bias, at the expense of really educating them.  She would also return the schools from federal to state or local authority, because schools (outside of DC and the military) are not among Congress's enumerated powers.  (If you believe the "general welfare" clause covers schools, Madison, as one of the Constitution's principal authors, addresses that possibility in Federalist \#41.)  I agree 100% with her on both points.</w:t>
      </w:r>
    </w:p>
    <w:p>
      <w:r>
        <w:rPr>
          <w:b/>
          <w:u w:val="single"/>
        </w:rPr>
        <w:t>132330</w:t>
      </w:r>
    </w:p>
    <w:p>
      <w:r>
        <w:t xml:space="preserve">5. </w:t>
        <w:tab/>
        <w:tab/>
        <w:tab/>
        <w:tab/>
        <w:t>School should be federal and not state for the simple fact that every child in this country needs the same education so they may all have an equal chance when it comes to applying to colleges. If there is no federal standard, children in some states will no doubt have early advantages over children in others.</w:t>
      </w:r>
    </w:p>
    <w:p>
      <w:r>
        <w:rPr>
          <w:b/>
          <w:u w:val="single"/>
        </w:rPr>
        <w:t>132331</w:t>
      </w:r>
    </w:p>
    <w:p>
      <w:r>
        <w:t xml:space="preserve">6. </w:t>
        <w:tab/>
        <w:tab/>
        <w:tab/>
        <w:tab/>
        <w:tab/>
        <w:t>Colleges in the US have lost pretty much all their usefulness and become communist indoctrination centers, and its because of the very federal intervention which deVos is now undoing.  The same is starting to happen to K-12 schools, and there too it's because of federal intervention but with the NEA in the driver's seat.</w:t>
      </w:r>
    </w:p>
    <w:p>
      <w:r>
        <w:rPr>
          <w:b/>
          <w:u w:val="single"/>
        </w:rPr>
        <w:t>132332</w:t>
      </w:r>
    </w:p>
    <w:p>
      <w:r>
        <w:t xml:space="preserve">7. </w:t>
        <w:tab/>
        <w:tab/>
        <w:tab/>
        <w:t>Also that whole blackwater thing and the student debt thing...</w:t>
      </w:r>
    </w:p>
    <w:p>
      <w:r>
        <w:rPr>
          <w:b/>
          <w:u w:val="single"/>
        </w:rPr>
        <w:t>132333</w:t>
      </w:r>
    </w:p>
    <w:p>
      <w:r>
        <w:t xml:space="preserve">8. </w:t>
        <w:tab/>
        <w:tab/>
        <w:t>Across the isle, Brother is apart of black water, appointed by Trump. That’s it.</w:t>
      </w:r>
    </w:p>
    <w:p>
      <w:r>
        <w:rPr>
          <w:b/>
          <w:u w:val="single"/>
        </w:rPr>
        <w:t>132334</w:t>
      </w:r>
    </w:p>
    <w:p>
      <w:r>
        <w:t xml:space="preserve">9. </w:t>
        <w:tab/>
        <w:tab/>
        <w:tab/>
        <w:t>Let's be fair here, Betsy DeVos being a cunt has absolutely nothing to do with her brother being a war criminal.</w:t>
      </w:r>
    </w:p>
    <w:p>
      <w:r>
        <w:rPr>
          <w:b/>
          <w:u w:val="single"/>
        </w:rPr>
        <w:t>132335</w:t>
      </w:r>
    </w:p>
    <w:p>
      <w:r>
        <w:t xml:space="preserve">10. </w:t>
        <w:tab/>
        <w:tab/>
        <w:tab/>
        <w:tab/>
        <w:t>How is she a cunt and how is her brother a war criminal?</w:t>
      </w:r>
    </w:p>
    <w:p>
      <w:r>
        <w:rPr>
          <w:b/>
          <w:u w:val="single"/>
        </w:rPr>
        <w:t>132336</w:t>
      </w:r>
    </w:p>
    <w:p>
      <w:r>
        <w:t xml:space="preserve">11. </w:t>
        <w:tab/>
        <w:tab/>
        <w:tab/>
        <w:tab/>
        <w:tab/>
        <w:t>Betsy DeVos is a cunt: https://youtu.be/vd2KM_jhijU  Eric Prince is a war criminal: https://en.wikipedia.org/wiki/Nisour_Square_massacre</w:t>
      </w:r>
    </w:p>
    <w:p>
      <w:r>
        <w:rPr>
          <w:b/>
          <w:u w:val="single"/>
        </w:rPr>
        <w:t>132337</w:t>
      </w:r>
    </w:p>
    <w:p>
      <w:r>
        <w:t xml:space="preserve">12. </w:t>
        <w:tab/>
        <w:tab/>
        <w:tab/>
        <w:tab/>
        <w:tab/>
        <w:tab/>
        <w:t>&gt; Links CNN  Pffffftt.  &gt; Eric Prince is a war criminal  Saying he is because he worked for a company you don't like doesn't actually make it true.</w:t>
      </w:r>
    </w:p>
    <w:p>
      <w:r>
        <w:rPr>
          <w:b/>
          <w:u w:val="single"/>
        </w:rPr>
        <w:t>132338</w:t>
      </w:r>
    </w:p>
    <w:p>
      <w:r>
        <w:t xml:space="preserve">13. </w:t>
        <w:tab/>
        <w:tab/>
        <w:tab/>
        <w:tab/>
        <w:tab/>
        <w:tab/>
        <w:tab/>
        <w:t>Did you even watch the interview before you dismissed it? She completely screwed up Michigan's public education system  As for Eric Prince, his company killed civilians and there was a massive court case, you fucking idiot. This isn't about feelings. His company targeted civilians in Iraq and committed other atrocities.</w:t>
      </w:r>
    </w:p>
    <w:p>
      <w:r>
        <w:rPr>
          <w:b/>
          <w:u w:val="single"/>
        </w:rPr>
        <w:t>132339</w:t>
      </w:r>
    </w:p>
    <w:p>
      <w:r>
        <w:t>1. inb4 "Internal misogyny"</w:t>
      </w:r>
    </w:p>
    <w:p>
      <w:r>
        <w:rPr>
          <w:b/>
          <w:u w:val="single"/>
        </w:rPr>
        <w:t>132340</w:t>
      </w:r>
    </w:p>
    <w:p>
      <w:r>
        <w:t xml:space="preserve">2. </w:t>
        <w:tab/>
        <w:t>This and all the other "ta! ta!" catch phrases the left throw around to try and dismiss any counter argument just piss me off so much. "False equivalence" is another retarded one. Basically, invalidate whatever you say because your opinion is wrong.</w:t>
      </w:r>
    </w:p>
    <w:p>
      <w:r>
        <w:rPr>
          <w:b/>
          <w:u w:val="single"/>
        </w:rPr>
        <w:t>132341</w:t>
      </w:r>
    </w:p>
    <w:p>
      <w:r>
        <w:t xml:space="preserve">3. </w:t>
        <w:tab/>
        <w:tab/>
        <w:t>Please don't lump all lefties in with SJWs/feminism.  Its equally as retarded as the people who lump all right wingers in with neo-nazis.</w:t>
      </w:r>
    </w:p>
    <w:p>
      <w:r>
        <w:rPr>
          <w:b/>
          <w:u w:val="single"/>
        </w:rPr>
        <w:t>132342</w:t>
      </w:r>
    </w:p>
    <w:p>
      <w:r>
        <w:t xml:space="preserve">4. </w:t>
        <w:tab/>
        <w:tab/>
        <w:tab/>
        <w:t>Yeah, I'm left and I think the sjw and PC movement is fucking retarded.</w:t>
      </w:r>
    </w:p>
    <w:p>
      <w:r>
        <w:rPr>
          <w:b/>
          <w:u w:val="single"/>
        </w:rPr>
        <w:t>132343</w:t>
      </w:r>
    </w:p>
    <w:p>
      <w:r>
        <w:t xml:space="preserve">5. </w:t>
        <w:tab/>
        <w:tab/>
        <w:tab/>
        <w:t>I always thought it was “retarded” to align all of one person’s beliefs with all the beliefs of a group. Are there SJW on the right? Certainly. Are there neo-nazis who lean more left? Without a doubt.   To group ourselves in to these rigidly defined groups only further divides us and makes us at odds with each other.      Divided we fall. And that’s what those in power want. Disorganization and infighting.   There is no other person I know on this planet that I would say I agree with 100% on everything and yet we call ourselves right, left, Democrat, Republican, etc.</w:t>
      </w:r>
    </w:p>
    <w:p>
      <w:r>
        <w:rPr>
          <w:b/>
          <w:u w:val="single"/>
        </w:rPr>
        <w:t>132344</w:t>
      </w:r>
    </w:p>
    <w:p>
      <w:r>
        <w:t xml:space="preserve">6. </w:t>
        <w:tab/>
        <w:tab/>
        <w:tab/>
        <w:tab/>
        <w:t>Why did you put retarded in quotation marks? This is r/pussypassdenied. Put it in all caps next time. No one cares.</w:t>
      </w:r>
    </w:p>
    <w:p>
      <w:r>
        <w:rPr>
          <w:b/>
          <w:u w:val="single"/>
        </w:rPr>
        <w:t>132345</w:t>
      </w:r>
    </w:p>
    <w:p>
      <w:r>
        <w:t xml:space="preserve">7. </w:t>
        <w:tab/>
        <w:tab/>
        <w:tab/>
        <w:tab/>
        <w:tab/>
        <w:t>Quotes are for quoting things.</w:t>
      </w:r>
    </w:p>
    <w:p>
      <w:r>
        <w:rPr>
          <w:b/>
          <w:u w:val="single"/>
        </w:rPr>
        <w:t>132346</w:t>
      </w:r>
    </w:p>
    <w:p>
      <w:r>
        <w:t xml:space="preserve">8. </w:t>
        <w:tab/>
        <w:tab/>
        <w:tab/>
        <w:t>Intelligent people know that those are separate groups on both sides, unfortunately most of those people aren’t on the internet.</w:t>
      </w:r>
    </w:p>
    <w:p>
      <w:r>
        <w:rPr>
          <w:b/>
          <w:u w:val="single"/>
        </w:rPr>
        <w:t>132347</w:t>
      </w:r>
    </w:p>
    <w:p>
      <w:r>
        <w:t xml:space="preserve">9. </w:t>
        <w:tab/>
        <w:tab/>
        <w:tab/>
        <w:t>The big problem with not throwing them in all together, is that the SJW/Feminist crowd is controlling the political narrative for the left. Until they aren't, I will throw you all together.</w:t>
      </w:r>
    </w:p>
    <w:p>
      <w:r>
        <w:rPr>
          <w:b/>
          <w:u w:val="single"/>
        </w:rPr>
        <w:t>132348</w:t>
      </w:r>
    </w:p>
    <w:p>
      <w:r>
        <w:t xml:space="preserve">10. </w:t>
        <w:tab/>
        <w:tab/>
        <w:tab/>
        <w:t>I have yet to meet someone who leaned to the left that could have a conversation without doing the following:   &amp;nbsp;   - Interrupting the other party 1/2 way through any and every sentence that doesn't agree with the left-leaning opinion.   - Calling the other party uneducated, retarded, moronic, etc.   - Turning the conversation into an on-the-spot requirement for the other party to change their opinion and relentlessly hound them until they feel like they've "won".   - When above methods fail, make a scene to garner attention and support from other lefties in an attempt to call for backup under the premise that because there's more of them screaming at the other party, the other party must be wrong.   &amp;nbsp;   Now there ARE people on both sides who do this and they're all useless people because nothing constructive comes from anything these types of people do, ever. What I am saying is that I have only seen people who are not like this on the right side. I have never in my life met anyone who didn't do this and was on the left. However, I have met hundreds of sensible people who do absolutely none of the above things and can have conversations on complex topics. They have all been right-leaning people and I don't think it's been a coincidence.   &amp;nbsp;   You take that however you want. Maybe you're the first, maybe not. only the future will tell.</w:t>
      </w:r>
    </w:p>
    <w:p>
      <w:r>
        <w:rPr>
          <w:b/>
          <w:u w:val="single"/>
        </w:rPr>
        <w:t>132349</w:t>
      </w:r>
    </w:p>
    <w:p>
      <w:r>
        <w:t xml:space="preserve">11. </w:t>
        <w:tab/>
        <w:tab/>
        <w:tab/>
        <w:tab/>
        <w:t>I was listening to NPR the other day and the host was doing a self-reflective podcast asking listeners how they could do a better job at reporting. Minutes later the host was reading an e-mail that went a little like this: "Hi, I recently noticed that you guys are leaning more right than left..." She basically went off on how NPR is no longer "left leaning" and is swinging towards the right. The host replied by saying "do you think our reporting is right leaning or is what you're hearing going against what you want to hear".  Most of the callers were people leaning left complaining about a narrative shift. As an active listener of the station, they report issues on both sides and is more neutral than most stations. The constant fear of having to hear a view of the opposition is honestly damning.</w:t>
      </w:r>
    </w:p>
    <w:p>
      <w:r>
        <w:rPr>
          <w:b/>
          <w:u w:val="single"/>
        </w:rPr>
        <w:t>132350</w:t>
      </w:r>
    </w:p>
    <w:p>
      <w:r>
        <w:t xml:space="preserve">12. </w:t>
        <w:tab/>
        <w:tab/>
        <w:tab/>
        <w:tab/>
        <w:tab/>
        <w:t>People just want to hear from their damn echo chamber. No damn exception.  God forbid you listen to all sides and get a clearer picture. Some people are still convinced Hillary lost the election due to "misogyny."</w:t>
      </w:r>
    </w:p>
    <w:p>
      <w:r>
        <w:rPr>
          <w:b/>
          <w:u w:val="single"/>
        </w:rPr>
        <w:t>132351</w:t>
      </w:r>
    </w:p>
    <w:p>
      <w:r>
        <w:t>1. Well they killed niggers in africa, nobody cares about that.</w:t>
      </w:r>
    </w:p>
    <w:p>
      <w:r>
        <w:rPr>
          <w:b/>
          <w:u w:val="single"/>
        </w:rPr>
        <w:t>132352</w:t>
      </w:r>
    </w:p>
    <w:p>
      <w:r>
        <w:t xml:space="preserve">2. </w:t>
        <w:tab/>
        <w:t>Tupac cares, if don't nobody else care.</w:t>
      </w:r>
    </w:p>
    <w:p>
      <w:r>
        <w:rPr>
          <w:b/>
          <w:u w:val="single"/>
        </w:rPr>
        <w:t>132353</w:t>
      </w:r>
    </w:p>
    <w:p>
      <w:r>
        <w:t>1. Remaking the world in their own image? So what, are we going back to the fucking stone age? Jungle philosphy?</w:t>
      </w:r>
    </w:p>
    <w:p>
      <w:r>
        <w:rPr>
          <w:b/>
          <w:u w:val="single"/>
        </w:rPr>
        <w:t>132354</w:t>
      </w:r>
    </w:p>
    <w:p>
      <w:r>
        <w:t xml:space="preserve">2. </w:t>
        <w:tab/>
        <w:t>&gt; Remaking the world in their own image?  Dildos, ugg boots and pumpkin spice lattes</w:t>
      </w:r>
    </w:p>
    <w:p>
      <w:r>
        <w:rPr>
          <w:b/>
          <w:u w:val="single"/>
        </w:rPr>
        <w:t>132355</w:t>
      </w:r>
    </w:p>
    <w:p>
      <w:r>
        <w:t xml:space="preserve">3. </w:t>
        <w:tab/>
        <w:tab/>
        <w:t>Lol!</w:t>
      </w:r>
    </w:p>
    <w:p>
      <w:r>
        <w:rPr>
          <w:b/>
          <w:u w:val="single"/>
        </w:rPr>
        <w:t>132356</w:t>
      </w:r>
    </w:p>
    <w:p>
      <w:r>
        <w:t>1. What an absolute cunt. Someone should corner HER in an elevator and kick and stomp the shit out of her and see how she likes it.</w:t>
      </w:r>
    </w:p>
    <w:p>
      <w:r>
        <w:rPr>
          <w:b/>
          <w:u w:val="single"/>
        </w:rPr>
        <w:t>132357</w:t>
      </w:r>
    </w:p>
    <w:p>
      <w:r>
        <w:t>1. There is mostly sanity here. Green seems to be the only one being blergh. I'm especially proud of Dark Red for that part about "gay youth spitting on ancestors" because I see that happening sometimes! There are Tumblrinas who want to be "the MLK of LGBT+" and they seem to think they can achieve that by going all "I bring you a revalation! I am the first to truly wake up!". It's a hateful, selfish thing to do, and I'm glad other LGBT people are calling them out on this.  I wonder, though, if Green is only continuing to insist just to save face. That's why you can't call out 'rinas in public. They will never back down or try to learn something if they are in a place where others can see them. Their egos are way too fragile. It is *essential* to contact them privately if you truly want them to consider changing their minds. You must also constantly assure them that  you know they are working for good and that they care and are smart and valuable. This is the only way to get them to open up. It might not always work, but it has a better chance than any other method.  (P.S, OP, if you like stories like this of wanna-be champions of LGBT getting schooled, I have a good post that you might enjoy. I can PM it to you if you're curious)</w:t>
      </w:r>
    </w:p>
    <w:p>
      <w:r>
        <w:rPr>
          <w:b/>
          <w:u w:val="single"/>
        </w:rPr>
        <w:t>132358</w:t>
      </w:r>
    </w:p>
    <w:p>
      <w:r>
        <w:t xml:space="preserve">2. </w:t>
        <w:tab/>
        <w:t>this isn't just a SJW thing though. it's an *internet* thing. People on the internet refuse to admit they're wrong. 99.99999999% of the time at least. it's so very, sadly rare to see people admit they're wrong on the internet.  worse yet is when someone *does* admit they were wrong and change their perspective/opinion on something, people still act like assholes and berate them for being wrong.</w:t>
      </w:r>
    </w:p>
    <w:p>
      <w:r>
        <w:rPr>
          <w:b/>
          <w:u w:val="single"/>
        </w:rPr>
        <w:t>132359</w:t>
      </w:r>
    </w:p>
    <w:p>
      <w:r>
        <w:t xml:space="preserve">3. </w:t>
        <w:tab/>
        <w:tab/>
        <w:t>Not if you do it the right way. I'm really impressed by how gracious and mature people were in this community during the African Women's Village post.</w:t>
      </w:r>
    </w:p>
    <w:p>
      <w:r>
        <w:rPr>
          <w:b/>
          <w:u w:val="single"/>
        </w:rPr>
        <w:t>132360</w:t>
      </w:r>
    </w:p>
    <w:p>
      <w:r>
        <w:t xml:space="preserve">4. </w:t>
        <w:tab/>
        <w:tab/>
        <w:tab/>
        <w:t>Oh, there are exceptions to every rule. But in the vast majority of cases?  You either have people being assholes to the persons that wrong, rather then just correcting them they'll be all "Hey, douchecunt. you're fucking wrong, retard" - which, isn't going to ever change anyones opinion on anything except if they thought you weren't an asshole.  or, you have people correcting someone, and they just stubbornly refuse to admit being wrong.  rarely, you have someone admit to being wrong. and then people are assholes to them for being wrong in the first place. which just makes people not want to admit to being wrong in the future.  anything outside those three is exceedingly rare. at least in my experience.</w:t>
      </w:r>
    </w:p>
    <w:p>
      <w:r>
        <w:rPr>
          <w:b/>
          <w:u w:val="single"/>
        </w:rPr>
        <w:t>132361</w:t>
      </w:r>
    </w:p>
    <w:p>
      <w:r>
        <w:t>1. Actually the cheating and rationalizations are not the most triggering part for me. It's when she admits she didn't want to be in the relationship anymore, so she turned into a huge bitch to him, so that he would break up with her. Jesus that's pathetic, cruel and a really cowardly thing to do.  After being a cunt to the guy she claims to rly care about, she slowly escalates her degeneracy into fucking someone else and not being careful about who finds out, so that he would eventually find out and break up with her. She then mentions how he finally took charge, like she did him a favor. What a fucking low life.</w:t>
      </w:r>
    </w:p>
    <w:p>
      <w:r>
        <w:rPr>
          <w:b/>
          <w:u w:val="single"/>
        </w:rPr>
        <w:t>132362</w:t>
      </w:r>
    </w:p>
    <w:p>
      <w:r>
        <w:t xml:space="preserve">2. </w:t>
        <w:tab/>
        <w:t>My ex wife did exactly this to me after 14 years of marriage. As a bonus she cleaned out my bank accounts and destroyed my credit too. That was 15 years ago. I am remarried to a great woman now.</w:t>
      </w:r>
    </w:p>
    <w:p>
      <w:r>
        <w:rPr>
          <w:b/>
          <w:u w:val="single"/>
        </w:rPr>
        <w:t>132363</w:t>
      </w:r>
    </w:p>
    <w:p>
      <w:r>
        <w:t xml:space="preserve">3. </w:t>
        <w:tab/>
        <w:t>Seriously classic.</w:t>
      </w:r>
    </w:p>
    <w:p>
      <w:r>
        <w:rPr>
          <w:b/>
          <w:u w:val="single"/>
        </w:rPr>
        <w:t>132364</w:t>
      </w:r>
    </w:p>
    <w:p>
      <w:r>
        <w:t>1. I've said it before, child names like kimmie, corky and many others stop when you're in your early tweens. Anyone over that and still embracing these names might be legally retarded.</w:t>
      </w:r>
    </w:p>
    <w:p>
      <w:r>
        <w:rPr>
          <w:b/>
          <w:u w:val="single"/>
        </w:rPr>
        <w:t>132365</w:t>
      </w:r>
    </w:p>
    <w:p>
      <w:r>
        <w:t>1. Ok....  No but Its a fun Idea.  modern example would be the anime GATE or attack on titan these dudes are military authoritarians but they have convinced everyone that its a good thing because they are the only thing keeping humanity from being eradicated.  The society is RULED by a MILITARY ELITE.   Second of all Fascists are just a different way of saying authoritarian that has become ill defined and twisted  They are RULED by the military BUT the people dont care  This is very similar to the 40k verse  Applebees really just likes projecting his personal views onto something else .</w:t>
      </w:r>
    </w:p>
    <w:p>
      <w:r>
        <w:rPr>
          <w:b/>
          <w:u w:val="single"/>
        </w:rPr>
        <w:t>132366</w:t>
      </w:r>
    </w:p>
    <w:p>
      <w:r>
        <w:t xml:space="preserve">2. </w:t>
        <w:tab/>
        <w:t>Mr. “I’m better than you” just had a freak out on Vee’s stream using “guilt by association” on him because he hangs out with Karen Staughan and Sargon.</w:t>
      </w:r>
    </w:p>
    <w:p>
      <w:r>
        <w:rPr>
          <w:b/>
          <w:u w:val="single"/>
        </w:rPr>
        <w:t>132367</w:t>
      </w:r>
    </w:p>
    <w:p>
      <w:r>
        <w:t xml:space="preserve">3. </w:t>
        <w:tab/>
        <w:tab/>
        <w:t>I mean I kinda Hope Vee dissociated with sargon but it good to Hear jim is finally going to make a video about the skeptics there is so much fertile ground there.  Im not seeing a freakout though, I mean its titled "Freak out" but it just sounds like jim got angry with Vee going along with all the doxing nonsense   If I remember right Jim tried to help Vee when Kiwi farms went after him , If you keep going after someone and they get mad at you its not a Freak out its just getting pissed off. This is weirdly similar to the Kavanaugh trials in a way</w:t>
      </w:r>
    </w:p>
    <w:p>
      <w:r>
        <w:rPr>
          <w:b/>
          <w:u w:val="single"/>
        </w:rPr>
        <w:t>132368</w:t>
      </w:r>
    </w:p>
    <w:p>
      <w:r>
        <w:t xml:space="preserve">4. </w:t>
        <w:tab/>
        <w:tab/>
        <w:tab/>
        <w:t>Yeah it’s fun watching Jim turn into Ana Kasparian.</w:t>
      </w:r>
    </w:p>
    <w:p>
      <w:r>
        <w:rPr>
          <w:b/>
          <w:u w:val="single"/>
        </w:rPr>
        <w:t>132369</w:t>
      </w:r>
    </w:p>
    <w:p>
      <w:r>
        <w:t xml:space="preserve">5. </w:t>
        <w:tab/>
        <w:tab/>
        <w:tab/>
        <w:tab/>
        <w:t>I dont know who that is .  Ok Looked it up  Nah Jim is funny thats usually the difference . Hes not a news reporter hes a dude who makes fun of Retards on the Internet and is entertaining . Without hurting anyone or trying to pretend hes anything more then a retard on the internet.  The dudes he goes after are pedophiles and Criminals and Freaks  But hey dude if you dont like him thats fine</w:t>
      </w:r>
    </w:p>
    <w:p>
      <w:r>
        <w:rPr>
          <w:b/>
          <w:u w:val="single"/>
        </w:rPr>
        <w:t>132370</w:t>
      </w:r>
    </w:p>
    <w:p>
      <w:r>
        <w:t xml:space="preserve">6. </w:t>
        <w:tab/>
        <w:tab/>
        <w:tab/>
        <w:tab/>
        <w:tab/>
        <w:t>Sounds like feminist logic to me.</w:t>
      </w:r>
    </w:p>
    <w:p>
      <w:r>
        <w:rPr>
          <w:b/>
          <w:u w:val="single"/>
        </w:rPr>
        <w:t>132371</w:t>
      </w:r>
    </w:p>
    <w:p>
      <w:r>
        <w:t xml:space="preserve">7. </w:t>
        <w:tab/>
        <w:tab/>
        <w:tab/>
        <w:tab/>
        <w:tab/>
        <w:tab/>
        <w:t>That’s an oxymoron</w:t>
      </w:r>
    </w:p>
    <w:p>
      <w:r>
        <w:rPr>
          <w:b/>
          <w:u w:val="single"/>
        </w:rPr>
        <w:t>132372</w:t>
      </w:r>
    </w:p>
    <w:p>
      <w:r>
        <w:t>1. Another one is pretty funny and ridiculous:   Female: I don't like it when men sexualized me every time I leave the house.   *Chose to find the most sluttiest thing to wear out of the house.*</w:t>
      </w:r>
    </w:p>
    <w:p>
      <w:r>
        <w:rPr>
          <w:b/>
          <w:u w:val="single"/>
        </w:rPr>
        <w:t>132373</w:t>
      </w:r>
    </w:p>
    <w:p>
      <w:r>
        <w:t xml:space="preserve">2. </w:t>
        <w:tab/>
        <w:t>*wears yoga pants or tights*  Stop staring at my ass you creep!</w:t>
      </w:r>
    </w:p>
    <w:p>
      <w:r>
        <w:rPr>
          <w:b/>
          <w:u w:val="single"/>
        </w:rPr>
        <w:t>132374</w:t>
      </w:r>
    </w:p>
    <w:p>
      <w:r>
        <w:t xml:space="preserve">3. </w:t>
        <w:tab/>
        <w:tab/>
        <w:t>Everybody in this comment chain needs to stop talking shit about the wearing of yoga pants/tights/leggings. Don't ruin this for the rest of us.</w:t>
      </w:r>
    </w:p>
    <w:p>
      <w:r>
        <w:rPr>
          <w:b/>
          <w:u w:val="single"/>
        </w:rPr>
        <w:t>132375</w:t>
      </w:r>
    </w:p>
    <w:p>
      <w:r>
        <w:t xml:space="preserve">4. </w:t>
        <w:tab/>
        <w:tab/>
        <w:tab/>
        <w:t>They are distracting. I once nearly visited snap city when I was trying a new deadlift pr and halfway through suddenly noticed the girl in tight shorts and tank top doing her "workout"</w:t>
      </w:r>
    </w:p>
    <w:p>
      <w:r>
        <w:rPr>
          <w:b/>
          <w:u w:val="single"/>
        </w:rPr>
        <w:t>132376</w:t>
      </w:r>
    </w:p>
    <w:p>
      <w:r>
        <w:t xml:space="preserve">5. </w:t>
        <w:tab/>
        <w:tab/>
        <w:tab/>
        <w:tab/>
        <w:t>She was probably in the process of bending over. Her tights were reaching their stretch limit right around the right areas. Suddenly, your brain freezes. You're caught in a dead stare that you didn't ask for, it's just there 8 feet in front of your face. And then that bar comes crashing down on your shins and you scream, "FUCK!" And look like a total dipshit in front of cameltoe.</w:t>
      </w:r>
    </w:p>
    <w:p>
      <w:r>
        <w:rPr>
          <w:b/>
          <w:u w:val="single"/>
        </w:rPr>
        <w:t>132377</w:t>
      </w:r>
    </w:p>
    <w:p>
      <w:r>
        <w:t xml:space="preserve">6. </w:t>
        <w:tab/>
        <w:tab/>
        <w:tab/>
        <w:tab/>
        <w:tab/>
        <w:t>Almost, but it were some kind of hot pants and the bar only slipped from one hand. For some retarded reasons I tried reflexivly to still hold the bar with one hand and bend my back. Thank god I was still really weak. With enough weight  it could probably cause long term damage</w:t>
      </w:r>
    </w:p>
    <w:p>
      <w:r>
        <w:rPr>
          <w:b/>
          <w:u w:val="single"/>
        </w:rPr>
        <w:t>132378</w:t>
      </w:r>
    </w:p>
    <w:p>
      <w:r>
        <w:t>1. I got nothing this person is a retard....lawns have nothing to do with race.</w:t>
      </w:r>
    </w:p>
    <w:p>
      <w:r>
        <w:rPr>
          <w:b/>
          <w:u w:val="single"/>
        </w:rPr>
        <w:t>132379</w:t>
      </w:r>
    </w:p>
    <w:p>
      <w:r>
        <w:t>1. ##r/thathappened --------------------------------------------- ^(For mobile and non-RES users) ^|  [^(More info)](https://np.reddit.com/r/botwatch/comments/6xrrvh/clickablelinkbot_info/) ^|  ^(-1 to Remove) ^|  [^(Ignore Sub)](https://np.reddit.com/r/ClickableLinkBot/comments/853qg2/ignore_list/)</w:t>
      </w:r>
    </w:p>
    <w:p>
      <w:r>
        <w:rPr>
          <w:b/>
          <w:u w:val="single"/>
        </w:rPr>
        <w:t>132380</w:t>
      </w:r>
    </w:p>
    <w:p>
      <w:r>
        <w:t>1. How can anyone be an environmentalist 1500 years ago? What exactly were they doing to be an environmentalist? Picking up swords from the battlefield? It's not like there was an over-fishing issue or heavy industry or plastic.  Women's rights 1500 years ago? Was he the Stalin of his day giving women the right to work? All those women in the office selling short sword insurance.  Running through the land forcing his religion on people and foreigners, taking slaves and raping. That actually sounds pretty close to a SJW actually. I'll give him that</w:t>
      </w:r>
    </w:p>
    <w:p>
      <w:r>
        <w:rPr>
          <w:b/>
          <w:u w:val="single"/>
        </w:rPr>
        <w:t>132381</w:t>
      </w:r>
    </w:p>
    <w:p>
      <w:r>
        <w:t xml:space="preserve">2. </w:t>
        <w:tab/>
        <w:t>Muhammad's main claim to believing in "women's rights" was saying that women deserve **half** of what men do when it came to inheritance, not 0 like most people thought at the time   His main feminist claim was calling them **half** a person</w:t>
      </w:r>
    </w:p>
    <w:p>
      <w:r>
        <w:rPr>
          <w:b/>
          <w:u w:val="single"/>
        </w:rPr>
        <w:t>132382</w:t>
      </w:r>
    </w:p>
    <w:p>
      <w:r>
        <w:t xml:space="preserve">3. </w:t>
        <w:tab/>
        <w:tab/>
        <w:t>I mean, that's not bad for 15 centuries ago</w:t>
      </w:r>
    </w:p>
    <w:p>
      <w:r>
        <w:rPr>
          <w:b/>
          <w:u w:val="single"/>
        </w:rPr>
        <w:t>132383</w:t>
      </w:r>
    </w:p>
    <w:p>
      <w:r>
        <w:t xml:space="preserve">4. </w:t>
        <w:tab/>
        <w:tab/>
        <w:tab/>
        <w:t>The problem is **Islam is not a religion that changes its words**.   #Ever  The words written by the prophet Muhammad are the absolute final words of Allah himself, and [Allah was very, VERY clear of that.](https://simple.wikipedia.org/wiki/Five_Pillars_of_Islam)   So 15 centuries ago they may have been very forward thinking, but the religion is **absolutely locked in** to the words of 15 centuries ago. So when Allah said women are worth half of a man 15 centuries ago, they're going to be worth half of a man until the heat death of the universe.</w:t>
      </w:r>
    </w:p>
    <w:p>
      <w:r>
        <w:rPr>
          <w:b/>
          <w:u w:val="single"/>
        </w:rPr>
        <w:t>132384</w:t>
      </w:r>
    </w:p>
    <w:p>
      <w:r>
        <w:t xml:space="preserve">5. </w:t>
        <w:tab/>
        <w:tab/>
        <w:tab/>
        <w:tab/>
        <w:t>This is false. Some of the most drastic changes any religion has ever over gone culturally took place in Islam following the Umayyad dynasty (750 ce), and even that religion is nothing like modern Islam. This opinion of your stems from complete and utter ignorance. Veiling, one of the most identifiable part of Islam today, wasn't even a critical part of the religion less than 600 years ago. And pointing out that the five pillars doesn't do a whole lot to prove your point. Judaism has almost the exact same thing, so why isn't that a problem?  The problem with Islam isn't that it hasn't changed, it's that it's changed in a negative way.</w:t>
      </w:r>
    </w:p>
    <w:p>
      <w:r>
        <w:rPr>
          <w:b/>
          <w:u w:val="single"/>
        </w:rPr>
        <w:t>132385</w:t>
      </w:r>
    </w:p>
    <w:p>
      <w:r>
        <w:t xml:space="preserve">6. </w:t>
        <w:tab/>
        <w:tab/>
        <w:tab/>
        <w:tab/>
        <w:tab/>
        <w:t>"..for the male, what is equal to the share of two females..." [Surah Nisa’ 4:11 ](https://quran.com/4/11)  And literally 3 lines later, in case you were thinking of giving women more:   "And whoever disobeys Allah and His Messenger and transgresses His limits - He will put him into the Fire to abide eternally therein, and he will have a humiliating punishment." [Surah Nisa’ 4:14](https://quran.com/4/14)   I'm pretty sure the Quran is pretty damn certain that a woman gets half of what a man gets. Forever. It's right there in the ink. Because of the first pillar of Islam, this does not change. It can not change because to change it would be going against Muhammad and the will of Allah. In this way, Islam is not a religion that changes.  It's not "ignorance" when I'm directly quoting the word of Allah, "ignorance" would be not knowing or following Allah's word.</w:t>
      </w:r>
    </w:p>
    <w:p>
      <w:r>
        <w:rPr>
          <w:b/>
          <w:u w:val="single"/>
        </w:rPr>
        <w:t>132386</w:t>
      </w:r>
    </w:p>
    <w:p>
      <w:r>
        <w:t xml:space="preserve">7. </w:t>
        <w:tab/>
        <w:tab/>
        <w:tab/>
        <w:tab/>
        <w:tab/>
        <w:tab/>
        <w:t>You're such a retard. If this religion can't change, then explain to me why veiling came to be. Explain to me why there is a distinct cultural difference between Sunni and Shi'a Islam on top of distinct cultural differences between Islam from the Umayyad and Abbasid Dynasties as well as everything following that. Also, explain to me why Sufism is an ENTIRELY DIFFERENT SECT OF ISLAM THAT IS CENTERED AROUND ALIGNING CLOSER TO MUHAMMADS **ORIGINAL** MESSAGE, rather than the corrupt version that the Umayyad's turned it into. You saying that Islam has never changed is completely denying that Sufism exists, as well denying that over 1000 years of history exists. I'm not saying that Islam is good in anyway, I'm just pointing out that you saying Islam can't change is completely unfounded and bullshit. This isn't something that's proved by "the word of allah" or some other bullshit like that, but by actual WRITTEN HISTORY. YOU CANT ARGUE WITH WRITTEN HISTORY RETARD. But then again you probably have no idea what Sufism is or that there were Islamic Dynasties in the first place, so I can really only blame myself for getting angry at your ignorance.   Edit: but you're so wrapped up in wanting to shit talk islam like every other retard on this sub that you have to make it about equality instead of what I'm actually talking about. we get it, islam fucking blows, shut the fuck up</w:t>
      </w:r>
    </w:p>
    <w:p>
      <w:r>
        <w:rPr>
          <w:b/>
          <w:u w:val="single"/>
        </w:rPr>
        <w:t>132387</w:t>
      </w:r>
    </w:p>
    <w:p>
      <w:r>
        <w:t xml:space="preserve">8. </w:t>
        <w:tab/>
        <w:tab/>
        <w:tab/>
        <w:tab/>
        <w:tab/>
        <w:tab/>
        <w:tab/>
        <w:t>It seems we're having a bit of a communication error here (ironic because we're discussing Islam) I wasn't specific in my original post because I didn't think I was going to get into such a long-winded debate. My language was too broad.  What I meant by my original posts is that the texts and pillars that Islam is based on are the absolute word of Allah and will never change. The interpretation of those texts certainly may which leads to splits such as those in Sunni, Shia, and Sufism. For instance, [Surah An-Nur 24:31](https://quran.com/24/31)  says that women must cover themselves, but the extent at which they cover themselves is up for interpretation.  When the word of Allah says to do something, that word cannot change. Whereas in other Abrahamic faiths it can. An example is the entire book of Leviticus in Christianity becoming absolutely null and void over time. This would never happen in the Islamic faith because the entirety of the Quran the absolute true word and will of Allah.  In this way, Islam, when compared to other faiths, "does not change" because its foundations leave far less room for interpretation.</w:t>
      </w:r>
    </w:p>
    <w:p>
      <w:r>
        <w:rPr>
          <w:b/>
          <w:u w:val="single"/>
        </w:rPr>
        <w:t>132388</w:t>
      </w:r>
    </w:p>
    <w:p>
      <w:r>
        <w:t xml:space="preserve">9. </w:t>
        <w:tab/>
        <w:tab/>
        <w:tab/>
        <w:tab/>
        <w:tab/>
        <w:tab/>
        <w:tab/>
        <w:tab/>
        <w:t>Sorry for the communication problem, but this isn't what ends up happening in practice. The majority of Muslims aren't following the Qur'an word for word similar to most other Christians. While there are a larger majority of traditional Muslims compared to traditional Christians, but I would argue that this is mostly due to the region rather than their holy book being the direct word of god because, looking at Jews and Hindus surrounding the Islamic world, that entire region is traditional. And I can't see this being a huge barrier in social progress because it other religions it hasn't been. At most it will slow Islam down by 50 years, and I think it's arguable that we're in that 50 year transition period right now. However, I still do now understand and recognize your view of this. I really need to go do homework now (ironically its about islam), so I'm going to end off here. Sorry for the rocky start and misunderstandings</w:t>
      </w:r>
    </w:p>
    <w:p>
      <w:r>
        <w:rPr>
          <w:b/>
          <w:u w:val="single"/>
        </w:rPr>
        <w:t>132389</w:t>
      </w:r>
    </w:p>
    <w:p>
      <w:r>
        <w:t xml:space="preserve">10. </w:t>
        <w:tab/>
        <w:t>The whole gaslit agenda being spewed about muslims is such a joke</w:t>
      </w:r>
    </w:p>
    <w:p>
      <w:r>
        <w:rPr>
          <w:b/>
          <w:u w:val="single"/>
        </w:rPr>
        <w:t>132390</w:t>
      </w:r>
    </w:p>
    <w:p>
      <w:r>
        <w:t xml:space="preserve">11. </w:t>
        <w:tab/>
        <w:tab/>
        <w:t>Gaslit. Retard.</w:t>
      </w:r>
    </w:p>
    <w:p>
      <w:r>
        <w:rPr>
          <w:b/>
          <w:u w:val="single"/>
        </w:rPr>
        <w:t>132391</w:t>
      </w:r>
    </w:p>
    <w:p>
      <w:r>
        <w:t xml:space="preserve">12. </w:t>
        <w:tab/>
        <w:tab/>
        <w:t>Nice edit. Faggot.</w:t>
      </w:r>
    </w:p>
    <w:p>
      <w:r>
        <w:rPr>
          <w:b/>
          <w:u w:val="single"/>
        </w:rPr>
        <w:t>132392</w:t>
      </w:r>
    </w:p>
    <w:p>
      <w:r>
        <w:t xml:space="preserve">13. </w:t>
        <w:tab/>
        <w:tab/>
        <w:tab/>
        <w:t xml:space="preserve"> Woah there! Next time, please refrain from using that horribly bigoted term. Instead, please use the universally accepted "Haiku_Taqutio".  Thank you for your understanding.  *I am a bot, and this action was performed automatically. Please [contact the moderators of this subreddit](/message/compose/?to=/r/ImGoingToHellForThis) if you have any questions or concerns.*</w:t>
      </w:r>
    </w:p>
    <w:p>
      <w:r>
        <w:rPr>
          <w:b/>
          <w:u w:val="single"/>
        </w:rPr>
        <w:t>132393</w:t>
      </w:r>
    </w:p>
    <w:p>
      <w:r>
        <w:t xml:space="preserve">14. </w:t>
        <w:tab/>
        <w:tab/>
        <w:tab/>
        <w:t>Reeeeee</w:t>
      </w:r>
    </w:p>
    <w:p>
      <w:r>
        <w:rPr>
          <w:b/>
          <w:u w:val="single"/>
        </w:rPr>
        <w:t>132394</w:t>
      </w:r>
    </w:p>
    <w:p>
      <w:r>
        <w:t xml:space="preserve">15. </w:t>
        <w:tab/>
        <w:tab/>
        <w:tab/>
        <w:tab/>
        <w:t xml:space="preserve"> Stop hitting yourself slam9.  *I am a bot, and this action was performed automatically. Please [contact the moderators of this subreddit](/message/compose/?to=/r/ImGoingToHellForThis) if you have any questions or concerns.*</w:t>
      </w:r>
    </w:p>
    <w:p>
      <w:r>
        <w:rPr>
          <w:b/>
          <w:u w:val="single"/>
        </w:rPr>
        <w:t>132395</w:t>
      </w:r>
    </w:p>
    <w:p>
      <w:r>
        <w:t xml:space="preserve">16. </w:t>
        <w:tab/>
        <w:tab/>
        <w:tab/>
        <w:t>What you gonna do about it</w:t>
      </w:r>
    </w:p>
    <w:p>
      <w:r>
        <w:rPr>
          <w:b/>
          <w:u w:val="single"/>
        </w:rPr>
        <w:t>132396</w:t>
      </w:r>
    </w:p>
    <w:p>
      <w:r>
        <w:t xml:space="preserve">17. </w:t>
        <w:tab/>
        <w:tab/>
        <w:tab/>
        <w:tab/>
        <w:t>Nothing, as I never said I was going to do anything about it. Retard.</w:t>
      </w:r>
    </w:p>
    <w:p>
      <w:r>
        <w:rPr>
          <w:b/>
          <w:u w:val="single"/>
        </w:rPr>
        <w:t>132397</w:t>
      </w:r>
    </w:p>
    <w:p>
      <w:r>
        <w:t>1. Abelist (that's the dumb term isn't it) nonsense, bigger phones are better for some people with vision problems, bigger screen bigger letters. /s.  See others can plat this fucking retarded game of this device oppresses group xyz. I like the idea of bigger screens I don't have to put my reading glasses on and videos are nicer to watch. However I won't complain about small phones as some people like them and I am all for choice, your money your choice, my money my choice. Isn't it great how capitalism gives us all this choice? Would not buy an I phone though as I prefer a phone with a card slot, its great how capitalism and the profit motif gives us choice. I know these same retards hate capitalism so it must be doing lots right.</w:t>
      </w:r>
    </w:p>
    <w:p>
      <w:r>
        <w:rPr>
          <w:b/>
          <w:u w:val="single"/>
        </w:rPr>
        <w:t>132398</w:t>
      </w:r>
    </w:p>
    <w:p>
      <w:r>
        <w:t>1. "hate speech" does not exist, you communist faggot.</w:t>
      </w:r>
    </w:p>
    <w:p>
      <w:r>
        <w:rPr>
          <w:b/>
          <w:u w:val="single"/>
        </w:rPr>
        <w:t>132399</w:t>
      </w:r>
    </w:p>
    <w:p>
      <w:r>
        <w:t xml:space="preserve">2. </w:t>
        <w:tab/>
        <w:t>Of course it does. Whether its legal is a question.</w:t>
      </w:r>
    </w:p>
    <w:p>
      <w:r>
        <w:rPr>
          <w:b/>
          <w:u w:val="single"/>
        </w:rPr>
        <w:t>132400</w:t>
      </w:r>
    </w:p>
    <w:p>
      <w:r>
        <w:t xml:space="preserve">3. </w:t>
        <w:tab/>
        <w:tab/>
        <w:t>Spoiler: it and all speech should never be illegal.</w:t>
      </w:r>
    </w:p>
    <w:p>
      <w:r>
        <w:rPr>
          <w:b/>
          <w:u w:val="single"/>
        </w:rPr>
        <w:t>132401</w:t>
      </w:r>
    </w:p>
    <w:p>
      <w:r>
        <w:t xml:space="preserve">4. </w:t>
        <w:tab/>
        <w:tab/>
        <w:tab/>
        <w:t>even america has unprotected forms of speech. You can't slander, make calls to violence, nor threaten to overthrow the government,</w:t>
      </w:r>
    </w:p>
    <w:p>
      <w:r>
        <w:rPr>
          <w:b/>
          <w:u w:val="single"/>
        </w:rPr>
        <w:t>132402</w:t>
      </w:r>
    </w:p>
    <w:p>
      <w:r>
        <w:t xml:space="preserve">5. </w:t>
        <w:tab/>
        <w:tab/>
        <w:tab/>
        <w:tab/>
        <w:t>I said should.</w:t>
      </w:r>
    </w:p>
    <w:p>
      <w:r>
        <w:rPr>
          <w:b/>
          <w:u w:val="single"/>
        </w:rPr>
        <w:t>132403</w:t>
      </w:r>
    </w:p>
    <w:p>
      <w:r>
        <w:t xml:space="preserve">6. </w:t>
        <w:tab/>
        <w:tab/>
        <w:tab/>
        <w:tab/>
        <w:tab/>
        <w:t>I don't think known lies that cost a person their rep should be protected. The press would basically be immune from suing in that case</w:t>
      </w:r>
    </w:p>
    <w:p>
      <w:r>
        <w:rPr>
          <w:b/>
          <w:u w:val="single"/>
        </w:rPr>
        <w:t>132404</w:t>
      </w:r>
    </w:p>
    <w:p>
      <w:r>
        <w:t xml:space="preserve">7. </w:t>
        <w:tab/>
        <w:tab/>
        <w:tab/>
        <w:t>While I agree on the hate speech part and most of the rest there are obviously some forms of expression tgat could directly endanger lives that make sense to make illegal.</w:t>
      </w:r>
    </w:p>
    <w:p>
      <w:r>
        <w:rPr>
          <w:b/>
          <w:u w:val="single"/>
        </w:rPr>
        <w:t>132405</w:t>
      </w:r>
    </w:p>
    <w:p>
      <w:r>
        <w:t>1. The very next suggested video after watching that one is " bill burr thinks woman are overrated " so even if people think he is making sense, after watching that they get click baited into some bullshit "woman-hate"</w:t>
      </w:r>
    </w:p>
    <w:p>
      <w:r>
        <w:rPr>
          <w:b/>
          <w:u w:val="single"/>
        </w:rPr>
        <w:t>132406</w:t>
      </w:r>
    </w:p>
    <w:p>
      <w:r>
        <w:t xml:space="preserve">2. </w:t>
        <w:tab/>
        <w:t>That's their fucking problem, I think one of the biggest problems with society right is like Bill Burr says due process but also that people are the most lazy fuckers imaginable when it comes to doing even a tiny bit of research on the people they criticise.  Everything, everything that these people say about not just people like Bill Burr but people like him generally who dare to stand up to feminists is a load of bullshit. It is because they are not only lazy about researching the people they disagree with they read and look at very, very selective sources and this is how they get such skewed viewpoints. Then when you call them out on their bullshit, they just don't want to fucking admit it even though it's incredibly obvious.  https://youtu.be/FSdxNq93oms?t=151  I like angry joe usually but he's pretty much guilty of the same thing, these people who just jump to conclusions without doing any fucking research whatsoever or taking the time to just listen to peoples' viewpoints properly instead of skimming through shit or barely watching anything and assuming you know everything about that person.  Even with people I absolutely hate, I try to give them the time of day and research their points properly because you can bet that these very people who do this will be calling me and others out if we jumped to conclusions the way they did.  Enough with the double standards, why should I or anyone else give a fuck about these people when their opinions about everybody are so obviously wrong? At best these people are lazy cunts, at worse they are deliberate defamers and liars no one here should be pandering to.</w:t>
      </w:r>
    </w:p>
    <w:p>
      <w:r>
        <w:rPr>
          <w:b/>
          <w:u w:val="single"/>
        </w:rPr>
        <w:t>132407</w:t>
      </w:r>
    </w:p>
    <w:p>
      <w:r>
        <w:t>1. HITLER BODY BURNT, NO GRAVE, GTFOOOOO</w:t>
      </w:r>
    </w:p>
    <w:p>
      <w:r>
        <w:rPr>
          <w:b/>
          <w:u w:val="single"/>
        </w:rPr>
        <w:t>132408</w:t>
      </w:r>
    </w:p>
    <w:p>
      <w:r>
        <w:t xml:space="preserve">2. </w:t>
        <w:tab/>
        <w:t>[deleted]</w:t>
      </w:r>
    </w:p>
    <w:p>
      <w:r>
        <w:rPr>
          <w:b/>
          <w:u w:val="single"/>
        </w:rPr>
        <w:t>132409</w:t>
      </w:r>
    </w:p>
    <w:p>
      <w:r>
        <w:t xml:space="preserve">3. </w:t>
        <w:tab/>
        <w:tab/>
        <w:t>I wish I was a slightly retarded person with poor research and critical thinking skills so I could know all the secret truths of the world :(</w:t>
      </w:r>
    </w:p>
    <w:p>
      <w:r>
        <w:rPr>
          <w:b/>
          <w:u w:val="single"/>
        </w:rPr>
        <w:t>132410</w:t>
      </w:r>
    </w:p>
    <w:p>
      <w:r>
        <w:t xml:space="preserve">4. </w:t>
        <w:tab/>
        <w:tab/>
        <w:tab/>
        <w:t>Smoke meth for six months...</w:t>
      </w:r>
    </w:p>
    <w:p>
      <w:r>
        <w:rPr>
          <w:b/>
          <w:u w:val="single"/>
        </w:rPr>
        <w:t>132411</w:t>
      </w:r>
    </w:p>
    <w:p>
      <w:r>
        <w:t xml:space="preserve">5. </w:t>
        <w:tab/>
        <w:tab/>
        <w:tab/>
        <w:t>[deleted]</w:t>
      </w:r>
    </w:p>
    <w:p>
      <w:r>
        <w:rPr>
          <w:b/>
          <w:u w:val="single"/>
        </w:rPr>
        <w:t>132412</w:t>
      </w:r>
    </w:p>
    <w:p>
      <w:r>
        <w:t xml:space="preserve">6. </w:t>
        <w:tab/>
        <w:tab/>
        <w:tab/>
        <w:tab/>
        <w:t>The text equivalent of a retard flinging mashed potatoes at me</w:t>
      </w:r>
    </w:p>
    <w:p>
      <w:r>
        <w:rPr>
          <w:b/>
          <w:u w:val="single"/>
        </w:rPr>
        <w:t>132413</w:t>
      </w:r>
    </w:p>
    <w:p>
      <w:r>
        <w:t xml:space="preserve">7. </w:t>
        <w:tab/>
        <w:tab/>
        <w:tab/>
        <w:tab/>
        <w:tab/>
        <w:t>[deleted]</w:t>
      </w:r>
    </w:p>
    <w:p>
      <w:r>
        <w:rPr>
          <w:b/>
          <w:u w:val="single"/>
        </w:rPr>
        <w:t>132414</w:t>
      </w:r>
    </w:p>
    <w:p>
      <w:r>
        <w:t xml:space="preserve">8. </w:t>
        <w:tab/>
        <w:tab/>
        <w:tab/>
        <w:tab/>
        <w:tab/>
        <w:tab/>
        <w:t>99% of my comments are in threads like this where I'm having a personal conversation, anyways it's rare that someone is both a raving lunatic and a gigantic pussy</w:t>
      </w:r>
    </w:p>
    <w:p>
      <w:r>
        <w:rPr>
          <w:b/>
          <w:u w:val="single"/>
        </w:rPr>
        <w:t>132415</w:t>
      </w:r>
    </w:p>
    <w:p>
      <w:r>
        <w:t xml:space="preserve">9. </w:t>
        <w:tab/>
        <w:tab/>
        <w:tab/>
        <w:tab/>
        <w:tab/>
        <w:tab/>
        <w:tab/>
        <w:t>The moon landing was also a hoax THE EARTH IS FLAT YOU MUST LISTEN TO US AND OUR FACTS SEAL TEAM 6 IS DEAD EXCEPT FOR ALL THE ONES THAT ARE STILL ALIVE BUT STILL</w:t>
      </w:r>
    </w:p>
    <w:p>
      <w:r>
        <w:rPr>
          <w:b/>
          <w:u w:val="single"/>
        </w:rPr>
        <w:t>132416</w:t>
      </w:r>
    </w:p>
    <w:p>
      <w:r>
        <w:t xml:space="preserve">10. </w:t>
        <w:tab/>
        <w:tab/>
        <w:tab/>
        <w:tab/>
        <w:tab/>
        <w:tab/>
        <w:tab/>
        <w:tab/>
        <w:t>Seal team 6 is made up of genetically altered MKULTRA-brainwashed US celebrities whose deaths have been faked, there are EYEWITNESS ACCOUNTS of Tupac and Elvis at the scene of Osama bin Laden's death and DOCUMENTS proving that the US military regularly purchases large amounts of peanut butter, bacon, bananas and bread. Are we just going to be NPCs and assume the US military is constructing Elvis's favorite sandwich for no reason?</w:t>
      </w:r>
    </w:p>
    <w:p>
      <w:r>
        <w:rPr>
          <w:b/>
          <w:u w:val="single"/>
        </w:rPr>
        <w:t>132417</w:t>
      </w:r>
    </w:p>
    <w:p>
      <w:r>
        <w:t>1. What credited scientific study concludes this?  Because everyone else says the opposite, that a man who is circumcised has less chances of contracting HIV when they are circumcised because the virus load does not remain in the foreskin that may have torn during the friction of sex.</w:t>
      </w:r>
    </w:p>
    <w:p>
      <w:r>
        <w:rPr>
          <w:b/>
          <w:u w:val="single"/>
        </w:rPr>
        <w:t>132418</w:t>
      </w:r>
    </w:p>
    <w:p>
      <w:r>
        <w:t xml:space="preserve">2. </w:t>
        <w:tab/>
        <w:t>&gt;less chances of contracting HIV when they are circumcised because the virus load does not remain in the foreskin  This is speculation that HIV circumcision correlation studies like to say. There is no evidence to support it.  &gt;foreskin that may have torn during the friction of sex  Circumcision increases skin tension because there is less skin. Higher skin tension means greater chance of tearing. Painful and/or bleeding erections are considered to result from circumcision doctors removing far too much skin.</w:t>
      </w:r>
    </w:p>
    <w:p>
      <w:r>
        <w:rPr>
          <w:b/>
          <w:u w:val="single"/>
        </w:rPr>
        <w:t>132419</w:t>
      </w:r>
    </w:p>
    <w:p>
      <w:r>
        <w:t xml:space="preserve">3. </w:t>
        <w:tab/>
        <w:tab/>
        <w:t xml:space="preserve"> Everything I’ve read including all the statistics on risk factors from pretty much any STI/STD resource website and Planned Parenthood information I come across says circumcision carries less risk of contracting HIV.   “The inner surface of the foreskin contains Langerhans' cells with HIV receptors; these cells are likely to be the primary point of viral entry into the penis of an uncircumcised man.”  Any time you want to look up the odds of contracting HIV during unprotected sex all odds are always higher for uncircumcised men, especially anal sex.    There has been hundreds of studies apparently.  So if everyone is conducting “studies” and clickbaiting us for attention and contradicting each other, than I’m going to lean to the side that has a better reputation of reporting correct information.  I guess we can’t be 100% sure on the internet ever. Oh well.</w:t>
      </w:r>
    </w:p>
    <w:p>
      <w:r>
        <w:rPr>
          <w:b/>
          <w:u w:val="single"/>
        </w:rPr>
        <w:t>132420</w:t>
      </w:r>
    </w:p>
    <w:p>
      <w:r>
        <w:t xml:space="preserve">4. </w:t>
        <w:tab/>
        <w:tab/>
        <w:tab/>
        <w:t>Provide the source that uncircumcised men are more likely to contract HIV through anal sex.  Don’t worry, I already know it doesn’t exist.</w:t>
      </w:r>
    </w:p>
    <w:p>
      <w:r>
        <w:rPr>
          <w:b/>
          <w:u w:val="single"/>
        </w:rPr>
        <w:t>132421</w:t>
      </w:r>
    </w:p>
    <w:p>
      <w:r>
        <w:t xml:space="preserve">5. </w:t>
        <w:tab/>
        <w:tab/>
        <w:tab/>
        <w:tab/>
        <w:t>Ok sure:  http://www.aidsmap.com/HIV-risk-levels-for-the-insertive-and-receptive-partner-in-different-types-of-sexual-intercourse/page/1443490/  This one is from OXFORD UNIVERSITY: https://academic.oup.com/ije/article/39/4/1064/796752  Article about stats taken from the CDC: https://www.poz.com/article/HIV-risk-25382-5829  http://www.hudsonvalleycs.org/calculating-your-hiv-risk-by-the-numbers/  https://www.healthline.com/health/hiv-aids/chances-contracting  The Guardian: https://www.google.com/amp/s/amp.theguardian.com/science/2005/oct/25/medicalresearch.aids  https://smartsexresource.com/about-stis/know-your-chances-0  These are just a few of hundreds.  Now you provide me REPUTABLE sources that uncircumcised men have LESS risk through anal sex.   Don’t worry, I already know you’re wrong.</w:t>
      </w:r>
    </w:p>
    <w:p>
      <w:r>
        <w:rPr>
          <w:b/>
          <w:u w:val="single"/>
        </w:rPr>
        <w:t>132422</w:t>
      </w:r>
    </w:p>
    <w:p>
      <w:r>
        <w:t xml:space="preserve">6. </w:t>
        <w:tab/>
        <w:tab/>
        <w:tab/>
        <w:tab/>
        <w:tab/>
        <w:t>Sure.  Condoms, uncut men want to wear them.  mutilated men hate them.   That was certainly easy to prove you wrong.</w:t>
      </w:r>
    </w:p>
    <w:p>
      <w:r>
        <w:rPr>
          <w:b/>
          <w:u w:val="single"/>
        </w:rPr>
        <w:t>132423</w:t>
      </w:r>
    </w:p>
    <w:p>
      <w:r>
        <w:t xml:space="preserve">7. </w:t>
        <w:tab/>
        <w:tab/>
        <w:tab/>
        <w:tab/>
        <w:tab/>
        <w:tab/>
        <w:t>Oh! But hell, the stats I gave you were about circumcised and uncircumcised with and without condom risk factor.... so you’re still wrong, oops!  But wait, you mean to tell me you know what every man in the world prefers? Interesting because I’m uncircumcised and I hate condoms.  Funny thing is, I read through your entire reply and gosh darn it I just couldn’t find a single source of information.   Oh wait...I just realized something. You’re retarded!   Your previous statement was a poor attempt at a witty comeback that resulted in an obvious and dubious attempt that remarkably resembles something a 12 year old would come up with. Haha, oh silly me, and here I was hoping to be talking to an adult. That’s the internet for ya hahahahaha!!  lol   But hey thanks for confirming I was right not just about my statements but that you were indeed stupid.</w:t>
      </w:r>
    </w:p>
    <w:p>
      <w:r>
        <w:rPr>
          <w:b/>
          <w:u w:val="single"/>
        </w:rPr>
        <w:t>132424</w:t>
      </w:r>
    </w:p>
    <w:p>
      <w:r>
        <w:t xml:space="preserve">8. </w:t>
        <w:tab/>
        <w:tab/>
        <w:tab/>
        <w:tab/>
        <w:tab/>
        <w:tab/>
        <w:tab/>
        <w:t>Reported for personal attacks.</w:t>
      </w:r>
    </w:p>
    <w:p>
      <w:r>
        <w:rPr>
          <w:b/>
          <w:u w:val="single"/>
        </w:rPr>
        <w:t>132425</w:t>
      </w:r>
    </w:p>
    <w:p>
      <w:r>
        <w:t xml:space="preserve">9. </w:t>
        <w:tab/>
        <w:tab/>
        <w:tab/>
        <w:tab/>
        <w:tab/>
        <w:tab/>
        <w:tab/>
        <w:tab/>
        <w:t>gasp! oh no! really?!  I am crushed!!   I’ll let you know when I start caring. This is only like my 3rd account lol. But hey, whatever let’s you sleep at night hahahahahahahaha</w:t>
      </w:r>
    </w:p>
    <w:p>
      <w:r>
        <w:rPr>
          <w:b/>
          <w:u w:val="single"/>
        </w:rPr>
        <w:t>132426</w:t>
      </w:r>
    </w:p>
    <w:p>
      <w:r>
        <w:t xml:space="preserve">10. </w:t>
        <w:tab/>
        <w:tab/>
        <w:tab/>
        <w:tab/>
        <w:tab/>
        <w:tab/>
        <w:tab/>
        <w:tab/>
        <w:tab/>
        <w:t>And circumcised.  Again, you keep mentioning it as if that gives you credibility.  I am uncut too, yet a don’t feel like I have to mention it.  You being uncircumcised and not hating condoms is **exactly** what. I.  Just.  Said.  - and you called me “stupid” - that is hilarious.  edit:  You obviously meant to say that you are circumcised and don’t hate condoms?  ah, I see you edited your post, and took with it all of your credibility.</w:t>
      </w:r>
    </w:p>
    <w:p>
      <w:r>
        <w:rPr>
          <w:b/>
          <w:u w:val="single"/>
        </w:rPr>
        <w:t>132427</w:t>
      </w:r>
    </w:p>
    <w:p>
      <w:r>
        <w:t xml:space="preserve">11. </w:t>
        <w:tab/>
        <w:tab/>
        <w:tab/>
        <w:tab/>
        <w:tab/>
        <w:tab/>
        <w:tab/>
        <w:tab/>
        <w:tab/>
        <w:tab/>
        <w:t>Mwuahahahah!!!! You’re still trying!!  You sound so damn ignorant it’s making my ribs hurt from laughing</w:t>
      </w:r>
    </w:p>
    <w:p>
      <w:r>
        <w:rPr>
          <w:b/>
          <w:u w:val="single"/>
        </w:rPr>
        <w:t>132428</w:t>
      </w:r>
    </w:p>
    <w:p>
      <w:r>
        <w:t xml:space="preserve">12. </w:t>
        <w:tab/>
        <w:tab/>
        <w:tab/>
        <w:tab/>
        <w:tab/>
        <w:tab/>
        <w:tab/>
        <w:tab/>
        <w:tab/>
        <w:tab/>
        <w:tab/>
        <w:t>I’m just making sure everybody sees your temper tantrum, so as to invalidate your entire presence in this thread.  You are doing wonderfully.</w:t>
      </w:r>
    </w:p>
    <w:p>
      <w:r>
        <w:rPr>
          <w:b/>
          <w:u w:val="single"/>
        </w:rPr>
        <w:t>132429</w:t>
      </w:r>
    </w:p>
    <w:p>
      <w:r>
        <w:t xml:space="preserve">13. </w:t>
        <w:tab/>
        <w:tab/>
        <w:tab/>
        <w:tab/>
        <w:tab/>
        <w:tab/>
        <w:tab/>
        <w:tab/>
        <w:tab/>
        <w:tab/>
        <w:tab/>
        <w:tab/>
        <w:t>You already validated your lack of logic by responding with the absence of data and respectable sources to back your claim, and using your opinion as a form of a pathetic snappy response!!! lmao I’m just dying how hard you’re trying to pull back from this, I can’t believe some one so moronic exists.</w:t>
      </w:r>
    </w:p>
    <w:p>
      <w:r>
        <w:rPr>
          <w:b/>
          <w:u w:val="single"/>
        </w:rPr>
        <w:t>132430</w:t>
      </w:r>
    </w:p>
    <w:p>
      <w:r>
        <w:t xml:space="preserve">14. </w:t>
        <w:tab/>
        <w:tab/>
        <w:tab/>
        <w:tab/>
        <w:tab/>
        <w:tab/>
        <w:tab/>
        <w:tab/>
        <w:tab/>
        <w:tab/>
        <w:tab/>
        <w:tab/>
        <w:tab/>
        <w:t>You being uncircumcised and not hating condoms is exactly what I said.  &gt; I can’t believe some one so moronic exists.</w:t>
      </w:r>
    </w:p>
    <w:p>
      <w:r>
        <w:rPr>
          <w:b/>
          <w:u w:val="single"/>
        </w:rPr>
        <w:t>132431</w:t>
      </w:r>
    </w:p>
    <w:p>
      <w:r>
        <w:t xml:space="preserve">15. </w:t>
        <w:tab/>
        <w:tab/>
        <w:tab/>
        <w:tab/>
        <w:tab/>
        <w:tab/>
        <w:tab/>
        <w:tab/>
        <w:tab/>
        <w:tab/>
        <w:tab/>
        <w:tab/>
        <w:tab/>
        <w:tab/>
        <w:t>Your entire response was retarded lol You think you can just ignore the fact that you provided an opinion and not a point?   You think your comment was witty enough that people won’t realize you ignored backing your opinion with sources?  lmao aaaaaahhh hahahahahahahaha</w:t>
      </w:r>
    </w:p>
    <w:p>
      <w:r>
        <w:rPr>
          <w:b/>
          <w:u w:val="single"/>
        </w:rPr>
        <w:t>132432</w:t>
      </w:r>
    </w:p>
    <w:p>
      <w:r>
        <w:t xml:space="preserve">16. </w:t>
        <w:tab/>
        <w:tab/>
        <w:tab/>
        <w:tab/>
        <w:tab/>
        <w:tab/>
        <w:tab/>
        <w:tab/>
        <w:tab/>
        <w:tab/>
        <w:tab/>
        <w:tab/>
        <w:tab/>
        <w:tab/>
        <w:tab/>
        <w:t>As a programmer, let me tell you how easy it is to invalidate an entire subsystem, by fundamentally changing the problem.  Defend your subsystem, it is already gone, thousands of lines of code, studies and efforts, unnecessary.</w:t>
      </w:r>
    </w:p>
    <w:p>
      <w:r>
        <w:rPr>
          <w:b/>
          <w:u w:val="single"/>
        </w:rPr>
        <w:t>132433</w:t>
      </w:r>
    </w:p>
    <w:p>
      <w:r>
        <w:t xml:space="preserve">17. </w:t>
        <w:tab/>
        <w:tab/>
        <w:tab/>
        <w:tab/>
        <w:tab/>
        <w:tab/>
        <w:tab/>
        <w:tab/>
        <w:tab/>
        <w:tab/>
        <w:tab/>
        <w:tab/>
        <w:t>Wait wait, why don’t you tell everyone how you reported me because you had nothing better to say lmao</w:t>
      </w:r>
    </w:p>
    <w:p>
      <w:r>
        <w:rPr>
          <w:b/>
          <w:u w:val="single"/>
        </w:rPr>
        <w:t>132434</w:t>
      </w:r>
    </w:p>
    <w:p>
      <w:r>
        <w:t xml:space="preserve">18. </w:t>
        <w:tab/>
        <w:tab/>
        <w:tab/>
        <w:tab/>
        <w:tab/>
        <w:tab/>
        <w:tab/>
        <w:tab/>
        <w:tab/>
        <w:tab/>
        <w:tab/>
        <w:tab/>
        <w:tab/>
        <w:t>Projection.  You had nothing better to say so you began ranting about me being stupid.  &gt; You’re retarded</w:t>
      </w:r>
    </w:p>
    <w:p>
      <w:r>
        <w:rPr>
          <w:b/>
          <w:u w:val="single"/>
        </w:rPr>
        <w:t>132435</w:t>
      </w:r>
    </w:p>
    <w:p>
      <w:r>
        <w:t xml:space="preserve">19. </w:t>
        <w:tab/>
        <w:tab/>
        <w:tab/>
        <w:tab/>
        <w:tab/>
        <w:tab/>
        <w:tab/>
        <w:tab/>
        <w:tab/>
        <w:tab/>
        <w:tab/>
        <w:tab/>
        <w:tab/>
        <w:tab/>
        <w:t>Uhh no not really, My last comment made a point about you being full of shit.  But instead you were like, “I’m telling mommy on you! waaah! waaah! Reported!!”  You cried like a little bitch lmao  Ok, but seriously, you bored me. You’re going to be treated like the trash that you are and get ignored/blocked.     Byeeeeeeee! Tell your mom she better buy new condoms for me cuz I hated the last brand! You know that big flabby ass of hers can pack a wallhup every time her booty cheeks clap on your nutsack...better bring the lube, don’t want any cuts on my foreskin when I stick it up her starfish. *nods*</w:t>
      </w:r>
    </w:p>
    <w:p>
      <w:r>
        <w:rPr>
          <w:b/>
          <w:u w:val="single"/>
        </w:rPr>
        <w:t>132436</w:t>
      </w:r>
    </w:p>
    <w:p>
      <w:r>
        <w:t>1. Probably be a beta male wimp anyway, just like the father. No normal man would mate with these retards.</w:t>
      </w:r>
    </w:p>
    <w:p>
      <w:r>
        <w:rPr>
          <w:b/>
          <w:u w:val="single"/>
        </w:rPr>
        <w:t>132437</w:t>
      </w:r>
    </w:p>
    <w:p>
      <w:r>
        <w:t>1. Stupid SJW cunt.</w:t>
      </w:r>
    </w:p>
    <w:p>
      <w:r>
        <w:rPr>
          <w:b/>
          <w:u w:val="single"/>
        </w:rPr>
        <w:t>132438</w:t>
      </w:r>
    </w:p>
    <w:p>
      <w:r>
        <w:t xml:space="preserve">2. </w:t>
        <w:tab/>
        <w:t>She’s an elitist. It’s on the other end of the cunt spectrum</w:t>
      </w:r>
    </w:p>
    <w:p>
      <w:r>
        <w:rPr>
          <w:b/>
          <w:u w:val="single"/>
        </w:rPr>
        <w:t>132439</w:t>
      </w:r>
    </w:p>
    <w:p>
      <w:r>
        <w:t xml:space="preserve">3. </w:t>
        <w:tab/>
        <w:t>[deleted]</w:t>
      </w:r>
    </w:p>
    <w:p>
      <w:r>
        <w:rPr>
          <w:b/>
          <w:u w:val="single"/>
        </w:rPr>
        <w:t>132440</w:t>
      </w:r>
    </w:p>
    <w:p>
      <w:r>
        <w:t xml:space="preserve">4. </w:t>
        <w:tab/>
        <w:tab/>
        <w:t>Sounds like SJW to everyone else</w:t>
      </w:r>
    </w:p>
    <w:p>
      <w:r>
        <w:rPr>
          <w:b/>
          <w:u w:val="single"/>
        </w:rPr>
        <w:t>132441</w:t>
      </w:r>
    </w:p>
    <w:p>
      <w:r>
        <w:t>1. Lil Nigger got some nice tits...</w:t>
      </w:r>
    </w:p>
    <w:p>
      <w:r>
        <w:rPr>
          <w:b/>
          <w:u w:val="single"/>
        </w:rPr>
        <w:t>132442</w:t>
      </w:r>
    </w:p>
    <w:p>
      <w:r>
        <w:t xml:space="preserve">2. </w:t>
        <w:tab/>
        <w:t xml:space="preserve"> Woah there DonLow! Next time, please refrain from using this horribly bigoted term. Instead, please use the universally accepted "3/5ths American".  Thank you for your understanding.  *I am a bot, and this action was performed automatically. Please [contact the moderators of this subreddit](/message/compose/?to=/r/ImGoingToHellForThis) if you have any questions or concerns.*</w:t>
      </w:r>
    </w:p>
    <w:p>
      <w:r>
        <w:rPr>
          <w:b/>
          <w:u w:val="single"/>
        </w:rPr>
        <w:t>132443</w:t>
      </w:r>
    </w:p>
    <w:p>
      <w:r>
        <w:t>1. Can we make it a requirement on these type of posts that OP must include a clapback within the screenshot? IE: "Cheap? You're the cunt who expects a random stranger to drop what their doing and come help you move for 5 fucking dollars"   Thinking about how these kinds of people can just say something that insulting and not get put in their place makes my blood boil.</w:t>
      </w:r>
    </w:p>
    <w:p>
      <w:r>
        <w:rPr>
          <w:b/>
          <w:u w:val="single"/>
        </w:rPr>
        <w:t>132444</w:t>
      </w:r>
    </w:p>
    <w:p>
      <w:r>
        <w:t>1. I don't understand, just why ?</w:t>
      </w:r>
    </w:p>
    <w:p>
      <w:r>
        <w:rPr>
          <w:b/>
          <w:u w:val="single"/>
        </w:rPr>
        <w:t>132445</w:t>
      </w:r>
    </w:p>
    <w:p>
      <w:r>
        <w:t xml:space="preserve">2. </w:t>
        <w:tab/>
        <w:t>Because being mentally ill is encouraged these days.</w:t>
      </w:r>
    </w:p>
    <w:p>
      <w:r>
        <w:rPr>
          <w:b/>
          <w:u w:val="single"/>
        </w:rPr>
        <w:t>132446</w:t>
      </w:r>
    </w:p>
    <w:p>
      <w:r>
        <w:t xml:space="preserve">3. </w:t>
        <w:tab/>
        <w:tab/>
        <w:t>This tolerance shit has gone way to fucking far. Are there not enough bullies in school anymore? How are these kids ending up so fucking weird?</w:t>
      </w:r>
    </w:p>
    <w:p>
      <w:r>
        <w:rPr>
          <w:b/>
          <w:u w:val="single"/>
        </w:rPr>
        <w:t>132447</w:t>
      </w:r>
    </w:p>
    <w:p>
      <w:r>
        <w:t xml:space="preserve">4. </w:t>
        <w:tab/>
        <w:tab/>
        <w:tab/>
        <w:t>Its because schools encourage this shit. We have a trans propaganda poster saying there are 67 genders or some shit spaced out evenly exactly 2 meters, looks fucking dystopian. We have an unelected "lgbt council" that has as much power as the regular one but has no responsibilities and all you need to do to get in is be a flamboyant faggot. There was also a program where gay people could get scholarships to prestigious universities just for being gay.</w:t>
      </w:r>
    </w:p>
    <w:p>
      <w:r>
        <w:rPr>
          <w:b/>
          <w:u w:val="single"/>
        </w:rPr>
        <w:t>132448</w:t>
      </w:r>
    </w:p>
    <w:p>
      <w:r>
        <w:t>1. If I'm too understand this correctly, she already got a lump sum of almost 10 mil. That's more than enough yet somehow she was also awarded 174k a year??? Even without it she's set for life. Dispicable.</w:t>
      </w:r>
    </w:p>
    <w:p>
      <w:r>
        <w:rPr>
          <w:b/>
          <w:u w:val="single"/>
        </w:rPr>
        <w:t>132449</w:t>
      </w:r>
    </w:p>
    <w:p>
      <w:r>
        <w:t>1. I've noticed a lot of the time that when it comes to body shaming, it's usually 'plus-sized' women, or straight up other guys.  I know it's fun to rip on one another, but if it's one thing, dudes gotta stick together about their junk.</w:t>
      </w:r>
    </w:p>
    <w:p>
      <w:r>
        <w:rPr>
          <w:b/>
          <w:u w:val="single"/>
        </w:rPr>
        <w:t>132450</w:t>
      </w:r>
    </w:p>
    <w:p>
      <w:r>
        <w:t xml:space="preserve">2. </w:t>
        <w:tab/>
        <w:t>[deleted]</w:t>
      </w:r>
    </w:p>
    <w:p>
      <w:r>
        <w:rPr>
          <w:b/>
          <w:u w:val="single"/>
        </w:rPr>
        <w:t>132451</w:t>
      </w:r>
    </w:p>
    <w:p>
      <w:r>
        <w:t xml:space="preserve">3. </w:t>
        <w:tab/>
        <w:tab/>
        <w:t>Only blacks can say nigger? I dont think so. My ancestors made that word! That's fascism.</w:t>
      </w:r>
    </w:p>
    <w:p>
      <w:r>
        <w:rPr>
          <w:b/>
          <w:u w:val="single"/>
        </w:rPr>
        <w:t>132453</w:t>
      </w:r>
    </w:p>
    <w:p>
      <w:r>
        <w:t>EDIT: Ice Cube, NWA himself, goes on TV and tells 70% of the US population not to use the word that got him famous. What a joke.</w:t>
      </w:r>
    </w:p>
    <w:p>
      <w:r>
        <w:rPr>
          <w:b/>
          <w:u w:val="single"/>
        </w:rPr>
        <w:t>132454</w:t>
      </w:r>
    </w:p>
    <w:p>
      <w:r>
        <w:t xml:space="preserve">4. </w:t>
        <w:tab/>
        <w:tab/>
        <w:tab/>
        <w:t>Dont you mean cultural appropriation?</w:t>
      </w:r>
    </w:p>
    <w:p>
      <w:r>
        <w:rPr>
          <w:b/>
          <w:u w:val="single"/>
        </w:rPr>
        <w:t>132455</w:t>
      </w:r>
    </w:p>
    <w:p>
      <w:r>
        <w:t xml:space="preserve">5. </w:t>
        <w:tab/>
        <w:tab/>
        <w:tab/>
        <w:t>Well, we sure in the fuck didn't come up with it!</w:t>
      </w:r>
    </w:p>
    <w:p>
      <w:r>
        <w:rPr>
          <w:b/>
          <w:u w:val="single"/>
        </w:rPr>
        <w:t>132456</w:t>
      </w:r>
    </w:p>
    <w:p>
      <w:r>
        <w:t xml:space="preserve">6. </w:t>
        <w:tab/>
        <w:tab/>
        <w:tab/>
        <w:t>black people don't say nigger tho, brush up on your Chris Rock or Boondocks</w:t>
      </w:r>
    </w:p>
    <w:p>
      <w:r>
        <w:rPr>
          <w:b/>
          <w:u w:val="single"/>
        </w:rPr>
        <w:t>132457</w:t>
      </w:r>
    </w:p>
    <w:p>
      <w:r>
        <w:t xml:space="preserve">7. </w:t>
        <w:tab/>
        <w:tab/>
        <w:tab/>
        <w:tab/>
        <w:t>Nigga and nigger are the same words, one is just thrown with a jive demeanor. Don't mean colour or color are different.</w:t>
      </w:r>
    </w:p>
    <w:p>
      <w:r>
        <w:rPr>
          <w:b/>
          <w:u w:val="single"/>
        </w:rPr>
        <w:t>132459</w:t>
      </w:r>
    </w:p>
    <w:p>
      <w:r>
        <w:t>Stop playin the V card, brush up on life.</w:t>
      </w:r>
    </w:p>
    <w:p>
      <w:r>
        <w:rPr>
          <w:b/>
          <w:u w:val="single"/>
        </w:rPr>
        <w:t>132460</w:t>
      </w:r>
    </w:p>
    <w:p>
      <w:r>
        <w:t xml:space="preserve">8. </w:t>
        <w:tab/>
        <w:tab/>
        <w:tab/>
        <w:tab/>
        <w:tab/>
        <w:t>I'm not entertaining this debating</w:t>
      </w:r>
    </w:p>
    <w:p>
      <w:r>
        <w:rPr>
          <w:b/>
          <w:u w:val="single"/>
        </w:rPr>
        <w:t>132461</w:t>
      </w:r>
    </w:p>
    <w:p>
      <w:r>
        <w:t xml:space="preserve">9. </w:t>
        <w:tab/>
        <w:tab/>
        <w:tab/>
        <w:tab/>
        <w:tab/>
        <w:tab/>
        <w:t>Cheers.</w:t>
      </w:r>
    </w:p>
    <w:p>
      <w:r>
        <w:rPr>
          <w:b/>
          <w:u w:val="single"/>
        </w:rPr>
        <w:t>132462</w:t>
      </w:r>
    </w:p>
    <w:p>
      <w:r>
        <w:t xml:space="preserve">10. </w:t>
        <w:tab/>
        <w:t>Not that theres anything wrong with this but I think it's kind of gay to be doin that. Just like those guys who are thinking about the size of another dudes dick that wanna act like their straight. Doubtful, but what do I know?</w:t>
      </w:r>
    </w:p>
    <w:p>
      <w:r>
        <w:rPr>
          <w:b/>
          <w:u w:val="single"/>
        </w:rPr>
        <w:t>132463</w:t>
      </w:r>
    </w:p>
    <w:p>
      <w:r>
        <w:t xml:space="preserve">11. </w:t>
        <w:tab/>
        <w:tab/>
        <w:t>It's not gay, it's just being a twat when another dude needs to say; "lmao dudes got a small wang mine would be better for her" and shit, even happens in some subreddit NSFW subs.  It's pathetic and just scream insecurity.</w:t>
      </w:r>
    </w:p>
    <w:p>
      <w:r>
        <w:rPr>
          <w:b/>
          <w:u w:val="single"/>
        </w:rPr>
        <w:t>132464</w:t>
      </w:r>
    </w:p>
    <w:p>
      <w:r>
        <w:t xml:space="preserve">12. </w:t>
        <w:tab/>
        <w:tab/>
        <w:tab/>
        <w:t>That’s weird, my buddies and I make small dick jokes to each other all the time but being serious about it is just insecure</w:t>
      </w:r>
    </w:p>
    <w:p>
      <w:r>
        <w:rPr>
          <w:b/>
          <w:u w:val="single"/>
        </w:rPr>
        <w:t>132465</w:t>
      </w:r>
    </w:p>
    <w:p>
      <w:r>
        <w:t xml:space="preserve">13. </w:t>
        <w:tab/>
        <w:tab/>
        <w:tab/>
        <w:tab/>
        <w:t>That's part of the issue though.  We need to help people up instead of putting them down over what they cannot control, it does more harm than good.  There is always some truth to a joke.  "Words will never hurt me" tell that to the mother who killed her son because he had a small penis, or women who cut their spouses genitals off because it's not big.  I could go on.</w:t>
      </w:r>
    </w:p>
    <w:p>
      <w:r>
        <w:rPr>
          <w:b/>
          <w:u w:val="single"/>
        </w:rPr>
        <w:t>132466</w:t>
      </w:r>
    </w:p>
    <w:p>
      <w:r>
        <w:t xml:space="preserve">14. </w:t>
        <w:tab/>
        <w:tab/>
        <w:tab/>
        <w:tab/>
        <w:tab/>
        <w:t>geez, i really hope those are hypothetical situations that aren’t real</w:t>
      </w:r>
    </w:p>
    <w:p>
      <w:r>
        <w:rPr>
          <w:b/>
          <w:u w:val="single"/>
        </w:rPr>
        <w:t>132467</w:t>
      </w:r>
    </w:p>
    <w:p>
      <w:r>
        <w:t xml:space="preserve">15. </w:t>
        <w:tab/>
        <w:tab/>
        <w:tab/>
        <w:tab/>
        <w:tab/>
        <w:tab/>
        <w:t>I could swear there was a story somewhere that a mother cut off her sons penis because it was too small, I can't find the article, but I am 100% it is real.</w:t>
      </w:r>
    </w:p>
    <w:p>
      <w:r>
        <w:rPr>
          <w:b/>
          <w:u w:val="single"/>
        </w:rPr>
        <w:t>132468</w:t>
      </w:r>
    </w:p>
    <w:p>
      <w:r>
        <w:t xml:space="preserve">16. </w:t>
        <w:tab/>
        <w:tab/>
        <w:tab/>
        <w:tab/>
        <w:tab/>
        <w:t>It’s really not that serious. Maybe in other situations it is but these are guys I’ve known for years on years and nobody is getting even slightly butthurt about it.</w:t>
      </w:r>
    </w:p>
    <w:p>
      <w:r>
        <w:rPr>
          <w:b/>
          <w:u w:val="single"/>
        </w:rPr>
        <w:t>132469</w:t>
      </w:r>
    </w:p>
    <w:p>
      <w:r>
        <w:t>1. He has one of those twitter pages where it reads like the stream of consciousness ramblings of a schizotypal person.  I guess when they're on the right they're called conspiracy theorists, when they're on the left they get to call themselves "Journalists."</w:t>
      </w:r>
    </w:p>
    <w:p>
      <w:r>
        <w:rPr>
          <w:b/>
          <w:u w:val="single"/>
        </w:rPr>
        <w:t>132470</w:t>
      </w:r>
    </w:p>
    <w:p>
      <w:r>
        <w:t>1. I wouldn't say he has a strong case. PayPal is a business and can choose who to do business with, so long as they aren't making that determination based on a protected class (race, gender, etc). No business is obligated to offer services to someone with whose views they don't agree, and though I would prefer this not apply to payment providers (whose only service is moving money around), unfortunately it does.  The Unruh Civil Rights Act they cite makes no mention of political affiliation. It specifically outlaws discrimination based on sex, race, color, religion, ancestry, national origin, mental or physical disability, age or medical condition (including HIV status). HOWEVER (and this is what Jones is banking on) the California Supreme Court has held that the protections of the Unruh Act are not restricted to these characteristics.  That being said, extending its protection to cover what can be characterized as conspiracy theories and related nonsense is going to be a really hard sell. If Paypal was discriminating against a guy for his choice of political candidate, maybe. But calling it illegal to discriminate against a guy for preaching 9/11 trutherism and Sandy Hook crisis actor nonsense?  I don't see it happening.</w:t>
      </w:r>
    </w:p>
    <w:p>
      <w:r>
        <w:rPr>
          <w:b/>
          <w:u w:val="single"/>
        </w:rPr>
        <w:t>132471</w:t>
      </w:r>
    </w:p>
    <w:p>
      <w:r>
        <w:t xml:space="preserve">2. </w:t>
        <w:tab/>
        <w:t>The only person in this thread speaking sense. They banned him because they dont want to be associated with a sociopath wbo goes around and gets his fan base to harrass the victims mass school shootings, because he is a homophobic anti trans dip shit who thinks freedom of speech means freedom from consequences.</w:t>
      </w:r>
    </w:p>
    <w:p>
      <w:r>
        <w:rPr>
          <w:b/>
          <w:u w:val="single"/>
        </w:rPr>
        <w:t>132472</w:t>
      </w:r>
    </w:p>
    <w:p>
      <w:r>
        <w:t xml:space="preserve">3. </w:t>
        <w:tab/>
        <w:tab/>
        <w:t>They banned him because it's a trial run for banning people they don't agree with.</w:t>
      </w:r>
    </w:p>
    <w:p>
      <w:r>
        <w:rPr>
          <w:b/>
          <w:u w:val="single"/>
        </w:rPr>
        <w:t>132473</w:t>
      </w:r>
    </w:p>
    <w:p>
      <w:r>
        <w:t xml:space="preserve">4. </w:t>
        <w:tab/>
        <w:tab/>
        <w:tab/>
        <w:t>They don't realize this because they took the bait. It's okay to do when it's a horrible person, a "homophobic anti-trans dipshit."  So fucking ironic, coming from someone posting on KiA. Just by being here, there are people who would call *them* a "homophobic-anti-trans-*Gamer-Gater*."  Don't get me wrong, I think if you say "*oh freedom of speech I can do what I want*," you're an idiot.  But it's just as intellectually lazy to say "*freedom of speech doesn't mean freedom from consequence*," and equally idiotic.   Because it's a roundabout justification of punishing offensive speech.   It's the result of looking at freedom of speech as a *strict idea*, rather than a principle to live by.   "*I'll fight to the death for your right to speak, even if I disagree*" was never meant to be appended with, "*but if I disagree I'll punch you for being a fucking Nazi, no freedom from consequences, you fucking bigot!*"</w:t>
      </w:r>
    </w:p>
    <w:p>
      <w:r>
        <w:rPr>
          <w:b/>
          <w:u w:val="single"/>
        </w:rPr>
        <w:t>132474</w:t>
      </w:r>
    </w:p>
    <w:p>
      <w:r>
        <w:t xml:space="preserve">5. </w:t>
        <w:tab/>
        <w:tab/>
        <w:tab/>
        <w:tab/>
        <w:t>[deleted]</w:t>
      </w:r>
    </w:p>
    <w:p>
      <w:r>
        <w:rPr>
          <w:b/>
          <w:u w:val="single"/>
        </w:rPr>
        <w:t>132475</w:t>
      </w:r>
    </w:p>
    <w:p>
      <w:r>
        <w:t xml:space="preserve">6. </w:t>
        <w:tab/>
        <w:tab/>
        <w:tab/>
        <w:tab/>
        <w:tab/>
        <w:t>I understand your point. No thing is absolute.  Most people that say "hurr durr not freedom from consequences" are using it to *rationalize* their behavior, usually to justify "punching a Nazi" or whatever.  In *principle,* freedom of speech is pretty chill.  &gt;Gas the jews, kill all faggots, death to sandniggers, God isn’t real, religion is a joke and black people are mongoloids.  In real life, I'd give you a "Shut the fuck up, u/Cetarial, that's annoying." I wouldn't punch you.   I'd try to talk to you about it, like this. If someone said you should be punched, punished, or imprisoned for what you'd said, I'd tell them to fuck off, possibly with force.   Because I'll defend your right to speak even if I disagree.  If your right to speak shifted into, *actually trying to*  &gt;Gas the jews, kill all faggots, death to sandniggers,  It would be time for the punishment to start rolling.   -----  I guess this is a lot of rambling to say, "Most people that discuss *'not freedom from consequence'* are using it to try to **silence** those they disagree with." It goes against the entire principle of freedom of speech.   And you know what? Maybe after a few too many late night parties where u/Cetarial came over to my house and spouted his "gas the jews" schtick, I'd tell them they weren't welcome anymore.  And that *would* be a consequence, because, like I said above, balance is critical. But as a rule, I'm hesitant to start censoring, de-platforming, and all that because it is a slippery slope.</w:t>
      </w:r>
    </w:p>
    <w:p>
      <w:r>
        <w:rPr>
          <w:b/>
          <w:u w:val="single"/>
        </w:rPr>
        <w:t>132476</w:t>
      </w:r>
    </w:p>
    <w:p>
      <w:r>
        <w:t xml:space="preserve">7. </w:t>
        <w:tab/>
        <w:tab/>
        <w:tab/>
        <w:tab/>
        <w:tab/>
        <w:tab/>
        <w:t>You raise a good point, and I still agree with you.</w:t>
      </w:r>
    </w:p>
    <w:p>
      <w:r>
        <w:rPr>
          <w:b/>
          <w:u w:val="single"/>
        </w:rPr>
        <w:t>132477</w:t>
      </w:r>
    </w:p>
    <w:p>
      <w:r>
        <w:t>1. [removed]</w:t>
      </w:r>
    </w:p>
    <w:p>
      <w:r>
        <w:rPr>
          <w:b/>
          <w:u w:val="single"/>
        </w:rPr>
        <w:t>132478</w:t>
      </w:r>
    </w:p>
    <w:p>
      <w:r>
        <w:t xml:space="preserve">2. </w:t>
        <w:tab/>
        <w:t>This sub really brings out an interesting crowd, huh?</w:t>
      </w:r>
    </w:p>
    <w:p>
      <w:r>
        <w:rPr>
          <w:b/>
          <w:u w:val="single"/>
        </w:rPr>
        <w:t>132479</w:t>
      </w:r>
    </w:p>
    <w:p>
      <w:r>
        <w:t xml:space="preserve">3. </w:t>
        <w:tab/>
        <w:tab/>
        <w:t>Although this comment was removed, and as despicable as it was, we encourage this type of behavior by generally and usually abiding by a free speech purist kind of guideline. The thing with free speech, it comes in all forms.   Do not be mistaken, the subs content has no bearing on the types who choose to gather here, rather our commitment to the sprit of free speech.  Don't believe me? These types of comments are made and removed daily all across reddit in every subreddit.  Not to mention that this sub is full of false flags trying to get it shut down.  Exhibit a right below us:  &gt;As a white supremacist it really gets my goat that so many white women are bringing the rape stats into question. It's almost like most black men really want nothing to do with white women yet white women insist they're getting raped left and right. How the hell am I going to claim all blacks are scary rapists and it's okay for banks to intentionally rob them or cops to intentionally murder them if they're not all rapists? :(  &gt;Can't we raise our daughters better, people? This goes directly against my southern heritage.   this person has used multiple accounts pasting the same exact bullshit.</w:t>
      </w:r>
    </w:p>
    <w:p>
      <w:r>
        <w:rPr>
          <w:b/>
          <w:u w:val="single"/>
        </w:rPr>
        <w:t>132480</w:t>
      </w:r>
    </w:p>
    <w:p>
      <w:r>
        <w:t xml:space="preserve">4. </w:t>
        <w:tab/>
        <w:tab/>
        <w:tab/>
        <w:t>Cucked.</w:t>
      </w:r>
    </w:p>
    <w:p>
      <w:r>
        <w:rPr>
          <w:b/>
          <w:u w:val="single"/>
        </w:rPr>
        <w:t>132481</w:t>
      </w:r>
    </w:p>
    <w:p>
      <w:r>
        <w:t xml:space="preserve">5. </w:t>
        <w:tab/>
        <w:tab/>
        <w:tab/>
        <w:tab/>
        <w:t>Cockadoo</w:t>
      </w:r>
    </w:p>
    <w:p>
      <w:r>
        <w:rPr>
          <w:b/>
          <w:u w:val="single"/>
        </w:rPr>
        <w:t>132482</w:t>
      </w:r>
    </w:p>
    <w:p>
      <w:r>
        <w:t>1. Hes handicap,  not special...try the search term, retarded</w:t>
      </w:r>
    </w:p>
    <w:p>
      <w:r>
        <w:rPr>
          <w:b/>
          <w:u w:val="single"/>
        </w:rPr>
        <w:t>132483</w:t>
      </w:r>
    </w:p>
    <w:p>
      <w:r>
        <w:t xml:space="preserve">2. </w:t>
        <w:tab/>
        <w:t>deaf and blind people are [RETARDED] (https://m.youtube.com/watch?v=dQw4w9WgXcQ) by definition.</w:t>
      </w:r>
    </w:p>
    <w:p>
      <w:r>
        <w:rPr>
          <w:b/>
          <w:u w:val="single"/>
        </w:rPr>
        <w:t>132484</w:t>
      </w:r>
    </w:p>
    <w:p>
      <w:r>
        <w:t>1. Fucking cunt</w:t>
      </w:r>
    </w:p>
    <w:p>
      <w:r>
        <w:rPr>
          <w:b/>
          <w:u w:val="single"/>
        </w:rPr>
        <w:t>132485</w:t>
      </w:r>
    </w:p>
    <w:p>
      <w:r>
        <w:t>1. Should have bought the clothes first, cunt.</w:t>
      </w:r>
    </w:p>
    <w:p>
      <w:r>
        <w:rPr>
          <w:b/>
          <w:u w:val="single"/>
        </w:rPr>
        <w:t>132486</w:t>
      </w:r>
    </w:p>
    <w:p>
      <w:r>
        <w:t>1. &gt;Ha! Gotcha!  Love it</w:t>
      </w:r>
    </w:p>
    <w:p>
      <w:r>
        <w:rPr>
          <w:b/>
          <w:u w:val="single"/>
        </w:rPr>
        <w:t>132487</w:t>
      </w:r>
    </w:p>
    <w:p>
      <w:r>
        <w:t xml:space="preserve">2. </w:t>
        <w:tab/>
        <w:t>I also loved how she was saying "you got me there". Good on her for admitting that, it's satisfying encountering people that are not blindly set on an ideology rather than logical thinking.</w:t>
      </w:r>
    </w:p>
    <w:p>
      <w:r>
        <w:rPr>
          <w:b/>
          <w:u w:val="single"/>
        </w:rPr>
        <w:t>132488</w:t>
      </w:r>
    </w:p>
    <w:p>
      <w:r>
        <w:t xml:space="preserve">3. </w:t>
        <w:tab/>
        <w:tab/>
        <w:t>That's because it's not an American show</w:t>
      </w:r>
    </w:p>
    <w:p>
      <w:r>
        <w:rPr>
          <w:b/>
          <w:u w:val="single"/>
        </w:rPr>
        <w:t>132489</w:t>
      </w:r>
    </w:p>
    <w:p>
      <w:r>
        <w:t xml:space="preserve">4. </w:t>
        <w:tab/>
        <w:tab/>
        <w:tab/>
        <w:t>[deleted]</w:t>
      </w:r>
    </w:p>
    <w:p>
      <w:r>
        <w:rPr>
          <w:b/>
          <w:u w:val="single"/>
        </w:rPr>
        <w:t>132490</w:t>
      </w:r>
    </w:p>
    <w:p>
      <w:r>
        <w:t xml:space="preserve">5. </w:t>
        <w:tab/>
        <w:tab/>
        <w:tab/>
        <w:tab/>
        <w:t>an american will start yelling or disparaging. Verbal sparring is fun and really interesting to watch... but a bumbling piece of white trash is neither.</w:t>
      </w:r>
    </w:p>
    <w:p>
      <w:r>
        <w:rPr>
          <w:b/>
          <w:u w:val="single"/>
        </w:rPr>
        <w:t>132491</w:t>
      </w:r>
    </w:p>
    <w:p>
      <w:r>
        <w:t xml:space="preserve">6. </w:t>
        <w:tab/>
        <w:tab/>
        <w:tab/>
        <w:tab/>
        <w:tab/>
        <w:t>You sound like bumbling white trash.</w:t>
      </w:r>
    </w:p>
    <w:p>
      <w:r>
        <w:rPr>
          <w:b/>
          <w:u w:val="single"/>
        </w:rPr>
        <w:t>132492</w:t>
      </w:r>
    </w:p>
    <w:p>
      <w:r>
        <w:t>1. Can you imagine how ridiculously stupid this attitude would be for literally everything else?   "I enjoy driving, but I'm not good at it and I don't want to be"  "I enjoy cooking, but I'm not good at it and I dont want to be"   Why do SJWs hate competancy so much?</w:t>
      </w:r>
    </w:p>
    <w:p>
      <w:r>
        <w:rPr>
          <w:b/>
          <w:u w:val="single"/>
        </w:rPr>
        <w:t>132493</w:t>
      </w:r>
    </w:p>
    <w:p>
      <w:r>
        <w:t xml:space="preserve">2. </w:t>
        <w:tab/>
        <w:t>Let's bring it back to the gaming aspect for a moment. (Disclaimer, the following response is not to the guy I am responding to, but to the mindset of the writer in a specific situation.)  "I enjoy videogames, but I'm not good at it and I don't want to be"  Alright then. Here's a simple advice: Do. Not. Play. Multiplayer. At all. Play Singleplayer games that are narrative driven and have a good time. Proudly select the lowest difficulty. Cheat like there is no tomorrow. Make it fun for you, because singleplayer is ALL about you. Multiplayer isn't. If you do not want to shoot for greatness, if you do not want to become better at it, do not play multiplayer. Especially not with that attitude. If you "do not want to be good" at it, you are Dead Weight for your team. You make things worse for way more people than just little ol' yourself. You WILL get shit. Same as a guy who, for example, during a group project would do fuck all, then lose the data he was asked to get and claim that the whole thing was his idea in the first place when it comes to presenting it, you will get a nice variation of "fuck you, fuck your face, fuck your attitude and get fucked by the horse you rode in on you fuck". Do not expect a pat on the head, a cookie and a participation trophy for ruining the fun of other people. You do NOT matter more than them and not giving the best you got and not actively trying to get better is an insult to your team. If you want to matter, and not have to get good, singleplayer is there for you. There are loads of guides on the net (google-fu is your friend), there are trainers, cheats, instructions, videos, maps, step by step solutions, you can always find a solution. But even in singleplayer games, depending on the game, the answer will sometimes be "Get Better". That game then might not be for you. And there is loads of games of any skill floor and ceiling out there, all you have to do is pick one.</w:t>
      </w:r>
    </w:p>
    <w:p>
      <w:r>
        <w:rPr>
          <w:b/>
          <w:u w:val="single"/>
        </w:rPr>
        <w:t>132494</w:t>
      </w:r>
    </w:p>
    <w:p>
      <w:r>
        <w:t xml:space="preserve">3. </w:t>
        <w:tab/>
        <w:tab/>
        <w:t>&gt; because singleplayer is ALL about you  To a degree yes.I would say: "It's OK you can make single player games all about you".  Why I make this pedantic distinction?  'Cos without it we later get articles like: " `VIDEOGAME_NAME` is to hard for me, and that's a bad thing".  Where `VIDEOGAME_NAME` is a single player title like bloodborne, anything from the Souls series or Cuphead.  I say "you can make" 'cos the player can do all modern technology allows you to tune your experience. But if the developer wanted to limits their efforts to balanced, fair, challenging mechanics, that's ok too. No one owns you an easy mode unless that was advertised.</w:t>
      </w:r>
    </w:p>
    <w:p>
      <w:r>
        <w:rPr>
          <w:b/>
          <w:u w:val="single"/>
        </w:rPr>
        <w:t>132495</w:t>
      </w:r>
    </w:p>
    <w:p>
      <w:r>
        <w:t xml:space="preserve">4. </w:t>
        <w:tab/>
        <w:tab/>
        <w:tab/>
        <w:t>That's what I was adressing in the last part, where some games just won't be fun to some person. It's like cooking. Some people enjoy having their tongue chemically peeled by extremely spicey food, others think that freshly cooked water (after cooling down again, naturally) is a rather wild ride and just barely something they can handle. (&lt;---- Hyperbole)</w:t>
      </w:r>
    </w:p>
    <w:p>
      <w:r>
        <w:rPr>
          <w:b/>
          <w:u w:val="single"/>
        </w:rPr>
        <w:t>132496</w:t>
      </w:r>
    </w:p>
    <w:p>
      <w:r>
        <w:t xml:space="preserve">5. </w:t>
        <w:tab/>
        <w:tab/>
        <w:t>I guess if the MP has bots, it would be fine, but most games don't have bots to play MP modes with. Which is a bummer for me. Since I would totally do that. :P I can't handle the actual MP stress. But find the gameplay fun. I played more Overwatch with the retarded AI bots than I did the actual game. xP</w:t>
      </w:r>
    </w:p>
    <w:p>
      <w:r>
        <w:rPr>
          <w:b/>
          <w:u w:val="single"/>
        </w:rPr>
        <w:t>132497</w:t>
      </w:r>
    </w:p>
    <w:p>
      <w:r>
        <w:t>1. Man i have some brutal spelling and grammar sometimes but this shit head ks a retard.</w:t>
      </w:r>
    </w:p>
    <w:p>
      <w:r>
        <w:rPr>
          <w:b/>
          <w:u w:val="single"/>
        </w:rPr>
        <w:t>132498</w:t>
      </w:r>
    </w:p>
    <w:p>
      <w:r>
        <w:t>1. Are we going to ignore the whole "just like there are no good cops"?</w:t>
      </w:r>
    </w:p>
    <w:p>
      <w:r>
        <w:rPr>
          <w:b/>
          <w:u w:val="single"/>
        </w:rPr>
        <w:t>132499</w:t>
      </w:r>
    </w:p>
    <w:p>
      <w:r>
        <w:t xml:space="preserve">2. </w:t>
        <w:tab/>
        <w:t>I see these retards spout crap like that so much it didn't even register.</w:t>
      </w:r>
    </w:p>
    <w:p>
      <w:r>
        <w:rPr>
          <w:b/>
          <w:u w:val="single"/>
        </w:rPr>
        <w:t>132500</w:t>
      </w:r>
    </w:p>
    <w:p>
      <w:r>
        <w:t>1. That fat miserable cunt tried to pretend she was blind to escape prosecution. Wouldn’t it be worse if she was knowingly blind and got behind a wheel..?</w:t>
      </w:r>
    </w:p>
    <w:p>
      <w:r>
        <w:rPr>
          <w:b/>
          <w:u w:val="single"/>
        </w:rPr>
        <w:t>132501</w:t>
      </w:r>
    </w:p>
    <w:p>
      <w:r>
        <w:t xml:space="preserve">2. </w:t>
        <w:tab/>
        <w:t>Also how dumb could you be not to know that doctors keep a medical record of you.</w:t>
      </w:r>
    </w:p>
    <w:p>
      <w:r>
        <w:rPr>
          <w:b/>
          <w:u w:val="single"/>
        </w:rPr>
        <w:t>132502</w:t>
      </w:r>
    </w:p>
    <w:p>
      <w:r>
        <w:t>1. But black people can't be racist! That would mean they're held to the same standards as everyone else?</w:t>
      </w:r>
    </w:p>
    <w:p>
      <w:r>
        <w:rPr>
          <w:b/>
          <w:u w:val="single"/>
        </w:rPr>
        <w:t>132503</w:t>
      </w:r>
    </w:p>
    <w:p>
      <w:r>
        <w:t xml:space="preserve">2. </w:t>
        <w:tab/>
        <w:t>[removed]</w:t>
      </w:r>
    </w:p>
    <w:p>
      <w:r>
        <w:rPr>
          <w:b/>
          <w:u w:val="single"/>
        </w:rPr>
        <w:t>132504</w:t>
      </w:r>
    </w:p>
    <w:p>
      <w:r>
        <w:t xml:space="preserve">3. </w:t>
        <w:tab/>
        <w:tab/>
        <w:t>Ok, Cletus the redneck You kind of actually got racist. Like, a lot.</w:t>
      </w:r>
    </w:p>
    <w:p>
      <w:r>
        <w:rPr>
          <w:b/>
          <w:u w:val="single"/>
        </w:rPr>
        <w:t>132505</w:t>
      </w:r>
    </w:p>
    <w:p>
      <w:r>
        <w:t>1. does anyone solve a question "four" different times because they're not sure, only to come home later and realize that you solved it the first time correctly and the fourth time was the wrong retarded answer? yea that happened with me two days ago, i punched my nuts as a punishment</w:t>
      </w:r>
    </w:p>
    <w:p>
      <w:r>
        <w:rPr>
          <w:b/>
          <w:u w:val="single"/>
        </w:rPr>
        <w:t>132506</w:t>
      </w:r>
    </w:p>
    <w:p>
      <w:r>
        <w:t xml:space="preserve">2. </w:t>
        <w:tab/>
        <w:t>Punched your nuts? Woah, that's taking it a bit too far.</w:t>
      </w:r>
    </w:p>
    <w:p>
      <w:r>
        <w:rPr>
          <w:b/>
          <w:u w:val="single"/>
        </w:rPr>
        <w:t>132507</w:t>
      </w:r>
    </w:p>
    <w:p>
      <w:r>
        <w:t xml:space="preserve">3. </w:t>
        <w:tab/>
        <w:tab/>
        <w:t>i like to feel pain</w:t>
      </w:r>
    </w:p>
    <w:p>
      <w:r>
        <w:rPr>
          <w:b/>
          <w:u w:val="single"/>
        </w:rPr>
        <w:t>132508</w:t>
      </w:r>
    </w:p>
    <w:p>
      <w:r>
        <w:t xml:space="preserve">4. </w:t>
        <w:tab/>
        <w:tab/>
        <w:tab/>
        <w:t>!!!</w:t>
      </w:r>
    </w:p>
    <w:p>
      <w:r>
        <w:rPr>
          <w:b/>
          <w:u w:val="single"/>
        </w:rPr>
        <w:t>132509</w:t>
      </w:r>
    </w:p>
    <w:p>
      <w:r>
        <w:t xml:space="preserve">5. </w:t>
        <w:tab/>
        <w:tab/>
        <w:tab/>
        <w:tab/>
        <w:t>yes</w:t>
      </w:r>
    </w:p>
    <w:p>
      <w:r>
        <w:rPr>
          <w:b/>
          <w:u w:val="single"/>
        </w:rPr>
        <w:t>132510</w:t>
      </w:r>
    </w:p>
    <w:p>
      <w:r>
        <w:t>1. Feels like laziness. They got enough money to make a China only version with all the censorship. No one wants these retarded changes in the normal version. I stopped playing the game a while ago but I feel for the people who still want to play.</w:t>
      </w:r>
    </w:p>
    <w:p>
      <w:r>
        <w:rPr>
          <w:b/>
          <w:u w:val="single"/>
        </w:rPr>
        <w:t>132511</w:t>
      </w:r>
    </w:p>
    <w:p>
      <w:r>
        <w:t xml:space="preserve">2. </w:t>
        <w:tab/>
        <w:t>It literally is laziness. They said on twitter the reason why the map changes are global is because then they don't need to test any map changes twice, even though they're having a separate build for China anyway because you can't have lootboxes in chinese games.</w:t>
      </w:r>
    </w:p>
    <w:p>
      <w:r>
        <w:rPr>
          <w:b/>
          <w:u w:val="single"/>
        </w:rPr>
        <w:t>132512</w:t>
      </w:r>
    </w:p>
    <w:p>
      <w:r>
        <w:t xml:space="preserve">3. </w:t>
        <w:tab/>
        <w:tab/>
        <w:t>Wasn't there a loophole where you can monetize the currency but not the loot boxes? I don't know much about the Chinese build of the game which is why I am curious</w:t>
      </w:r>
    </w:p>
    <w:p>
      <w:r>
        <w:rPr>
          <w:b/>
          <w:u w:val="single"/>
        </w:rPr>
        <w:t>132513</w:t>
      </w:r>
    </w:p>
    <w:p>
      <w:r>
        <w:t xml:space="preserve">4. </w:t>
        <w:tab/>
        <w:tab/>
        <w:tab/>
        <w:t>I think you're allowed to monetize currency but not loot boxes because it's not gambling, since you can see exactly what you're getting. That said, Ubi haven't said much about the chinese version, only that they need to create one, meaning a 'global version' that's changed to fit chinese censors doesn't make sense</w:t>
      </w:r>
    </w:p>
    <w:p>
      <w:r>
        <w:rPr>
          <w:b/>
          <w:u w:val="single"/>
        </w:rPr>
        <w:t>132514</w:t>
      </w:r>
    </w:p>
    <w:p>
      <w:r>
        <w:t xml:space="preserve">5. </w:t>
        <w:tab/>
        <w:tab/>
        <w:t>They're just afraid of fucking with the game too much because of the sheer mass of the spaghetti code  I really wouldn't want them to keep two different builds with different maps and gameplay related shit when they literally bring back glitches from earlier patches every 3 months</w:t>
      </w:r>
    </w:p>
    <w:p>
      <w:r>
        <w:rPr>
          <w:b/>
          <w:u w:val="single"/>
        </w:rPr>
        <w:t>132515</w:t>
      </w:r>
    </w:p>
    <w:p>
      <w:r>
        <w:t xml:space="preserve">6. </w:t>
        <w:tab/>
        <w:t>EfFiCiEnCy</w:t>
      </w:r>
    </w:p>
    <w:p>
      <w:r>
        <w:rPr>
          <w:b/>
          <w:u w:val="single"/>
        </w:rPr>
        <w:t>132516</w:t>
      </w:r>
    </w:p>
    <w:p>
      <w:r>
        <w:t>1. I actually know Shirrako and have spoke to him about this. This is absolutely retarded of Youtube. This whole thing has been fucking stupid, but I'm at least glad he's getting a good boost from the aftermath.</w:t>
      </w:r>
    </w:p>
    <w:p>
      <w:r>
        <w:rPr>
          <w:b/>
          <w:u w:val="single"/>
        </w:rPr>
        <w:t>132517</w:t>
      </w:r>
    </w:p>
    <w:p>
      <w:r>
        <w:t>1. "Illegal beaner pass."  But since this cunt shit out two automatic "american citizens" on US soil she wont even be deported.</w:t>
      </w:r>
    </w:p>
    <w:p>
      <w:r>
        <w:rPr>
          <w:b/>
          <w:u w:val="single"/>
        </w:rPr>
        <w:t>132518</w:t>
      </w:r>
    </w:p>
    <w:p>
      <w:r>
        <w:t xml:space="preserve">2. </w:t>
        <w:tab/>
        <w:t>This entire comment line reminds me of The_Donald lol</w:t>
      </w:r>
    </w:p>
    <w:p>
      <w:r>
        <w:rPr>
          <w:b/>
          <w:u w:val="single"/>
        </w:rPr>
        <w:t>132519</w:t>
      </w:r>
    </w:p>
    <w:p>
      <w:r>
        <w:t xml:space="preserve">3. </w:t>
        <w:tab/>
        <w:t>Wrong sub dude, kindly get the fuck out</w:t>
      </w:r>
    </w:p>
    <w:p>
      <w:r>
        <w:rPr>
          <w:b/>
          <w:u w:val="single"/>
        </w:rPr>
        <w:t>132520</w:t>
      </w:r>
    </w:p>
    <w:p>
      <w:r>
        <w:t xml:space="preserve">4. </w:t>
        <w:tab/>
        <w:tab/>
        <w:t>eat shit</w:t>
      </w:r>
    </w:p>
    <w:p>
      <w:r>
        <w:rPr>
          <w:b/>
          <w:u w:val="single"/>
        </w:rPr>
        <w:t>132521</w:t>
      </w:r>
    </w:p>
    <w:p>
      <w:r>
        <w:t xml:space="preserve">5. </w:t>
        <w:tab/>
        <w:tab/>
        <w:tab/>
        <w:t>K</w:t>
      </w:r>
    </w:p>
    <w:p>
      <w:r>
        <w:rPr>
          <w:b/>
          <w:u w:val="single"/>
        </w:rPr>
        <w:t>132522</w:t>
      </w:r>
    </w:p>
    <w:p>
      <w:r>
        <w:t xml:space="preserve">6. </w:t>
        <w:tab/>
        <w:tab/>
        <w:t>Whoa dude, plenty of people call the clit a bean</w:t>
      </w:r>
    </w:p>
    <w:p>
      <w:r>
        <w:rPr>
          <w:b/>
          <w:u w:val="single"/>
        </w:rPr>
        <w:t>132523</w:t>
      </w:r>
    </w:p>
    <w:p>
      <w:r>
        <w:t xml:space="preserve">7. </w:t>
        <w:tab/>
        <w:t>Yeah I work with a bunch of el Salvadorans and they're some good people.  Bet one of them possesses more man skills in the tip of their pinky then you could learn in your whole life.</w:t>
      </w:r>
    </w:p>
    <w:p>
      <w:r>
        <w:rPr>
          <w:b/>
          <w:u w:val="single"/>
        </w:rPr>
        <w:t>132524</w:t>
      </w:r>
    </w:p>
    <w:p>
      <w:r>
        <w:t xml:space="preserve">8. </w:t>
        <w:tab/>
        <w:tab/>
        <w:t>lol. Let me tell you something bud. If you work with "a bunch" of illegal el salvadorians in the US, It's very unlikely that either you or them qualify as "skilled" by any objective measure</w:t>
      </w:r>
    </w:p>
    <w:p>
      <w:r>
        <w:rPr>
          <w:b/>
          <w:u w:val="single"/>
        </w:rPr>
        <w:t>132525</w:t>
      </w:r>
    </w:p>
    <w:p>
      <w:r>
        <w:t xml:space="preserve">9. </w:t>
        <w:tab/>
        <w:tab/>
        <w:tab/>
        <w:t>I guess landscaping requires no skill.  Pouring concrete, mason work, welding, working on Mack and CAT engines, operating cherry pickers, carpentry and painting just to name a few.  The knots these guys can tie would put you to shame if you consider yourself a boy scout.  You probably think they're lazy too, most do.  That's actually efficiency you're witnessing.  So many fools start working with them and call them lazy while they burn their asses out trying to prove a point but they're really getting less work done cause physical labor is all about pacing.</w:t>
      </w:r>
    </w:p>
    <w:p>
      <w:r>
        <w:rPr>
          <w:b/>
          <w:u w:val="single"/>
        </w:rPr>
        <w:t>132526</w:t>
      </w:r>
    </w:p>
    <w:p>
      <w:r>
        <w:t xml:space="preserve">10. </w:t>
        <w:tab/>
        <w:tab/>
        <w:tab/>
        <w:t>Speaking of skilled, you better pull something impressive out of your ass otherwise you're full of shit.  All I know you're some four eyed jerk off taking breaks between WoW and stuffing your fat face to talk shit from the anonymous comfort of a computer screen.  Drop your balls and man credentials on the table or you ain't got neither son.</w:t>
      </w:r>
    </w:p>
    <w:p>
      <w:r>
        <w:rPr>
          <w:b/>
          <w:u w:val="single"/>
        </w:rPr>
        <w:t>132527</w:t>
      </w:r>
    </w:p>
    <w:p>
      <w:r>
        <w:t xml:space="preserve">11. </w:t>
        <w:tab/>
        <w:tab/>
        <w:tab/>
        <w:tab/>
        <w:t>*Yawn*   Believe it or not, I couldn't care less about one-upping some illegal immigrant butt kisser and cherry picker operator on the internet. Feel free to tell yourself whatever you want about me that makes you feel the best about yourself.</w:t>
      </w:r>
    </w:p>
    <w:p>
      <w:r>
        <w:rPr>
          <w:b/>
          <w:u w:val="single"/>
        </w:rPr>
        <w:t>132528</w:t>
      </w:r>
    </w:p>
    <w:p>
      <w:r>
        <w:t xml:space="preserve">12. </w:t>
        <w:tab/>
        <w:tab/>
        <w:tab/>
        <w:tab/>
        <w:tab/>
        <w:t>No balls... We live in a society full of cowards who reward cowardice.  Love to see you talk that way off route 1 Maryland up near Indian head highway on the corner Friday night.  The only outspoken racists are on video or surrounded by their peers.</w:t>
      </w:r>
    </w:p>
    <w:p>
      <w:r>
        <w:rPr>
          <w:b/>
          <w:u w:val="single"/>
        </w:rPr>
        <w:t>132529</w:t>
      </w:r>
    </w:p>
    <w:p>
      <w:r>
        <w:t xml:space="preserve">13. </w:t>
        <w:tab/>
        <w:tab/>
        <w:tab/>
        <w:tab/>
        <w:tab/>
        <w:tab/>
        <w:t>I love how you assume they're illegal btw.  My boss voted for Trump and he hired and treated all those guys super well.  His wife is Hispanic and he speaks Spanish fluently.  He reads breitbart news daily and  he treats his workers fairly and looks out for them.  He pays them well and they are all legal either by birth, green card or visa.  We all look up to him and respect him because he's a good man.  That's what s Republican is supposed to be you punk.  Does he make jokes about It?  For sure but we mostly riff on the Asians and middle easterners cause they're always asking for discounts or sales lol.  Best joke though is culo herboso which means grassy ass in Spanish.  That's what gracias sounds like from a white person's tongue lol.</w:t>
      </w:r>
    </w:p>
    <w:p>
      <w:r>
        <w:rPr>
          <w:b/>
          <w:u w:val="single"/>
        </w:rPr>
        <w:t>132530</w:t>
      </w:r>
    </w:p>
    <w:p>
      <w:r>
        <w:t xml:space="preserve">14. </w:t>
        <w:tab/>
        <w:tab/>
        <w:tab/>
        <w:tab/>
        <w:tab/>
        <w:tab/>
        <w:tab/>
        <w:t>The original post was about an illegal immigrant who was let off with a very lenient sentence for a crime and who was then gifted monetarily by a moronic jury.  You piped up, apparently offended that I criticized this criminal illegal immigrant and defending her by saying you worked with "a bunch of el Salvadorians" who are just great(I don't recall anything being stated in the article about this woman being Salvadorian either btw). So your response only makes any sense if you assume that you are referring to other illegal immigrants. If they are not illegal immigrants, then wtf was the point of your response? I dont even...</w:t>
      </w:r>
    </w:p>
    <w:p>
      <w:r>
        <w:rPr>
          <w:b/>
          <w:u w:val="single"/>
        </w:rPr>
        <w:t>132531</w:t>
      </w:r>
    </w:p>
    <w:p>
      <w:r>
        <w:t xml:space="preserve">15. </w:t>
        <w:tab/>
        <w:tab/>
        <w:tab/>
        <w:tab/>
        <w:tab/>
        <w:tab/>
        <w:tab/>
        <w:tab/>
        <w:t>You said I work with a bunch of illegal immigrants.  And that's the problem you don't even. By the way that's something a woman would say.  You can't even comprehend that you shot off at the mouth and someone called you out.  By the way I seem to remember another comment that conveniently got removed which started this whole thing.  I know I don't like it when people drop white privilege.  It is still a privilege to live in this country and even if they are illegal they get that.  I don't think you get that.</w:t>
      </w:r>
    </w:p>
    <w:p>
      <w:r>
        <w:rPr>
          <w:b/>
          <w:u w:val="single"/>
        </w:rPr>
        <w:t>132532</w:t>
      </w:r>
    </w:p>
    <w:p>
      <w:r>
        <w:t xml:space="preserve">16. </w:t>
        <w:tab/>
        <w:tab/>
        <w:tab/>
        <w:tab/>
        <w:tab/>
        <w:tab/>
        <w:tab/>
        <w:tab/>
        <w:t>Also, I live right near Fairfax City and judging by her name and population density of immigrants she probably is El Salvadorian.  She looks El Salvadorian.  This sub is about AWALT not All Hispanics are Like That. You want to start talking about hispanic violence then yes two very dangerous gangs come from there, MS13 and 18th Street Gangsters.  The problem with the argument that illegal immigrants are bringing violence to this country is that immigrants who arrive to this country to commit violence never stay.  They get deported then find their way back to our country again and again and again. The ones who landscape our backyards, fix our roofs, serve you your McDonald's breakfast and coffee and clean up your home are not the criminals, that is not their intention.  They just heard about the American dream and they want a piece of it if you want to call that a crime.  The ones who really want to commit crime don't want to stay here.  They come here to do what they need to do and go back to their corrupt country. I'm not defending this girl, she did commit a crime.  She is hardly a career criminal though and while she got a slap on the wrist it's not like she physically hurt anybody.  Material goods were stolen and returned and some sort of punishment was rendered.  The financial stipend was relative to her ability to earn. Think about all the single mothers in this country who get financial aid.  She most certainly wasn't getting that otherwise I imagine she wouldn't have felt like she had to steal jewelry from her place of work.</w:t>
      </w:r>
    </w:p>
    <w:p>
      <w:r>
        <w:rPr>
          <w:b/>
          <w:u w:val="single"/>
        </w:rPr>
        <w:t>132533</w:t>
      </w:r>
    </w:p>
    <w:p>
      <w:r>
        <w:t xml:space="preserve">17. </w:t>
        <w:tab/>
        <w:tab/>
        <w:tab/>
        <w:tab/>
        <w:tab/>
        <w:tab/>
        <w:tab/>
        <w:tab/>
        <w:t>Hire an illegal immigrant into a trusted position with your valuables at a slaves wage win stupid prizes.</w:t>
      </w:r>
    </w:p>
    <w:p>
      <w:r>
        <w:rPr>
          <w:b/>
          <w:u w:val="single"/>
        </w:rPr>
        <w:t>132534</w:t>
      </w:r>
    </w:p>
    <w:p>
      <w:r>
        <w:t>1. I have never and will never purchase anything that uses Denuvo or UWP.  I will never, ever support anyone who puts it on their product.</w:t>
      </w:r>
    </w:p>
    <w:p>
      <w:r>
        <w:rPr>
          <w:b/>
          <w:u w:val="single"/>
        </w:rPr>
        <w:t>132535</w:t>
      </w:r>
    </w:p>
    <w:p>
      <w:r>
        <w:t xml:space="preserve">2. </w:t>
        <w:tab/>
        <w:t>[deleted]</w:t>
      </w:r>
    </w:p>
    <w:p>
      <w:r>
        <w:rPr>
          <w:b/>
          <w:u w:val="single"/>
        </w:rPr>
        <w:t>132536</w:t>
      </w:r>
    </w:p>
    <w:p>
      <w:r>
        <w:t xml:space="preserve">3. </w:t>
        <w:tab/>
        <w:tab/>
        <w:t>Eww. Why would you do that when PC is strictly superior?</w:t>
      </w:r>
    </w:p>
    <w:p>
      <w:r>
        <w:rPr>
          <w:b/>
          <w:u w:val="single"/>
        </w:rPr>
        <w:t>132537</w:t>
      </w:r>
    </w:p>
    <w:p>
      <w:r>
        <w:t xml:space="preserve">4. </w:t>
        <w:tab/>
        <w:tab/>
        <w:tab/>
        <w:t>Not just that, but Microsoft making their exclusives available on PC makes it so that anyone who isn’t a retard can have the same game as the console folks but with better graphics, higher resolution, etc.. why should I ever by an Xbox then? Sony is doing it right by making their exclusives really good and really exclusive. I *want* a PS4 (and I own one) but I don’t want or even need an Xbox.</w:t>
      </w:r>
    </w:p>
    <w:p>
      <w:r>
        <w:rPr>
          <w:b/>
          <w:u w:val="single"/>
        </w:rPr>
        <w:t>132538</w:t>
      </w:r>
    </w:p>
    <w:p>
      <w:r>
        <w:t>1. 22 is kind of young for molester charges.  14 is kind of old to be molested.  Unless that kid is saying he was forcibly raped, I think she should get a pass. Not a pussy pass, but a human pass that I would say to give to a man in the exact same circumstances.</w:t>
      </w:r>
    </w:p>
    <w:p>
      <w:r>
        <w:rPr>
          <w:b/>
          <w:u w:val="single"/>
        </w:rPr>
        <w:t>132539</w:t>
      </w:r>
    </w:p>
    <w:p>
      <w:r>
        <w:t xml:space="preserve">2. </w:t>
        <w:tab/>
        <w:t>What does a 14 year old minor know about sex you retard?</w:t>
      </w:r>
    </w:p>
    <w:p>
      <w:r>
        <w:rPr>
          <w:b/>
          <w:u w:val="single"/>
        </w:rPr>
        <w:t>132540</w:t>
      </w:r>
    </w:p>
    <w:p>
      <w:r>
        <w:t xml:space="preserve">3. </w:t>
        <w:tab/>
        <w:tab/>
        <w:t>Any 14 year old that doesn't know something about sex is the retarded one.  Did you just think storks delivered babies until you were 18?</w:t>
      </w:r>
    </w:p>
    <w:p>
      <w:r>
        <w:rPr>
          <w:b/>
          <w:u w:val="single"/>
        </w:rPr>
        <w:t>132541</w:t>
      </w:r>
    </w:p>
    <w:p>
      <w:r>
        <w:t xml:space="preserve">4. </w:t>
        <w:tab/>
        <w:tab/>
        <w:tab/>
        <w:t>I’m sure you’d want your 14 year old daughter getting railed by a 22 year old...  14 year olds who don’t know about sex are “retarded” after all....</w:t>
      </w:r>
    </w:p>
    <w:p>
      <w:r>
        <w:rPr>
          <w:b/>
          <w:u w:val="single"/>
        </w:rPr>
        <w:t>132542</w:t>
      </w:r>
    </w:p>
    <w:p>
      <w:r>
        <w:t xml:space="preserve">5. </w:t>
        <w:tab/>
        <w:tab/>
        <w:tab/>
        <w:tab/>
        <w:t>I don't have a 14 year old daughter.  And if I did, her being a slut who fucks older men doesn't make someone else a rapist. It would make me a bad parent.</w:t>
      </w:r>
    </w:p>
    <w:p>
      <w:r>
        <w:rPr>
          <w:b/>
          <w:u w:val="single"/>
        </w:rPr>
        <w:t>132543</w:t>
      </w:r>
    </w:p>
    <w:p>
      <w:r>
        <w:t xml:space="preserve">6. </w:t>
        <w:tab/>
        <w:tab/>
        <w:tab/>
        <w:tab/>
        <w:tab/>
        <w:t>&gt;I don't have a 14 year old daughter.  I have to say I’m just shocked.....  &gt; And if I did, her being a slut who fucks older men doesn't make someone else a rapist. It would make me a bad parent.  Lol if you’d honestly blame your daughter for being targeted by a predator then it’s probably good thing you don’t now (and probably never will) have one; women don’t like breeding with weak men.  At least you can admit it would make you a bad parent though.</w:t>
      </w:r>
    </w:p>
    <w:p>
      <w:r>
        <w:rPr>
          <w:b/>
          <w:u w:val="single"/>
        </w:rPr>
        <w:t>132544</w:t>
      </w:r>
    </w:p>
    <w:p>
      <w:r>
        <w:t xml:space="preserve">7. </w:t>
        <w:tab/>
        <w:tab/>
        <w:tab/>
        <w:tab/>
        <w:tab/>
        <w:tab/>
        <w:t>Yeah any predator can fuck any teen they want. All they have to do is "target" them.  No cooperation or willingness to participate is required on the part of the teen.  Hurrr Durrr</w:t>
      </w:r>
    </w:p>
    <w:p>
      <w:r>
        <w:rPr>
          <w:b/>
          <w:u w:val="single"/>
        </w:rPr>
        <w:t>132545</w:t>
      </w:r>
    </w:p>
    <w:p>
      <w:r>
        <w:t xml:space="preserve">8. </w:t>
        <w:tab/>
        <w:tab/>
        <w:tab/>
        <w:tab/>
        <w:tab/>
        <w:tab/>
        <w:tab/>
        <w:t>*whoosh*</w:t>
      </w:r>
    </w:p>
    <w:p>
      <w:r>
        <w:rPr>
          <w:b/>
          <w:u w:val="single"/>
        </w:rPr>
        <w:t>132546</w:t>
      </w:r>
    </w:p>
    <w:p>
      <w:r>
        <w:t>1. Damn.  What a cunt.  I actually feel sorry for Ozzy.</w:t>
      </w:r>
    </w:p>
    <w:p>
      <w:r>
        <w:rPr>
          <w:b/>
          <w:u w:val="single"/>
        </w:rPr>
        <w:t>132547</w:t>
      </w:r>
    </w:p>
    <w:p>
      <w:r>
        <w:t>1. [deleted]</w:t>
      </w:r>
    </w:p>
    <w:p>
      <w:r>
        <w:rPr>
          <w:b/>
          <w:u w:val="single"/>
        </w:rPr>
        <w:t>132548</w:t>
      </w:r>
    </w:p>
    <w:p>
      <w:r>
        <w:t xml:space="preserve">2. </w:t>
        <w:tab/>
        <w:t>How retarded do you have to be to actually believe this lol.</w:t>
      </w:r>
    </w:p>
    <w:p>
      <w:r>
        <w:rPr>
          <w:b/>
          <w:u w:val="single"/>
        </w:rPr>
        <w:t>132549</w:t>
      </w:r>
    </w:p>
    <w:p>
      <w:r>
        <w:t xml:space="preserve">3. </w:t>
        <w:tab/>
        <w:tab/>
        <w:t>There’s substantial evidence that male brains are better at geospatial analysis and the like.   I’m not defending the original dude’s point, but there is a mountain of evidence of difference between the brains of the sexes.</w:t>
      </w:r>
    </w:p>
    <w:p>
      <w:r>
        <w:rPr>
          <w:b/>
          <w:u w:val="single"/>
        </w:rPr>
        <w:t>132550</w:t>
      </w:r>
    </w:p>
    <w:p>
      <w:r>
        <w:t>1. What a disgusting cunt. How fucking delusional these cunts are. Imma ruin your life and you better react the right wayyyyyy or else I might get SAD :C lmaoo</w:t>
      </w:r>
    </w:p>
    <w:p>
      <w:r>
        <w:rPr>
          <w:b/>
          <w:u w:val="single"/>
        </w:rPr>
        <w:t>132551</w:t>
      </w:r>
    </w:p>
    <w:p>
      <w:r>
        <w:t>1. It's nothing new. Youtube is hot SJW garbage, I kind of wish we had actual alternatives to it.</w:t>
      </w:r>
    </w:p>
    <w:p>
      <w:r>
        <w:rPr>
          <w:b/>
          <w:u w:val="single"/>
        </w:rPr>
        <w:t>132552</w:t>
      </w:r>
    </w:p>
    <w:p>
      <w:r>
        <w:t xml:space="preserve">2. </w:t>
        <w:tab/>
        <w:t>Isn't that the internet in general?  Twitter is hot SJW garbage? Let's keep using it!  Reddit is hot SJW garbage? Let's keep using it!  Youtube is hot SJW garbage? Let's keep using it!  Polygon/Kotaku/Eurogamer... You don't even have to mention it.  No wonder why megacorporations with a ton of money can just dominate everything, the world is full of NPCs and can't think for themselves.</w:t>
      </w:r>
    </w:p>
    <w:p>
      <w:r>
        <w:rPr>
          <w:b/>
          <w:u w:val="single"/>
        </w:rPr>
        <w:t>132553</w:t>
      </w:r>
    </w:p>
    <w:p>
      <w:r>
        <w:t xml:space="preserve">3. </w:t>
        <w:tab/>
        <w:tab/>
        <w:t>The problem is that a lot of the alternatives get formed as a result of censorship, so they allow anything and everything with no real moderation tools.  Most of us don’t want to go to Voat because it’s basically a more user friendly /pol.  It’s basically a bunch of kids saying the n word because they can.  I personally don’t like reading a bunch of unnecessary vulgarity.</w:t>
      </w:r>
    </w:p>
    <w:p>
      <w:r>
        <w:rPr>
          <w:b/>
          <w:u w:val="single"/>
        </w:rPr>
        <w:t>132554</w:t>
      </w:r>
    </w:p>
    <w:p>
      <w:r>
        <w:t xml:space="preserve">4. </w:t>
        <w:tab/>
        <w:tab/>
        <w:tab/>
        <w:t>True that. Pure chaos is unhelpful - there has to be *some* form of mutually agreed limit somewhere. Just because current moderation arc sucks doesn’t mean ‘no moderation’ will lead to a better outcome.</w:t>
      </w:r>
    </w:p>
    <w:p>
      <w:r>
        <w:rPr>
          <w:b/>
          <w:u w:val="single"/>
        </w:rPr>
        <w:t>132555</w:t>
      </w:r>
    </w:p>
    <w:p>
      <w:r>
        <w:t xml:space="preserve">5. </w:t>
        <w:tab/>
        <w:tab/>
        <w:tab/>
        <w:tab/>
        <w:t>you'll run into the same problem over and over again.  Moderators and censors will always take more and more power when given to them.  The happy mutually agreed upon middle ground doesn't exist because people will never agree on what constitutes the "middle ground".</w:t>
      </w:r>
    </w:p>
    <w:p>
      <w:r>
        <w:rPr>
          <w:b/>
          <w:u w:val="single"/>
        </w:rPr>
        <w:t>132556</w:t>
      </w:r>
    </w:p>
    <w:p>
      <w:r>
        <w:t xml:space="preserve">6. </w:t>
        <w:tab/>
        <w:tab/>
        <w:tab/>
        <w:tab/>
        <w:tab/>
        <w:t>Hell, I would just be fine with a reddit that only bans people for doing illegal stuff.  Give mods the power to fully moderate their subs and don’t nuke subs simply because you disagree.  I think communism is a BS ideology, but I would let a communist sub stay and say whatever it wanted, so long as it was legal.</w:t>
      </w:r>
    </w:p>
    <w:p>
      <w:r>
        <w:rPr>
          <w:b/>
          <w:u w:val="single"/>
        </w:rPr>
        <w:t>132557</w:t>
      </w:r>
    </w:p>
    <w:p>
      <w:r>
        <w:t xml:space="preserve">7. </w:t>
        <w:tab/>
        <w:tab/>
        <w:tab/>
        <w:tab/>
        <w:tab/>
        <w:tab/>
        <w:t>&gt; Hell, I would just be fine with a reddit that only bans people for doing illegal stuff  Technically, if hate speech (and I'm not talking about the "I'm going to kill you because you're a nigger/Jew/spic" hate speech but more along the lines of usual bigotry) is a crime, you'd be okay with people being punished for something other people didn't like.</w:t>
      </w:r>
    </w:p>
    <w:p>
      <w:r>
        <w:rPr>
          <w:b/>
          <w:u w:val="single"/>
        </w:rPr>
        <w:t>132558</w:t>
      </w:r>
    </w:p>
    <w:p>
      <w:r>
        <w:t xml:space="preserve">8. </w:t>
        <w:tab/>
        <w:tab/>
        <w:tab/>
        <w:tab/>
        <w:tab/>
        <w:tab/>
        <w:tab/>
        <w:t>Lol, illegal in the United States, then.  I am tired of United States tech companies bowing to the draconian demands of the Chinese.  It’s ridiculous and un-American.</w:t>
      </w:r>
    </w:p>
    <w:p>
      <w:r>
        <w:rPr>
          <w:b/>
          <w:u w:val="single"/>
        </w:rPr>
        <w:t>132559</w:t>
      </w:r>
    </w:p>
    <w:p>
      <w:r>
        <w:t>1. That little entitled cunt has never been told no in her life and she thinks she's special. I doubt even this correct that misconception.</w:t>
      </w:r>
    </w:p>
    <w:p>
      <w:r>
        <w:rPr>
          <w:b/>
          <w:u w:val="single"/>
        </w:rPr>
        <w:t>132560</w:t>
      </w:r>
    </w:p>
    <w:p>
      <w:r>
        <w:t>1. "HOW DARE YOU MISGENDER ME, YOU FUCKING WORTHLESS SHITLORD"  "Oh, I'm sorry, what pronouns do you use, then?"  "IM NOT FUCKING TELLING! NANANANANANA"  "Oh, well. Go fuck yourself then, cunt"</w:t>
      </w:r>
    </w:p>
    <w:p>
      <w:r>
        <w:rPr>
          <w:b/>
          <w:u w:val="single"/>
        </w:rPr>
        <w:t>132561</w:t>
      </w:r>
    </w:p>
    <w:p>
      <w:r>
        <w:t xml:space="preserve">2. </w:t>
        <w:tab/>
        <w:t>STOP FUCKING LOOKING AT ME!!!!</w:t>
      </w:r>
    </w:p>
    <w:p>
      <w:r>
        <w:rPr>
          <w:b/>
          <w:u w:val="single"/>
        </w:rPr>
        <w:t>132562</w:t>
      </w:r>
    </w:p>
    <w:p>
      <w:r>
        <w:t xml:space="preserve">3. </w:t>
        <w:tab/>
        <w:tab/>
        <w:t>Then leave my sight.</w:t>
      </w:r>
    </w:p>
    <w:p>
      <w:r>
        <w:rPr>
          <w:b/>
          <w:u w:val="single"/>
        </w:rPr>
        <w:t>132563</w:t>
      </w:r>
    </w:p>
    <w:p>
      <w:r>
        <w:t xml:space="preserve">4. </w:t>
        <w:tab/>
        <w:tab/>
        <w:tab/>
        <w:t>LET ME GUESS, WHITE MALE?  ONLY IN A PATRIARCHY WILL MEN THINK ITS UNREASONABLE FOR ME TO TELL THEN TO STOP USING THEIR EYES!!!!</w:t>
      </w:r>
    </w:p>
    <w:p>
      <w:r>
        <w:rPr>
          <w:b/>
          <w:u w:val="single"/>
        </w:rPr>
        <w:t>132564</w:t>
      </w:r>
    </w:p>
    <w:p>
      <w:r>
        <w:t>1. Stupid fucking cunts</w:t>
      </w:r>
    </w:p>
    <w:p>
      <w:r>
        <w:rPr>
          <w:b/>
          <w:u w:val="single"/>
        </w:rPr>
        <w:t>132565</w:t>
      </w:r>
    </w:p>
    <w:p>
      <w:r>
        <w:t>1. And then when they reveal a fucking Diablo game for mobile game """journalists""" are like: videogames were never intended for straight white males anyways</w:t>
      </w:r>
    </w:p>
    <w:p>
      <w:r>
        <w:rPr>
          <w:b/>
          <w:u w:val="single"/>
        </w:rPr>
        <w:t>132566</w:t>
      </w:r>
    </w:p>
    <w:p>
      <w:r>
        <w:t xml:space="preserve">2. </w:t>
        <w:tab/>
        <w:t>"Don't you have PHONES?"  Yes, phones are for shitposting and trolling retarded SJWs, and sometimes this really radical thing called MAKING A PHONE CALL.  When seeking an actual game with actual gameplay, a medium with a screen larger than my cock and an actual input mechanism is preferred. We call this neat and wonderful invention a PC.</w:t>
      </w:r>
    </w:p>
    <w:p>
      <w:r>
        <w:rPr>
          <w:b/>
          <w:u w:val="single"/>
        </w:rPr>
        <w:t>132567</w:t>
      </w:r>
    </w:p>
    <w:p>
      <w:r>
        <w:t xml:space="preserve">3. </w:t>
        <w:tab/>
        <w:t>https://imgur.com/a/ObaTbff  I see a lot of retarded stuff from feminists and white knights daily, but this...this really took it to the next level.</w:t>
      </w:r>
    </w:p>
    <w:p>
      <w:r>
        <w:rPr>
          <w:b/>
          <w:u w:val="single"/>
        </w:rPr>
        <w:t>132568</w:t>
      </w:r>
    </w:p>
    <w:p>
      <w:r>
        <w:t xml:space="preserve">4. </w:t>
        <w:tab/>
        <w:tab/>
        <w:t>I've seen that, it's pretty disgusting how easily people will bend over for faceless corporations</w:t>
      </w:r>
    </w:p>
    <w:p>
      <w:r>
        <w:rPr>
          <w:b/>
          <w:u w:val="single"/>
        </w:rPr>
        <w:t>132569</w:t>
      </w:r>
    </w:p>
    <w:p>
      <w:r>
        <w:t>1. Viet here. We even call each other niggas just for being tanned so how bout that.</w:t>
      </w:r>
    </w:p>
    <w:p>
      <w:r>
        <w:rPr>
          <w:b/>
          <w:u w:val="single"/>
        </w:rPr>
        <w:t>132570</w:t>
      </w:r>
    </w:p>
    <w:p>
      <w:r>
        <w:t xml:space="preserve">2. </w:t>
        <w:tab/>
        <w:t>Filipino, I use the word nigger just because I'm technically not white.</w:t>
      </w:r>
    </w:p>
    <w:p>
      <w:r>
        <w:rPr>
          <w:b/>
          <w:u w:val="single"/>
        </w:rPr>
        <w:t>132571</w:t>
      </w:r>
    </w:p>
    <w:p>
      <w:r>
        <w:t xml:space="preserve">3. </w:t>
        <w:tab/>
        <w:tab/>
        <w:t xml:space="preserve"> Woah there BrokenAdmin! Next time, please refrain from using this horribly bigoted term. Instead, please use the universally accepted "3/5ths American".  Thank you for your understanding.  *I am a bot, and this action was performed automatically. Please [contact the moderators of this subreddit](/message/compose/?to=/r/ImGoingToHellForThis) if you have any questions or concerns.*</w:t>
      </w:r>
    </w:p>
    <w:p>
      <w:r>
        <w:rPr>
          <w:b/>
          <w:u w:val="single"/>
        </w:rPr>
        <w:t>132572</w:t>
      </w:r>
    </w:p>
    <w:p>
      <w:r>
        <w:t>1. My God, this actually hurt my brain. Retardation is showing no signs of slowing down, isn't it?</w:t>
      </w:r>
    </w:p>
    <w:p>
      <w:r>
        <w:rPr>
          <w:b/>
          <w:u w:val="single"/>
        </w:rPr>
        <w:t>132573</w:t>
      </w:r>
    </w:p>
    <w:p>
      <w:r>
        <w:t>1. It's Riot Games.  As in "We will ban everyone who calls other player "retard" but won't do anything about actual retards or trolls playing, also we will let our staff wishing players death of cancer as long as it doesn't get public".</w:t>
      </w:r>
    </w:p>
    <w:p>
      <w:r>
        <w:rPr>
          <w:b/>
          <w:u w:val="single"/>
        </w:rPr>
        <w:t>132574</w:t>
      </w:r>
    </w:p>
    <w:p>
      <w:r>
        <w:t xml:space="preserve">2. </w:t>
        <w:tab/>
        <w:t>Does League of Legends have a griefing problem?</w:t>
      </w:r>
    </w:p>
    <w:p>
      <w:r>
        <w:rPr>
          <w:b/>
          <w:u w:val="single"/>
        </w:rPr>
        <w:t>132575</w:t>
      </w:r>
    </w:p>
    <w:p>
      <w:r>
        <w:t xml:space="preserve">3. </w:t>
        <w:tab/>
        <w:tab/>
        <w:t>Water wet, sky blue</w:t>
      </w:r>
    </w:p>
    <w:p>
      <w:r>
        <w:rPr>
          <w:b/>
          <w:u w:val="single"/>
        </w:rPr>
        <w:t>132576</w:t>
      </w:r>
    </w:p>
    <w:p>
      <w:r>
        <w:t xml:space="preserve">4. </w:t>
        <w:tab/>
        <w:tab/>
        <w:tab/>
        <w:t>RUST level?</w:t>
      </w:r>
    </w:p>
    <w:p>
      <w:r>
        <w:rPr>
          <w:b/>
          <w:u w:val="single"/>
        </w:rPr>
        <w:t>132577</w:t>
      </w:r>
    </w:p>
    <w:p>
      <w:r>
        <w:t xml:space="preserve">5. </w:t>
        <w:tab/>
        <w:tab/>
        <w:tab/>
        <w:tab/>
        <w:t>Nah it is a different type of griefing. In LoL people will be toxic to teammates or play badly on purpose and 'feed' the other team kills by dying intentionally. The MOBA genre in general is prone to abusive chat and general dickishness</w:t>
      </w:r>
    </w:p>
    <w:p>
      <w:r>
        <w:rPr>
          <w:b/>
          <w:u w:val="single"/>
        </w:rPr>
        <w:t>132578</w:t>
      </w:r>
    </w:p>
    <w:p>
      <w:r>
        <w:t xml:space="preserve">6. </w:t>
        <w:tab/>
        <w:tab/>
        <w:tab/>
        <w:tab/>
        <w:tab/>
        <w:t>Dota is nowhere near as bad as LoL   I can't even recall the last time I had someone feed intentionally, and verbal stuff never goes further than a heated shut up retard or something in my experience     But then again, I do believe they match people based on behaviour (correct me if i remember wrong)</w:t>
      </w:r>
    </w:p>
    <w:p>
      <w:r>
        <w:rPr>
          <w:b/>
          <w:u w:val="single"/>
        </w:rPr>
        <w:t>132579</w:t>
      </w:r>
    </w:p>
    <w:p>
      <w:r>
        <w:t xml:space="preserve">7. </w:t>
        <w:tab/>
        <w:tab/>
        <w:tab/>
        <w:tab/>
        <w:tab/>
        <w:tab/>
        <w:t>Dota generally has a cancerous base. As in "how do this retards even function" type of cancerous.</w:t>
      </w:r>
    </w:p>
    <w:p>
      <w:r>
        <w:rPr>
          <w:b/>
          <w:u w:val="single"/>
        </w:rPr>
        <w:t>132580</w:t>
      </w:r>
    </w:p>
    <w:p>
      <w:r>
        <w:t xml:space="preserve">8. </w:t>
        <w:tab/>
        <w:tab/>
        <w:t>Not as big as you might think, but there indeed are people that literally lose 300 games in a row without any punishment.  Its the fact that there isnt any real system to keep them in check.  Even when a player i once had in the enemy team constantly said how he is going to run it down, why he is doing that, telling us to get items that profit from killing people so we can pump up these items with him and just running it down, with 0 kills and 31 deaths...  No punishment. The most obvious way and no punishment.  Its the fact that people can pull that shit. Or if they are "smart" they just act like they play bad and dont say anything.</w:t>
      </w:r>
    </w:p>
    <w:p>
      <w:r>
        <w:rPr>
          <w:b/>
          <w:u w:val="single"/>
        </w:rPr>
        <w:t>132581</w:t>
      </w:r>
    </w:p>
    <w:p>
      <w:r>
        <w:t xml:space="preserve">9. </w:t>
        <w:tab/>
        <w:tab/>
        <w:t>Sort of. Depends on if you view Yasuo playing as griefing or a sign of mental disease.</w:t>
      </w:r>
    </w:p>
    <w:p>
      <w:r>
        <w:rPr>
          <w:b/>
          <w:u w:val="single"/>
        </w:rPr>
        <w:t>132582</w:t>
      </w:r>
    </w:p>
    <w:p>
      <w:r>
        <w:t xml:space="preserve">10. </w:t>
        <w:tab/>
        <w:tab/>
        <w:tab/>
        <w:t>Probably both</w:t>
      </w:r>
    </w:p>
    <w:p>
      <w:r>
        <w:rPr>
          <w:b/>
          <w:u w:val="single"/>
        </w:rPr>
        <w:t>132583</w:t>
      </w:r>
    </w:p>
    <w:p>
      <w:r>
        <w:t>1. Shadows dont have a color retard. Nor are they actually a thing theyre just absence of light</w:t>
      </w:r>
    </w:p>
    <w:p>
      <w:r>
        <w:rPr>
          <w:b/>
          <w:u w:val="single"/>
        </w:rPr>
        <w:t>132584</w:t>
      </w:r>
    </w:p>
    <w:p>
      <w:r>
        <w:t>1. “UwU” is a part of furry culture and this is cultural appropriation I swear to fucking god if you keep stealing my goddamn culture I will personally find you and bleed you dry by a thousand cuts of your own retarded fucking blades of grass fuck grass fuck your cultural appropriating ass and most of all FUCK YOU</w:t>
      </w:r>
    </w:p>
    <w:p>
      <w:r>
        <w:rPr>
          <w:b/>
          <w:u w:val="single"/>
        </w:rPr>
        <w:t>132585</w:t>
      </w:r>
    </w:p>
    <w:p>
      <w:r>
        <w:t xml:space="preserve">2. </w:t>
        <w:tab/>
        <w:t>OWO</w:t>
      </w:r>
    </w:p>
    <w:p>
      <w:r>
        <w:rPr>
          <w:b/>
          <w:u w:val="single"/>
        </w:rPr>
        <w:t>132586</w:t>
      </w:r>
    </w:p>
    <w:p>
      <w:r>
        <w:t xml:space="preserve">3. </w:t>
        <w:tab/>
        <w:t>AMEN!! uwu</w:t>
      </w:r>
    </w:p>
    <w:p>
      <w:r>
        <w:rPr>
          <w:b/>
          <w:u w:val="single"/>
        </w:rPr>
        <w:t>132587</w:t>
      </w:r>
    </w:p>
    <w:p>
      <w:r>
        <w:t>1. Interesting.  So if one person out of a thousand feels disrespected/mocked then we need to stop?  Fine ... I feel disrespected and mocked by your use of the phrase 'white people', Author, and demand that you   * stop using such hate speech * pay reparations for same.  Your rules, cunt ... live by them or be known as a hypocrite.</w:t>
      </w:r>
    </w:p>
    <w:p>
      <w:r>
        <w:rPr>
          <w:b/>
          <w:u w:val="single"/>
        </w:rPr>
        <w:t>132588</w:t>
      </w:r>
    </w:p>
    <w:p>
      <w:r>
        <w:t xml:space="preserve">2. </w:t>
        <w:tab/>
        <w:t>A lot of people don’t see the hypocrisy in those retards’ statements. It’s all reverse racism where I get told by some 22yr old black girl on twitter with no life direction that even though I live in a democracy I can’t dress up as another race for Halloween, it’s absolutely ludicrous and shows to show how mentally disabled many of these “colored people trying to stop racism and discrimination against minority groups” or just your plain, braindead sjws.</w:t>
      </w:r>
    </w:p>
    <w:p>
      <w:r>
        <w:rPr>
          <w:b/>
          <w:u w:val="single"/>
        </w:rPr>
        <w:t>132589</w:t>
      </w:r>
    </w:p>
    <w:p>
      <w:r>
        <w:t xml:space="preserve">3. </w:t>
        <w:tab/>
        <w:tab/>
        <w:t>The people that I know who could be considered "retards" show far more common sense than this.</w:t>
      </w:r>
    </w:p>
    <w:p>
      <w:r>
        <w:rPr>
          <w:b/>
          <w:u w:val="single"/>
        </w:rPr>
        <w:t>132590</w:t>
      </w:r>
    </w:p>
    <w:p>
      <w:r>
        <w:t xml:space="preserve">4. </w:t>
        <w:tab/>
        <w:t>It doesn't count when it's done to white people, it's just "revenge" and "sticking it to the man"</w:t>
      </w:r>
    </w:p>
    <w:p>
      <w:r>
        <w:rPr>
          <w:b/>
          <w:u w:val="single"/>
        </w:rPr>
        <w:t>132591</w:t>
      </w:r>
    </w:p>
    <w:p>
      <w:r>
        <w:t>1. in google translate [closest i got is this, french to english "This is definitely a solution for everything."](https://translate.google.co.uk/#fr/en/This%20definitely%20if%20from%20an%20era%20when%20atomic%20power%20was%20a%20solution%20for%20everything.)  [also korean to english "This is definitely a good solution."](https://translate.google.co.uk/#ko/en/This%20definitely%20if%20from%20an%20era%20when%20atomic%20power%20was%20a%20solution%20for%20everything.)  [russian to english "This is definitely a solution for everything."](https://translate.google.co.uk/#ru/en/This%20definitely%20if%20from%20an%20era%20when%20atomic%20power%20was%20a%20solution%20for%20everything.)  [turkish to english "This was definitely a solution for everything."](https://translate.google.co.uk/#tr/en/This%20definitely%20if%20from%20an%20era%20when%20atomic%20power%20was%20a%20solution%20for%20everything.)  a few others like hindi, punjab and marathi translate to "This is definitely the beginning of an era."  [Urdu translates to "For more information, please contact us for further information."](https://translate.google.co.uk/#ur/en/This%20definitely%20if%20from%20an%20era%20when%20atomic%20power%20was%20a%20solution%20for%20everything.)</w:t>
      </w:r>
    </w:p>
    <w:p>
      <w:r>
        <w:rPr>
          <w:b/>
          <w:u w:val="single"/>
        </w:rPr>
        <w:t>132592</w:t>
      </w:r>
    </w:p>
    <w:p>
      <w:r>
        <w:t xml:space="preserve">2. </w:t>
        <w:tab/>
        <w:t>Yeah this is probably what's happening, but it won't stop idiots from circlejerking themselves into a frenzy based on conspiracy theories backed by fuck all regarding actual evidence.</w:t>
      </w:r>
    </w:p>
    <w:p>
      <w:r>
        <w:rPr>
          <w:b/>
          <w:u w:val="single"/>
        </w:rPr>
        <w:t>132593</w:t>
      </w:r>
    </w:p>
    <w:p>
      <w:r>
        <w:t xml:space="preserve">3. </w:t>
        <w:tab/>
        <w:tab/>
        <w:t>Let's say it's what's happening.  Why is it happening? What reason is there for a 'translate to language B, reverse the translation, use the result instead of the submission' process that isn't at least sketchy?</w:t>
      </w:r>
    </w:p>
    <w:p>
      <w:r>
        <w:rPr>
          <w:b/>
          <w:u w:val="single"/>
        </w:rPr>
        <w:t>132594</w:t>
      </w:r>
    </w:p>
    <w:p>
      <w:r>
        <w:t xml:space="preserve">4. </w:t>
        <w:tab/>
        <w:tab/>
        <w:tab/>
        <w:t>&gt;Why is it happening? What reason is there for a 'translate to language  B, reverse the translation, use the result instead of the submission'  process that isn't at least sketchy?  Ever heard of ... software bugs ?:-)</w:t>
      </w:r>
    </w:p>
    <w:p>
      <w:r>
        <w:rPr>
          <w:b/>
          <w:u w:val="single"/>
        </w:rPr>
        <w:t>132595</w:t>
      </w:r>
    </w:p>
    <w:p>
      <w:r>
        <w:t xml:space="preserve">5. </w:t>
        <w:tab/>
        <w:tab/>
        <w:tab/>
        <w:tab/>
        <w:t>As a programmer, yes.  Also as a programmer, there's two things going on here that could be described as a  bug.  One is a procedural/algorithmic issue. Someone at google updated the code for the most used function on their (probably) third most used service worldwide to make it unnecessarily invoke two expensive translation operations and modify user comments to make it appear they said things that are more politically correct without notifying them, nobody caught it through multiple code reviews or QA, and it got rolled public accidentally.  One is a display issue. Someone at google failed to hide from the user in some cases that his comment was modified.  Just in the face of it I know which is more likely. But then you add in context, all the shenanigans on other platforms about banning, shadowbanning, quarantining, and spezzing, and it starts to paint a picture.</w:t>
      </w:r>
    </w:p>
    <w:p>
      <w:r>
        <w:rPr>
          <w:b/>
          <w:u w:val="single"/>
        </w:rPr>
        <w:t>132596</w:t>
      </w:r>
    </w:p>
    <w:p>
      <w:r>
        <w:t xml:space="preserve">6. </w:t>
        <w:tab/>
        <w:tab/>
        <w:tab/>
        <w:tab/>
        <w:tab/>
        <w:t>&gt;Also as a programmer, there's two things going on here that could be described as a  bug.  Oh, really, two things? You read the source ?:-)   You actually know what the user was doing - his browser settings, addons, if he used google translate in browser, if and how YT autotranslate was invoked etc? It can very well be user error as well (for example use Translate in Chrome and it just breaks tons of stuff).   No, you're just making things up on the basis that you don't like YT and Google.  And here is the thing - I don't like them either - but there is enough to blame them for without any reasonable doubt - one does not need to spun conspiracy that could very well be just bug - esp. given the fact translate can output that same phrase.   Facts, not feels. So until somebody can provide steps to replicate the issue and/or provide some more credible information, I am skeptical, as with anything.   &amp;#x200B;</w:t>
      </w:r>
    </w:p>
    <w:p>
      <w:r>
        <w:rPr>
          <w:b/>
          <w:u w:val="single"/>
        </w:rPr>
        <w:t>132597</w:t>
      </w:r>
    </w:p>
    <w:p>
      <w:r>
        <w:t xml:space="preserve">7. </w:t>
        <w:tab/>
        <w:tab/>
        <w:tab/>
        <w:tab/>
        <w:tab/>
        <w:tab/>
        <w:t>Of course I don't have the source code, and neither do you. Neither of the two things I presented are of the specific 'go here, fix this' bug type. They're classes of unintended behavior. There's either steps between submission and display that alter the user's actual words, or the result of something like that is being shown to the user. If you don't think those represent bugs, what is your argument besides 'google intends to misrepresent a user's comments in a way that may materially change their meaning in some way that isn't clear under some circumstances that aren't clear.'  And yes, it's fair that it might be user error. But with google's track record, their business with censorious entities, and the context of various social media company events lately, I consider it just as likely that this is them flubbing something as it is to be user error. He also may be lying. In which case, hah-hah, he got me. But I will remain suspicious of google as well.</w:t>
      </w:r>
    </w:p>
    <w:p>
      <w:r>
        <w:rPr>
          <w:b/>
          <w:u w:val="single"/>
        </w:rPr>
        <w:t>132598</w:t>
      </w:r>
    </w:p>
    <w:p>
      <w:r>
        <w:t>1. One other thing iconic about POTUS is the pursed lips, you know that look he gives when he's thinking about how to lay down some spice.</w:t>
      </w:r>
    </w:p>
    <w:p>
      <w:r>
        <w:rPr>
          <w:b/>
          <w:u w:val="single"/>
        </w:rPr>
        <w:t>132599</w:t>
      </w:r>
    </w:p>
    <w:p>
      <w:r>
        <w:t>1. It's funny that these fucking retards see racism everywhere they go, almost like they're probably racist themselves.</w:t>
      </w:r>
    </w:p>
    <w:p>
      <w:r>
        <w:rPr>
          <w:b/>
          <w:u w:val="single"/>
        </w:rPr>
        <w:t>132600</w:t>
      </w:r>
    </w:p>
    <w:p>
      <w:r>
        <w:t>1. Here's a fun question: how much of *your* money has gone to third world families over the course of your life? Want to run the calculation? Global charity is a fraction of a fraction of a fraction of the U.S. budget, and you motherfuckers probably don't make enough to pay taxes anyway. I'd be incredibly surprised to learn that any single person in this comment section has lost more than $5 to third world aid over the course of their lifetime.  With that in mind, why the fuck are you complaining?</w:t>
      </w:r>
    </w:p>
    <w:p>
      <w:r>
        <w:rPr>
          <w:b/>
          <w:u w:val="single"/>
        </w:rPr>
        <w:t>132601</w:t>
      </w:r>
    </w:p>
    <w:p>
      <w:r>
        <w:t xml:space="preserve">2. </w:t>
        <w:tab/>
        <w:t>?? who is complaining?   Fun fact, *most* of my money has gone to the third world, because I pay taxes here dipshit.  The fuck is wrong with you being a prickly butterfly in this sub?   I’m from the third world and I found this funny, so i posted it here.</w:t>
      </w:r>
    </w:p>
    <w:p>
      <w:r>
        <w:rPr>
          <w:b/>
          <w:u w:val="single"/>
        </w:rPr>
        <w:t>132602</w:t>
      </w:r>
    </w:p>
    <w:p>
      <w:r>
        <w:t xml:space="preserve">3. </w:t>
        <w:tab/>
        <w:tab/>
        <w:t>Well. I stand corrected. Your taxes do go to third world welfare.  About 4% of them based on what I can find regarding the Phillipine budget.  As for who's complaining... Really? The whole damn thread.  And I wouldn't say I'm much of a prickly butterfly. I'm just damn tired of hearing the constant racist diatribes from rednecks here in the U.S. who have no concept of the size of the national budget, let alone it's specifics, but nevertheless feel compelled to spew nonsense about how "*their* taxes are paying for people other countries to fund their mistakes," only to go to church the next day and toss $20 into the collection plate so that Doreen the midlife crisis missionary can go lecture those same people about Satan's roll in the creation of birth control. So forgive me if I unknowingly assume your post to be yet another unoriginal race-baiting meme courtesy of some heartland jackass in a red ball cap rather than the innocent class-baiting meme it was intended as.  *I apologize*</w:t>
      </w:r>
    </w:p>
    <w:p>
      <w:r>
        <w:rPr>
          <w:b/>
          <w:u w:val="single"/>
        </w:rPr>
        <w:t>132603</w:t>
      </w:r>
    </w:p>
    <w:p>
      <w:r>
        <w:t>1. just about that "potentially a glitch" flair.. as a [TM] programmer, even if it was a glitch, there was code already running meant to change people's comments. A glitch in an algorithm meant to delete hate speech may delete stuff that isn't hate speech, but it won't edit comments in any case. Edit stuff is a completely different action. Even if it was an automatic process to replace swear words with alternatives, it seems very unlikely that a glitch like this would occur.  replacing the whole comment with stars? yeah, that's what I'd call a glitch. Completely rewording the comment tho?   Either this is fake or something sinister is going on, glitch or not.</w:t>
      </w:r>
    </w:p>
    <w:p>
      <w:r>
        <w:rPr>
          <w:b/>
          <w:u w:val="single"/>
        </w:rPr>
        <w:t>132604</w:t>
      </w:r>
    </w:p>
    <w:p>
      <w:r>
        <w:t xml:space="preserve">2. </w:t>
        <w:tab/>
        <w:t>Bro this could be a bug in translate, or assigning the wrong comment to the wrong user in state, or combining old state, a combo of the 3, user extentions, malware, or 1000 other bugs. I'm disappointed to see the sub hop on a conspiracy theory this quickly. This is Alex Jones shit.</w:t>
      </w:r>
    </w:p>
    <w:p>
      <w:r>
        <w:rPr>
          <w:b/>
          <w:u w:val="single"/>
        </w:rPr>
        <w:t>132605</w:t>
      </w:r>
    </w:p>
    <w:p>
      <w:r>
        <w:t xml:space="preserve">3. </w:t>
        <w:tab/>
        <w:tab/>
        <w:t>Right? It's not like Youtube &amp; Google have a history of censoring people, hiding things they don't like, and pushing agendas?   Oh, and let's not forget completely screwing the pooch with Google+, to include leaky privacy settings that allowed private posts to be retrieved by apps.   Why would they suddenly start screwing with people *now*?   That's sarcasm, by the way.</w:t>
      </w:r>
    </w:p>
    <w:p>
      <w:r>
        <w:rPr>
          <w:b/>
          <w:u w:val="single"/>
        </w:rPr>
        <w:t>132606</w:t>
      </w:r>
    </w:p>
    <w:p>
      <w:r>
        <w:t xml:space="preserve">4. </w:t>
        <w:tab/>
        <w:tab/>
        <w:tab/>
        <w:t>Preaching to the choir my man but programming is hard and shit happens. If they were going to censor someone like that they wouldn't do it right in front of them in the same field. That has bug written all over it.</w:t>
      </w:r>
    </w:p>
    <w:p>
      <w:r>
        <w:rPr>
          <w:b/>
          <w:u w:val="single"/>
        </w:rPr>
        <w:t>132607</w:t>
      </w:r>
    </w:p>
    <w:p>
      <w:r>
        <w:t xml:space="preserve">5. </w:t>
        <w:tab/>
        <w:tab/>
        <w:tab/>
        <w:tab/>
        <w:t>How many times has it already been "just a glitch", and how many times has that glitch just coincidentally happened to have an affect on a specific ideology?  How many times does it get to be hand-waived away as "just a glitch" before it becomes suspicious?</w:t>
      </w:r>
    </w:p>
    <w:p>
      <w:r>
        <w:rPr>
          <w:b/>
          <w:u w:val="single"/>
        </w:rPr>
        <w:t>132608</w:t>
      </w:r>
    </w:p>
    <w:p>
      <w:r>
        <w:t>1. [removed]</w:t>
      </w:r>
    </w:p>
    <w:p>
      <w:r>
        <w:rPr>
          <w:b/>
          <w:u w:val="single"/>
        </w:rPr>
        <w:t>132609</w:t>
      </w:r>
    </w:p>
    <w:p>
      <w:r>
        <w:t xml:space="preserve">2. </w:t>
        <w:tab/>
        <w:t>You did good work, lucked out as mods were asleep.  And yes, Melbourne is our San Fran.</w:t>
      </w:r>
    </w:p>
    <w:p>
      <w:r>
        <w:rPr>
          <w:b/>
          <w:u w:val="single"/>
        </w:rPr>
        <w:t>132610</w:t>
      </w:r>
    </w:p>
    <w:p>
      <w:r>
        <w:t xml:space="preserve">3. </w:t>
        <w:tab/>
        <w:tab/>
        <w:t>Honestly I don't blame terrorist Muslims anymore.  Let's give credit where it's due. The retarded politicians who let them in and idiots who vote for them.</w:t>
      </w:r>
    </w:p>
    <w:p>
      <w:r>
        <w:rPr>
          <w:b/>
          <w:u w:val="single"/>
        </w:rPr>
        <w:t>132611</w:t>
      </w:r>
    </w:p>
    <w:p>
      <w:r>
        <w:t xml:space="preserve">4. </w:t>
        <w:tab/>
        <w:tab/>
        <w:tab/>
        <w:t>Fuckheaded dan andrews gives them all a slap on the wrist. A vote for labor is a vote for the greens. And fuck that for a joke.</w:t>
      </w:r>
    </w:p>
    <w:p>
      <w:r>
        <w:rPr>
          <w:b/>
          <w:u w:val="single"/>
        </w:rPr>
        <w:t>132612</w:t>
      </w:r>
    </w:p>
    <w:p>
      <w:r>
        <w:t xml:space="preserve">5. </w:t>
        <w:tab/>
        <w:tab/>
        <w:tab/>
        <w:tab/>
        <w:t>Dan Andrews is just a giant piece of shit, no ifs, no buts, just a human cum dumpster.</w:t>
      </w:r>
    </w:p>
    <w:p>
      <w:r>
        <w:rPr>
          <w:b/>
          <w:u w:val="single"/>
        </w:rPr>
        <w:t>132613</w:t>
      </w:r>
    </w:p>
    <w:p>
      <w:r>
        <w:t xml:space="preserve">6. </w:t>
        <w:tab/>
        <w:t>Only 15 more days until the state election in victoria. The sad thing is the current government there, the most left wing that oz has ever had, is predicted to win again.  This is the same state govt that does its own foreign policy deals with the Chinese government going right over the top of the australian govt and makes out that anybody who has a problem with refugees carjacking and home invading (who get let free constantly) them is a racist  Sad state of affairs in vic mate</w:t>
      </w:r>
    </w:p>
    <w:p>
      <w:r>
        <w:rPr>
          <w:b/>
          <w:u w:val="single"/>
        </w:rPr>
        <w:t>132614</w:t>
      </w:r>
    </w:p>
    <w:p>
      <w:r>
        <w:t xml:space="preserve">7. </w:t>
        <w:tab/>
        <w:tab/>
        <w:t>They're full on socialists/communists. The Governor General should fuck 'em off all together. Hope they get their ass kicked in this upcoming election.   Victoria, and Melbourne in particular is so totally fucked thanks to these cunts</w:t>
      </w:r>
    </w:p>
    <w:p>
      <w:r>
        <w:rPr>
          <w:b/>
          <w:u w:val="single"/>
        </w:rPr>
        <w:t>132615</w:t>
      </w:r>
    </w:p>
    <w:p>
      <w:r>
        <w:t xml:space="preserve">8. </w:t>
        <w:tab/>
        <w:tab/>
        <w:tab/>
        <w:t>Can confirm. I live here! It's no longer the Melbourne I grew up in.</w:t>
      </w:r>
    </w:p>
    <w:p>
      <w:r>
        <w:rPr>
          <w:b/>
          <w:u w:val="single"/>
        </w:rPr>
        <w:t>132616</w:t>
      </w:r>
    </w:p>
    <w:p>
      <w:r>
        <w:t xml:space="preserve">9. </w:t>
        <w:tab/>
        <w:tab/>
        <w:tab/>
        <w:tab/>
        <w:t>I've only been there once, and I have no plans on ever returning. Who the fuck let this happen?</w:t>
      </w:r>
    </w:p>
    <w:p>
      <w:r>
        <w:rPr>
          <w:b/>
          <w:u w:val="single"/>
        </w:rPr>
        <w:t>132617</w:t>
      </w:r>
    </w:p>
    <w:p>
      <w:r>
        <w:t xml:space="preserve">10. </w:t>
        <w:tab/>
        <w:tab/>
        <w:tab/>
        <w:tab/>
        <w:tab/>
        <w:t>Globalists</w:t>
      </w:r>
    </w:p>
    <w:p>
      <w:r>
        <w:rPr>
          <w:b/>
          <w:u w:val="single"/>
        </w:rPr>
        <w:t>132618</w:t>
      </w:r>
    </w:p>
    <w:p>
      <w:r>
        <w:t xml:space="preserve">11. </w:t>
        <w:tab/>
        <w:tab/>
        <w:tab/>
        <w:tab/>
        <w:tab/>
        <w:tab/>
        <w:t>In all Western countries. No one else is supposed to make space for "multiculturalism" in their own countries - and virtually nowhere else do governments imply that domestic populations are not good enough.</w:t>
      </w:r>
    </w:p>
    <w:p>
      <w:r>
        <w:rPr>
          <w:b/>
          <w:u w:val="single"/>
        </w:rPr>
        <w:t>132619</w:t>
      </w:r>
    </w:p>
    <w:p>
      <w:r>
        <w:t xml:space="preserve">12. </w:t>
        <w:tab/>
        <w:tab/>
        <w:tab/>
        <w:tab/>
        <w:t>I wouldn't go to Melbourne. It's no longer Melbourne.</w:t>
      </w:r>
    </w:p>
    <w:p>
      <w:r>
        <w:rPr>
          <w:b/>
          <w:u w:val="single"/>
        </w:rPr>
        <w:t>132620</w:t>
      </w:r>
    </w:p>
    <w:p>
      <w:r>
        <w:t>1. Lol them comments. ]=)</w:t>
      </w:r>
    </w:p>
    <w:p>
      <w:r>
        <w:rPr>
          <w:b/>
          <w:u w:val="single"/>
        </w:rPr>
        <w:t>132621</w:t>
      </w:r>
    </w:p>
    <w:p>
      <w:r>
        <w:t xml:space="preserve">2. </w:t>
        <w:tab/>
        <w:t>dude, I'm crying that impression, so on point</w:t>
      </w:r>
    </w:p>
    <w:p>
      <w:r>
        <w:rPr>
          <w:b/>
          <w:u w:val="single"/>
        </w:rPr>
        <w:t>132622</w:t>
      </w:r>
    </w:p>
    <w:p>
      <w:r>
        <w:t xml:space="preserve">3. </w:t>
        <w:tab/>
        <w:tab/>
        <w:t>Iirc JP said in a video "Naaaah, my niggers, I was just fucking with you all. It's only your room when it needs cleaning, otherwise it's hers. Why else would all my... her leashes be hanging in there, next to the whips and handcuffs all around the cameras over the black couch? But, please, do lean that shit tho, bruhs."</w:t>
      </w:r>
    </w:p>
    <w:p>
      <w:r>
        <w:rPr>
          <w:b/>
          <w:u w:val="single"/>
        </w:rPr>
        <w:t>132623</w:t>
      </w:r>
    </w:p>
    <w:p>
      <w:r>
        <w:t>1. The humanities suffer from lack of humans. Sure have a lot of npcs in them though.</w:t>
      </w:r>
    </w:p>
    <w:p>
      <w:r>
        <w:rPr>
          <w:b/>
          <w:u w:val="single"/>
        </w:rPr>
        <w:t>132624</w:t>
      </w:r>
    </w:p>
    <w:p>
      <w:r>
        <w:t xml:space="preserve">2. </w:t>
        <w:tab/>
        <w:t>It's quite unfortunate that the humanities and social sciences suffered the most from postmodernist colonization. These are disciplines that help us understand ourselves, our communities and societies and our histories. They are fundamental to any functioning adult who has an interest or takes part in working/voting society.   I got my sociology degree in 2007 from a well-ranked school. Almost all of my classes were very technically oriented towards statistics, survey methodology, use of polling, geospatial information systems. The focus was on preparing students to be able to apply theory, test it, and explain it while giving them some real world skills that could get them jobs. Even then, I could see the postmodernist creep in the form of classes devoted to Derridas or feminist theory injected into Anthropology course material.   I cant even imagine how bad it is now. I hope that we can rid ourselves of this and get the humanities back on track.</w:t>
      </w:r>
    </w:p>
    <w:p>
      <w:r>
        <w:rPr>
          <w:b/>
          <w:u w:val="single"/>
        </w:rPr>
        <w:t>132625</w:t>
      </w:r>
    </w:p>
    <w:p>
      <w:r>
        <w:t xml:space="preserve">3. </w:t>
        <w:tab/>
        <w:tab/>
        <w:t>I was in a sociology class in 2009 or 2010. Our first reading assignment was The Communist Manifesto.</w:t>
      </w:r>
    </w:p>
    <w:p>
      <w:r>
        <w:rPr>
          <w:b/>
          <w:u w:val="single"/>
        </w:rPr>
        <w:t>132626</w:t>
      </w:r>
    </w:p>
    <w:p>
      <w:r>
        <w:t xml:space="preserve">4. </w:t>
        <w:tab/>
        <w:tab/>
        <w:tab/>
        <w:t>"Let's start with something clearly retarded and move up from there."</w:t>
      </w:r>
    </w:p>
    <w:p>
      <w:r>
        <w:rPr>
          <w:b/>
          <w:u w:val="single"/>
        </w:rPr>
        <w:t>132627</w:t>
      </w:r>
    </w:p>
    <w:p>
      <w:r>
        <w:t>1. I wish more game companies would adopt social media policies like the company I work at.  We're prohibited from even putting our company name on our social media unless we're an official PR / Marketing account.  Such a policy would reduce idiots logging onto Twatter and telling their customers they hate money.</w:t>
      </w:r>
    </w:p>
    <w:p>
      <w:r>
        <w:rPr>
          <w:b/>
          <w:u w:val="single"/>
        </w:rPr>
        <w:t>132628</w:t>
      </w:r>
    </w:p>
    <w:p>
      <w:r>
        <w:t xml:space="preserve">2. </w:t>
        <w:tab/>
        <w:t>This. I don't understand why any company, game dev or otherwise, would want random employees acting on social media as representatives of the company unless that's one of their job duties. Many companies have strict social media policies for precisely this reason. It seems like a no-brainer to me.</w:t>
      </w:r>
    </w:p>
    <w:p>
      <w:r>
        <w:rPr>
          <w:b/>
          <w:u w:val="single"/>
        </w:rPr>
        <w:t>132629</w:t>
      </w:r>
    </w:p>
    <w:p>
      <w:r>
        <w:t xml:space="preserve">3. </w:t>
        <w:tab/>
        <w:t>At this point they should do it from a liability standpoint, because you don't want an employee you fired for shit flinging on Twitter to sue you for wrongful termination</w:t>
      </w:r>
    </w:p>
    <w:p>
      <w:r>
        <w:rPr>
          <w:b/>
          <w:u w:val="single"/>
        </w:rPr>
        <w:t>132630</w:t>
      </w:r>
    </w:p>
    <w:p>
      <w:r>
        <w:t>1. She sounds like a muppet, but being forced to pay £285 for being rude is bullshit.</w:t>
      </w:r>
    </w:p>
    <w:p>
      <w:r>
        <w:rPr>
          <w:b/>
          <w:u w:val="single"/>
        </w:rPr>
        <w:t>132631</w:t>
      </w:r>
    </w:p>
    <w:p>
      <w:r>
        <w:t xml:space="preserve">2. </w:t>
        <w:tab/>
        <w:t>Kind of agree there. Nothing I saw on the note seemed "threatening". It's perfectly legal to be an asshole and say you hate your neighbors. Thank god for that, or I'd be fined every week.</w:t>
      </w:r>
    </w:p>
    <w:p>
      <w:r>
        <w:rPr>
          <w:b/>
          <w:u w:val="single"/>
        </w:rPr>
        <w:t>132632</w:t>
      </w:r>
    </w:p>
    <w:p>
      <w:r>
        <w:t xml:space="preserve">3. </w:t>
        <w:tab/>
        <w:tab/>
        <w:t>You missed the part where she went out to verbally harass a paramedic in the middle of doing his job?</w:t>
      </w:r>
    </w:p>
    <w:p>
      <w:r>
        <w:rPr>
          <w:b/>
          <w:u w:val="single"/>
        </w:rPr>
        <w:t>132633</w:t>
      </w:r>
    </w:p>
    <w:p>
      <w:r>
        <w:t xml:space="preserve">4. </w:t>
        <w:tab/>
        <w:tab/>
        <w:tab/>
        <w:t>Verbal harrasment. That's like "verbal assault".  Sounds nice. Not actually a thing.  Did she threaten anyone? Because that's a thing. Just being an utter twat? Not illegal.  Perhaps she was fined for " causing a disturbance", which is actually an offence. Did she actually touch, obstruct, or otherwise interfere with somebody? Fineable offence. Just  yelling and being a complete bitch? Not illegal.</w:t>
      </w:r>
    </w:p>
    <w:p>
      <w:r>
        <w:rPr>
          <w:b/>
          <w:u w:val="single"/>
        </w:rPr>
        <w:t>132634</w:t>
      </w:r>
    </w:p>
    <w:p>
      <w:r>
        <w:t xml:space="preserve">5. </w:t>
        <w:tab/>
        <w:tab/>
        <w:tab/>
        <w:tab/>
        <w:t>Yeah, if you were intentionally doing anything to distract or annoy someone currently trying to save my life, I'd consider that equal to attacking me. Paramedic work requires some degree of attention and focus, and even if it didn't, she's still being a fuckwit.  Also, you can't drive safely with a note stuck on your windshield. So she did actually obstruct somebody.</w:t>
      </w:r>
    </w:p>
    <w:p>
      <w:r>
        <w:rPr>
          <w:b/>
          <w:u w:val="single"/>
        </w:rPr>
        <w:t>132635</w:t>
      </w:r>
    </w:p>
    <w:p>
      <w:r>
        <w:t xml:space="preserve">6. </w:t>
        <w:tab/>
        <w:tab/>
        <w:tab/>
        <w:tab/>
        <w:tab/>
        <w:t>The note on the windscreen is a safety issue? Come on, you can do better than that.  I simply disagree with her being charged for this particular incident. I agree she's a reprehensible human being, and a restraining order is needed, but I don't think that yelling at somebody from down the street is "interference".  If she was throwing cow shit at the paramedics, yes. If she touched anybody, yes. If she threatened anyone physically or otherwise, have at her. But just telling at people just demonstrates that she's a complete cunt and an utter chav ho. Unfortunately, its not illegal to be a classless twat. If she was charged and fined by the police, more had to occur than was reported. Simple speech and a threatless note isn't enough.  Maybe she threatened somebody with physical harm in the altercation? If that occurred, than hell yeah, " uttering threats" is a crime. But leaving nasty but unthreatening notes isn't.</w:t>
      </w:r>
    </w:p>
    <w:p>
      <w:r>
        <w:rPr>
          <w:b/>
          <w:u w:val="single"/>
        </w:rPr>
        <w:t>132636</w:t>
      </w:r>
    </w:p>
    <w:p>
      <w:r>
        <w:t>1. How can people be this stupid? Whats more it isnt even an isolated case of mental deficiency, she has a following.</w:t>
      </w:r>
    </w:p>
    <w:p>
      <w:r>
        <w:rPr>
          <w:b/>
          <w:u w:val="single"/>
        </w:rPr>
        <w:t>132637</w:t>
      </w:r>
    </w:p>
    <w:p>
      <w:r>
        <w:t xml:space="preserve">2. </w:t>
        <w:tab/>
        <w:t>Honestly, it's not really that many in relation to the entire population. They keep to their own little Tumblr world, occassionally popping out to try and insert their retardation on the rest of society.  They form these little echo chambers on Tumblr, in which they bolster each other into believing they're the moral majority, only to "RREEEEEEEEE!!!" when they encounter the real world.  Also, I'm fairly certain we've seen a large influx of these posts in the last couple of years because this was also a facet of the Russian influencing campaign. *A lot* of these people aren't even real, but they pose to be. Which makes me believe they're puppet accounts or just people wanting to hide their real identity (nothing wrong with that).</w:t>
      </w:r>
    </w:p>
    <w:p>
      <w:r>
        <w:rPr>
          <w:b/>
          <w:u w:val="single"/>
        </w:rPr>
        <w:t>132638</w:t>
      </w:r>
    </w:p>
    <w:p>
      <w:r>
        <w:t xml:space="preserve">3. </w:t>
        <w:tab/>
        <w:tab/>
        <w:t>&gt; They keep to their own little Tumblr world, occassionally popping out to try and insert their retardation on the rest of society.  I mean, unfortunately their retardation is slowly becoming more accepted by the public at large - or at the very least, not questioned. That's a big problem.</w:t>
      </w:r>
    </w:p>
    <w:p>
      <w:r>
        <w:rPr>
          <w:b/>
          <w:u w:val="single"/>
        </w:rPr>
        <w:t>132639</w:t>
      </w:r>
    </w:p>
    <w:p>
      <w:r>
        <w:t xml:space="preserve">4. </w:t>
        <w:tab/>
        <w:tab/>
        <w:tab/>
        <w:t>Just yesterday a post on r/whitepeopletwitter with hundreds of comments saying men are trash. Not to mention every female subreddit on reddit spreads man hatred.</w:t>
      </w:r>
    </w:p>
    <w:p>
      <w:r>
        <w:rPr>
          <w:b/>
          <w:u w:val="single"/>
        </w:rPr>
        <w:t>132640</w:t>
      </w:r>
    </w:p>
    <w:p>
      <w:r>
        <w:t>1. [deleted]</w:t>
      </w:r>
    </w:p>
    <w:p>
      <w:r>
        <w:rPr>
          <w:b/>
          <w:u w:val="single"/>
        </w:rPr>
        <w:t>132641</w:t>
      </w:r>
    </w:p>
    <w:p>
      <w:r>
        <w:t xml:space="preserve">2. </w:t>
        <w:tab/>
        <w:t>It’s not that women are inherently dishonest, it’s because the pussypass is so strong in the West they actually believe they can do no wrong.</w:t>
      </w:r>
    </w:p>
    <w:p>
      <w:r>
        <w:rPr>
          <w:b/>
          <w:u w:val="single"/>
        </w:rPr>
        <w:t>132642</w:t>
      </w:r>
    </w:p>
    <w:p>
      <w:r>
        <w:t xml:space="preserve">3. </w:t>
        <w:tab/>
        <w:tab/>
        <w:t>And because they are inherently dishonest.</w:t>
      </w:r>
    </w:p>
    <w:p>
      <w:r>
        <w:rPr>
          <w:b/>
          <w:u w:val="single"/>
        </w:rPr>
        <w:t>132643</w:t>
      </w:r>
    </w:p>
    <w:p>
      <w:r>
        <w:t xml:space="preserve">4. </w:t>
        <w:tab/>
        <w:tab/>
        <w:tab/>
        <w:t>Nah</w:t>
      </w:r>
    </w:p>
    <w:p>
      <w:r>
        <w:rPr>
          <w:b/>
          <w:u w:val="single"/>
        </w:rPr>
        <w:t>132644</w:t>
      </w:r>
    </w:p>
    <w:p>
      <w:r>
        <w:t xml:space="preserve">5. </w:t>
        <w:tab/>
        <w:tab/>
        <w:tab/>
        <w:tab/>
        <w:t>Hypergamy is real. They will say whatever the hamster tells them to say, truth be damned.</w:t>
      </w:r>
    </w:p>
    <w:p>
      <w:r>
        <w:rPr>
          <w:b/>
          <w:u w:val="single"/>
        </w:rPr>
        <w:t>132645</w:t>
      </w:r>
    </w:p>
    <w:p>
      <w:r>
        <w:t xml:space="preserve">6. </w:t>
        <w:tab/>
        <w:tab/>
        <w:tab/>
        <w:tab/>
        <w:tab/>
        <w:t>lolwat back to incels with you</w:t>
      </w:r>
    </w:p>
    <w:p>
      <w:r>
        <w:rPr>
          <w:b/>
          <w:u w:val="single"/>
        </w:rPr>
        <w:t>132646</w:t>
      </w:r>
    </w:p>
    <w:p>
      <w:r>
        <w:t xml:space="preserve">7. </w:t>
        <w:tab/>
        <w:tab/>
        <w:tab/>
        <w:tab/>
        <w:tab/>
        <w:tab/>
        <w:t>Get some better material, retard. You feminists are pathetic.</w:t>
      </w:r>
    </w:p>
    <w:p>
      <w:r>
        <w:rPr>
          <w:b/>
          <w:u w:val="single"/>
        </w:rPr>
        <w:t>132647</w:t>
      </w:r>
    </w:p>
    <w:p>
      <w:r>
        <w:t xml:space="preserve">8. </w:t>
        <w:tab/>
        <w:tab/>
        <w:tab/>
        <w:tab/>
        <w:tab/>
        <w:tab/>
        <w:tab/>
        <w:t>oof swing and a miss</w:t>
      </w:r>
    </w:p>
    <w:p>
      <w:r>
        <w:rPr>
          <w:b/>
          <w:u w:val="single"/>
        </w:rPr>
        <w:t>132648</w:t>
      </w:r>
    </w:p>
    <w:p>
      <w:r>
        <w:t xml:space="preserve">9. </w:t>
        <w:tab/>
        <w:tab/>
        <w:tab/>
        <w:tab/>
        <w:tab/>
        <w:tab/>
        <w:tab/>
        <w:tab/>
        <w:t>pathetic</w:t>
      </w:r>
    </w:p>
    <w:p>
      <w:r>
        <w:rPr>
          <w:b/>
          <w:u w:val="single"/>
        </w:rPr>
        <w:t>132649</w:t>
      </w:r>
    </w:p>
    <w:p>
      <w:r>
        <w:t>1. Just when I think the world has hit peak retardation, it surprises me yet again.   Almost impressive.</w:t>
      </w:r>
    </w:p>
    <w:p>
      <w:r>
        <w:rPr>
          <w:b/>
          <w:u w:val="single"/>
        </w:rPr>
        <w:t>132650</w:t>
      </w:r>
    </w:p>
    <w:p>
      <w:r>
        <w:t xml:space="preserve">2. </w:t>
        <w:tab/>
        <w:t>"This isn't even my final form" -The internet</w:t>
      </w:r>
    </w:p>
    <w:p>
      <w:r>
        <w:rPr>
          <w:b/>
          <w:u w:val="single"/>
        </w:rPr>
        <w:t>132651</w:t>
      </w:r>
    </w:p>
    <w:p>
      <w:r>
        <w:t>1. Facebook. The place to project your retarded stupid feelings onto the world.</w:t>
      </w:r>
    </w:p>
    <w:p>
      <w:r>
        <w:rPr>
          <w:b/>
          <w:u w:val="single"/>
        </w:rPr>
        <w:t>132652</w:t>
      </w:r>
    </w:p>
    <w:p>
      <w:r>
        <w:t xml:space="preserve">2. </w:t>
        <w:tab/>
        <w:t>Pfft, alone on the street with anyone at night is when I practice my 'Bane' voice, "Hello" immediate terror.</w:t>
      </w:r>
    </w:p>
    <w:p>
      <w:r>
        <w:rPr>
          <w:b/>
          <w:u w:val="single"/>
        </w:rPr>
        <w:t>132653</w:t>
      </w:r>
    </w:p>
    <w:p>
      <w:r>
        <w:t xml:space="preserve">3. </w:t>
        <w:tab/>
        <w:tab/>
        <w:t>Haha that's essentially how her post   [started. ](https://i.imgur.com/HkKayIV.jpg)</w:t>
      </w:r>
    </w:p>
    <w:p>
      <w:r>
        <w:rPr>
          <w:b/>
          <w:u w:val="single"/>
        </w:rPr>
        <w:t>132654</w:t>
      </w:r>
    </w:p>
    <w:p>
      <w:r>
        <w:t>1. Dear retarded socialist. Do you know how to make a house? Probably not since frankly very very few people do. Does that mean the only people that should live in houses are people that can build houses? That seems pretty shitty.  Oh let me guess you're idea is to have the government take a gun and force someone who does know how to make a house and make one for you under threat of death while you do absolutely nothing because you're a waste of space.  Socialism: not even once (more)</w:t>
      </w:r>
    </w:p>
    <w:p>
      <w:r>
        <w:rPr>
          <w:b/>
          <w:u w:val="single"/>
        </w:rPr>
        <w:t>132655</w:t>
      </w:r>
    </w:p>
    <w:p>
      <w:r>
        <w:t xml:space="preserve">2. </w:t>
        <w:tab/>
        <w:t>Nah, the just want to take the houses of those who can afford (more than one) and give them to those who cannot afford any. That has, throughout history, ALWAYS ended well, with the properties that are given over at gunpoint being well maintained and cared for for several generations of "free" tenants.      Nope.. nothin has ever gone wrong with that scenario.      &amp;#x200B;</w:t>
      </w:r>
    </w:p>
    <w:p>
      <w:r>
        <w:rPr>
          <w:b/>
          <w:u w:val="single"/>
        </w:rPr>
        <w:t>132656</w:t>
      </w:r>
    </w:p>
    <w:p>
      <w:r>
        <w:t>1. the usual bots already on that tweet..palmer retard report and those other two retards</w:t>
      </w:r>
    </w:p>
    <w:p>
      <w:r>
        <w:rPr>
          <w:b/>
          <w:u w:val="single"/>
        </w:rPr>
        <w:t>132657</w:t>
      </w:r>
    </w:p>
    <w:p>
      <w:r>
        <w:t>1. This is gay  Looks like something a mom on Facebook would share</w:t>
      </w:r>
    </w:p>
    <w:p>
      <w:r>
        <w:rPr>
          <w:b/>
          <w:u w:val="single"/>
        </w:rPr>
        <w:t>132658</w:t>
      </w:r>
    </w:p>
    <w:p>
      <w:r>
        <w:t xml:space="preserve">2. </w:t>
        <w:tab/>
        <w:t>Wow, a retard well I ain't seen one this retarded before</w:t>
      </w:r>
    </w:p>
    <w:p>
      <w:r>
        <w:rPr>
          <w:b/>
          <w:u w:val="single"/>
        </w:rPr>
        <w:t>132659</w:t>
      </w:r>
    </w:p>
    <w:p>
      <w:r>
        <w:t>1. As a reminder.. the [IRA](https://en.wikipedia.org/wiki/Internet_Research_Agency) are successfully encouraging both of these kinds of groups... and [even get them directly fighting each other](https://www.businessinsider.com/russia-trolls-senate-intelligence-committee-hearing-2017-11), without either side realizing they'd been manipulated into conflict.  Just your friendly neighbourhood warning to watch for extremists of all kinds.  [Here's the official Canadian warning to help us not look like idiots](https://www.canada.ca/en/security-intelligence-service/corporate/publications/who-said-what-the-security-challenges-of-modern-disinformation/chapter-2-russia-the-west-and-the-geopolitics-of-disinformation.html), and worth reading the whole thing:  &gt;There is a need to understand how technology exacerbates the problem of disinformation, and if possible find ways to alter how information is delivered in order to affect how it is received and experienced by each of us. Enemies both foreign and domestic who use disinformation to undermine democracy and the rule of law must be confronted and exposed for what they are: subversives. **It has taken centuries of concerted effort to raise societies above humankind’s more base, destructive and intolerant tendencies.** Finally, those who are involved in the study of disinformation, who publicly confront the issue, and the state and non-state actors engaged in the activity, need to keep in mind that there are no passive observers. There are no front lines—the  war is total—and there is no neutrality. **Driving wedges between people is sure to be one objective of the Kremlin, and it is incumbent upon  everyone to make an effort to not be pawns in a Kremlin game.**  &amp;#x200B;  &amp;#x200B;</w:t>
      </w:r>
    </w:p>
    <w:p>
      <w:r>
        <w:rPr>
          <w:b/>
          <w:u w:val="single"/>
        </w:rPr>
        <w:t>132660</w:t>
      </w:r>
    </w:p>
    <w:p>
      <w:r>
        <w:t xml:space="preserve">2. </w:t>
        <w:tab/>
        <w:t>Honestly this is an important fact to realize. World governments view social pressure waves as business cycles and you'd have to be retarded not to suspect that the global elite have a hand in this.  How else would big media be bought out and exhibiting counter positions to what the population obviously holds.  guys, this doesn't mean that orz_frog isn't a faggot and we can downvote bigsnicker to oblivion. It just means we should keep being smart in how we voice our ideals just like with the recent campaign.</w:t>
      </w:r>
    </w:p>
    <w:p>
      <w:r>
        <w:rPr>
          <w:b/>
          <w:u w:val="single"/>
        </w:rPr>
        <w:t>132661</w:t>
      </w:r>
    </w:p>
    <w:p>
      <w:r>
        <w:t xml:space="preserve">3. </w:t>
        <w:tab/>
        <w:t>Yes, it's a conspiracy. The ANTIFA alt left spaz kids aren't actually retarded and just following standard left wing outrage culture, they're just being mind controlled.</w:t>
      </w:r>
    </w:p>
    <w:p>
      <w:r>
        <w:rPr>
          <w:b/>
          <w:u w:val="single"/>
        </w:rPr>
        <w:t>132662</w:t>
      </w:r>
    </w:p>
    <w:p>
      <w:r>
        <w:t xml:space="preserve">4. </w:t>
        <w:tab/>
        <w:t>**USA** has us by the balls. I wont even bother describing the stranglehold US has over us.   **China** pretty much owns B.C. at this point, the Liberal party, and big chunk of premium real estate. And is in the process of buying farm land in Canada and many other countries. Not to mention Huawei hardware runs our cellular network.  **Saudi Arabia** has so much money and dick up our asses to the point govn't refuses to cancel arms contracts. Oh and it controls the Canadian Wheat Board among other things...  But muh Rushah! /rolleyes.jpg</w:t>
      </w:r>
    </w:p>
    <w:p>
      <w:r>
        <w:rPr>
          <w:b/>
          <w:u w:val="single"/>
        </w:rPr>
        <w:t>132663</w:t>
      </w:r>
    </w:p>
    <w:p>
      <w:r>
        <w:t xml:space="preserve">5. </w:t>
        <w:tab/>
        <w:tab/>
        <w:t>All of that is true, but YOU can do NOTHING about any of that.  On the other hand, Russia using Fake Canadians to try to get us to destroy our own country via social media, is something we can definitely do something about, and should *if we care about keeping our democracy*, because, as CSIS says:  **it is incumbent upon everyone to make an effort to not be pawns in a Kremlin game.**   That's not something any Canadian wants to find out AFTER that "friendly guy from Kingston" persuades you to do something you might have not otherwise have done.  More info at np.reddit.com/r/ActiveMeasures</w:t>
      </w:r>
    </w:p>
    <w:p>
      <w:r>
        <w:rPr>
          <w:b/>
          <w:u w:val="single"/>
        </w:rPr>
        <w:t>132664</w:t>
      </w:r>
    </w:p>
    <w:p>
      <w:r>
        <w:t xml:space="preserve">6. </w:t>
        <w:tab/>
        <w:tab/>
        <w:tab/>
        <w:t>&gt; All of that is true, but YOU can do NOTHING about any of that.  LOL  &gt; On the other hand, Russia using Fake Canadians to try to get us to destroy our own country via social media, is something we can definitely do something about, and should if we care about keeping our democracy  LMAO   You sure starting to sound like a shill. Hey, goys, don't mind us mendling and you can't do anything anyways, but look those shitposters are the real problem.   US/China/SA controlling Canada  is "keeping our democracy" .   **Alleged** trolling and shitposting by Russia is literally end of our democracy. /s  Are you this daft, buddyretard, or just paid well to shill?</w:t>
      </w:r>
    </w:p>
    <w:p>
      <w:r>
        <w:rPr>
          <w:b/>
          <w:u w:val="single"/>
        </w:rPr>
        <w:t>132665</w:t>
      </w:r>
    </w:p>
    <w:p>
      <w:r>
        <w:t>1. While the news in question isn't quite breaking, the "\[Updated\]" in the OP title can be found here:  &gt;\[**Update:**\] Following the publication of the article, CEO of GAB, Andrew Torba,[made a post](https://archive.is/o/pbvmX/https://gab.ai/a/posts/38813983) further clarifying the ban on lewd loli content, writing…   &gt;   &gt;“Lewd loli is not allowed (and never has been btw) because it is a legal grey area in the United States at the federal level and illegal at the state level in many states. Anime, manga, and hentai that is properly tagged NSFW are of course allowed. I don’t know why this is difficult for some to understand. We aren’t waging war on anime fans or something. No lewd loli. “This platform policy (which is grounded in legal implications from US law) is separate from my personal opinion of lewd loli, which is that it is demonic degenerate garbage. “  &amp;#x200B;</w:t>
      </w:r>
    </w:p>
    <w:p>
      <w:r>
        <w:rPr>
          <w:b/>
          <w:u w:val="single"/>
        </w:rPr>
        <w:t>132666</w:t>
      </w:r>
    </w:p>
    <w:p>
      <w:r>
        <w:t xml:space="preserve">2. </w:t>
        <w:tab/>
        <w:t>That's a load of crap if I've ever read it. The US law is very clear on this;  If it doesn't have the actual actors or act, it is not child porn. Period.  This is the same standard laid out for every other type of edgy porn. Rape porn, BDSM, Incest (which is illegal in some states), etc. It's why you can thoroughly, and explicitly catalog sexual exploitation of a minor in something like the Quran and not be silenced.</w:t>
      </w:r>
    </w:p>
    <w:p>
      <w:r>
        <w:rPr>
          <w:b/>
          <w:u w:val="single"/>
        </w:rPr>
        <w:t>132667</w:t>
      </w:r>
    </w:p>
    <w:p>
      <w:r>
        <w:t xml:space="preserve">3. </w:t>
        <w:tab/>
        <w:tab/>
        <w:t>Ah but you are being logical about this. People hear the concept and go full emotional "PROTECT THE CHILLINS!" mode and can't be talked to.</w:t>
      </w:r>
    </w:p>
    <w:p>
      <w:r>
        <w:rPr>
          <w:b/>
          <w:u w:val="single"/>
        </w:rPr>
        <w:t>132668</w:t>
      </w:r>
    </w:p>
    <w:p>
      <w:r>
        <w:t xml:space="preserve">4. </w:t>
        <w:tab/>
        <w:tab/>
        <w:tab/>
        <w:t>In my experience, lots of pedophiles go full emotional "freeze peach" the moment they're instructed that federal law categorically prohibits obscenity of all kinds, but prescribes the same penalties for obscene lolicon as it does for actual child porn. Lots of feel-good pseudolegal arguments but a conspicuous lack of actual authority.</w:t>
      </w:r>
    </w:p>
    <w:p>
      <w:r>
        <w:rPr>
          <w:b/>
          <w:u w:val="single"/>
        </w:rPr>
        <w:t>132669</w:t>
      </w:r>
    </w:p>
    <w:p>
      <w:r>
        <w:t xml:space="preserve">5. </w:t>
        <w:tab/>
        <w:tab/>
        <w:tab/>
        <w:tab/>
        <w:t>While you did prove me wrong, what's up with people always saying you must be a pedophile if you support free speech? Just stick to the factual arguments dude.</w:t>
      </w:r>
    </w:p>
    <w:p>
      <w:r>
        <w:rPr>
          <w:b/>
          <w:u w:val="single"/>
        </w:rPr>
        <w:t>132670</w:t>
      </w:r>
    </w:p>
    <w:p>
      <w:r>
        <w:t xml:space="preserve">6. </w:t>
        <w:tab/>
        <w:tab/>
        <w:tab/>
        <w:tab/>
        <w:tab/>
        <w:t>I support loli porn not being illegal or whatever, but let's not shy away from who generally supports this.</w:t>
      </w:r>
    </w:p>
    <w:p>
      <w:r>
        <w:rPr>
          <w:b/>
          <w:u w:val="single"/>
        </w:rPr>
        <w:t>132671</w:t>
      </w:r>
    </w:p>
    <w:p>
      <w:r>
        <w:t xml:space="preserve">7. </w:t>
        <w:tab/>
        <w:tab/>
        <w:tab/>
        <w:tab/>
        <w:tab/>
        <w:tab/>
        <w:t>&gt;I support this  &gt;Most people who support this are pedophiles  🤔🤔🤔  Are you sure?</w:t>
      </w:r>
    </w:p>
    <w:p>
      <w:r>
        <w:rPr>
          <w:b/>
          <w:u w:val="single"/>
        </w:rPr>
        <w:t>132672</w:t>
      </w:r>
    </w:p>
    <w:p>
      <w:r>
        <w:t xml:space="preserve">8. </w:t>
        <w:tab/>
        <w:tab/>
        <w:tab/>
        <w:tab/>
        <w:tab/>
        <w:tab/>
        <w:t>&gt; but let's not shy away from who generally supports this.  what does it matter though?  of course the enthusiasts of a contraband product would be for all tolls that will legalize it.    unless you are trying to pull a "hitler ate sugar" dealie that identity politic idiologues are famous for.</w:t>
      </w:r>
    </w:p>
    <w:p>
      <w:r>
        <w:rPr>
          <w:b/>
          <w:u w:val="single"/>
        </w:rPr>
        <w:t>132673</w:t>
      </w:r>
    </w:p>
    <w:p>
      <w:r>
        <w:t xml:space="preserve">9. </w:t>
        <w:tab/>
        <w:tab/>
        <w:tab/>
        <w:tab/>
        <w:tab/>
        <w:tab/>
        <w:tab/>
        <w:t>Funny how hollywood and those lefty types hate loli, there are fucktons of talk about organized pedophile rings in hollywood, and guess what they are trying to act like it's a sexuality and perfectly valid in places like salon.  They seem to just hate the idea when it *doesn't* make victims.  At this point I'd question what evil thing these fucks want out of something even if they suggest something normal is okay or good they are so mind fucked and twisted.</w:t>
      </w:r>
    </w:p>
    <w:p>
      <w:r>
        <w:rPr>
          <w:b/>
          <w:u w:val="single"/>
        </w:rPr>
        <w:t>132674</w:t>
      </w:r>
    </w:p>
    <w:p>
      <w:r>
        <w:t xml:space="preserve">10. </w:t>
        <w:tab/>
        <w:tab/>
        <w:tab/>
        <w:tab/>
        <w:tab/>
        <w:tab/>
        <w:t>Your tone very much seems like you feel otherwise.</w:t>
      </w:r>
    </w:p>
    <w:p>
      <w:r>
        <w:rPr>
          <w:b/>
          <w:u w:val="single"/>
        </w:rPr>
        <w:t>132675</w:t>
      </w:r>
    </w:p>
    <w:p>
      <w:r>
        <w:t>1. It amazes me how fucking stupid University students are these days.</w:t>
      </w:r>
    </w:p>
    <w:p>
      <w:r>
        <w:rPr>
          <w:b/>
          <w:u w:val="single"/>
        </w:rPr>
        <w:t>132676</w:t>
      </w:r>
    </w:p>
    <w:p>
      <w:r>
        <w:t xml:space="preserve">2. </w:t>
        <w:tab/>
        <w:t>You need to stop swearing. Period. No excuses.</w:t>
      </w:r>
    </w:p>
    <w:p>
      <w:r>
        <w:rPr>
          <w:b/>
          <w:u w:val="single"/>
        </w:rPr>
        <w:t>132677</w:t>
      </w:r>
    </w:p>
    <w:p>
      <w:r>
        <w:t xml:space="preserve">3. </w:t>
        <w:tab/>
        <w:tab/>
        <w:t>Shut your cunt</w:t>
      </w:r>
    </w:p>
    <w:p>
      <w:r>
        <w:rPr>
          <w:b/>
          <w:u w:val="single"/>
        </w:rPr>
        <w:t>132678</w:t>
      </w:r>
    </w:p>
    <w:p>
      <w:r>
        <w:t xml:space="preserve">4. </w:t>
        <w:tab/>
        <w:tab/>
        <w:tab/>
        <w:t>Fair warning: I won’t hesitate to issue a personal ban for swearing. Final warning.</w:t>
      </w:r>
    </w:p>
    <w:p>
      <w:r>
        <w:rPr>
          <w:b/>
          <w:u w:val="single"/>
        </w:rPr>
        <w:t>132679</w:t>
      </w:r>
    </w:p>
    <w:p>
      <w:r>
        <w:t xml:space="preserve">5. </w:t>
        <w:tab/>
        <w:tab/>
        <w:tab/>
        <w:tab/>
        <w:t>Really? Well as long as you don't tell my mother.because she would be so disappointed in me if I were the one to corrupt the integrity of the internet.</w:t>
      </w:r>
    </w:p>
    <w:p>
      <w:r>
        <w:rPr>
          <w:b/>
          <w:u w:val="single"/>
        </w:rPr>
        <w:t>132680</w:t>
      </w:r>
    </w:p>
    <w:p>
      <w:r>
        <w:t xml:space="preserve">6. </w:t>
        <w:tab/>
        <w:tab/>
        <w:tab/>
        <w:tab/>
        <w:tab/>
        <w:t>I couldn’t tell her even if I wanted to and thanks for not swearing anymore.</w:t>
      </w:r>
    </w:p>
    <w:p>
      <w:r>
        <w:rPr>
          <w:b/>
          <w:u w:val="single"/>
        </w:rPr>
        <w:t>132681</w:t>
      </w:r>
    </w:p>
    <w:p>
      <w:r>
        <w:t xml:space="preserve">7. </w:t>
        <w:tab/>
        <w:tab/>
        <w:tab/>
        <w:tab/>
        <w:tab/>
        <w:tab/>
        <w:t>Can I get a list of all the cuss words that I can say</w:t>
      </w:r>
    </w:p>
    <w:p>
      <w:r>
        <w:rPr>
          <w:b/>
          <w:u w:val="single"/>
        </w:rPr>
        <w:t>132682</w:t>
      </w:r>
    </w:p>
    <w:p>
      <w:r>
        <w:t xml:space="preserve">8. </w:t>
        <w:tab/>
        <w:tab/>
        <w:tab/>
        <w:tab/>
        <w:tab/>
        <w:tab/>
        <w:tab/>
        <w:t>No problem. Here is the list in its entirety:</w:t>
      </w:r>
    </w:p>
    <w:p>
      <w:r>
        <w:rPr>
          <w:b/>
          <w:u w:val="single"/>
        </w:rPr>
        <w:t>132683</w:t>
      </w:r>
    </w:p>
    <w:p>
      <w:r>
        <w:t xml:space="preserve">9. </w:t>
        <w:tab/>
        <w:tab/>
        <w:tab/>
        <w:tab/>
        <w:tab/>
        <w:tab/>
        <w:tab/>
        <w:tab/>
        <w:t>Answer me "Damn"? You!! Can't you see I need help in the logistics of my linguistics. I might say it again. The effin F word!! I now need the federal jurisdiction of the FCC. You know me. That just happened. You're welcome.    Sincerely        Kanye</w:t>
      </w:r>
    </w:p>
    <w:p>
      <w:r>
        <w:rPr>
          <w:b/>
          <w:u w:val="single"/>
        </w:rPr>
        <w:t>132684</w:t>
      </w:r>
    </w:p>
    <w:p>
      <w:r>
        <w:t xml:space="preserve">10. </w:t>
        <w:tab/>
        <w:tab/>
        <w:tab/>
        <w:tab/>
        <w:tab/>
        <w:tab/>
        <w:tab/>
        <w:tab/>
        <w:tab/>
        <w:t>We are working towards expanding the jurisdiction of the FCC. Please sign the petition: https://www.change.org/p/ajit-v-pai-for-the-fcc-to-fine-people-for-using-swear-words-on-the-internet-just-like-they-do-on-t-v</w:t>
      </w:r>
    </w:p>
    <w:p>
      <w:r>
        <w:rPr>
          <w:b/>
          <w:u w:val="single"/>
        </w:rPr>
        <w:t>132685</w:t>
      </w:r>
    </w:p>
    <w:p>
      <w:r>
        <w:t xml:space="preserve">11. </w:t>
        <w:tab/>
        <w:tab/>
        <w:tab/>
        <w:tab/>
        <w:tab/>
        <w:tab/>
        <w:tab/>
        <w:tab/>
        <w:tab/>
        <w:tab/>
        <w:t>I bleeping love you. You're humor is amazing</w:t>
      </w:r>
    </w:p>
    <w:p>
      <w:r>
        <w:rPr>
          <w:b/>
          <w:u w:val="single"/>
        </w:rPr>
        <w:t>132686</w:t>
      </w:r>
    </w:p>
    <w:p>
      <w:r>
        <w:t xml:space="preserve">12. </w:t>
        <w:tab/>
        <w:tab/>
        <w:tab/>
        <w:tab/>
        <w:tab/>
        <w:tab/>
        <w:tab/>
        <w:tab/>
        <w:tab/>
        <w:tab/>
        <w:tab/>
        <w:t>Uplifting language is not a joke.</w:t>
      </w:r>
    </w:p>
    <w:p>
      <w:r>
        <w:rPr>
          <w:b/>
          <w:u w:val="single"/>
        </w:rPr>
        <w:t>132687</w:t>
      </w:r>
    </w:p>
    <w:p>
      <w:r>
        <w:t xml:space="preserve">13. </w:t>
        <w:tab/>
        <w:tab/>
        <w:tab/>
        <w:tab/>
        <w:tab/>
        <w:tab/>
        <w:tab/>
        <w:tab/>
        <w:tab/>
        <w:tab/>
        <w:tab/>
        <w:tab/>
        <w:t>Ha, the Joke is on you. Helium displaces oxygen. Therefore it can kill you. Checkmate through the powers of science</w:t>
      </w:r>
    </w:p>
    <w:p>
      <w:r>
        <w:rPr>
          <w:b/>
          <w:u w:val="single"/>
        </w:rPr>
        <w:t>132688</w:t>
      </w:r>
    </w:p>
    <w:p>
      <w:r>
        <w:t xml:space="preserve">14. </w:t>
        <w:tab/>
        <w:tab/>
        <w:tab/>
        <w:tab/>
        <w:tab/>
        <w:tab/>
        <w:tab/>
        <w:tab/>
        <w:tab/>
        <w:tab/>
        <w:tab/>
        <w:tab/>
        <w:tab/>
        <w:t>How good can science be if it created swear words?</w:t>
      </w:r>
    </w:p>
    <w:p>
      <w:r>
        <w:rPr>
          <w:b/>
          <w:u w:val="single"/>
        </w:rPr>
        <w:t>132689</w:t>
      </w:r>
    </w:p>
    <w:p>
      <w:r>
        <w:t xml:space="preserve">15. </w:t>
        <w:tab/>
        <w:tab/>
        <w:tab/>
        <w:tab/>
        <w:tab/>
        <w:tab/>
        <w:tab/>
        <w:tab/>
        <w:tab/>
        <w:tab/>
        <w:tab/>
        <w:tab/>
        <w:tab/>
        <w:tab/>
        <w:t>You sound as hypocritical as the Queen of Scottsdale. Curse words have been embedded into our culture since the caveman first hit their hand on the stone. While they were experimenting hitting a stone against a rock. At this point you sound like a Christian Vegan. I can only assume you have the secret to the ability to sell Amway like how Tom Cruise embodies the idea of success</w:t>
      </w:r>
    </w:p>
    <w:p>
      <w:r>
        <w:rPr>
          <w:b/>
          <w:u w:val="single"/>
        </w:rPr>
        <w:t>132690</w:t>
      </w:r>
    </w:p>
    <w:p>
      <w:r>
        <w:t xml:space="preserve">16. </w:t>
        <w:tab/>
        <w:tab/>
        <w:tab/>
        <w:tab/>
        <w:tab/>
        <w:tab/>
        <w:tab/>
        <w:tab/>
        <w:tab/>
        <w:tab/>
        <w:tab/>
        <w:tab/>
        <w:tab/>
        <w:tab/>
        <w:tab/>
        <w:t>Listen pal, swear words only came about AFTER modern linguists, which is a science. This is proven by science.</w:t>
      </w:r>
    </w:p>
    <w:p>
      <w:r>
        <w:rPr>
          <w:b/>
          <w:u w:val="single"/>
        </w:rPr>
        <w:t>132691</w:t>
      </w:r>
    </w:p>
    <w:p>
      <w:r>
        <w:t xml:space="preserve">17. </w:t>
        <w:tab/>
        <w:tab/>
        <w:tab/>
        <w:tab/>
        <w:tab/>
        <w:tab/>
        <w:tab/>
        <w:tab/>
        <w:t>Am I allowed to say "Shut your mother loving disgusting mouth, you dirty filthy turd herder."? And is "poppycock" still acceptable? I know it's childish to use a male flowers appendage as an adjective. But I just have a beautiful disgusting mind. Like your mother.</w:t>
      </w:r>
    </w:p>
    <w:p>
      <w:r>
        <w:rPr>
          <w:b/>
          <w:u w:val="single"/>
        </w:rPr>
        <w:t>132692</w:t>
      </w:r>
    </w:p>
    <w:p>
      <w:r>
        <w:t>1. Will contacting the CEO of Sony (not Playstation) do anything? If by any miracle the big chief can be persuaded, then the Playstation division will have no choice, but to obey.</w:t>
      </w:r>
    </w:p>
    <w:p>
      <w:r>
        <w:rPr>
          <w:b/>
          <w:u w:val="single"/>
        </w:rPr>
        <w:t>132693</w:t>
      </w:r>
    </w:p>
    <w:p>
      <w:r>
        <w:t xml:space="preserve">2. </w:t>
        <w:tab/>
        <w:t>CEO won't give a shit.</w:t>
      </w:r>
    </w:p>
    <w:p>
      <w:r>
        <w:rPr>
          <w:b/>
          <w:u w:val="single"/>
        </w:rPr>
        <w:t>132694</w:t>
      </w:r>
    </w:p>
    <w:p>
      <w:r>
        <w:t xml:space="preserve">3. </w:t>
        <w:tab/>
        <w:tab/>
        <w:t>Given how important PlayStation is to Sony, he should. Forget who it is though. But this move is absolutely retarded and is a massively bad look no matter where you fall. Just the idea of Japanese developers needing to go through American Purity tests to release games in Japan is beyond asinine.</w:t>
      </w:r>
    </w:p>
    <w:p>
      <w:r>
        <w:rPr>
          <w:b/>
          <w:u w:val="single"/>
        </w:rPr>
        <w:t>132695</w:t>
      </w:r>
    </w:p>
    <w:p>
      <w:r>
        <w:t xml:space="preserve">4. </w:t>
        <w:tab/>
        <w:tab/>
        <w:tab/>
        <w:t>As long as it's making money the CEO won't question shit. That's all they'll demand.</w:t>
      </w:r>
    </w:p>
    <w:p>
      <w:r>
        <w:rPr>
          <w:b/>
          <w:u w:val="single"/>
        </w:rPr>
        <w:t>132696</w:t>
      </w:r>
    </w:p>
    <w:p>
      <w:r>
        <w:t xml:space="preserve">5. </w:t>
        <w:tab/>
        <w:tab/>
        <w:tab/>
        <w:tab/>
        <w:t>Losing developer support because they can't (or don't want to) live up to these retarded demands will mean fewer games on PS4 in Japan and worldwide which means fewer software sales overall. And fewer console sales in Japan.   The more games the better they can do.</w:t>
      </w:r>
    </w:p>
    <w:p>
      <w:r>
        <w:rPr>
          <w:b/>
          <w:u w:val="single"/>
        </w:rPr>
        <w:t>132697</w:t>
      </w:r>
    </w:p>
    <w:p>
      <w:r>
        <w:t xml:space="preserve">6. </w:t>
        <w:tab/>
        <w:tab/>
        <w:tab/>
        <w:tab/>
        <w:tab/>
        <w:t>That only applies to the devs that can't/won't do it, bigger companies will just tell the workers to suck it up. This is, at worst, going to basically make all the niche or tiny companies stop supporting the PS4, which the CEO won't care about because they don't make that much money off of those kinds of games to begin with.</w:t>
      </w:r>
    </w:p>
    <w:p>
      <w:r>
        <w:rPr>
          <w:b/>
          <w:u w:val="single"/>
        </w:rPr>
        <w:t>132698</w:t>
      </w:r>
    </w:p>
    <w:p>
      <w:r>
        <w:t xml:space="preserve">7. </w:t>
        <w:tab/>
        <w:tab/>
        <w:tab/>
        <w:tab/>
        <w:tab/>
        <w:tab/>
        <w:t>Sony is hardly Disney, they can't be picky about profitable business and just leave money behind.</w:t>
      </w:r>
    </w:p>
    <w:p>
      <w:r>
        <w:rPr>
          <w:b/>
          <w:u w:val="single"/>
        </w:rPr>
        <w:t>132699</w:t>
      </w:r>
    </w:p>
    <w:p>
      <w:r>
        <w:t>1. These shameless people are just making things worse for women. Originally when #metoo first started I tried to explain to a guy friend that these things do happen to women, but soon after I stopped defending it. It clearly became a political tool, aimed at hurting others rather than defending/helping women.  Kavanaugh case was just ridiculous. I don't understand that people were so eager to jump on him and ruin his career. They traumatized this man and his family... for what? Not is it just that I didn't see any evidence, but watching Ford and her questionable body language made me even more suspicious. Why was she trying to "act cute"? Either Democrats took advantage of a mentally disturbed woman or this was a politically plot. In any case, it's very unfair. As women though, we do see that leftists are just using us and we are walking away.</w:t>
      </w:r>
    </w:p>
    <w:p>
      <w:r>
        <w:rPr>
          <w:b/>
          <w:u w:val="single"/>
        </w:rPr>
        <w:t>132700</w:t>
      </w:r>
    </w:p>
    <w:p>
      <w:r>
        <w:t xml:space="preserve">2. </w:t>
        <w:tab/>
        <w:t>Kavanaugh has spoken of Roe v Wade as if it is still open.  To the supreme court it can be.  Feminists think he might challenge it and they wont have their right to kill babies taken away.  In their eyes, false accusations are proper political tools.</w:t>
      </w:r>
    </w:p>
    <w:p>
      <w:r>
        <w:rPr>
          <w:b/>
          <w:u w:val="single"/>
        </w:rPr>
        <w:t>132701</w:t>
      </w:r>
    </w:p>
    <w:p>
      <w:r>
        <w:t xml:space="preserve">3. </w:t>
        <w:tab/>
        <w:tab/>
        <w:t>That's a good point, I figured any conservative on Supreme Court would be against their wishes, but this makes even more sense</w:t>
      </w:r>
    </w:p>
    <w:p>
      <w:r>
        <w:rPr>
          <w:b/>
          <w:u w:val="single"/>
        </w:rPr>
        <w:t>132702</w:t>
      </w:r>
    </w:p>
    <w:p>
      <w:r>
        <w:t xml:space="preserve">4. </w:t>
        <w:tab/>
        <w:tab/>
        <w:tab/>
        <w:t>Yeah.  The timing instantly made me think it was a political by nature.  I recently (trial finished in August) had my family nearly torn apart by a sexual assault case between two minors one being a close relative of my wife's and the other being a close relative of mine.  We were forced to be smack dab in the middle of the whole thing.  It was dismissed with great prejudice, but I know first hand the destructive force of these types of accusations.  My wife and I were newlywed and expecting our now 10 month old daughter when the charges were first brought up.  Even still the effects are felt.  Some aspects of my family will never, ever be the same.  I get pretty mad at blatantly false accusations.</w:t>
      </w:r>
    </w:p>
    <w:p>
      <w:r>
        <w:rPr>
          <w:b/>
          <w:u w:val="single"/>
        </w:rPr>
        <w:t>132703</w:t>
      </w:r>
    </w:p>
    <w:p>
      <w:r>
        <w:t xml:space="preserve">5. </w:t>
        <w:tab/>
        <w:tab/>
        <w:tab/>
        <w:tab/>
        <w:t>That's horrible, sorry to hear about that :( It's always tough when there's legal proceedings within the family. Hope things will get better!  I think a lot of female supporters of #metoo movement and feminism just follow the emotional reaction thinking those people speak for women's interests. However, intimidation and accusations are not the right way to bring change. All they do is create resistance and turn both sides against each other. Men are not going to be more respectful because they're scared, that stems from personal values. They're going to be more bitter and see women as a liability.  It's hard to discuss these topics nowadays, especially online, but I try to get people to think beyond their initial feelings.</w:t>
      </w:r>
    </w:p>
    <w:p>
      <w:r>
        <w:rPr>
          <w:b/>
          <w:u w:val="single"/>
        </w:rPr>
        <w:t>132704</w:t>
      </w:r>
    </w:p>
    <w:p>
      <w:r>
        <w:t>1. Get woke, go broke  'Cause you thought that the slogan was just a joke  But you forgot that these fools are serious,  perverted, retarded, and delirious</w:t>
      </w:r>
    </w:p>
    <w:p>
      <w:r>
        <w:rPr>
          <w:b/>
          <w:u w:val="single"/>
        </w:rPr>
        <w:t>132705</w:t>
      </w:r>
    </w:p>
    <w:p>
      <w:r>
        <w:t>1. what a pathetic garbage company. I wish someone rich would just sue them instead. I've also been flaming these retards on several different platforms because i've never witnessed a company as greedy and lowly as pearl abyss. This shit is just wrong in so many ways.. not only do they provide a shitty service but they even get to punish other people only cause they have money? And to think there's still idiots who throw thousands of dollars at kakao/pearl abyss because they have money to waste and think it's "okay" to support these shitty companies, or rather don't think about the consequences of what happens if you support those companies and just keep on p2wing for themselves</w:t>
      </w:r>
    </w:p>
    <w:p>
      <w:r>
        <w:rPr>
          <w:b/>
          <w:u w:val="single"/>
        </w:rPr>
        <w:t>132706</w:t>
      </w:r>
    </w:p>
    <w:p>
      <w:r>
        <w:t>1. A male officer frisking a woman is asking for trouble. I'm surprised they are allowed to do that, in Australia a female officer would be called to the scene every time although probably not in this situation as she wouldn't be able to hide much in that outfit and it's not as if she was being loud or aggressive, or in a stolen vehicle or seem intoxicated. I honestly believe he wanted to touch her. The claim was that he put his hands in her pants and the footage doesn't show her pants or what his hands did down there. In his defence though I didn't see any reaction on her part indicating she was being groped but he's an idiot for doing what he did (especially while alone).</w:t>
      </w:r>
    </w:p>
    <w:p>
      <w:r>
        <w:rPr>
          <w:b/>
          <w:u w:val="single"/>
        </w:rPr>
        <w:t>132707</w:t>
      </w:r>
    </w:p>
    <w:p>
      <w:r>
        <w:t xml:space="preserve">2. </w:t>
        <w:tab/>
        <w:t>I'd rather get accused of inappropriate contact than wait on a female officer to see if she has a weapon on her.</w:t>
      </w:r>
    </w:p>
    <w:p>
      <w:r>
        <w:rPr>
          <w:b/>
          <w:u w:val="single"/>
        </w:rPr>
        <w:t>132708</w:t>
      </w:r>
    </w:p>
    <w:p>
      <w:r>
        <w:t xml:space="preserve">3. </w:t>
        <w:tab/>
        <w:tab/>
        <w:t>Why would she have a weapon on her, it was a routine traffic stop? There was no cause for him to be concerned for his safety.</w:t>
      </w:r>
    </w:p>
    <w:p>
      <w:r>
        <w:rPr>
          <w:b/>
          <w:u w:val="single"/>
        </w:rPr>
        <w:t>132709</w:t>
      </w:r>
    </w:p>
    <w:p>
      <w:r>
        <w:t xml:space="preserve">4. </w:t>
        <w:tab/>
        <w:tab/>
        <w:tab/>
        <w:t>There's no such thing as a routine traffic stop.</w:t>
      </w:r>
    </w:p>
    <w:p>
      <w:r>
        <w:rPr>
          <w:b/>
          <w:u w:val="single"/>
        </w:rPr>
        <w:t>132710</w:t>
      </w:r>
    </w:p>
    <w:p>
      <w:r>
        <w:t xml:space="preserve">5. </w:t>
        <w:tab/>
        <w:tab/>
        <w:tab/>
        <w:tab/>
        <w:t>Of course there is, unless you teach the police to fear the public they serve. Come to a place like Australia and when the police pull you over, be it for a traffic infringement or a random stop for alcohol testing and they treat people with respect and courtesy. From what I've seen of reality style police shows from the US the police approach vehicles with their hand on their holster and leave it there while talking to the driver. That changes the entire dynamic of the interaction and far from keeping the officer safe it actually raises the temperature of the situation and makes a negative outcome more likely.</w:t>
      </w:r>
    </w:p>
    <w:p>
      <w:r>
        <w:rPr>
          <w:b/>
          <w:u w:val="single"/>
        </w:rPr>
        <w:t>132711</w:t>
      </w:r>
    </w:p>
    <w:p>
      <w:r>
        <w:t xml:space="preserve">6. </w:t>
        <w:tab/>
        <w:tab/>
        <w:tab/>
        <w:tab/>
        <w:tab/>
        <w:t>Firstly, you're basing reality on a television show, which is your first mistake. Of course you're going to see cases where cops have their hands on their guns, it's what's engaging. You honestly think there's a viewing market for watching cops pull over little old ladies to tell them they have a burnt out signal bulb? Of course not.  Secondly, what is happening in the US is more of a result of an agenda-driven media looking to keep the public on edge through pandering to the more ignorant of the viewing masses by exaggerating tensions between groups with opposing social structures. Utilizing fear, anger, and misinformation, much of the public and some members of law enforcement see the other as inherently evil, dangerous, and untrustworthy. Thereby producing a society where all persons are on edge, suspicious, and quick to judge with very little facts and information.</w:t>
      </w:r>
    </w:p>
    <w:p>
      <w:r>
        <w:rPr>
          <w:b/>
          <w:u w:val="single"/>
        </w:rPr>
        <w:t>132712</w:t>
      </w:r>
    </w:p>
    <w:p>
      <w:r>
        <w:t>1. &gt; Plus, hero-who-wrote-badly-enough-to-see-herself-become-the-villain J.K. Rowling doesn’t care that fans are angry about Dumbledore’s sexuality.  It's *magical* watching Rowling creating enemies left and right.  That said, the entire article just boils down to an angry fangirl ranting about the lack of spicy fanfiction in the film. ~~That's why you should become a weeb like me, Kate. We have Yaoi and shit.~~</w:t>
      </w:r>
    </w:p>
    <w:p>
      <w:r>
        <w:rPr>
          <w:b/>
          <w:u w:val="single"/>
        </w:rPr>
        <w:t>132713</w:t>
      </w:r>
    </w:p>
    <w:p>
      <w:r>
        <w:t xml:space="preserve">2. </w:t>
        <w:tab/>
        <w:t>&gt;It's magical watching Rowling creating enemies left and right.  That's what happens when you try to pander to these kind of people. Nothing you ever do will be enough for them, plus you alienate your core audience in the process.</w:t>
      </w:r>
    </w:p>
    <w:p>
      <w:r>
        <w:rPr>
          <w:b/>
          <w:u w:val="single"/>
        </w:rPr>
        <w:t>132714</w:t>
      </w:r>
    </w:p>
    <w:p>
      <w:r>
        <w:t xml:space="preserve">3. </w:t>
        <w:tab/>
        <w:tab/>
        <w:t>Yup.  What's astonishing is that it seems people *still* haven't managed to grasp this despite it happening over and over and over again to every single person or company who tries.</w:t>
      </w:r>
    </w:p>
    <w:p>
      <w:r>
        <w:rPr>
          <w:b/>
          <w:u w:val="single"/>
        </w:rPr>
        <w:t>132715</w:t>
      </w:r>
    </w:p>
    <w:p>
      <w:r>
        <w:t>1. That's the story of my life.     In fact, let me tell you, people who only know me on the internet after 2014 only know my shitposter side and would be very surprised to find out how i am in real life or how i responded pre 2014, and it's due to this people. I've always been the kind of responding calmly to people and try to debate rather than argue; in real life i've almost never had a hot discussion with anyone, i always manage to make it a friendly conversation, even if i'm talking with a rabid feminist; pre 2014 on the internet i always wrote huge walls of text responding concisely to the other person point for point, no fallacies, no mockery, trying to make my point as clear as possible to avoid misunderstandings, etc. Think of that huge walls that sometimes people like Total biscuit wrote responding to someone that everyone shared cause they're so complete, that was me.     Then come in SJWs and i started to get absolutelly sick of losing hours giving honest and detailed answers, full of links, data, arguments, etc, only to receive a line with some accusation of sexism, racism, nazi, or a "too long didn't read" answer. In the end i got so sick it turned me the other way arround and now i practically never engage on an honest discussion on the internet; i just shitpost. I give one or two answers to someone and the moment i see they are retards or the conversation is not going to go anywhere i either switch to troll mode or leave. It's like the "i didn't left the left, they forced me into the right" story you hear a lot this days, but in my case they turned me from a Dave Rubin into a 4chanite.</w:t>
      </w:r>
    </w:p>
    <w:p>
      <w:r>
        <w:rPr>
          <w:b/>
          <w:u w:val="single"/>
        </w:rPr>
        <w:t>132716</w:t>
      </w:r>
    </w:p>
    <w:p>
      <w:r>
        <w:t xml:space="preserve">2. </w:t>
        <w:tab/>
        <w:t xml:space="preserve">   What about off of the internet ? Any difference?</w:t>
      </w:r>
    </w:p>
    <w:p>
      <w:r>
        <w:rPr>
          <w:b/>
          <w:u w:val="single"/>
        </w:rPr>
        <w:t>132717</w:t>
      </w:r>
    </w:p>
    <w:p>
      <w:r>
        <w:t xml:space="preserve">3. </w:t>
        <w:tab/>
        <w:tab/>
        <w:t>Not much of a change. My focus on politics have changed, but i still talk normally with rabid feminists.</w:t>
      </w:r>
    </w:p>
    <w:p>
      <w:r>
        <w:rPr>
          <w:b/>
          <w:u w:val="single"/>
        </w:rPr>
        <w:t>132718</w:t>
      </w:r>
    </w:p>
    <w:p>
      <w:r>
        <w:t>1. White women are so problematic, they create problems just by existing. It’s sad.</w:t>
      </w:r>
    </w:p>
    <w:p>
      <w:r>
        <w:rPr>
          <w:b/>
          <w:u w:val="single"/>
        </w:rPr>
        <w:t>132719</w:t>
      </w:r>
    </w:p>
    <w:p>
      <w:r>
        <w:t xml:space="preserve">2. </w:t>
        <w:tab/>
        <w:t>that's a pretty shitty generalization in a pretty sane thread, so I'm going to call you on it.  there's no need to say that about women at all. most white women are just getting by.  just like most white men.   some white women are bat shit insane.  but then again, so are some white men.     it's generalizations like this that lead to needless problems  and fuel misogyny.  and unless i'm really misreading this thread, this whole thing isn't about hating on women, it's about calling out a certain breed of SJW that thinks they speak for every minority out there.</w:t>
      </w:r>
    </w:p>
    <w:p>
      <w:r>
        <w:rPr>
          <w:b/>
          <w:u w:val="single"/>
        </w:rPr>
        <w:t>132720</w:t>
      </w:r>
    </w:p>
    <w:p>
      <w:r>
        <w:t xml:space="preserve">3. </w:t>
        <w:tab/>
        <w:tab/>
        <w:t>Keep being ignorant to the truth.</w:t>
      </w:r>
    </w:p>
    <w:p>
      <w:r>
        <w:rPr>
          <w:b/>
          <w:u w:val="single"/>
        </w:rPr>
        <w:t>132721</w:t>
      </w:r>
    </w:p>
    <w:p>
      <w:r>
        <w:t xml:space="preserve">4. </w:t>
        <w:tab/>
        <w:tab/>
        <w:tab/>
        <w:t>Who hurt you?  And don't say all of 'em.</w:t>
      </w:r>
    </w:p>
    <w:p>
      <w:r>
        <w:rPr>
          <w:b/>
          <w:u w:val="single"/>
        </w:rPr>
        <w:t>132722</w:t>
      </w:r>
    </w:p>
    <w:p>
      <w:r>
        <w:t xml:space="preserve">5. </w:t>
        <w:tab/>
        <w:tab/>
        <w:tab/>
        <w:tab/>
        <w:t>No one hurt me. Lmao. I have just seen how many white women are responsible for everything that is wrong in Western society and I’m sick of it.</w:t>
      </w:r>
    </w:p>
    <w:p>
      <w:r>
        <w:rPr>
          <w:b/>
          <w:u w:val="single"/>
        </w:rPr>
        <w:t>132723</w:t>
      </w:r>
    </w:p>
    <w:p>
      <w:r>
        <w:t xml:space="preserve">6. </w:t>
        <w:tab/>
        <w:tab/>
        <w:tab/>
        <w:tab/>
        <w:tab/>
        <w:t>You're right.  I'm not sure how those cunts did it, but they are responsible for all of our problems, including your crushing lack of self esteem.    Fuck them.   You're a good guy.   How come they don't see it?  You deserve more.</w:t>
      </w:r>
    </w:p>
    <w:p>
      <w:r>
        <w:rPr>
          <w:b/>
          <w:u w:val="single"/>
        </w:rPr>
        <w:t>132724</w:t>
      </w:r>
    </w:p>
    <w:p>
      <w:r>
        <w:t xml:space="preserve">7. </w:t>
        <w:tab/>
        <w:tab/>
        <w:tab/>
        <w:tab/>
        <w:tab/>
        <w:tab/>
        <w:t>Thank you for your brilliant and awe inspiring insight into my life! You have shown me the true light and I now fully accept white women as the grandest and most courageous members of our society! Their light and love will reverberate throughout time as being the single most amazing group in the history of mankind! YEAY, WHITE WOMEN! WE ARE NOT WORTHY!  Truck stop dick sucking faggot.</w:t>
      </w:r>
    </w:p>
    <w:p>
      <w:r>
        <w:rPr>
          <w:b/>
          <w:u w:val="single"/>
        </w:rPr>
        <w:t>132725</w:t>
      </w:r>
    </w:p>
    <w:p>
      <w:r>
        <w:t xml:space="preserve">8. </w:t>
        <w:tab/>
        <w:tab/>
        <w:tab/>
        <w:tab/>
        <w:tab/>
        <w:tab/>
        <w:tab/>
        <w:t>I mean *why* don't women pay attention to you?  There was that one, right?   You fucking *loved* her.  Loved.  And then she cheated on you, fucking bitch.  That hurt like hell.  Women suck!  Then your eureka moment: it's not women that suck.  It's just white women.  So you hit up a third world country, got yourself an Asian girl that doesn't have enough education to talk back.     Everything's good again.      We all support you. You're doing the right thing.</w:t>
      </w:r>
    </w:p>
    <w:p>
      <w:r>
        <w:rPr>
          <w:b/>
          <w:u w:val="single"/>
        </w:rPr>
        <w:t>132726</w:t>
      </w:r>
    </w:p>
    <w:p>
      <w:r>
        <w:t xml:space="preserve">9. </w:t>
        <w:tab/>
        <w:tab/>
        <w:tab/>
        <w:tab/>
        <w:tab/>
        <w:tab/>
        <w:tab/>
        <w:tab/>
        <w:t>I’m gay, you stupid faggot. Lmao.</w:t>
      </w:r>
    </w:p>
    <w:p>
      <w:r>
        <w:rPr>
          <w:b/>
          <w:u w:val="single"/>
        </w:rPr>
        <w:t>132727</w:t>
      </w:r>
    </w:p>
    <w:p>
      <w:r>
        <w:t>1. Give both their general lame retardation and stupid spelling I have taken to calling them Syfyhilis.</w:t>
      </w:r>
    </w:p>
    <w:p>
      <w:r>
        <w:rPr>
          <w:b/>
          <w:u w:val="single"/>
        </w:rPr>
        <w:t>132728</w:t>
      </w:r>
    </w:p>
    <w:p>
      <w:r>
        <w:t>1. You only think the man is ugly because you don't like men, dyke-chan.</w:t>
      </w:r>
    </w:p>
    <w:p>
      <w:r>
        <w:rPr>
          <w:b/>
          <w:u w:val="single"/>
        </w:rPr>
        <w:t>132729</w:t>
      </w:r>
    </w:p>
    <w:p>
      <w:r>
        <w:t>1. I’m glad she didn’t get the death penalty so she can now rot in prison instead of just dying and be done with it.</w:t>
      </w:r>
    </w:p>
    <w:p>
      <w:r>
        <w:rPr>
          <w:b/>
          <w:u w:val="single"/>
        </w:rPr>
        <w:t>132730</w:t>
      </w:r>
    </w:p>
    <w:p>
      <w:r>
        <w:t xml:space="preserve">2. </w:t>
        <w:tab/>
        <w:t>Yeah, but now someone has to pay for her to sit and rot. Be easier to put her down.</w:t>
      </w:r>
    </w:p>
    <w:p>
      <w:r>
        <w:rPr>
          <w:b/>
          <w:u w:val="single"/>
        </w:rPr>
        <w:t>132731</w:t>
      </w:r>
    </w:p>
    <w:p>
      <w:r>
        <w:t xml:space="preserve">3. </w:t>
        <w:tab/>
        <w:tab/>
        <w:t>It's usually more expensive to execute someone than it is to jail them for life</w:t>
      </w:r>
    </w:p>
    <w:p>
      <w:r>
        <w:rPr>
          <w:b/>
          <w:u w:val="single"/>
        </w:rPr>
        <w:t>132732</w:t>
      </w:r>
    </w:p>
    <w:p>
      <w:r>
        <w:t xml:space="preserve">4. </w:t>
        <w:tab/>
        <w:tab/>
        <w:tab/>
        <w:t>A 5.56 round costs the government 22¢</w:t>
      </w:r>
    </w:p>
    <w:p>
      <w:r>
        <w:rPr>
          <w:b/>
          <w:u w:val="single"/>
        </w:rPr>
        <w:t>132733</w:t>
      </w:r>
    </w:p>
    <w:p>
      <w:r>
        <w:t xml:space="preserve">5. </w:t>
        <w:tab/>
        <w:tab/>
        <w:tab/>
        <w:tab/>
        <w:t>Thankfully we have due process and a court system so we don't go around summarily executing people.</w:t>
      </w:r>
    </w:p>
    <w:p>
      <w:r>
        <w:rPr>
          <w:b/>
          <w:u w:val="single"/>
        </w:rPr>
        <w:t>132734</w:t>
      </w:r>
    </w:p>
    <w:p>
      <w:r>
        <w:t xml:space="preserve">6. </w:t>
        <w:tab/>
        <w:tab/>
        <w:tab/>
        <w:tab/>
        <w:tab/>
        <w:t>I see you haven’t been paying attention. How many people have cops killed on our streets only to walk free?</w:t>
      </w:r>
    </w:p>
    <w:p>
      <w:r>
        <w:rPr>
          <w:b/>
          <w:u w:val="single"/>
        </w:rPr>
        <w:t>132735</w:t>
      </w:r>
    </w:p>
    <w:p>
      <w:r>
        <w:t xml:space="preserve">7. </w:t>
        <w:tab/>
        <w:tab/>
        <w:tab/>
        <w:tab/>
        <w:tab/>
        <w:tab/>
        <w:t>But they were Niggers, so no-one gives a fuck!^I ^Joke! ^^I ^^Kid!</w:t>
      </w:r>
    </w:p>
    <w:p>
      <w:r>
        <w:rPr>
          <w:b/>
          <w:u w:val="single"/>
        </w:rPr>
        <w:t>132736</w:t>
      </w:r>
    </w:p>
    <w:p>
      <w:r>
        <w:t xml:space="preserve">8. </w:t>
        <w:tab/>
        <w:tab/>
        <w:tab/>
        <w:tab/>
        <w:tab/>
        <w:tab/>
        <w:tab/>
        <w:t>You are trash. Seriously.</w:t>
      </w:r>
    </w:p>
    <w:p>
      <w:r>
        <w:rPr>
          <w:b/>
          <w:u w:val="single"/>
        </w:rPr>
        <w:t>132737</w:t>
      </w:r>
    </w:p>
    <w:p>
      <w:r>
        <w:t xml:space="preserve">9. </w:t>
        <w:tab/>
        <w:tab/>
        <w:tab/>
        <w:tab/>
        <w:tab/>
        <w:tab/>
        <w:tab/>
        <w:tab/>
        <w:t>~~You are more likely to die of Lung-cancer then cigarettes, yet cigarettes are still legal. Smoking is just like antagonizing Law-Enforcement, it is a choice based on habit and ego.~~  The reason Cops 'get away with it' most of the time is because the executed escalated the situation to "Deadly Force", where reasonable force is judged by the 'average police officer.'  Sadly the preferential hiring of female officers bring down the expectation of 'average officer' therefore allowing them to 'Shoot first, collect forensics for investigation later.'  We can end the Police Shootings by ending Women's Sufferage; Take their rights away and the push for 'muh Diversity' will end, along with welfare queendom/fatherless homes.</w:t>
      </w:r>
    </w:p>
    <w:p>
      <w:r>
        <w:rPr>
          <w:b/>
          <w:u w:val="single"/>
        </w:rPr>
        <w:t>132738</w:t>
      </w:r>
    </w:p>
    <w:p>
      <w:r>
        <w:t>1. I doubt I am the only man who doesn't give a shit *why* it exists.</w:t>
      </w:r>
    </w:p>
    <w:p>
      <w:r>
        <w:rPr>
          <w:b/>
          <w:u w:val="single"/>
        </w:rPr>
        <w:t>132739</w:t>
      </w:r>
    </w:p>
    <w:p>
      <w:r>
        <w:t xml:space="preserve">2. </w:t>
        <w:tab/>
        <w:t>You more care that it exists. It was a side effect from your attempts to genetically engineer cat girls.</w:t>
      </w:r>
    </w:p>
    <w:p>
      <w:r>
        <w:rPr>
          <w:b/>
          <w:u w:val="single"/>
        </w:rPr>
        <w:t>132740</w:t>
      </w:r>
    </w:p>
    <w:p>
      <w:r>
        <w:t xml:space="preserve">3. </w:t>
        <w:tab/>
        <w:tab/>
        <w:t>GMO catgirls or sex robots...  Which hurts women most?</w:t>
      </w:r>
    </w:p>
    <w:p>
      <w:r>
        <w:rPr>
          <w:b/>
          <w:u w:val="single"/>
        </w:rPr>
        <w:t>132741</w:t>
      </w:r>
    </w:p>
    <w:p>
      <w:r>
        <w:t xml:space="preserve">4. </w:t>
        <w:tab/>
        <w:tab/>
        <w:tab/>
        <w:t>Pokémon fetish because he breaks all of their hearts</w:t>
      </w:r>
    </w:p>
    <w:p>
      <w:r>
        <w:rPr>
          <w:b/>
          <w:u w:val="single"/>
        </w:rPr>
        <w:t>132742</w:t>
      </w:r>
    </w:p>
    <w:p>
      <w:r>
        <w:t xml:space="preserve">5. </w:t>
        <w:tab/>
        <w:tab/>
        <w:tab/>
        <w:tab/>
        <w:t>Pokemon fetish is truly a heart breaker. He breaks my heart all the time.</w:t>
      </w:r>
    </w:p>
    <w:p>
      <w:r>
        <w:rPr>
          <w:b/>
          <w:u w:val="single"/>
        </w:rPr>
        <w:t>132743</w:t>
      </w:r>
    </w:p>
    <w:p>
      <w:r>
        <w:t xml:space="preserve">6. </w:t>
        <w:tab/>
        <w:tab/>
        <w:tab/>
        <w:tab/>
        <w:tab/>
        <w:t>Tell me more</w:t>
      </w:r>
    </w:p>
    <w:p>
      <w:r>
        <w:rPr>
          <w:b/>
          <w:u w:val="single"/>
        </w:rPr>
        <w:t>132744</w:t>
      </w:r>
    </w:p>
    <w:p>
      <w:r>
        <w:t xml:space="preserve">7. </w:t>
        <w:tab/>
        <w:tab/>
        <w:tab/>
        <w:tab/>
        <w:tab/>
        <w:tab/>
        <w:t>I cried when you walked out after dinner. I feel like we only have dinner dates for my cooking....which is surprising because I can't cook at all.</w:t>
      </w:r>
    </w:p>
    <w:p>
      <w:r>
        <w:rPr>
          <w:b/>
          <w:u w:val="single"/>
        </w:rPr>
        <w:t>132745</w:t>
      </w:r>
    </w:p>
    <w:p>
      <w:r>
        <w:t xml:space="preserve">8. </w:t>
        <w:tab/>
        <w:tab/>
        <w:tab/>
        <w:tab/>
        <w:tab/>
        <w:tab/>
        <w:tab/>
        <w:t>I only come over because your dog understands my right wing politics.  Maybe if you did oral...</w:t>
      </w:r>
    </w:p>
    <w:p>
      <w:r>
        <w:rPr>
          <w:b/>
          <w:u w:val="single"/>
        </w:rPr>
        <w:t>132746</w:t>
      </w:r>
    </w:p>
    <w:p>
      <w:r>
        <w:t xml:space="preserve">9. </w:t>
        <w:tab/>
        <w:tab/>
        <w:tab/>
        <w:tab/>
        <w:tab/>
        <w:tab/>
        <w:tab/>
        <w:tab/>
        <w:t>You leave that attention whore out of this.</w:t>
      </w:r>
    </w:p>
    <w:p>
      <w:r>
        <w:rPr>
          <w:b/>
          <w:u w:val="single"/>
        </w:rPr>
        <w:t>132747</w:t>
      </w:r>
    </w:p>
    <w:p>
      <w:r>
        <w:t xml:space="preserve">10. </w:t>
        <w:tab/>
        <w:tab/>
        <w:tab/>
        <w:tab/>
        <w:tab/>
        <w:tab/>
        <w:tab/>
        <w:tab/>
        <w:tab/>
        <w:t>Brianna Wu</w:t>
      </w:r>
    </w:p>
    <w:p>
      <w:r>
        <w:rPr>
          <w:b/>
          <w:u w:val="single"/>
        </w:rPr>
        <w:t>132748</w:t>
      </w:r>
    </w:p>
    <w:p>
      <w:r>
        <w:t xml:space="preserve">11. </w:t>
        <w:tab/>
        <w:tab/>
        <w:tab/>
        <w:tab/>
        <w:tab/>
        <w:tab/>
        <w:tab/>
        <w:tab/>
        <w:tab/>
        <w:tab/>
        <w:t>Yes I keep her on a leash what's your point?</w:t>
      </w:r>
    </w:p>
    <w:p>
      <w:r>
        <w:rPr>
          <w:b/>
          <w:u w:val="single"/>
        </w:rPr>
        <w:t>132749</w:t>
      </w:r>
    </w:p>
    <w:p>
      <w:r>
        <w:t xml:space="preserve">12. </w:t>
        <w:tab/>
        <w:tab/>
        <w:tab/>
        <w:tab/>
        <w:tab/>
        <w:tab/>
        <w:tab/>
        <w:tab/>
        <w:tab/>
        <w:tab/>
        <w:tab/>
        <w:t>Let's just oil up and hockey like Bruce does like his faggoty golf.</w:t>
      </w:r>
    </w:p>
    <w:p>
      <w:r>
        <w:rPr>
          <w:b/>
          <w:u w:val="single"/>
        </w:rPr>
        <w:t>132750</w:t>
      </w:r>
    </w:p>
    <w:p>
      <w:r>
        <w:t xml:space="preserve">13. </w:t>
        <w:tab/>
        <w:tab/>
        <w:tab/>
        <w:tab/>
        <w:tab/>
        <w:tab/>
        <w:tab/>
        <w:tab/>
        <w:tab/>
        <w:tab/>
        <w:tab/>
        <w:tab/>
        <w:t>Alright what time?</w:t>
      </w:r>
    </w:p>
    <w:p>
      <w:r>
        <w:rPr>
          <w:b/>
          <w:u w:val="single"/>
        </w:rPr>
        <w:t>132751</w:t>
      </w:r>
    </w:p>
    <w:p>
      <w:r>
        <w:t xml:space="preserve">14. </w:t>
        <w:tab/>
        <w:tab/>
        <w:tab/>
        <w:tab/>
        <w:tab/>
        <w:tab/>
        <w:tab/>
        <w:tab/>
        <w:tab/>
        <w:tab/>
        <w:tab/>
        <w:tab/>
        <w:tab/>
        <w:t>Just Tea time.</w:t>
      </w:r>
    </w:p>
    <w:p>
      <w:r>
        <w:rPr>
          <w:b/>
          <w:u w:val="single"/>
        </w:rPr>
        <w:t>132752</w:t>
      </w:r>
    </w:p>
    <w:p>
      <w:r>
        <w:t xml:space="preserve">15. </w:t>
        <w:tab/>
        <w:tab/>
        <w:tab/>
        <w:tab/>
        <w:tab/>
        <w:tab/>
        <w:tab/>
        <w:tab/>
        <w:tab/>
        <w:tab/>
        <w:tab/>
        <w:tab/>
        <w:tab/>
        <w:tab/>
        <w:t>I will meet you then.</w:t>
      </w:r>
    </w:p>
    <w:p>
      <w:r>
        <w:rPr>
          <w:b/>
          <w:u w:val="single"/>
        </w:rPr>
        <w:t>132753</w:t>
      </w:r>
    </w:p>
    <w:p>
      <w:r>
        <w:t xml:space="preserve">16. </w:t>
        <w:tab/>
        <w:tab/>
        <w:tab/>
        <w:tab/>
        <w:tab/>
        <w:tab/>
        <w:tab/>
        <w:tab/>
        <w:tab/>
        <w:tab/>
        <w:tab/>
        <w:tab/>
        <w:tab/>
        <w:tab/>
        <w:tab/>
        <w:t>Dress like Prince GORO</w:t>
      </w:r>
    </w:p>
    <w:p>
      <w:r>
        <w:rPr>
          <w:b/>
          <w:u w:val="single"/>
        </w:rPr>
        <w:t>132754</w:t>
      </w:r>
    </w:p>
    <w:p>
      <w:r>
        <w:t>1. IMO what is killing sony is the fact that you have to pay 50 bucks for internet gaming a year. sorry but over few years that amounts to additional sum and people are starting to get it, that on pc you dont have to pay it and you do have multi purpose device  i once owned ps2, then sold it for 40eur or so years after as i did not play it at all</w:t>
      </w:r>
    </w:p>
    <w:p>
      <w:r>
        <w:rPr>
          <w:b/>
          <w:u w:val="single"/>
        </w:rPr>
        <w:t>132755</w:t>
      </w:r>
    </w:p>
    <w:p>
      <w:r>
        <w:t xml:space="preserve">2. </w:t>
        <w:tab/>
        <w:t>Yeah it really is getting to be silly that you have to pay to use internet on these consoles...I get the early days of xbox live and the 360 but at this point it just is becoming less and less reasonable to have to pay for that sort of thing...</w:t>
      </w:r>
    </w:p>
    <w:p>
      <w:r>
        <w:rPr>
          <w:b/>
          <w:u w:val="single"/>
        </w:rPr>
        <w:t>132756</w:t>
      </w:r>
    </w:p>
    <w:p>
      <w:r>
        <w:t xml:space="preserve">3. </w:t>
        <w:tab/>
        <w:tab/>
        <w:t>Logically I would think there should be two tiers of net servers on consoles. Basic, maybe slower which is free and a better paid version.</w:t>
      </w:r>
    </w:p>
    <w:p>
      <w:r>
        <w:rPr>
          <w:b/>
          <w:u w:val="single"/>
        </w:rPr>
        <w:t>132757</w:t>
      </w:r>
    </w:p>
    <w:p>
      <w:r>
        <w:t xml:space="preserve">4. </w:t>
        <w:tab/>
        <w:tab/>
        <w:tab/>
        <w:t>Right i forgot you have to pay for internet on the ps4.....for some reason.</w:t>
      </w:r>
    </w:p>
    <w:p>
      <w:r>
        <w:rPr>
          <w:b/>
          <w:u w:val="single"/>
        </w:rPr>
        <w:t>132758</w:t>
      </w:r>
    </w:p>
    <w:p>
      <w:r>
        <w:t xml:space="preserve">5. </w:t>
        <w:tab/>
        <w:tab/>
        <w:tab/>
        <w:tab/>
        <w:t>That's pure retardedness. Even the VITA let you use the browser without paying for PSN</w:t>
      </w:r>
    </w:p>
    <w:p>
      <w:r>
        <w:rPr>
          <w:b/>
          <w:u w:val="single"/>
        </w:rPr>
        <w:t>132759</w:t>
      </w:r>
    </w:p>
    <w:p>
      <w:r>
        <w:t>1. Can we all agree that Asia is a garbage human?</w:t>
      </w:r>
    </w:p>
    <w:p>
      <w:r>
        <w:rPr>
          <w:b/>
          <w:u w:val="single"/>
        </w:rPr>
        <w:t>132760</w:t>
      </w:r>
    </w:p>
    <w:p>
      <w:r>
        <w:t xml:space="preserve">2. </w:t>
        <w:tab/>
        <w:t>no complaints from me, its the fucking hypocrisy of this absolute cunt that really boils my blood.</w:t>
      </w:r>
    </w:p>
    <w:p>
      <w:r>
        <w:rPr>
          <w:b/>
          <w:u w:val="single"/>
        </w:rPr>
        <w:t>132761</w:t>
      </w:r>
    </w:p>
    <w:p>
      <w:r>
        <w:t xml:space="preserve">3. </w:t>
        <w:tab/>
        <w:tab/>
        <w:t>[Norm MacDonald has some input. lmao](https://youtu.be/ljaP2etvDc4)</w:t>
      </w:r>
    </w:p>
    <w:p>
      <w:r>
        <w:rPr>
          <w:b/>
          <w:u w:val="single"/>
        </w:rPr>
        <w:t>132762</w:t>
      </w:r>
    </w:p>
    <w:p>
      <w:r>
        <w:t xml:space="preserve">4. </w:t>
        <w:tab/>
        <w:tab/>
        <w:tab/>
        <w:t>Updoot for the link and for the username. Cheers.</w:t>
      </w:r>
    </w:p>
    <w:p>
      <w:r>
        <w:rPr>
          <w:b/>
          <w:u w:val="single"/>
        </w:rPr>
        <w:t>132763</w:t>
      </w:r>
    </w:p>
    <w:p>
      <w:r>
        <w:t xml:space="preserve">5. </w:t>
        <w:tab/>
        <w:tab/>
        <w:tab/>
        <w:tab/>
        <w:t>also always gotta updoot norm!</w:t>
      </w:r>
    </w:p>
    <w:p>
      <w:r>
        <w:rPr>
          <w:b/>
          <w:u w:val="single"/>
        </w:rPr>
        <w:t>132764</w:t>
      </w:r>
    </w:p>
    <w:p>
      <w:r>
        <w:t xml:space="preserve">6. </w:t>
        <w:tab/>
        <w:tab/>
        <w:t>Don’t forget the self-serving, opportunism, and just general sociopathy.</w:t>
      </w:r>
    </w:p>
    <w:p>
      <w:r>
        <w:rPr>
          <w:b/>
          <w:u w:val="single"/>
        </w:rPr>
        <w:t>132765</w:t>
      </w:r>
    </w:p>
    <w:p>
      <w:r>
        <w:t>1. /pol/ is a valuable, accurate source of information and certainly not a peddler of racism, conspiracy, and general retardation.</w:t>
      </w:r>
    </w:p>
    <w:p>
      <w:r>
        <w:rPr>
          <w:b/>
          <w:u w:val="single"/>
        </w:rPr>
        <w:t>132766</w:t>
      </w:r>
    </w:p>
    <w:p>
      <w:r>
        <w:t xml:space="preserve">2. </w:t>
        <w:tab/>
        <w:t>Yeah, well, you know, thats just like, your opinion man.   As the saying goes: 4chan is where smart people act dumb, Reddit is where dumb people act smart</w:t>
      </w:r>
    </w:p>
    <w:p>
      <w:r>
        <w:rPr>
          <w:b/>
          <w:u w:val="single"/>
        </w:rPr>
        <w:t>132767</w:t>
      </w:r>
    </w:p>
    <w:p>
      <w:r>
        <w:t xml:space="preserve">3. </w:t>
        <w:tab/>
        <w:tab/>
        <w:t>trump is the hacker formerly known as ~~prince~~ *4chan!*</w:t>
      </w:r>
    </w:p>
    <w:p>
      <w:r>
        <w:rPr>
          <w:b/>
          <w:u w:val="single"/>
        </w:rPr>
        <w:t>132768</w:t>
      </w:r>
    </w:p>
    <w:p>
      <w:r>
        <w:t xml:space="preserve">4. </w:t>
        <w:tab/>
        <w:tab/>
        <w:t>4chan is where dumb people are indistinguishable from smart people because they all say the same shit</w:t>
      </w:r>
    </w:p>
    <w:p>
      <w:r>
        <w:rPr>
          <w:b/>
          <w:u w:val="single"/>
        </w:rPr>
        <w:t>132769</w:t>
      </w:r>
    </w:p>
    <w:p>
      <w:r>
        <w:t xml:space="preserve">5. </w:t>
        <w:tab/>
        <w:tab/>
        <w:t>You think those are smart people but they forgot one important factor to the reality we live in. People do have emotions, ones /pol/ has set out to provoke on some ill-advised quest. Many of you who come from 4chan pride yourself on being 'logical' to the point that you consider your logic irrefutable.   However it's without any compassion that you show for your fellow human beings that you tell us how logical you really are. You're nothing but animals if you cannot show care for your fellow humans and consideration that we all have feelings.  Your kind has shown they want the world to recognize your insecurities too, of being... white I guess. In your blind conquest to draw parallels to other social movements you've made it apparent that none of you care about the social circumstances that have affected many marginalized groups in our western world, only that you want to act like cry babys when everyone else is getting attention except you.  Tell me, anyone what separates mammals from reptilians. There's 3 things and one of those is the key to why you will also fail to divide us.</w:t>
      </w:r>
    </w:p>
    <w:p>
      <w:r>
        <w:rPr>
          <w:b/>
          <w:u w:val="single"/>
        </w:rPr>
        <w:t>132770</w:t>
      </w:r>
    </w:p>
    <w:p>
      <w:r>
        <w:t xml:space="preserve">6. </w:t>
        <w:tab/>
        <w:tab/>
        <w:tab/>
        <w:t>&gt; Your kind has shown they want the world to recognize your insecurities too, of being... white I guess. In your blind conquest to draw parallels to other social movements you've made it apparent that none of you care about the social circumstances that have affected many marginalized groups in our western world  There it is!  White liberal saviour to the rescue!</w:t>
      </w:r>
    </w:p>
    <w:p>
      <w:r>
        <w:rPr>
          <w:b/>
          <w:u w:val="single"/>
        </w:rPr>
        <w:t>132771</w:t>
      </w:r>
    </w:p>
    <w:p>
      <w:r>
        <w:t xml:space="preserve">7. </w:t>
        <w:tab/>
        <w:tab/>
        <w:tab/>
        <w:tab/>
        <w:t>It's the "everyone (regardless of race) who doesn't agree with me is a white supremacist" type :)</w:t>
      </w:r>
    </w:p>
    <w:p>
      <w:r>
        <w:rPr>
          <w:b/>
          <w:u w:val="single"/>
        </w:rPr>
        <w:t>132772</w:t>
      </w:r>
    </w:p>
    <w:p>
      <w:r>
        <w:t xml:space="preserve">8. </w:t>
        <w:tab/>
        <w:tab/>
        <w:tab/>
        <w:t>Look! It's a crazy person.</w:t>
      </w:r>
    </w:p>
    <w:p>
      <w:r>
        <w:rPr>
          <w:b/>
          <w:u w:val="single"/>
        </w:rPr>
        <w:t>132773</w:t>
      </w:r>
    </w:p>
    <w:p>
      <w:r>
        <w:t xml:space="preserve">9. </w:t>
        <w:tab/>
        <w:tab/>
        <w:tab/>
        <w:tab/>
        <w:t>Look, more ad hominem.</w:t>
      </w:r>
    </w:p>
    <w:p>
      <w:r>
        <w:rPr>
          <w:b/>
          <w:u w:val="single"/>
        </w:rPr>
        <w:t>132774</w:t>
      </w:r>
    </w:p>
    <w:p>
      <w:r>
        <w:t xml:space="preserve">10. </w:t>
        <w:tab/>
        <w:tab/>
        <w:tab/>
        <w:tab/>
        <w:tab/>
        <w:t>[deleted]</w:t>
      </w:r>
    </w:p>
    <w:p>
      <w:r>
        <w:rPr>
          <w:b/>
          <w:u w:val="single"/>
        </w:rPr>
        <w:t>132775</w:t>
      </w:r>
    </w:p>
    <w:p>
      <w:r>
        <w:t xml:space="preserve">11. </w:t>
        <w:tab/>
        <w:tab/>
        <w:tab/>
        <w:tab/>
        <w:tab/>
        <w:tab/>
        <w:t>Mind explaining for the class.Then using this as an example  \&gt; Look! It's a crazy person.  Explain why this single sentence response that does nothing but attack my character, is not.</w:t>
      </w:r>
    </w:p>
    <w:p>
      <w:r>
        <w:rPr>
          <w:b/>
          <w:u w:val="single"/>
        </w:rPr>
        <w:t>132776</w:t>
      </w:r>
    </w:p>
    <w:p>
      <w:r>
        <w:t xml:space="preserve">12. </w:t>
        <w:tab/>
        <w:tab/>
        <w:tab/>
        <w:t>We don't have feelings for foreign invaders, no. Criminals the lot of them.  If "minorities" are so opressed in the west, then why the fuck do they come here then?  My country isn't a kindergarten for foreign retards who ruin every single environment they come across.</w:t>
      </w:r>
    </w:p>
    <w:p>
      <w:r>
        <w:rPr>
          <w:b/>
          <w:u w:val="single"/>
        </w:rPr>
        <w:t>132777</w:t>
      </w:r>
    </w:p>
    <w:p>
      <w:r>
        <w:t xml:space="preserve">13. </w:t>
        <w:tab/>
        <w:tab/>
        <w:tab/>
        <w:t>Well for one, Reptilians occupy high levels of governmental positions while mammals do not.</w:t>
      </w:r>
    </w:p>
    <w:p>
      <w:r>
        <w:rPr>
          <w:b/>
          <w:u w:val="single"/>
        </w:rPr>
        <w:t>132778</w:t>
      </w:r>
    </w:p>
    <w:p>
      <w:r>
        <w:t xml:space="preserve">14. </w:t>
        <w:tab/>
        <w:t>no, no they're not. It's like a ragtag collection of the stupidest faggots you could get off 4c__n going around inventing increasingly more insane ad hoc explanations for the dodgy facts they had to begin with. All of the real content comes from youtube alt right commentators and outside agitators.  Polacks are great, they spread the message and wake people up. Most polacks don't remotely know what they are talking about when pressed</w:t>
      </w:r>
    </w:p>
    <w:p>
      <w:r>
        <w:rPr>
          <w:b/>
          <w:u w:val="single"/>
        </w:rPr>
        <w:t>132779</w:t>
      </w:r>
    </w:p>
    <w:p>
      <w:r>
        <w:t xml:space="preserve">15. </w:t>
        <w:tab/>
        <w:tab/>
        <w:t>yeah but they had wooden doors on gas chambers, explain that schlomo /s</w:t>
      </w:r>
    </w:p>
    <w:p>
      <w:r>
        <w:rPr>
          <w:b/>
          <w:u w:val="single"/>
        </w:rPr>
        <w:t>132780</w:t>
      </w:r>
    </w:p>
    <w:p>
      <w:r>
        <w:t xml:space="preserve">16. </w:t>
        <w:tab/>
        <w:t>Are you trying to claim that migrants who were brought into Germany arent more likely to commit rape? Theocratic, inbred Arabs and Africans from sexually repressive third world shitholes are just like you and me!</w:t>
      </w:r>
    </w:p>
    <w:p>
      <w:r>
        <w:rPr>
          <w:b/>
          <w:u w:val="single"/>
        </w:rPr>
        <w:t>132781</w:t>
      </w:r>
    </w:p>
    <w:p>
      <w:r>
        <w:t xml:space="preserve">17. </w:t>
        <w:tab/>
        <w:tab/>
        <w:t>clearly when i say that /pol/ is an excellent, untarnished, pure, accurate, and fair source of information, I'm clearly speaking directly about a single issue</w:t>
      </w:r>
    </w:p>
    <w:p>
      <w:r>
        <w:rPr>
          <w:b/>
          <w:u w:val="single"/>
        </w:rPr>
        <w:t>132782</w:t>
      </w:r>
    </w:p>
    <w:p>
      <w:r>
        <w:t>1. cunt got a lesson on being polite</w:t>
      </w:r>
    </w:p>
    <w:p>
      <w:r>
        <w:rPr>
          <w:b/>
          <w:u w:val="single"/>
        </w:rPr>
        <w:t>132783</w:t>
      </w:r>
    </w:p>
    <w:p>
      <w:r>
        <w:t>1. Man faces accusation: loses everything.  Woman faces allegations: Gets due process and will probably, most likely, get away with it.</w:t>
      </w:r>
    </w:p>
    <w:p>
      <w:r>
        <w:rPr>
          <w:b/>
          <w:u w:val="single"/>
        </w:rPr>
        <w:t>132784</w:t>
      </w:r>
    </w:p>
    <w:p>
      <w:r>
        <w:t xml:space="preserve">2. </w:t>
        <w:tab/>
        <w:t>Never forget that Hardwick had everything pulled while the investigation into him being mean to an ex girlfriend, accused only via an online article she wrote.  Asia is being investigated by the police right now and the times has actual evidence already.  This movement is going to quickly become a joke, and as a male rape victim I’m glad and I’m sorry they never took nuance seriously from the beginning. This could of been all inclusive and a very wonderful thing for the world. When you didn’t pull out all the stops for Terry Crews you lost me</w:t>
      </w:r>
    </w:p>
    <w:p>
      <w:r>
        <w:rPr>
          <w:b/>
          <w:u w:val="single"/>
        </w:rPr>
        <w:t>132785</w:t>
      </w:r>
    </w:p>
    <w:p>
      <w:r>
        <w:t xml:space="preserve">3. </w:t>
        <w:tab/>
        <w:tab/>
        <w:t>It's been a joke since it's inception.  Most people are just retards who only think women can be victims.</w:t>
      </w:r>
    </w:p>
    <w:p>
      <w:r>
        <w:rPr>
          <w:b/>
          <w:u w:val="single"/>
        </w:rPr>
        <w:t>132786</w:t>
      </w:r>
    </w:p>
    <w:p>
      <w:r>
        <w:t>1. this person is an absolute retard I speak spanish as my mother tongue and im european guess where I live? thats right SPAIN the country where spanish first came from so are you suggesting I shoudn't know how to speak my own language?</w:t>
      </w:r>
    </w:p>
    <w:p>
      <w:r>
        <w:rPr>
          <w:b/>
          <w:u w:val="single"/>
        </w:rPr>
        <w:t>132787</w:t>
      </w:r>
    </w:p>
    <w:p>
      <w:r>
        <w:t xml:space="preserve">2. </w:t>
        <w:tab/>
        <w:t>Yes, yes, they probably would tell you that.</w:t>
      </w:r>
    </w:p>
    <w:p>
      <w:r>
        <w:rPr>
          <w:b/>
          <w:u w:val="single"/>
        </w:rPr>
        <w:t>132788</w:t>
      </w:r>
    </w:p>
    <w:p>
      <w:r>
        <w:t xml:space="preserve">3. </w:t>
        <w:tab/>
        <w:t>No you do know, it’s just that you’re appropriating Hispanic culture you white culture vulture</w:t>
      </w:r>
    </w:p>
    <w:p>
      <w:r>
        <w:rPr>
          <w:b/>
          <w:u w:val="single"/>
        </w:rPr>
        <w:t>132789</w:t>
      </w:r>
    </w:p>
    <w:p>
      <w:r>
        <w:t xml:space="preserve">4. </w:t>
        <w:tab/>
        <w:t>Omg next thing you’re gonna tell me that there’s white people who are native Spanish speakers and I’m gonna lose my mind! /s</w:t>
      </w:r>
    </w:p>
    <w:p>
      <w:r>
        <w:rPr>
          <w:b/>
          <w:u w:val="single"/>
        </w:rPr>
        <w:t>132790</w:t>
      </w:r>
    </w:p>
    <w:p>
      <w:r>
        <w:t xml:space="preserve">5. </w:t>
        <w:tab/>
        <w:t>Stop appropriating Castilla's language, you racist cultural appropriator!</w:t>
      </w:r>
    </w:p>
    <w:p>
      <w:r>
        <w:rPr>
          <w:b/>
          <w:u w:val="single"/>
        </w:rPr>
        <w:t>132791</w:t>
      </w:r>
    </w:p>
    <w:p>
      <w:r>
        <w:t>1. Where are the other 651 genders on that chart?!?</w:t>
      </w:r>
    </w:p>
    <w:p>
      <w:r>
        <w:rPr>
          <w:b/>
          <w:u w:val="single"/>
        </w:rPr>
        <w:t>132792</w:t>
      </w:r>
    </w:p>
    <w:p>
      <w:r>
        <w:t xml:space="preserve">2. </w:t>
        <w:tab/>
        <w:t>Haha... Obviously you’re joking, but seriously wtf.  The West is going full retard on this SJW nonsense.</w:t>
      </w:r>
    </w:p>
    <w:p>
      <w:r>
        <w:rPr>
          <w:b/>
          <w:u w:val="single"/>
        </w:rPr>
        <w:t>132793</w:t>
      </w:r>
    </w:p>
    <w:p>
      <w:r>
        <w:t>1. You could look for the cities in East Finland. Property prices vs avarage salary is good. All the First World shit you need. Most of the rednecks dont mind Germans. Third World exodus usually finds its way to the capital.  &amp;#x200B; The weather sucks from October to January thou depending on the seasons you like. You are basically part of the tribe if you learn the language.  If you wanna play it safe then you should go to East-Asia. You wont be 100% part of the tribe there ever but atleast it wont turn into Kongo in our life time.  If you need a city of more than 500 000 people with nigger, sand nigger and gypsy free zone then you are in the wrong continent.</w:t>
      </w:r>
    </w:p>
    <w:p>
      <w:r>
        <w:rPr>
          <w:b/>
          <w:u w:val="single"/>
        </w:rPr>
        <w:t>132794</w:t>
      </w:r>
    </w:p>
    <w:p>
      <w:r>
        <w:t>1. Absolutely nothing suspicious that so many odd things happen in Broward County that affect national politics. Go back to sleep. Everything is fine.</w:t>
      </w:r>
    </w:p>
    <w:p>
      <w:r>
        <w:rPr>
          <w:b/>
          <w:u w:val="single"/>
        </w:rPr>
        <w:t>132795</w:t>
      </w:r>
    </w:p>
    <w:p>
      <w:r>
        <w:t xml:space="preserve">2. </w:t>
        <w:tab/>
        <w:t>We should all keep an eye on Tim Canova.  His chances of sudden accidental death are skyrocketing.</w:t>
      </w:r>
    </w:p>
    <w:p>
      <w:r>
        <w:rPr>
          <w:b/>
          <w:u w:val="single"/>
        </w:rPr>
        <w:t>132796</w:t>
      </w:r>
    </w:p>
    <w:p>
      <w:r>
        <w:t xml:space="preserve">3. </w:t>
        <w:tab/>
        <w:tab/>
        <w:t>This guy has been blowing the whistle on corruption in Florida and attempts to stifle his campaign for years. He's gaining more of an audience because Independents that hate Democrats  are a loud and proud group. These are the initial wave of the walk away movement after the DNC screwed over Bernie. The rest of independents reluctantly voted for Hillary but have grown tired of the bs and are at least paying attention. If the Republicans are smart, we would endorse, embrace, and work closely with Progressives/true liberals. This would help secure votes and grab the attention of millenials who are dying to vote for anyone willing to appease them (or at least work with them genuinely) on issues like student loan debt, a revised immigration policy that perhaps makes becoming a citizen easier etc. , affordable healthcare, and ending proxy wars.   &amp;#x200B;  I'm one of those progressives that has switched Republican because we have no choice. Our vote is split between two candidates we really don't want to vote for. Luckily, Trump has been a pleasant surprise in standing strong but many young progressives find him unappealing and are in a blind hatred against him instead of against the Democrats for stifling their candidates in every election.  I would like to see Republicans adapt and address some of our concerns because we are a passionate base that's waiting to be unified and I think it would be an extremely mutually beneficial relationship.   &amp;#x200B;  Shout out to Jimmy Dore btw. He usually brings up corruption against his ppl and Tim has been on the show before. If you can stand a difference of opinion on certain issues but can share in your hatred of Democrat corruption, I highly recommend you guys check the show out. I can almost guarantee he will cover this.</w:t>
      </w:r>
    </w:p>
    <w:p>
      <w:r>
        <w:rPr>
          <w:b/>
          <w:u w:val="single"/>
        </w:rPr>
        <w:t>132797</w:t>
      </w:r>
    </w:p>
    <w:p>
      <w:r>
        <w:t xml:space="preserve">4. </w:t>
        <w:tab/>
        <w:t>The High School kids told me to hand in my gun and not to worry about the ballots. Nothing to see here people</w:t>
      </w:r>
    </w:p>
    <w:p>
      <w:r>
        <w:rPr>
          <w:b/>
          <w:u w:val="single"/>
        </w:rPr>
        <w:t>132798</w:t>
      </w:r>
    </w:p>
    <w:p>
      <w:r>
        <w:t xml:space="preserve">5. </w:t>
        <w:tab/>
        <w:t>It's a deep state strong hold. Lots of county's all over the country have been arranged this way.     How to tell: Your lead Sheriff is a fucking DEMOCRAT and WANTS GUN CONTROL.</w:t>
      </w:r>
    </w:p>
    <w:p>
      <w:r>
        <w:rPr>
          <w:b/>
          <w:u w:val="single"/>
        </w:rPr>
        <w:t>132799</w:t>
      </w:r>
    </w:p>
    <w:p>
      <w:r>
        <w:t>1. The amusing thing is that they put her in as a "Fuck men!" move, yet men are more likely to play as her due to sex appeal.</w:t>
      </w:r>
    </w:p>
    <w:p>
      <w:r>
        <w:rPr>
          <w:b/>
          <w:u w:val="single"/>
        </w:rPr>
        <w:t>132800</w:t>
      </w:r>
    </w:p>
    <w:p>
      <w:r>
        <w:t xml:space="preserve">2. </w:t>
        <w:tab/>
        <w:t>I don't think men are more likely to play a female character, much less due to "sex appeal."  Games aren't about sex. It's basically the opposite, the more you game the less you will have sex.  Female action movies/games are by definition *camp.*  Having a male character in an action/fighting game is far more immersive.</w:t>
      </w:r>
    </w:p>
    <w:p>
      <w:r>
        <w:rPr>
          <w:b/>
          <w:u w:val="single"/>
        </w:rPr>
        <w:t>132801</w:t>
      </w:r>
    </w:p>
    <w:p>
      <w:r>
        <w:t xml:space="preserve">3. </w:t>
        <w:tab/>
        <w:tab/>
        <w:t>The whole "gamers don't have sex" thing was a worn out stereotype 20 years ago. Even if it were true not having sex wouldn't mean that you are uninterested in sex so sex appeal would still be a thing that could influence your preferences.  &amp;#x200B;  Action movies in general are pretty fucking camp to varying degrees. One badass goes around being some immortal god of destruction. Is Bayonetta campier than Devil May Cry though? Would Kill Bill have been less campy with a male lead? Was Aliens more campy than Commando? I think there are times an action movie putting a woman in a particular role doing some things can make it campier but just being like "oh women action movies are so much campier than men action movies" is retarded.</w:t>
      </w:r>
    </w:p>
    <w:p>
      <w:r>
        <w:rPr>
          <w:b/>
          <w:u w:val="single"/>
        </w:rPr>
        <w:t>132802</w:t>
      </w:r>
    </w:p>
    <w:p>
      <w:r>
        <w:t xml:space="preserve">4. </w:t>
        <w:tab/>
        <w:tab/>
        <w:tab/>
        <w:t>&gt; Bayonetta campier than Devil May Cry  They're both very camp.    &gt; Would Kill Bill have been less campy with a male lead?  Slightly.  Camp isn't really a problem either.  I like Bloodborne, which I put in the camp category.  I still play as a man, but a woman fits that setting equally well.  &gt;"oh women action movies are so much campier than men action movies" is retarded.  Yeah, no it's not.  It's always going to be an extra layer of camp.  No one said that games with male leads can't be camp, but a female action hero is ALWAYS camp. Sorry, buddy.</w:t>
      </w:r>
    </w:p>
    <w:p>
      <w:r>
        <w:rPr>
          <w:b/>
          <w:u w:val="single"/>
        </w:rPr>
        <w:t>132803</w:t>
      </w:r>
    </w:p>
    <w:p>
      <w:r>
        <w:t>1. I mean, you really should be able to drive my dude...</w:t>
      </w:r>
    </w:p>
    <w:p>
      <w:r>
        <w:rPr>
          <w:b/>
          <w:u w:val="single"/>
        </w:rPr>
        <w:t>132804</w:t>
      </w:r>
    </w:p>
    <w:p>
      <w:r>
        <w:t xml:space="preserve">2. </w:t>
        <w:tab/>
        <w:t>Yea... not seeing how having a stable job and ability to drive goes beyond the bare minimum of expectations. How do you even live your life without that shit?</w:t>
      </w:r>
    </w:p>
    <w:p>
      <w:r>
        <w:rPr>
          <w:b/>
          <w:u w:val="single"/>
        </w:rPr>
        <w:t>132805</w:t>
      </w:r>
    </w:p>
    <w:p>
      <w:r>
        <w:t xml:space="preserve">3. </w:t>
        <w:tab/>
        <w:tab/>
        <w:t>If it's expected of men, it should be expected of women too. Only asking for her to not be fat is lenient given all that women expect of men.</w:t>
      </w:r>
    </w:p>
    <w:p>
      <w:r>
        <w:rPr>
          <w:b/>
          <w:u w:val="single"/>
        </w:rPr>
        <w:t>132806</w:t>
      </w:r>
    </w:p>
    <w:p>
      <w:r>
        <w:t xml:space="preserve">4. </w:t>
        <w:tab/>
        <w:tab/>
        <w:tab/>
        <w:t>Guys who aren’t idiots expect it. I’m not going to blame women for having reasonable expectations just because there are some dudes retarded enough to date deadbeats.</w:t>
      </w:r>
    </w:p>
    <w:p>
      <w:r>
        <w:rPr>
          <w:b/>
          <w:u w:val="single"/>
        </w:rPr>
        <w:t>132807</w:t>
      </w:r>
    </w:p>
    <w:p>
      <w:r>
        <w:t>1. &gt; she gets into hard drugs basically out of curiosity  Wouldn't be the first person or the last person to do so, but I also wouldn't be surprised if she's still into them.   Ever notice how she looks high in a ton of her pictures? I didn't until I kept seeing that same look in all of the pictures in the article.</w:t>
      </w:r>
    </w:p>
    <w:p>
      <w:r>
        <w:rPr>
          <w:b/>
          <w:u w:val="single"/>
        </w:rPr>
        <w:t>132808</w:t>
      </w:r>
    </w:p>
    <w:p>
      <w:r>
        <w:t xml:space="preserve">2. </w:t>
        <w:tab/>
        <w:t>I would say if she'd do meth we wouldn't have to deal with her anymore.  Then again my brother's pyscho (possibly a more stupid zoe like) did a decent amount of meth and didn't remove her blight from the earth. At least the courts around here won't put up with her bullshit. The problem is they keep letting her out. She's been in and out of jail for years now. Maybe this time they'll keep her in or put her in a place for the criminally insane.  She's so much of a lying cunt, that the *VERY FIRST TIME* I spoke with her myself on a phone call- I think something about her and my brother's daughter that every word I heard from her sounded so fake and dipping with falsehoods that I wanted to be able to throttle her through the headset.  Sadly due to but genetics of her pyschoness my brother's seeming sociopathy(but not very abusive about it) and her being in and out of foster, she's about to be an adult before long and I assume she will be just as much as a walking disaster who makes everyone in her life suffer. It saddens me. She was a amazingly well behaved baby- but then again she was around her mother too much, my brother didn't really give much of a fuck, and we couldn't take care of her besides infrequently.  I wonder, if someone who wasn't her cunt mother or random foster care raised her if she could have turned out okay. I guess we will never know.  I'm gonna stop thinking about this before I start reaching for the booze.</w:t>
      </w:r>
    </w:p>
    <w:p>
      <w:r>
        <w:rPr>
          <w:b/>
          <w:u w:val="single"/>
        </w:rPr>
        <w:t>132809</w:t>
      </w:r>
    </w:p>
    <w:p>
      <w:r>
        <w:t xml:space="preserve">3. </w:t>
        <w:tab/>
        <w:tab/>
        <w:t>My mother made it to 52 while smoking any drug you can smoke, mostly meth.  Not all of them die young, for better or worse.  Also, I'll down a shot for you bro. That sounds like a crazy ride.</w:t>
      </w:r>
    </w:p>
    <w:p>
      <w:r>
        <w:rPr>
          <w:b/>
          <w:u w:val="single"/>
        </w:rPr>
        <w:t>132810</w:t>
      </w:r>
    </w:p>
    <w:p>
      <w:r>
        <w:t xml:space="preserve">4. </w:t>
        <w:tab/>
        <w:tab/>
        <w:tab/>
        <w:t>I have some cider but I'd rather space it after a few hours after I take my anti-depressants.  I thought about getting some bourbon but as much as the taste is fine it seems to numb my mouth pretty fast. Yay autistically sensitive.. well senses.  Maybe I should get some and mix it in stuff. Sweet tea maybe?  Also I did that cause I'm cheap, and a buddy of mine said it was good. Though he told me when I have my opinion to it.  "I think you have an unrealistic exception of alcohol. Apple cider is not going to taste like apple juice+ additional alcohol."  It wasn't too bad though. It wasn't fucking beer. I don't much care for beer. It's the taste at the back of a swig, or a sip. I think that's the hops? It makes me think of coffee and the bitter taste at the back of it no matter how much shit you do to that coffee. Though mikes or this cider I an stand, though I could taste the lemon more in mikes than the apple in this.  &lt;shrugs&gt;  Besides I may go back to sleep and I probably shouldn't drink right before doing that. Maybe I'll be wrong, maybe my niece will have a good life- or at least the kind of meh life I have without having children she didn't want(not me more like my brother) and then emotionally abuses or shit.  While some people(debatedly deservedly) on kojima's writing there is one line in MGS4 that struck profoundly with me.  (Gonna obfuscate it even though it's a bit old for spoilers sake)  You have an old man in a graveyard staring death in the face looking at a grave of his mentor.  "I didn't understand what she meant at the time, but she told me that living a good life isn't about changing the world- it isn't about making things 'better', it's about not making the world any worse than it was before you entered into it, when you finally leave it."  This is a *fundamental* problem with the understanding of people like SJWs. Unless there is a massive current problem starring you in the face. Stop trying to "fix" everything. You will likely just make it worse. Stop changing things that don't need changing. You are making your existence upon this planet, your entry into the experiment that is mortal life, a net negative for everyone else- and possibly even yourself. People NEED far more discipline and humility than they tend to currently possess. I probably have too much and it turns into a kind of self loathing.  These people *are* fuck ups because they never stop and reflect, and ask if they might be making a mistake. I constantly ask myself if I'm doing the wrong thing. I never ask myself "you know you might be doing the right thing"</w:t>
      </w:r>
    </w:p>
    <w:p>
      <w:r>
        <w:rPr>
          <w:b/>
          <w:u w:val="single"/>
        </w:rPr>
        <w:t>132811</w:t>
      </w:r>
    </w:p>
    <w:p>
      <w:r>
        <w:t xml:space="preserve">5. </w:t>
        <w:tab/>
        <w:tab/>
        <w:tab/>
        <w:tab/>
        <w:t>The one line that really stood out to me (that's related to yours) is from The Protomen  &gt; When an entire world changes, there are no innocent bystanders. Only those who turn the wheels and those who let them be turned.  I think the world is a-changing now. And all that matters is keeping your hands on the wheel just enough to keep the car driving straight. If that car is just you driving home, or you are driving an entire bus full of people.   Most people want to be sitting in the passenger seat and screaming directions like a psychotic mother "teaching" you how to drive while having a panic attack each time you touch the break.</w:t>
      </w:r>
    </w:p>
    <w:p>
      <w:r>
        <w:rPr>
          <w:b/>
          <w:u w:val="single"/>
        </w:rPr>
        <w:t>132812</w:t>
      </w:r>
    </w:p>
    <w:p>
      <w:r>
        <w:t>1. If I was the dude in the store I would have knocked this little cunt out after throwing shit at me  And the clerk kept his cool so fucking well.</w:t>
      </w:r>
    </w:p>
    <w:p>
      <w:r>
        <w:rPr>
          <w:b/>
          <w:u w:val="single"/>
        </w:rPr>
        <w:t>132813</w:t>
      </w:r>
    </w:p>
    <w:p>
      <w:r>
        <w:t>1. Typical dyke bitch &amp; her white knight FAGGOT-“boy”.   Don’t you wish you could just fucking slowly murder these people?</w:t>
      </w:r>
    </w:p>
    <w:p>
      <w:r>
        <w:rPr>
          <w:b/>
          <w:u w:val="single"/>
        </w:rPr>
        <w:t>132814</w:t>
      </w:r>
    </w:p>
    <w:p>
      <w:r>
        <w:t>1. The rise of SJWs exactly parallels the rise of pumpkin spice flavoring.   Suddenly both are everywhere and we are all left wondering "how did this happen?"   Coincidence?  I think not.   So stay away from that pumpkin spice, I'm telling ya, it rots your brain!  /s</w:t>
      </w:r>
    </w:p>
    <w:p>
      <w:r>
        <w:rPr>
          <w:b/>
          <w:u w:val="single"/>
        </w:rPr>
        <w:t>132815</w:t>
      </w:r>
    </w:p>
    <w:p>
      <w:r>
        <w:t xml:space="preserve">2. </w:t>
        <w:tab/>
        <w:t>Always good to meet a fellow Pastafarian.</w:t>
      </w:r>
    </w:p>
    <w:p>
      <w:r>
        <w:rPr>
          <w:b/>
          <w:u w:val="single"/>
        </w:rPr>
        <w:t>132816</w:t>
      </w:r>
    </w:p>
    <w:p>
      <w:r>
        <w:t>1. One of the comments is some cunt saying &gt;Seems like payback time for muslim ladies...  It's such bullshit that even when the woman is clearly the evil, abusive one, people still want to find a way to blame men for it</w:t>
      </w:r>
    </w:p>
    <w:p>
      <w:r>
        <w:rPr>
          <w:b/>
          <w:u w:val="single"/>
        </w:rPr>
        <w:t>132817</w:t>
      </w:r>
    </w:p>
    <w:p>
      <w:r>
        <w:t>1. I would have thought this was going too far right up until the point where she invoked her job to try and push people around. The second you do that deserve to lose your job.</w:t>
      </w:r>
    </w:p>
    <w:p>
      <w:r>
        <w:rPr>
          <w:b/>
          <w:u w:val="single"/>
        </w:rPr>
        <w:t>132818</w:t>
      </w:r>
    </w:p>
    <w:p>
      <w:r>
        <w:t xml:space="preserve">2. </w:t>
        <w:tab/>
        <w:t>Cunt: "Whats your name?"  Stewardess: "Tabatha"  C: "Ok tabatha, you may not have a job tomorrow"  S: "ok thats it. I want her off the Flight"  C: "what? Nooo, i caant. Im sooorry!"</w:t>
      </w:r>
    </w:p>
    <w:p>
      <w:r>
        <w:rPr>
          <w:b/>
          <w:u w:val="single"/>
        </w:rPr>
        <w:t>132819</w:t>
      </w:r>
    </w:p>
    <w:p>
      <w:r>
        <w:t xml:space="preserve">3. </w:t>
        <w:tab/>
        <w:tab/>
        <w:t>I work at a school and that's the same reaction kids have when they receive a consequence for their so-what style bad behavior.  This lady is an entitled child.</w:t>
      </w:r>
    </w:p>
    <w:p>
      <w:r>
        <w:rPr>
          <w:b/>
          <w:u w:val="single"/>
        </w:rPr>
        <w:t>132820</w:t>
      </w:r>
    </w:p>
    <w:p>
      <w:r>
        <w:t xml:space="preserve">4. </w:t>
        <w:tab/>
        <w:tab/>
        <w:tab/>
        <w:t>I can smell the liberal on her fat ass.</w:t>
      </w:r>
    </w:p>
    <w:p>
      <w:r>
        <w:rPr>
          <w:b/>
          <w:u w:val="single"/>
        </w:rPr>
        <w:t>132821</w:t>
      </w:r>
    </w:p>
    <w:p>
      <w:r>
        <w:t xml:space="preserve">5. </w:t>
        <w:tab/>
        <w:tab/>
        <w:tab/>
        <w:tab/>
        <w:t>Oh my friend there are plenty of non liberals who are entitled children.</w:t>
      </w:r>
    </w:p>
    <w:p>
      <w:r>
        <w:rPr>
          <w:b/>
          <w:u w:val="single"/>
        </w:rPr>
        <w:t>132822</w:t>
      </w:r>
    </w:p>
    <w:p>
      <w:r>
        <w:t xml:space="preserve">6. </w:t>
        <w:tab/>
        <w:tab/>
        <w:tab/>
        <w:tab/>
        <w:tab/>
        <w:t>All under the age of 13.    (couldn't resist)</w:t>
      </w:r>
    </w:p>
    <w:p>
      <w:r>
        <w:rPr>
          <w:b/>
          <w:u w:val="single"/>
        </w:rPr>
        <w:t>132823</w:t>
      </w:r>
    </w:p>
    <w:p>
      <w:r>
        <w:t xml:space="preserve">7. </w:t>
        <w:tab/>
        <w:tab/>
        <w:tab/>
        <w:tab/>
        <w:t>I bet it smells like bacon grease and rancid watermelon juice</w:t>
      </w:r>
    </w:p>
    <w:p>
      <w:r>
        <w:rPr>
          <w:b/>
          <w:u w:val="single"/>
        </w:rPr>
        <w:t>132824</w:t>
      </w:r>
    </w:p>
    <w:p>
      <w:r>
        <w:t xml:space="preserve">8. </w:t>
        <w:tab/>
        <w:tab/>
        <w:tab/>
        <w:tab/>
        <w:tab/>
        <w:t>...and a tuna salad that was left out for 5 days?   I had a doofus similar to that on my flight and she was starting to be a twat just like the unfeeling shit in the video. I’ve 5 kids of my own so it doesn’t bother me all that much.   The individual started to get all bitchy, I asked a crew member to ask if she wanted to switch seats with me. Glaring at me the hag who’s started to complain squeezes the word “fine” from between her gritted teeth.   Keep in mind we are maybe 15 minutes into our flight. I grab my backpack and stand back while the nasty lady hustles in over to her new seat and I to take hers next to the mom and little one.   The crew member touched my arm and said “Sir, your seat is up here, follow me.”   Free upgrade!   The look on the snotty lady’s face was anger and bewilderment.</w:t>
      </w:r>
    </w:p>
    <w:p>
      <w:r>
        <w:rPr>
          <w:b/>
          <w:u w:val="single"/>
        </w:rPr>
        <w:t>132825</w:t>
      </w:r>
    </w:p>
    <w:p>
      <w:r>
        <w:t xml:space="preserve">9. </w:t>
        <w:tab/>
        <w:tab/>
        <w:tab/>
        <w:tab/>
        <w:tab/>
        <w:t>I was going to go with baby foreskin and body odor, but that was  definitely my second guess.</w:t>
      </w:r>
    </w:p>
    <w:p>
      <w:r>
        <w:rPr>
          <w:b/>
          <w:u w:val="single"/>
        </w:rPr>
        <w:t>132826</w:t>
      </w:r>
    </w:p>
    <w:p>
      <w:r>
        <w:t xml:space="preserve">10. </w:t>
        <w:tab/>
        <w:tab/>
        <w:tab/>
        <w:tab/>
        <w:tab/>
        <w:tab/>
        <w:t>&gt; I was going to go with baby foreskin   Smell a lot of baby foreskin, eh?</w:t>
      </w:r>
    </w:p>
    <w:p>
      <w:r>
        <w:rPr>
          <w:b/>
          <w:u w:val="single"/>
        </w:rPr>
        <w:t>132827</w:t>
      </w:r>
    </w:p>
    <w:p>
      <w:r>
        <w:t xml:space="preserve">11. </w:t>
        <w:tab/>
        <w:tab/>
        <w:tab/>
        <w:tab/>
        <w:tab/>
        <w:tab/>
        <w:tab/>
        <w:t>I asked a local jew to describe it to me.</w:t>
      </w:r>
    </w:p>
    <w:p>
      <w:r>
        <w:rPr>
          <w:b/>
          <w:u w:val="single"/>
        </w:rPr>
        <w:t>132828</w:t>
      </w:r>
    </w:p>
    <w:p>
      <w:r>
        <w:t xml:space="preserve">12. </w:t>
        <w:tab/>
        <w:tab/>
        <w:tab/>
        <w:t>&gt;Always treat a woman as *the smartest teenager in the room*...  And *that's being generous*. Miss NY Princess is clearly no older (mentally) than the typical terrible twos.</w:t>
      </w:r>
    </w:p>
    <w:p>
      <w:r>
        <w:rPr>
          <w:b/>
          <w:u w:val="single"/>
        </w:rPr>
        <w:t>132829</w:t>
      </w:r>
    </w:p>
    <w:p>
      <w:r>
        <w:t>1. What genocide is she talking about exactly?</w:t>
      </w:r>
    </w:p>
    <w:p>
      <w:r>
        <w:rPr>
          <w:b/>
          <w:u w:val="single"/>
        </w:rPr>
        <w:t>132830</w:t>
      </w:r>
    </w:p>
    <w:p>
      <w:r>
        <w:t xml:space="preserve">2. </w:t>
        <w:tab/>
        <w:t>She's trying to imply the massive drop of Native American population is because European Settlers hunting them down.  It was actually a disease cocktail that Europeans had developed antibodies to when they spread through Europe.</w:t>
      </w:r>
    </w:p>
    <w:p>
      <w:r>
        <w:rPr>
          <w:b/>
          <w:u w:val="single"/>
        </w:rPr>
        <w:t>132831</w:t>
      </w:r>
    </w:p>
    <w:p>
      <w:r>
        <w:t xml:space="preserve">3. </w:t>
        <w:tab/>
        <w:tab/>
        <w:t>and ironically there is a theory that racism can actually be an evolutionary adaptive trait of the human condition (i.e we are prone to be racist as a natural impulse)  for this very reason.  If you meet significantly different people from you who are the result of isolated different selective pressures that are so powerful that they have lead to massive changes in visual identity (i.e skin colour eye shape etc) the liklihood that they could be carrying unknown diseases which could wipe out your tribe/group is much higher, because your exposures have been radically different, likewise from their point of view too, you are a hostile threat to be treated with suspicion as you are a disease risk also.</w:t>
      </w:r>
    </w:p>
    <w:p>
      <w:r>
        <w:rPr>
          <w:b/>
          <w:u w:val="single"/>
        </w:rPr>
        <w:t>132832</w:t>
      </w:r>
    </w:p>
    <w:p>
      <w:r>
        <w:t xml:space="preserve">4. </w:t>
        <w:tab/>
        <w:tab/>
        <w:tab/>
        <w:t>That's pretty brilliant. Racism stemming from the desire not to be infected with diseases your race isn't used to</w:t>
      </w:r>
    </w:p>
    <w:p>
      <w:r>
        <w:rPr>
          <w:b/>
          <w:u w:val="single"/>
        </w:rPr>
        <w:t>132833</w:t>
      </w:r>
    </w:p>
    <w:p>
      <w:r>
        <w:t xml:space="preserve">5. </w:t>
        <w:tab/>
        <w:tab/>
        <w:tab/>
        <w:t>&gt;and ironically there is a theory that racism can actually be an evolutionary adaptive trait of the human condition (i.e we are prone to be racist as a natural impulse)  for this very reason  "there is a *hypothesis*..." FTFY.</w:t>
      </w:r>
    </w:p>
    <w:p>
      <w:r>
        <w:rPr>
          <w:b/>
          <w:u w:val="single"/>
        </w:rPr>
        <w:t>132834</w:t>
      </w:r>
    </w:p>
    <w:p>
      <w:r>
        <w:t xml:space="preserve">6. </w:t>
        <w:tab/>
        <w:tab/>
        <w:tab/>
        <w:t>Fucking neat</w:t>
      </w:r>
    </w:p>
    <w:p>
      <w:r>
        <w:rPr>
          <w:b/>
          <w:u w:val="single"/>
        </w:rPr>
        <w:t>132835</w:t>
      </w:r>
    </w:p>
    <w:p>
      <w:r>
        <w:t>1. Good.  Fuck this cunt.   Edit: but don't really fuck this cunt because she'll claim rape.</w:t>
      </w:r>
    </w:p>
    <w:p>
      <w:r>
        <w:rPr>
          <w:b/>
          <w:u w:val="single"/>
        </w:rPr>
        <w:t>132836</w:t>
      </w:r>
    </w:p>
    <w:p>
      <w:r>
        <w:t xml:space="preserve">2. </w:t>
        <w:tab/>
        <w:t>I wouldn't dare to be near her.</w:t>
      </w:r>
    </w:p>
    <w:p>
      <w:r>
        <w:rPr>
          <w:b/>
          <w:u w:val="single"/>
        </w:rPr>
        <w:t>132837</w:t>
      </w:r>
    </w:p>
    <w:p>
      <w:r>
        <w:t xml:space="preserve">3. </w:t>
        <w:tab/>
        <w:tab/>
        <w:t>Why not? She's already falsely claimed rape once. She's gonna need forensic evidence next time or they're going to ignore her.</w:t>
      </w:r>
    </w:p>
    <w:p>
      <w:r>
        <w:rPr>
          <w:b/>
          <w:u w:val="single"/>
        </w:rPr>
        <w:t>132838</w:t>
      </w:r>
    </w:p>
    <w:p>
      <w:r>
        <w:t xml:space="preserve">4. </w:t>
        <w:tab/>
        <w:tab/>
        <w:tab/>
        <w:t>&gt;  She's gonna need forensic evidence next time or they're going to ignore her.  LOL That's not how any of this works at all.....</w:t>
      </w:r>
    </w:p>
    <w:p>
      <w:r>
        <w:rPr>
          <w:b/>
          <w:u w:val="single"/>
        </w:rPr>
        <w:t>132839</w:t>
      </w:r>
    </w:p>
    <w:p>
      <w:r>
        <w:t xml:space="preserve">5. </w:t>
        <w:tab/>
        <w:tab/>
        <w:tab/>
        <w:tab/>
        <w:t>He was obviously exaggerating, you’re fucking kidding yourself if you think a judge isn’t going to raise an eyebrow if it happened again. It would be a hard cry of wolf for that little boy</w:t>
      </w:r>
    </w:p>
    <w:p>
      <w:r>
        <w:rPr>
          <w:b/>
          <w:u w:val="single"/>
        </w:rPr>
        <w:t>132840</w:t>
      </w:r>
    </w:p>
    <w:p>
      <w:r>
        <w:t xml:space="preserve">6. </w:t>
        <w:tab/>
        <w:tab/>
        <w:tab/>
        <w:tab/>
        <w:tab/>
        <w:t>True, but usually the alleged rapist’s life is ruined by the allegations alone long before they are in front of a judge.</w:t>
      </w:r>
    </w:p>
    <w:p>
      <w:r>
        <w:rPr>
          <w:b/>
          <w:u w:val="single"/>
        </w:rPr>
        <w:t>132841</w:t>
      </w:r>
    </w:p>
    <w:p>
      <w:r>
        <w:t xml:space="preserve">7. </w:t>
        <w:tab/>
        <w:tab/>
        <w:tab/>
        <w:t>Forensic evidence can prove that persons A and B had sex, but not whether it was consensual or on whose part.</w:t>
      </w:r>
    </w:p>
    <w:p>
      <w:r>
        <w:rPr>
          <w:b/>
          <w:u w:val="single"/>
        </w:rPr>
        <w:t>132842</w:t>
      </w:r>
    </w:p>
    <w:p>
      <w:r>
        <w:t xml:space="preserve">8. </w:t>
        <w:tab/>
        <w:tab/>
        <w:tab/>
        <w:tab/>
        <w:t>Depends... remember when the NYPD raped that guy in a bathroom with a plunger?  While forensics can only show that a plunger did in fact perferate his intestinal tract, it is easy to see without reasonable doubt that this was not consensual.</w:t>
      </w:r>
    </w:p>
    <w:p>
      <w:r>
        <w:rPr>
          <w:b/>
          <w:u w:val="single"/>
        </w:rPr>
        <w:t>132843</w:t>
      </w:r>
    </w:p>
    <w:p>
      <w:r>
        <w:t xml:space="preserve">9. </w:t>
        <w:tab/>
        <w:tab/>
        <w:tab/>
        <w:tab/>
        <w:tab/>
        <w:t>This seems like an edge case and pretty extreme.  Forensic evidence would also help if there were allegations of drugging.  But in any he said, she said situation, forensic evidence is unlikely help.</w:t>
      </w:r>
    </w:p>
    <w:p>
      <w:r>
        <w:rPr>
          <w:b/>
          <w:u w:val="single"/>
        </w:rPr>
        <w:t>132844</w:t>
      </w:r>
    </w:p>
    <w:p>
      <w:r>
        <w:t xml:space="preserve">10. </w:t>
        <w:tab/>
        <w:tab/>
        <w:tab/>
        <w:t>Because it's dangerous to be around bad people.</w:t>
      </w:r>
    </w:p>
    <w:p>
      <w:r>
        <w:rPr>
          <w:b/>
          <w:u w:val="single"/>
        </w:rPr>
        <w:t>132845</w:t>
      </w:r>
    </w:p>
    <w:p>
      <w:r>
        <w:t xml:space="preserve">11. </w:t>
        <w:tab/>
        <w:tab/>
        <w:tab/>
        <w:tab/>
        <w:t>If the last ten years has taught me anything, it is dangerous to be around police.</w:t>
      </w:r>
    </w:p>
    <w:p>
      <w:r>
        <w:rPr>
          <w:b/>
          <w:u w:val="single"/>
        </w:rPr>
        <w:t>132846</w:t>
      </w:r>
    </w:p>
    <w:p>
      <w:r>
        <w:t xml:space="preserve">12. </w:t>
        <w:tab/>
        <w:tab/>
        <w:tab/>
        <w:tab/>
        <w:tab/>
        <w:t>In the US*</w:t>
      </w:r>
    </w:p>
    <w:p>
      <w:r>
        <w:rPr>
          <w:b/>
          <w:u w:val="single"/>
        </w:rPr>
        <w:t>132847</w:t>
      </w:r>
    </w:p>
    <w:p>
      <w:r>
        <w:t xml:space="preserve">13. </w:t>
        <w:tab/>
        <w:t>[deleted]</w:t>
      </w:r>
    </w:p>
    <w:p>
      <w:r>
        <w:rPr>
          <w:b/>
          <w:u w:val="single"/>
        </w:rPr>
        <w:t>132848</w:t>
      </w:r>
    </w:p>
    <w:p>
      <w:r>
        <w:t xml:space="preserve">14. </w:t>
        <w:tab/>
        <w:tab/>
        <w:t>Enjoy your prison rape</w:t>
      </w:r>
    </w:p>
    <w:p>
      <w:r>
        <w:rPr>
          <w:b/>
          <w:u w:val="single"/>
        </w:rPr>
        <w:t>132849</w:t>
      </w:r>
    </w:p>
    <w:p>
      <w:r>
        <w:t xml:space="preserve">15. </w:t>
        <w:tab/>
        <w:t>is it wrong to hope she get raped in prison just because she lied about something that brings quite a lot of trauma with it?</w:t>
      </w:r>
    </w:p>
    <w:p>
      <w:r>
        <w:rPr>
          <w:b/>
          <w:u w:val="single"/>
        </w:rPr>
        <w:t>132850</w:t>
      </w:r>
    </w:p>
    <w:p>
      <w:r>
        <w:t xml:space="preserve">16. </w:t>
        <w:tab/>
        <w:tab/>
        <w:t>It's always wrong to hope for that.   Most of the rapists in prisons are guards btw.</w:t>
      </w:r>
    </w:p>
    <w:p>
      <w:r>
        <w:rPr>
          <w:b/>
          <w:u w:val="single"/>
        </w:rPr>
        <w:t>132851</w:t>
      </w:r>
    </w:p>
    <w:p>
      <w:r>
        <w:t xml:space="preserve">17. </w:t>
        <w:tab/>
        <w:tab/>
        <w:t>Yes</w:t>
      </w:r>
    </w:p>
    <w:p>
      <w:r>
        <w:rPr>
          <w:b/>
          <w:u w:val="single"/>
        </w:rPr>
        <w:t>132852</w:t>
      </w:r>
    </w:p>
    <w:p>
      <w:r>
        <w:t xml:space="preserve">18. </w:t>
        <w:tab/>
        <w:t>One can make a good argument that the sentence for false accusation of rape ought to include being raped.</w:t>
      </w:r>
    </w:p>
    <w:p>
      <w:r>
        <w:rPr>
          <w:b/>
          <w:u w:val="single"/>
        </w:rPr>
        <w:t>132853</w:t>
      </w:r>
    </w:p>
    <w:p>
      <w:r>
        <w:t xml:space="preserve">19. </w:t>
        <w:tab/>
        <w:tab/>
        <w:t>Away with you Satan.</w:t>
      </w:r>
    </w:p>
    <w:p>
      <w:r>
        <w:rPr>
          <w:b/>
          <w:u w:val="single"/>
        </w:rPr>
        <w:t>132854</w:t>
      </w:r>
    </w:p>
    <w:p>
      <w:r>
        <w:t xml:space="preserve">20. </w:t>
        <w:tab/>
        <w:tab/>
        <w:t>Well you certainly haven’t presented that argument here.</w:t>
      </w:r>
    </w:p>
    <w:p>
      <w:r>
        <w:rPr>
          <w:b/>
          <w:u w:val="single"/>
        </w:rPr>
        <w:t>132855</w:t>
      </w:r>
    </w:p>
    <w:p>
      <w:r>
        <w:t>1. I think this I sort of can see happening. Horny kid tries to force himself on some woman?  But what's wrong here? It's not that I find the story plausible. That's fine.   Its the fucking paper publishing his name before it was proven he did try rape her and she stays anonymous. Why?? First find him guilty before labelling him a rapist.  In fact the whole article would have been fine if they just left his name out.</w:t>
      </w:r>
    </w:p>
    <w:p>
      <w:r>
        <w:rPr>
          <w:b/>
          <w:u w:val="single"/>
        </w:rPr>
        <w:t>132856</w:t>
      </w:r>
    </w:p>
    <w:p>
      <w:r>
        <w:t xml:space="preserve">2. </w:t>
        <w:tab/>
        <w:t>I also found a link that states that she was a convicted felon before for sexual shit and prostitution.  &amp;#x200B;  SHE ALSO INFLICTED HIM WITH AIDS WHEN SHE BIT HIM.   &amp;#x200B;  AND THE COURT IS READY TO TAKE HER WORD AGAINST HIS OWN. YOU FUCKING WHAT MATE??  &amp;#x200B;  [https://www.highbeam.com/doc/1P2-4602432.html](https://www.highbeam.com/doc/1P2-4602432.html)</w:t>
      </w:r>
    </w:p>
    <w:p>
      <w:r>
        <w:rPr>
          <w:b/>
          <w:u w:val="single"/>
        </w:rPr>
        <w:t>132857</w:t>
      </w:r>
    </w:p>
    <w:p>
      <w:r>
        <w:t xml:space="preserve">3. </w:t>
        <w:tab/>
        <w:tab/>
        <w:t>Explain how biting him would have him contract aids? Which btw is completely impossible. Educate yourself.before SHOUTING bollox. Thanx.....mate</w:t>
      </w:r>
    </w:p>
    <w:p>
      <w:r>
        <w:rPr>
          <w:b/>
          <w:u w:val="single"/>
        </w:rPr>
        <w:t>132858</w:t>
      </w:r>
    </w:p>
    <w:p>
      <w:r>
        <w:t xml:space="preserve">4. </w:t>
        <w:tab/>
        <w:tab/>
        <w:tab/>
        <w:t>It has happened [before](http://www.aidsmap.com/Biting/page/1322751/). Maybe her mouth was bleeding? It happens when you bite into your own cheek or tongue, the mouth just heals very quickly.</w:t>
      </w:r>
    </w:p>
    <w:p>
      <w:r>
        <w:rPr>
          <w:b/>
          <w:u w:val="single"/>
        </w:rPr>
        <w:t>132859</w:t>
      </w:r>
    </w:p>
    <w:p>
      <w:r>
        <w:t xml:space="preserve">5. </w:t>
        <w:tab/>
        <w:tab/>
        <w:tab/>
        <w:tab/>
        <w:t>Whats happened? Catching AIDS? Thru a blowjob? Behave mate again its impossible to catch AIDS  from head.</w:t>
      </w:r>
    </w:p>
    <w:p>
      <w:r>
        <w:rPr>
          <w:b/>
          <w:u w:val="single"/>
        </w:rPr>
        <w:t>132860</w:t>
      </w:r>
    </w:p>
    <w:p>
      <w:r>
        <w:t xml:space="preserve">6. </w:t>
        <w:tab/>
        <w:tab/>
        <w:tab/>
        <w:tab/>
        <w:tab/>
        <w:t>I just gave you a link of cases where this has happened. The mouth can easily bleed and that would be infectious. Often you don't even notice when your mouth is bleeding. Many people bleed when they brush their teeth for example.</w:t>
      </w:r>
    </w:p>
    <w:p>
      <w:r>
        <w:rPr>
          <w:b/>
          <w:u w:val="single"/>
        </w:rPr>
        <w:t>132861</w:t>
      </w:r>
    </w:p>
    <w:p>
      <w:r>
        <w:t xml:space="preserve">7. </w:t>
        <w:tab/>
        <w:tab/>
        <w:tab/>
        <w:tab/>
        <w:tab/>
        <w:tab/>
        <w:t>Mate u cannot catch AIDS. U catch hiv. Again be educated, i gave enough chances for u too have a think.   And yeh sure if ones mouth is cut as is the knob then u can be infected with hiv but NOT aids geezer</w:t>
      </w:r>
    </w:p>
    <w:p>
      <w:r>
        <w:rPr>
          <w:b/>
          <w:u w:val="single"/>
        </w:rPr>
        <w:t>132862</w:t>
      </w:r>
    </w:p>
    <w:p>
      <w:r>
        <w:t xml:space="preserve">8. </w:t>
        <w:tab/>
        <w:tab/>
        <w:tab/>
        <w:tab/>
        <w:tab/>
        <w:tab/>
        <w:tab/>
        <w:t>Why would you make this distinction other than to split hairs? You know exactly what was meant by that text.</w:t>
      </w:r>
    </w:p>
    <w:p>
      <w:r>
        <w:rPr>
          <w:b/>
          <w:u w:val="single"/>
        </w:rPr>
        <w:t>132863</w:t>
      </w:r>
    </w:p>
    <w:p>
      <w:r>
        <w:t xml:space="preserve">9. </w:t>
        <w:tab/>
        <w:tab/>
        <w:tab/>
        <w:tab/>
        <w:tab/>
        <w:tab/>
        <w:tab/>
        <w:tab/>
        <w:t>I think people who have been infected wouldnt call it splitting hairs</w:t>
      </w:r>
    </w:p>
    <w:p>
      <w:r>
        <w:rPr>
          <w:b/>
          <w:u w:val="single"/>
        </w:rPr>
        <w:t>132864</w:t>
      </w:r>
    </w:p>
    <w:p>
      <w:r>
        <w:t xml:space="preserve">10. </w:t>
        <w:tab/>
        <w:tab/>
        <w:tab/>
        <w:tab/>
        <w:tab/>
        <w:tab/>
        <w:tab/>
        <w:tab/>
        <w:tab/>
        <w:t>im so glad you are infected you insufferable retard, enjoy  &amp;#x200B;  you are also blocked, cant come back at me</w:t>
      </w:r>
    </w:p>
    <w:p>
      <w:r>
        <w:rPr>
          <w:b/>
          <w:u w:val="single"/>
        </w:rPr>
        <w:t>132865</w:t>
      </w:r>
    </w:p>
    <w:p>
      <w:r>
        <w:t xml:space="preserve">11. </w:t>
        <w:tab/>
        <w:tab/>
        <w:tab/>
        <w:tab/>
        <w:tab/>
        <w:tab/>
        <w:tab/>
        <w:tab/>
        <w:tab/>
        <w:tab/>
        <w:t>Did u just wish aids on a total stranger rather than accept you are incorrect? Good god u really are a low life scummy person.</w:t>
      </w:r>
    </w:p>
    <w:p>
      <w:r>
        <w:rPr>
          <w:b/>
          <w:u w:val="single"/>
        </w:rPr>
        <w:t>132866</w:t>
      </w:r>
    </w:p>
    <w:p>
      <w:r>
        <w:t xml:space="preserve">12. </w:t>
        <w:tab/>
        <w:t>Dude, he was CONVICTED of rape BEFORE he was proven guilty of rape!!! There never were any proof he raped her except that she said so...  You can see it happening?!? That's irrelevant when it comes to true justice. You can't just go and rip men's testicles and then just say "Hey, you know, he tried to rape me, so yeah.".... You actually need fucking proof for shit like that, especially when 91% of rape allegations are PROVEN to be false, therefore there is a huge pattern that women lie about shit... so why just trust that woman.  Damn it, even this sub is getting semi-cucked.</w:t>
      </w:r>
    </w:p>
    <w:p>
      <w:r>
        <w:rPr>
          <w:b/>
          <w:u w:val="single"/>
        </w:rPr>
        <w:t>132867</w:t>
      </w:r>
    </w:p>
    <w:p>
      <w:r>
        <w:t xml:space="preserve">13. </w:t>
        <w:tab/>
        <w:tab/>
        <w:t>Rape is the only crime in the USA that requires no evidence and that does not require beyond a reasonable doubt.</w:t>
      </w:r>
    </w:p>
    <w:p>
      <w:r>
        <w:rPr>
          <w:b/>
          <w:u w:val="single"/>
        </w:rPr>
        <w:t>132868</w:t>
      </w:r>
    </w:p>
    <w:p>
      <w:r>
        <w:t xml:space="preserve">14. </w:t>
        <w:tab/>
        <w:tab/>
        <w:tab/>
        <w:t>Actually it does, the laws are fine, people are shit. When it comes to rape people seem to care about following the laws at about the same level as rapists.</w:t>
      </w:r>
    </w:p>
    <w:p>
      <w:r>
        <w:rPr>
          <w:b/>
          <w:u w:val="single"/>
        </w:rPr>
        <w:t>132869</w:t>
      </w:r>
    </w:p>
    <w:p>
      <w:r>
        <w:t xml:space="preserve">15. </w:t>
        <w:tab/>
        <w:tab/>
        <w:tab/>
        <w:tab/>
        <w:t>You really know nothing about the current state of American law when it comes to rape. All it takes is heresay</w:t>
      </w:r>
    </w:p>
    <w:p>
      <w:r>
        <w:rPr>
          <w:b/>
          <w:u w:val="single"/>
        </w:rPr>
        <w:t>132870</w:t>
      </w:r>
    </w:p>
    <w:p>
      <w:r>
        <w:t xml:space="preserve">16. </w:t>
        <w:tab/>
        <w:tab/>
        <w:tab/>
        <w:tab/>
        <w:tab/>
        <w:t>Incorrect, YOU don't know the laws and think what juries decide has anything to do with what is codified. The laws are fine. People suck at applying and interpreting them. If we don't go by the book, why does it matter what's in the book? If rapes are tried by public opinion the statutes might as well say "/r/buttsharpies" If you maintain that all it takes is hearsay (that's how you spell it by the way) THEN START FOLLOWING THE LAWS, IT ISN'T SUPPOSED TO.</w:t>
      </w:r>
    </w:p>
    <w:p>
      <w:r>
        <w:rPr>
          <w:b/>
          <w:u w:val="single"/>
        </w:rPr>
        <w:t>132871</w:t>
      </w:r>
    </w:p>
    <w:p>
      <w:r>
        <w:t xml:space="preserve">17. </w:t>
        <w:tab/>
        <w:tab/>
        <w:tab/>
        <w:tab/>
        <w:tab/>
        <w:tab/>
        <w:t>lol you murdered him by words, nice one bro. don't bother replying to retards by the way</w:t>
      </w:r>
    </w:p>
    <w:p>
      <w:r>
        <w:rPr>
          <w:b/>
          <w:u w:val="single"/>
        </w:rPr>
        <w:t>132872</w:t>
      </w:r>
    </w:p>
    <w:p>
      <w:r>
        <w:t>1. Her next door neighbor growing up is a venture capitalist, who gave her money and still believes the reporter is the problem. Balwani also gave her money and opened doors for her as well. It later came out that she dated Balwani but one wonders whether VC guy also got a piece of Holmes whe she was growing up. I’ve seen pussy fuck with men’s minds to the point that they think clouds are purple and the sky is purple. Of course she could just be flat out blackmailing him as he could lose his reputation if he is outed for sleeping with jailbait. Of course we know she’s crazy so it’s the worst person to move against if they have something against you.</w:t>
      </w:r>
    </w:p>
    <w:p>
      <w:r>
        <w:rPr>
          <w:b/>
          <w:u w:val="single"/>
        </w:rPr>
        <w:t>132873</w:t>
      </w:r>
    </w:p>
    <w:p>
      <w:r>
        <w:t xml:space="preserve">2. </w:t>
        <w:tab/>
        <w:t>Source?   Sunny Balwani looks like he could be her Grandpa</w:t>
      </w:r>
    </w:p>
    <w:p>
      <w:r>
        <w:rPr>
          <w:b/>
          <w:u w:val="single"/>
        </w:rPr>
        <w:t>132874</w:t>
      </w:r>
    </w:p>
    <w:p>
      <w:r>
        <w:t xml:space="preserve">3. </w:t>
        <w:tab/>
        <w:tab/>
        <w:t xml:space="preserve"> Nothing official on Draper. Just a suspicion as he is the  only other person who has defended her to such an extent. The only other is Balwani who was her boyfriend.   That is in the WSJ and been confirmed by ex staff. Many more of these details have only come recently as a lot of staff have been let go and seen the light that they worked for a con artist.</w:t>
      </w:r>
    </w:p>
    <w:p>
      <w:r>
        <w:rPr>
          <w:b/>
          <w:u w:val="single"/>
        </w:rPr>
        <w:t>132875</w:t>
      </w:r>
    </w:p>
    <w:p>
      <w:r>
        <w:t>1. Regardless of the amount, staring directly into the camera while stealing is pretty cunty.</w:t>
      </w:r>
    </w:p>
    <w:p>
      <w:r>
        <w:rPr>
          <w:b/>
          <w:u w:val="single"/>
        </w:rPr>
        <w:t>132876</w:t>
      </w:r>
    </w:p>
    <w:p>
      <w:r>
        <w:t xml:space="preserve">2. </w:t>
        <w:tab/>
        <w:t>I think she’s looking in the rear view mirror to see if the driver is looking away or not, I doubt she’s aware of the camera</w:t>
      </w:r>
    </w:p>
    <w:p>
      <w:r>
        <w:rPr>
          <w:b/>
          <w:u w:val="single"/>
        </w:rPr>
        <w:t>132877</w:t>
      </w:r>
    </w:p>
    <w:p>
      <w:r>
        <w:t>1. Straight outta bahgdad! Crazzy dude name muhamed. Out the gang extra spicey nan bread.</w:t>
      </w:r>
    </w:p>
    <w:p>
      <w:r>
        <w:rPr>
          <w:b/>
          <w:u w:val="single"/>
        </w:rPr>
        <w:t>132878</w:t>
      </w:r>
    </w:p>
    <w:p>
      <w:r>
        <w:t>1. Top stupid simp of the century. When this guy ran out of money he also scam his business partner which is over a 100 million in Chinese.  This is all for some plastic surgery fake cunt streamer call 杨怡潇Krasa.</w:t>
      </w:r>
    </w:p>
    <w:p>
      <w:r>
        <w:rPr>
          <w:b/>
          <w:u w:val="single"/>
        </w:rPr>
        <w:t>132879</w:t>
      </w:r>
    </w:p>
    <w:p>
      <w:r>
        <w:t xml:space="preserve">2. </w:t>
        <w:tab/>
        <w:t>This is the standard story, more or less the same with little variation</w:t>
      </w:r>
    </w:p>
    <w:p>
      <w:r>
        <w:rPr>
          <w:b/>
          <w:u w:val="single"/>
        </w:rPr>
        <w:t>132880</w:t>
      </w:r>
    </w:p>
    <w:p>
      <w:r>
        <w:t>1. "Free market" is a libertarian idea. And, I [got flak](/r/KotakuInAction/comments/9ne5th/censorship_antiwar_critics_of_establishment/e7lpd28/) for saying this last time round, libertarianism doesn't work in the wild. Some societies tolerate a version of it. Others will eliminate all signs of it with extreme prejudice.  A "government" is an entity that has a (de facto) monopoly on force within a geographical area. Once corporations grow beyond a certain size and gain the ability to influence the politics of not just villages and towns, but states and nation states, **they need to be regulated, broken up, or, if nothing else works, nationalized.**  When you think of free markets and libertarianism, don't think of some heavenly utopia. Instead, think of Negan and his club.</w:t>
      </w:r>
    </w:p>
    <w:p>
      <w:r>
        <w:rPr>
          <w:b/>
          <w:u w:val="single"/>
        </w:rPr>
        <w:t>132881</w:t>
      </w:r>
    </w:p>
    <w:p>
      <w:r>
        <w:t xml:space="preserve">2. </w:t>
        <w:tab/>
        <w:t>&gt;When you think of free markets and libertarianism, don't think of some heavenly utopia. Instead, think of Negan and his club.  Bullshit. Negan is the definition of a totalitarian government: rule through force and terror, instead of rule of law.  The easiest way to tell someone has no idea what libertarianism actually is is when they begin to make the argument that we need to empower people to institute beatings, lest morale continue to plummet.</w:t>
      </w:r>
    </w:p>
    <w:p>
      <w:r>
        <w:rPr>
          <w:b/>
          <w:u w:val="single"/>
        </w:rPr>
        <w:t>132882</w:t>
      </w:r>
    </w:p>
    <w:p>
      <w:r>
        <w:t xml:space="preserve">3. </w:t>
        <w:tab/>
        <w:tab/>
        <w:t>I would argue that a pure libertarianism has no choice but to fall into a tyrannical regime.  When everyone is free to do anything within their ablity, the strongest will simply take from all others.  It inherently devolves into "might makes right"  The only way to solve that is to normalize "might" away from the individual...</w:t>
      </w:r>
    </w:p>
    <w:p>
      <w:r>
        <w:rPr>
          <w:b/>
          <w:u w:val="single"/>
        </w:rPr>
        <w:t>132883</w:t>
      </w:r>
    </w:p>
    <w:p>
      <w:r>
        <w:t xml:space="preserve">4. </w:t>
        <w:tab/>
        <w:tab/>
        <w:tab/>
        <w:t>Almost every aspect of society has been about curbing and controlling the "biggest stick in the room" to "everyone gets a little stick."  And eventually one person will want more sticks, and yours isn't big enough to stop him his followers combining into the mighty faggot.</w:t>
      </w:r>
    </w:p>
    <w:p>
      <w:r>
        <w:rPr>
          <w:b/>
          <w:u w:val="single"/>
        </w:rPr>
        <w:t>132884</w:t>
      </w:r>
    </w:p>
    <w:p>
      <w:r>
        <w:t>1. If they didn't care about loyal customers, they would have kept you out since you were $0.05 short. Then, even if they did let you in when you were short that $0.05, they wouldn't have let you use your cup anyway after you caused a big stink about not being able to use it. Why? Because they care more about long-term profits over the short term of losing what probably amounted to a less than a dollar of product. They want you to come back, and to not spread bad news about their theater.   Unfortunately, since you're a cunt, anytime something doesn't go your way, you complain anyway. But I still think they're happy to be rid of you, because you do sound like a right cunt, and I wouldn't want you in my establishment because you would be a pain for my customers, employees, and myself.</w:t>
      </w:r>
    </w:p>
    <w:p>
      <w:r>
        <w:rPr>
          <w:b/>
          <w:u w:val="single"/>
        </w:rPr>
        <w:t>132885</w:t>
      </w:r>
    </w:p>
    <w:p>
      <w:r>
        <w:t>1. Im gay. I do not care if you have LGBT representation in your game. Make the game you want.  If you want to have LGBT representation, please do not engage in tokenism, or flanderize gay sexuality.</w:t>
      </w:r>
    </w:p>
    <w:p>
      <w:r>
        <w:rPr>
          <w:b/>
          <w:u w:val="single"/>
        </w:rPr>
        <w:t>132886</w:t>
      </w:r>
    </w:p>
    <w:p>
      <w:r>
        <w:t xml:space="preserve">2. </w:t>
        <w:tab/>
        <w:t>As an aspiring writer, nothing frustrates me more than token characters.   Not only is it a complete waste of a character in a story, but all they'll ever be is a shallow, half-assed shell built to appease not only a small minority, but also worthless journalists and Tumblr users that don't even make up a fraction of the consumption of your media. I am more offended by tokenism than lack of representation at all because it is an insult to my intelligence and status as X "minority" because it assumes all I'll ever be is a flaming homosexual, systemically oppressed Korean-American mutt, or emotionally damaged freakazoid that never, ever gets better. Call me an overweight, autistic, bisexual chink faggot to my fucking face and tell me to eat a salad on your way out the door instead of dressing up your fetish as a righteous gesture. You will never be a good writer if all you've got is "MY OC'S NAME IS JASON McHABERTY-DE'SEUS-TASUKETE AND HE LIKES MEN" and I don't think that shitty trend is going to go away soon.   &amp;#x200B;</w:t>
      </w:r>
    </w:p>
    <w:p>
      <w:r>
        <w:rPr>
          <w:b/>
          <w:u w:val="single"/>
        </w:rPr>
        <w:t>132887</w:t>
      </w:r>
    </w:p>
    <w:p>
      <w:r>
        <w:t xml:space="preserve">3. </w:t>
        <w:tab/>
        <w:tab/>
        <w:t>&gt; Call me an overweight, autistic, bisexual chink faggot to my fucking face and tell me to eat a salad on your way out the door instead of dressing up your fetish as a righteous gesture.  Is that your fetish?</w:t>
      </w:r>
    </w:p>
    <w:p>
      <w:r>
        <w:rPr>
          <w:b/>
          <w:u w:val="single"/>
        </w:rPr>
        <w:t>132888</w:t>
      </w:r>
    </w:p>
    <w:p>
      <w:r>
        <w:t xml:space="preserve">4. </w:t>
        <w:tab/>
        <w:tab/>
        <w:tab/>
        <w:t>Rather I appreciate someone being forward with their contempt for me than coming up with noble excuses for being racist or destructive towards LGBT people. Tell me I'm going to the firing squad not the "lead-powered re-education line" and I'll be much less offended.</w:t>
      </w:r>
    </w:p>
    <w:p>
      <w:r>
        <w:rPr>
          <w:b/>
          <w:u w:val="single"/>
        </w:rPr>
        <w:t>132889</w:t>
      </w:r>
    </w:p>
    <w:p>
      <w:r>
        <w:t>1. People have forgotten the left's days of rage during 1969 in Chicago. If you are interested, read about the radical leftist group: the Weather Underground and the Students for a Democratic Society and read about what acts of violence they did!  The left has a history of emotional rhetoric erupting into acts of violence yet they project and make it seem like everyone with a MAGA hat is instead violent.  When Trump wins again in 2020, expect the left to go back to days of rage mode. A Republican victory during the midterms might stoke the flames as well.  I honestly am disgusted with the lack of logical reasoning exhibited by those suffering from Trump Derangement Syndrome.</w:t>
      </w:r>
    </w:p>
    <w:p>
      <w:r>
        <w:rPr>
          <w:b/>
          <w:u w:val="single"/>
        </w:rPr>
        <w:t>132890</w:t>
      </w:r>
    </w:p>
    <w:p>
      <w:r>
        <w:t xml:space="preserve">2. </w:t>
        <w:tab/>
        <w:t>Your guy just tried to assassinate two former president and Trump's meanie political opponents and you're trying to act like you're not the violent ones.  "It's the tree huggers and sit in protesters that are the violent ones!"</w:t>
      </w:r>
    </w:p>
    <w:p>
      <w:r>
        <w:rPr>
          <w:b/>
          <w:u w:val="single"/>
        </w:rPr>
        <w:t>132891</w:t>
      </w:r>
    </w:p>
    <w:p>
      <w:r>
        <w:t xml:space="preserve">3. </w:t>
        <w:tab/>
        <w:tab/>
        <w:t>"your guys"  Literally who? Everyone that matters on the right has denounced political violence, meanwhile mad max is *doubling down* on calling for mob tactics, hillary is saying they won't be civil until they get their precious majority. Don't throw stones in glass houses. Wheres all of the dems denouncing antifa? Where's the fucking apology for the kavanaugh shitshow? Going by your logic, "one of yours" sent a bunch of suspicious packages to various people filled with white powder, again, WHERES THE FUCKING APOLOGY? Sick of this shit, so you want to play by these shitty rules? Fine, then i'm holding you to them.</w:t>
      </w:r>
    </w:p>
    <w:p>
      <w:r>
        <w:rPr>
          <w:b/>
          <w:u w:val="single"/>
        </w:rPr>
        <w:t>132892</w:t>
      </w:r>
    </w:p>
    <w:p>
      <w:r>
        <w:t xml:space="preserve">4. </w:t>
        <w:tab/>
        <w:tab/>
        <w:tab/>
        <w:t>"What, are you crazy? We don't encourage violence! That was a lone Wolf! Now, anyways, where were we? Oh yes, SJWs are literally destroying Western Civilization, don't you agree?"</w:t>
      </w:r>
    </w:p>
    <w:p>
      <w:r>
        <w:rPr>
          <w:b/>
          <w:u w:val="single"/>
        </w:rPr>
        <w:t>132893</w:t>
      </w:r>
    </w:p>
    <w:p>
      <w:r>
        <w:t xml:space="preserve">5. </w:t>
        <w:tab/>
        <w:tab/>
        <w:tab/>
        <w:tab/>
        <w:t>Seems i struck a nerve, did i? Figures the NPC code can't handle rebuttals and instantly dives to its next command.</w:t>
      </w:r>
    </w:p>
    <w:p>
      <w:r>
        <w:rPr>
          <w:b/>
          <w:u w:val="single"/>
        </w:rPr>
        <w:t>132894</w:t>
      </w:r>
    </w:p>
    <w:p>
      <w:r>
        <w:t xml:space="preserve">6. </w:t>
        <w:tab/>
        <w:tab/>
        <w:tab/>
        <w:tab/>
        <w:tab/>
        <w:t>Oh no he called me out for my hypocrisy, I know, call him [buzzword of the month]! I am very intelligent and a free thinker.</w:t>
      </w:r>
    </w:p>
    <w:p>
      <w:r>
        <w:rPr>
          <w:b/>
          <w:u w:val="single"/>
        </w:rPr>
        <w:t>132895</w:t>
      </w:r>
    </w:p>
    <w:p>
      <w:r>
        <w:t xml:space="preserve">7. </w:t>
        <w:tab/>
        <w:tab/>
        <w:tab/>
        <w:tab/>
        <w:tab/>
        <w:tab/>
        <w:t>Judging by your post history i can see why you would hate people that don't buy into the media's bullshit. Attributing fake "echos" and everything to trump. What a good little NPC you are, screeching about NAHZEES and everything</w:t>
      </w:r>
    </w:p>
    <w:p>
      <w:r>
        <w:rPr>
          <w:b/>
          <w:u w:val="single"/>
        </w:rPr>
        <w:t>132896</w:t>
      </w:r>
    </w:p>
    <w:p>
      <w:r>
        <w:t xml:space="preserve">8. </w:t>
        <w:tab/>
        <w:tab/>
        <w:tab/>
        <w:tab/>
        <w:tab/>
        <w:tab/>
        <w:tab/>
        <w:t>Shooter shouted "All Jews must die"  Don't want to make any assumptions! Those darned SJWs, now if you kill Jews and say all Jews must die, you're a Nazi? What's next?!  NPC NPC NPC I AM A FREE THINKER TRUMP GOOD MEDIA BAD NPC NPC NPC</w:t>
      </w:r>
    </w:p>
    <w:p>
      <w:r>
        <w:rPr>
          <w:b/>
          <w:u w:val="single"/>
        </w:rPr>
        <w:t>132897</w:t>
      </w:r>
    </w:p>
    <w:p>
      <w:r>
        <w:t xml:space="preserve">9. </w:t>
        <w:tab/>
        <w:tab/>
        <w:tab/>
        <w:tab/>
        <w:tab/>
        <w:tab/>
        <w:tab/>
        <w:tab/>
        <w:t>Actually, got some bad news for you, fam  https://twitter.com/robbystarbuck/status/1056208150670397446  Now then, WILL THE LEFT DENOUNCE?</w:t>
      </w:r>
    </w:p>
    <w:p>
      <w:r>
        <w:rPr>
          <w:b/>
          <w:u w:val="single"/>
        </w:rPr>
        <w:t>132898</w:t>
      </w:r>
    </w:p>
    <w:p>
      <w:r>
        <w:t xml:space="preserve">10. </w:t>
        <w:tab/>
        <w:tab/>
        <w:tab/>
        <w:tab/>
        <w:tab/>
        <w:tab/>
        <w:tab/>
        <w:tab/>
        <w:tab/>
        <w:t>"He hated Trump" yeah for not being Nazi ENOUGH LMFAO, just like that dumbfuck skinhead at the Unite the RIGHT rally who hated Trump for letting his daughter marry a Jew.  You just played yourself, congrats.  "People on the right are not allowed to have a dislike of Trump!"  Crikey there, your authoritarianism is showing.</w:t>
      </w:r>
    </w:p>
    <w:p>
      <w:r>
        <w:rPr>
          <w:b/>
          <w:u w:val="single"/>
        </w:rPr>
        <w:t>132899</w:t>
      </w:r>
    </w:p>
    <w:p>
      <w:r>
        <w:t xml:space="preserve">11. </w:t>
        <w:tab/>
        <w:tab/>
        <w:tab/>
        <w:tab/>
        <w:tab/>
        <w:tab/>
        <w:tab/>
        <w:tab/>
        <w:tab/>
        <w:tab/>
        <w:t>So wait wait wait. Let me see if i've got this right... he hated trump for not being nazi enough? So you're telling me trump ISN'T literally fucking hitler? I like how now that we know he's not a trump supporter the narrative instantly shifts to "WELL, ALL CONSERVATIVES ARE NAZIS!"</w:t>
      </w:r>
    </w:p>
    <w:p>
      <w:r>
        <w:rPr>
          <w:b/>
          <w:u w:val="single"/>
        </w:rPr>
        <w:t>132900</w:t>
      </w:r>
    </w:p>
    <w:p>
      <w:r>
        <w:t xml:space="preserve">12. </w:t>
        <w:tab/>
        <w:tab/>
        <w:tab/>
        <w:tab/>
        <w:tab/>
        <w:tab/>
        <w:tab/>
        <w:tab/>
        <w:tab/>
        <w:tab/>
        <w:tab/>
        <w:t>Holy shit that's a lot of assumptions you just made about me.  Now, please, go on ahead and tell me how you aren't an NPC!  "THE LEFT CALLS EVERYONE NAZIS!"  &gt;Nazi kills people, hates Trump for not being a literal blatant Nazi  "THE LEFT IS RESPONSIBLE!! WHEN WILL THEY DENOUNCE?!"  Um, thinking really is not your strong suit.</w:t>
      </w:r>
    </w:p>
    <w:p>
      <w:r>
        <w:rPr>
          <w:b/>
          <w:u w:val="single"/>
        </w:rPr>
        <w:t>132901</w:t>
      </w:r>
    </w:p>
    <w:p>
      <w:r>
        <w:t xml:space="preserve">13. </w:t>
        <w:tab/>
        <w:tab/>
        <w:tab/>
        <w:tab/>
        <w:tab/>
        <w:tab/>
        <w:tab/>
        <w:tab/>
        <w:t>Such an angry NPC! Gosh,  they at least programmed you guys to be a bit more respectful to the player character in the past... Maybe its that ANTIFA patch that fucked y'all up.</w:t>
      </w:r>
    </w:p>
    <w:p>
      <w:r>
        <w:rPr>
          <w:b/>
          <w:u w:val="single"/>
        </w:rPr>
        <w:t>132902</w:t>
      </w:r>
    </w:p>
    <w:p>
      <w:r>
        <w:t>1. It always makes me laugh when people who do not live in Sweden tell us who live here what it's like to live in Sweden.</w:t>
      </w:r>
    </w:p>
    <w:p>
      <w:r>
        <w:rPr>
          <w:b/>
          <w:u w:val="single"/>
        </w:rPr>
        <w:t>132903</w:t>
      </w:r>
    </w:p>
    <w:p>
      <w:r>
        <w:t xml:space="preserve">2. </w:t>
        <w:tab/>
        <w:t>It's also funny when the only Swedes on Reddit defending this rape culture live in the rich areas of Stockholm and not in Malmo's suburbs.</w:t>
      </w:r>
    </w:p>
    <w:p>
      <w:r>
        <w:rPr>
          <w:b/>
          <w:u w:val="single"/>
        </w:rPr>
        <w:t>132904</w:t>
      </w:r>
    </w:p>
    <w:p>
      <w:r>
        <w:t xml:space="preserve">3. </w:t>
        <w:tab/>
        <w:tab/>
        <w:t>Get the fuck out with that rape culture bullshit. Wemen arent getting raped in America? Go clean your closet before you come and clean mine.  Edit: I see from your recent post history that you ACTUALLY are from Sweden. Gud ge mig styrka.   Edit 2: I also see that you are a massive faggot.</w:t>
      </w:r>
    </w:p>
    <w:p>
      <w:r>
        <w:rPr>
          <w:b/>
          <w:u w:val="single"/>
        </w:rPr>
        <w:t>132905</w:t>
      </w:r>
    </w:p>
    <w:p>
      <w:r>
        <w:t xml:space="preserve">4. </w:t>
        <w:tab/>
        <w:tab/>
        <w:tab/>
        <w:t xml:space="preserve"> Woah there! Next time, please refrain from using that horribly bigoted term. Instead, please use the universally accepted "4llmighty".  Thank you for your understanding.  *I am a bot, and this action was performed automatically. Please [contact the moderators of this subreddit](/message/compose/?to=/r/ImGoingToHellForThis) if you have any questions or concerns.*</w:t>
      </w:r>
    </w:p>
    <w:p>
      <w:r>
        <w:rPr>
          <w:b/>
          <w:u w:val="single"/>
        </w:rPr>
        <w:t>132906</w:t>
      </w:r>
    </w:p>
    <w:p>
      <w:r>
        <w:t xml:space="preserve">5. </w:t>
        <w:tab/>
        <w:tab/>
        <w:tab/>
        <w:t>https://www.breitbart.com/europe/2018/07/25/swedish-police-attacked-stones-responding-car-fires-vulnerable-area/amp/</w:t>
      </w:r>
    </w:p>
    <w:p>
      <w:r>
        <w:rPr>
          <w:b/>
          <w:u w:val="single"/>
        </w:rPr>
        <w:t>132907</w:t>
      </w:r>
    </w:p>
    <w:p>
      <w:r>
        <w:t xml:space="preserve">6. </w:t>
        <w:tab/>
        <w:tab/>
        <w:tab/>
        <w:tab/>
        <w:t>LMFAO BREITBART TOTALLY UNBIASED SOURCE</w:t>
      </w:r>
    </w:p>
    <w:p>
      <w:r>
        <w:rPr>
          <w:b/>
          <w:u w:val="single"/>
        </w:rPr>
        <w:t>132908</w:t>
      </w:r>
    </w:p>
    <w:p>
      <w:r>
        <w:t xml:space="preserve">7. </w:t>
        <w:tab/>
        <w:tab/>
        <w:tab/>
        <w:tab/>
        <w:t>Show me a peer reviewed study of your claims instead of linking a bullshit article.</w:t>
      </w:r>
    </w:p>
    <w:p>
      <w:r>
        <w:rPr>
          <w:b/>
          <w:u w:val="single"/>
        </w:rPr>
        <w:t>132909</w:t>
      </w:r>
    </w:p>
    <w:p>
      <w:r>
        <w:t xml:space="preserve">8. </w:t>
        <w:tab/>
        <w:tab/>
        <w:tab/>
        <w:tab/>
        <w:tab/>
        <w:t>You mean those studies that the Swedish government censors and sends people to jail for with the excuse of "much racism"?  You mean those articles that get the same hitler-level censorship as "Ett parti, ett folk"?</w:t>
      </w:r>
    </w:p>
    <w:p>
      <w:r>
        <w:rPr>
          <w:b/>
          <w:u w:val="single"/>
        </w:rPr>
        <w:t>132910</w:t>
      </w:r>
    </w:p>
    <w:p>
      <w:r>
        <w:t xml:space="preserve">9. </w:t>
        <w:tab/>
        <w:tab/>
        <w:tab/>
        <w:tab/>
        <w:tab/>
        <w:t>Excellent job of debunking the article. /s</w:t>
      </w:r>
    </w:p>
    <w:p>
      <w:r>
        <w:rPr>
          <w:b/>
          <w:u w:val="single"/>
        </w:rPr>
        <w:t>132911</w:t>
      </w:r>
    </w:p>
    <w:p>
      <w:r>
        <w:t xml:space="preserve">10. </w:t>
        <w:tab/>
        <w:tab/>
        <w:tab/>
        <w:t>Remindme! 2 years</w:t>
      </w:r>
    </w:p>
    <w:p>
      <w:r>
        <w:rPr>
          <w:b/>
          <w:u w:val="single"/>
        </w:rPr>
        <w:t>132912</w:t>
      </w:r>
    </w:p>
    <w:p>
      <w:r>
        <w:t xml:space="preserve">11. </w:t>
        <w:tab/>
        <w:tab/>
        <w:tab/>
        <w:tab/>
        <w:t>I will be messaging you on [**2020-10-22 11:37:00 UTC**](http://www.wolframalpha.com/input/?i=2020-10-22 11:37:00 UTC To Local Time) to remind you of [**this link.**](https://www.reddit.com/r/ImGoingToHellForThis/comments/9q82yk/immerse_yourself_into_the_culture/)  [**CLICK THIS LINK**](http://np.reddit.com/message/compose/?to=RemindMeBot&amp;subject=Reminder&amp;message=[https://www.reddit.com/r/ImGoingToHellForThis/comments/9q82yk/immerse_yourself_into_the_culture/]%0A%0ARemindMe!  2 years) to send a PM to also be reminded and to reduce spam.  ^(Parent commenter can ) [^(delete this message to hide from others.)](http://np.reddit.com/message/compose/?to=RemindMeBot&amp;subject=Delete Comment&amp;message=Delete! e889xuu)  _____  |[^(FAQs)](http://np.reddit.com/r/RemindMeBot/comments/24duzp/remindmebot_info/)|[^(Custom)](http://np.reddit.com/message/compose/?to=RemindMeBot&amp;subject=Reminder&amp;message=[LINK INSIDE SQUARE BRACKETS else default to FAQs]%0A%0ANOTE: Don't forget to add the time options after the command.%0A%0ARemindMe!)|[^(Your Reminders)](http://np.reddit.com/message/compose/?to=RemindMeBot&amp;subject=List Of Reminders&amp;message=MyReminders!)|[^(Feedback)](http://np.reddit.com/message/compose/?to=RemindMeBotWrangler&amp;subject=Feedback)|[^(Code)](https://github.com/SIlver--/remindmebot-reddit)|[^(Browser Extensions)](https://np.reddit.com/r/RemindMeBot/comments/4kldad/remindmebot_extensions/) |-|-|-|-|-|-|</w:t>
      </w:r>
    </w:p>
    <w:p>
      <w:r>
        <w:rPr>
          <w:b/>
          <w:u w:val="single"/>
        </w:rPr>
        <w:t>132913</w:t>
      </w:r>
    </w:p>
    <w:p>
      <w:r>
        <w:t xml:space="preserve">12. </w:t>
        <w:tab/>
        <w:tab/>
        <w:tab/>
        <w:t>[https://www.breitbart.com/europe/2018/10/21/populist-mp-warns-native-swedes-headed-toward-minority-status-in-parliamentary-speech/](https://www.breitbart.com/europe/2018/10/21/populist-mp-warns-native-swedes-headed-toward-minority-status-in-parliamentary-speech/)</w:t>
      </w:r>
    </w:p>
    <w:p>
      <w:r>
        <w:rPr>
          <w:b/>
          <w:u w:val="single"/>
        </w:rPr>
        <w:t>132914</w:t>
      </w:r>
    </w:p>
    <w:p>
      <w:r>
        <w:t>1. Play stupid games, win stupid prizes.</w:t>
      </w:r>
    </w:p>
    <w:p>
      <w:r>
        <w:rPr>
          <w:b/>
          <w:u w:val="single"/>
        </w:rPr>
        <w:t>132915</w:t>
      </w:r>
    </w:p>
    <w:p>
      <w:r>
        <w:t xml:space="preserve">2. </w:t>
        <w:tab/>
        <w:t>#shitbootlickerssay</w:t>
      </w:r>
    </w:p>
    <w:p>
      <w:r>
        <w:rPr>
          <w:b/>
          <w:u w:val="single"/>
        </w:rPr>
        <w:t>132916</w:t>
      </w:r>
    </w:p>
    <w:p>
      <w:r>
        <w:t xml:space="preserve">3. </w:t>
        <w:tab/>
        <w:tab/>
        <w:t>ya ain't even able to convey your bullshit... go home you illiterate cunt</w:t>
      </w:r>
    </w:p>
    <w:p>
      <w:r>
        <w:rPr>
          <w:b/>
          <w:u w:val="single"/>
        </w:rPr>
        <w:t>132917</w:t>
      </w:r>
    </w:p>
    <w:p>
      <w:r>
        <w:t>1. "Bitch is the nigger of the world" - Yoko Ono</w:t>
      </w:r>
    </w:p>
    <w:p>
      <w:r>
        <w:rPr>
          <w:b/>
          <w:u w:val="single"/>
        </w:rPr>
        <w:t>132918</w:t>
      </w:r>
    </w:p>
    <w:p>
      <w:r>
        <w:t xml:space="preserve">2. </w:t>
        <w:tab/>
        <w:t xml:space="preserve"> Woah there xeverxsleepx! Next time, please refrain from using this horribly bigoted term. Instead, please use the universally accepted "3/5ths American".  Thank you for your understanding.  *I am a bot, and this action was performed automatically. Please [contact the moderators of this subreddit](/message/compose/?to=/r/ImGoingToHellForThis) if you have any questions or concerns.*</w:t>
      </w:r>
    </w:p>
    <w:p>
      <w:r>
        <w:rPr>
          <w:b/>
          <w:u w:val="single"/>
        </w:rPr>
        <w:t>132919</w:t>
      </w:r>
    </w:p>
    <w:p>
      <w:r>
        <w:t>1. Great job by the lady pede to document this fuckery. I fucking called it.  They days leading up to the mid terms (check my history) I warned everybody to watch the Dems closley and to document and record anything suspicious bc you never know it could matter days later. We all know the Dems only way of winning is by cheating and that's exactly what's going on here.   This is straight from the playbook and I'm willing to wager quite a bit of house members only won bc of the cheating and if the results were true we would retain the house.</w:t>
      </w:r>
    </w:p>
    <w:p>
      <w:r>
        <w:rPr>
          <w:b/>
          <w:u w:val="single"/>
        </w:rPr>
        <w:t>132920</w:t>
      </w:r>
    </w:p>
    <w:p>
      <w:r>
        <w:t>1. Did I miss where there are roving gangs rampaging around the third world stealing children from loving parents and selling them on the black market baby trafficking ring to the US? (Or any other first world country, for that matter).      Last I checked the lamentation was that nobody wants those kids to begin with, and even the ones who are orphaned due to war, violence, or pestilence are nearly impossible to place.   &amp;#x200B;</w:t>
      </w:r>
    </w:p>
    <w:p>
      <w:r>
        <w:rPr>
          <w:b/>
          <w:u w:val="single"/>
        </w:rPr>
        <w:t>132921</w:t>
      </w:r>
    </w:p>
    <w:p>
      <w:r>
        <w:t xml:space="preserve">2. </w:t>
        <w:tab/>
        <w:t>You did miss it.  We did a hot webcam show about it. Lots of dick.</w:t>
      </w:r>
    </w:p>
    <w:p>
      <w:r>
        <w:rPr>
          <w:b/>
          <w:u w:val="single"/>
        </w:rPr>
        <w:t>132922</w:t>
      </w:r>
    </w:p>
    <w:p>
      <w:r>
        <w:t xml:space="preserve">3. </w:t>
        <w:tab/>
        <w:tab/>
        <w:t>Never change pokemon_fetish.</w:t>
      </w:r>
    </w:p>
    <w:p>
      <w:r>
        <w:rPr>
          <w:b/>
          <w:u w:val="single"/>
        </w:rPr>
        <w:t>132923</w:t>
      </w:r>
    </w:p>
    <w:p>
      <w:r>
        <w:t xml:space="preserve">4. </w:t>
        <w:tab/>
        <w:tab/>
        <w:tab/>
        <w:t>It has a mod report for being rude, vulgar or offensive.  Never change, faggot who reported me to myself.</w:t>
      </w:r>
    </w:p>
    <w:p>
      <w:r>
        <w:rPr>
          <w:b/>
          <w:u w:val="single"/>
        </w:rPr>
        <w:t>132924</w:t>
      </w:r>
    </w:p>
    <w:p>
      <w:r>
        <w:t xml:space="preserve">5. </w:t>
        <w:tab/>
        <w:tab/>
        <w:tab/>
        <w:tab/>
        <w:t>[This comment has in turn been reported for being a shitpost.](https://i.imgur.com/m21rxA6.png)</w:t>
      </w:r>
    </w:p>
    <w:p>
      <w:r>
        <w:rPr>
          <w:b/>
          <w:u w:val="single"/>
        </w:rPr>
        <w:t>132925</w:t>
      </w:r>
    </w:p>
    <w:p>
      <w:r>
        <w:t xml:space="preserve">6. </w:t>
        <w:tab/>
        <w:tab/>
        <w:tab/>
        <w:tab/>
        <w:tab/>
        <w:t>lol  How are ya Gnu?</w:t>
      </w:r>
    </w:p>
    <w:p>
      <w:r>
        <w:rPr>
          <w:b/>
          <w:u w:val="single"/>
        </w:rPr>
        <w:t>132926</w:t>
      </w:r>
    </w:p>
    <w:p>
      <w:r>
        <w:t xml:space="preserve">7. </w:t>
        <w:tab/>
        <w:tab/>
        <w:tab/>
        <w:tab/>
        <w:tab/>
        <w:tab/>
        <w:t>I have been decidedly alive recently. And I suppose that's the most positive thing I can say right now.</w:t>
      </w:r>
    </w:p>
    <w:p>
      <w:r>
        <w:rPr>
          <w:b/>
          <w:u w:val="single"/>
        </w:rPr>
        <w:t>132927</w:t>
      </w:r>
    </w:p>
    <w:p>
      <w:r>
        <w:t xml:space="preserve">8. </w:t>
        <w:tab/>
        <w:tab/>
        <w:tab/>
        <w:tab/>
        <w:tab/>
        <w:tab/>
        <w:tab/>
        <w:t>Cool. Glad you red bulled.  You didn't ask how I was, which is what this is all about because I am a teenaged girl.</w:t>
      </w:r>
    </w:p>
    <w:p>
      <w:r>
        <w:rPr>
          <w:b/>
          <w:u w:val="single"/>
        </w:rPr>
        <w:t>132928</w:t>
      </w:r>
    </w:p>
    <w:p>
      <w:r>
        <w:t xml:space="preserve">9. </w:t>
        <w:tab/>
        <w:tab/>
        <w:tab/>
        <w:tab/>
        <w:tab/>
        <w:tab/>
        <w:tab/>
        <w:tab/>
        <w:t>Oh right, I should know that. How are you? Something tells me there's something you have to say.</w:t>
      </w:r>
    </w:p>
    <w:p>
      <w:r>
        <w:rPr>
          <w:b/>
          <w:u w:val="single"/>
        </w:rPr>
        <w:t>132929</w:t>
      </w:r>
    </w:p>
    <w:p>
      <w:r>
        <w:t xml:space="preserve">10. </w:t>
        <w:tab/>
        <w:tab/>
        <w:tab/>
        <w:tab/>
        <w:tab/>
        <w:tab/>
        <w:tab/>
        <w:tab/>
        <w:tab/>
        <w:t>Only to have a wonderful evening.  Oh and it's my birthday.</w:t>
      </w:r>
    </w:p>
    <w:p>
      <w:r>
        <w:rPr>
          <w:b/>
          <w:u w:val="single"/>
        </w:rPr>
        <w:t>132930</w:t>
      </w:r>
    </w:p>
    <w:p>
      <w:r>
        <w:t xml:space="preserve">11. </w:t>
        <w:tab/>
        <w:tab/>
        <w:tab/>
        <w:tab/>
        <w:tab/>
        <w:tab/>
        <w:tab/>
        <w:tab/>
        <w:tab/>
        <w:tab/>
        <w:t>Ooooh~  Happy birthday yesterday!!</w:t>
      </w:r>
    </w:p>
    <w:p>
      <w:r>
        <w:rPr>
          <w:b/>
          <w:u w:val="single"/>
        </w:rPr>
        <w:t>132931</w:t>
      </w:r>
    </w:p>
    <w:p>
      <w:r>
        <w:t>1. Woah, watch out, that guy has a firearm!</w:t>
      </w:r>
    </w:p>
    <w:p>
      <w:r>
        <w:rPr>
          <w:b/>
          <w:u w:val="single"/>
        </w:rPr>
        <w:t>132932</w:t>
      </w:r>
    </w:p>
    <w:p>
      <w:r>
        <w:t xml:space="preserve">2. </w:t>
        <w:tab/>
        <w:t>HEY, LOOK OUT!! THAT CLEARLY MARKED FEMALE MEDIC HAS AN RPG!!! BANG!!!....  Oh, nvm lols she was carrying a Palestinian baby. OOPS!!</w:t>
      </w:r>
    </w:p>
    <w:p>
      <w:r>
        <w:rPr>
          <w:b/>
          <w:u w:val="single"/>
        </w:rPr>
        <w:t>132933</w:t>
      </w:r>
    </w:p>
    <w:p>
      <w:r>
        <w:t xml:space="preserve">3. </w:t>
        <w:tab/>
        <w:tab/>
        <w:t>Lay with terrorists, die with terrorists.</w:t>
      </w:r>
    </w:p>
    <w:p>
      <w:r>
        <w:rPr>
          <w:b/>
          <w:u w:val="single"/>
        </w:rPr>
        <w:t>132934</w:t>
      </w:r>
    </w:p>
    <w:p>
      <w:r>
        <w:t xml:space="preserve">4. </w:t>
        <w:tab/>
        <w:tab/>
        <w:tab/>
        <w:t>Really credible ideas from /u/ShitInMyCunt-2dollar .</w:t>
      </w:r>
    </w:p>
    <w:p>
      <w:r>
        <w:rPr>
          <w:b/>
          <w:u w:val="single"/>
        </w:rPr>
        <w:t>132935</w:t>
      </w:r>
    </w:p>
    <w:p>
      <w:r>
        <w:t>1. Man I hate when people block spots, I thought these were my old neighbors for a second until I saw it’s BK.  Next to my old apartment there was a fire hydrant with enough space to fit two cars in front. These two cunts that lived next door would play musical chairs with their two cars every day by using one car to block both spots then pull up a bit when the other one would get home.  One day some dude with a smart car parked right up in there and I fucking loved it, watched them standing around for like 15 minutes debating what to do but they had no choice and had to look for parking elsewhere.   Edit: words</w:t>
      </w:r>
    </w:p>
    <w:p>
      <w:r>
        <w:rPr>
          <w:b/>
          <w:u w:val="single"/>
        </w:rPr>
        <w:t>132936</w:t>
      </w:r>
    </w:p>
    <w:p>
      <w:r>
        <w:t>1. Microsoft is fully compromised by sjws. I know personally that majority of the people that work there are extreme sjws and it has a huge impact on the quality of their products.  Did you not see the fucking latest patch for Windows that DELETED USER FILES.  If you want to fight against sjws, fuck Sony and Microsoft as well as the Treehouse division of Nintendo.  Steam and to a lesser degree, Nintendo Switch are the platforms of choice for sticking it to sjws.</w:t>
      </w:r>
    </w:p>
    <w:p>
      <w:r>
        <w:rPr>
          <w:b/>
          <w:u w:val="single"/>
        </w:rPr>
        <w:t>132937</w:t>
      </w:r>
    </w:p>
    <w:p>
      <w:r>
        <w:t xml:space="preserve">2. </w:t>
        <w:tab/>
        <w:t>No i have not because i still use windows 7 please go into more details on this because that just sounds more like incompetence then anything else.</w:t>
      </w:r>
    </w:p>
    <w:p>
      <w:r>
        <w:rPr>
          <w:b/>
          <w:u w:val="single"/>
        </w:rPr>
        <w:t>132938</w:t>
      </w:r>
    </w:p>
    <w:p>
      <w:r>
        <w:t xml:space="preserve">3. </w:t>
        <w:tab/>
        <w:tab/>
        <w:t>Basically the Windows 10 patch completely deleted all files in the my documents and my pictures folders for various users. Not a small issue!  The worst thing was that people even reported this Windows 10 file deletion bug during the beta for the patch,   QA ignored it and still pushed it through to the live version.  This sheer level of incompetence can only be achieved by the dumbest diversity hires.  No one halfway decently qualified to work in tech would let such a major bug affect an OS.  This is what happens when your company goes full retard and overloads itself with diversity sjw and feminist hires.  I have had the displeasure of interacting with too many Microsoft employees at conferences.   Literally all the Microsoft men tend to be soyboy cucks and the women were all the most radical feminazis.   It is a trash company.</w:t>
      </w:r>
    </w:p>
    <w:p>
      <w:r>
        <w:rPr>
          <w:b/>
          <w:u w:val="single"/>
        </w:rPr>
        <w:t>132939</w:t>
      </w:r>
    </w:p>
    <w:p>
      <w:r>
        <w:t xml:space="preserve">4. </w:t>
        <w:tab/>
        <w:tab/>
        <w:tab/>
        <w:t>Microsoft actually fired almost all of their QA team a while back, and considering every patch breaks something (I think the latest one took out a couple of HP workstations) it definitely shows.</w:t>
      </w:r>
    </w:p>
    <w:p>
      <w:r>
        <w:rPr>
          <w:b/>
          <w:u w:val="single"/>
        </w:rPr>
        <w:t>132940</w:t>
      </w:r>
    </w:p>
    <w:p>
      <w:r>
        <w:t xml:space="preserve">5. </w:t>
        <w:tab/>
        <w:tab/>
        <w:tab/>
        <w:tab/>
        <w:t>When was this I need to know.</w:t>
      </w:r>
    </w:p>
    <w:p>
      <w:r>
        <w:rPr>
          <w:b/>
          <w:u w:val="single"/>
        </w:rPr>
        <w:t>132941</w:t>
      </w:r>
    </w:p>
    <w:p>
      <w:r>
        <w:t xml:space="preserve">6. </w:t>
        <w:tab/>
        <w:tab/>
        <w:tab/>
        <w:tab/>
        <w:tab/>
        <w:t>There are several articles on the matter, the earliest being in 2014. Basically Microsoft decided for Windows 10 they would rather test it using their Insider Preview program rather than use a traditional QA team. Although cheaper, it basically results in dozens of complaint posts on the sysadmin sub every patch day.   [Heres a linkedin post](https://www.linkedin.com/pulse/20140806183208-12100070-why-did-microsoft-lay-off-programmatic-testers) commenting on the change.</w:t>
      </w:r>
    </w:p>
    <w:p>
      <w:r>
        <w:rPr>
          <w:b/>
          <w:u w:val="single"/>
        </w:rPr>
        <w:t>132942</w:t>
      </w:r>
    </w:p>
    <w:p>
      <w:r>
        <w:t xml:space="preserve">7. </w:t>
        <w:tab/>
        <w:tab/>
        <w:tab/>
        <w:t>&gt;Basically the Windows 10 patch completely deleted all files in the my documents and my pictures folders for various users. Not a small issue!   isn't it time for a big class action lawsuit? this one is only three people:  http://www.bleepingcomputer.com/news/microsoft/users-file-class-action-lawsuit-against-microsoft-over-botched-windows-10-upgrades/</w:t>
      </w:r>
    </w:p>
    <w:p>
      <w:r>
        <w:rPr>
          <w:b/>
          <w:u w:val="single"/>
        </w:rPr>
        <w:t>132943</w:t>
      </w:r>
    </w:p>
    <w:p>
      <w:r>
        <w:t xml:space="preserve">8. </w:t>
        <w:tab/>
        <w:tab/>
        <w:tab/>
        <w:t>That is interesting, except i was referring to microsoft studios. Their gaming division when i said that. And even so I wouldn't chalk up such a massive oversight to diversity highers, that's just assuming shit.  Sorry I'm gonna need a bit more solid proof then that.</w:t>
      </w:r>
    </w:p>
    <w:p>
      <w:r>
        <w:rPr>
          <w:b/>
          <w:u w:val="single"/>
        </w:rPr>
        <w:t>132944</w:t>
      </w:r>
    </w:p>
    <w:p>
      <w:r>
        <w:t xml:space="preserve">9. </w:t>
        <w:tab/>
        <w:tab/>
        <w:tab/>
        <w:tab/>
        <w:t>You can give them the benefit of the doubt so you can feel good about buying an xboxone and playing KH3 but the truth is that company is fully lost to sjws.  It is the harsh truth. It may be hard to accept but sadly Sony and Microsoft have been fully ruined.</w:t>
      </w:r>
    </w:p>
    <w:p>
      <w:r>
        <w:rPr>
          <w:b/>
          <w:u w:val="single"/>
        </w:rPr>
        <w:t>132945</w:t>
      </w:r>
    </w:p>
    <w:p>
      <w:r>
        <w:t xml:space="preserve">10. </w:t>
        <w:tab/>
        <w:tab/>
        <w:tab/>
        <w:tab/>
        <w:tab/>
        <w:t>Well call me thick, but until i see them doing something as blatant as sony has, I'm gonna at least give them a chance. Besides you can't use Steam without windows anyway, so like it or not we're stuck with em.</w:t>
      </w:r>
    </w:p>
    <w:p>
      <w:r>
        <w:rPr>
          <w:b/>
          <w:u w:val="single"/>
        </w:rPr>
        <w:t>132946</w:t>
      </w:r>
    </w:p>
    <w:p>
      <w:r>
        <w:t xml:space="preserve">11. </w:t>
        <w:tab/>
        <w:tab/>
        <w:tab/>
        <w:tab/>
        <w:tab/>
        <w:tab/>
        <w:t>Does Linux as an operating system not count?  Steam already has Linux support.  You can ditch Microsoft on pc if you really wanted but sure you will lose compatibility with some popular games and applications.  Currently I am Windows due to compatibility being a priority but if Microsoft continues on this track and Linux gets better compatibility, I will definitely switch.  Sadly the Code of Conduct Linux scandal has me less convinced in the viability of Linux unless that is resolved.</w:t>
      </w:r>
    </w:p>
    <w:p>
      <w:r>
        <w:rPr>
          <w:b/>
          <w:u w:val="single"/>
        </w:rPr>
        <w:t>132947</w:t>
      </w:r>
    </w:p>
    <w:p>
      <w:r>
        <w:t xml:space="preserve">12. </w:t>
        <w:tab/>
        <w:tab/>
        <w:tab/>
        <w:tab/>
        <w:tab/>
        <w:tab/>
        <w:tab/>
        <w:t>There are no practical operating system that hasn't been infected by SJWs, unfortunately.  The last vestige that is functional is probably NetBSD after the fall of FreeBSD and OpenBSD, but even then I'm convinced it's only a matter of time. I'm not optimistic the temperature will change any time soon.</w:t>
      </w:r>
    </w:p>
    <w:p>
      <w:r>
        <w:rPr>
          <w:b/>
          <w:u w:val="single"/>
        </w:rPr>
        <w:t>132948</w:t>
      </w:r>
    </w:p>
    <w:p>
      <w:r>
        <w:t xml:space="preserve">13. </w:t>
        <w:tab/>
        <w:tab/>
        <w:tab/>
        <w:tab/>
        <w:tab/>
        <w:tab/>
        <w:tab/>
        <w:tab/>
        <w:t>You should look into IllumOS. It seems pretty promising for an alt OS if you find Linux too pozzed.</w:t>
      </w:r>
    </w:p>
    <w:p>
      <w:r>
        <w:rPr>
          <w:b/>
          <w:u w:val="single"/>
        </w:rPr>
        <w:t>132949</w:t>
      </w:r>
    </w:p>
    <w:p>
      <w:r>
        <w:t xml:space="preserve">14. </w:t>
        <w:tab/>
        <w:tab/>
        <w:tab/>
        <w:tab/>
        <w:tab/>
        <w:tab/>
        <w:t>Did you miss what the head of Xbox said about his "white privilege"?</w:t>
      </w:r>
    </w:p>
    <w:p>
      <w:r>
        <w:rPr>
          <w:b/>
          <w:u w:val="single"/>
        </w:rPr>
        <w:t>132950</w:t>
      </w:r>
    </w:p>
    <w:p>
      <w:r>
        <w:t xml:space="preserve">15. </w:t>
        <w:tab/>
        <w:tab/>
        <w:tab/>
        <w:tab/>
        <w:t>They've joined Facebook's social engineering program called "Women In Gaming". A funded initiative to either add or replace males in the video game workplace or in video games themselves. Gears of War 5 is part of this initiative, which is why JD was replaced as the lead in the upcoming game for Kait, and it was even featured on the #SheTalksGames panel (which is part of the Women In Gaming initiative) at this year's E3.  &amp;#x200B;  Here's the message from Facebook:  [https://www.facebook.com/business/m/women-in-gaming](https://www.facebook.com/business/m/women-in-gaming)  &amp;#x200B;  Here's the panel from E3:  [https://youtu.be/HFvpOXaZxOo](https://youtu.be/HFvpOXaZxOo)  &amp;#x200B;  A dev from Take Two Interactive sent us some stuff to inform us that Hangar 13 also joined the Women In Gaming initiative, and their upcoming project (according to the dev) has characters/themes based around social justice:  [https://i.imgur.com/DRaDoGz.png](https://i.imgur.com/DRaDoGz.png)  &amp;#x200B;  Anyone who joins in on the initiative from Facebook is basically advocating for the same kind of agenda-pushing that Sarkeesian was doing, just on a corporate level instead of a community level.  &amp;#x200B;  Also, Microsoft's latest Avatar re-launch was entirely based around creating non-binary characters. There have been various complaints about it because it's nearly impossible to make masculine males and all of the features are themed around creating "inclusive" characters:  [https://www.youtube.com/watch?v=60DlYV8oTIw](https://www.youtube.com/watch?v=60DlYV8oTIw)  &amp;#x200B;  Phil Spencer is also of the belief that being a white male makes you privileged, which is why they're going all in on their diversity initiative and joined up with the Women In Gaming agenda:  [https://youtu.be/BQZETTIxgEU?t=1329](https://youtu.be/BQZETTIxgEU?t=1329)  &amp;#x200B;</w:t>
      </w:r>
    </w:p>
    <w:p>
      <w:r>
        <w:rPr>
          <w:b/>
          <w:u w:val="single"/>
        </w:rPr>
        <w:t>132951</w:t>
      </w:r>
    </w:p>
    <w:p>
      <w:r>
        <w:t xml:space="preserve">16. </w:t>
        <w:tab/>
        <w:tab/>
        <w:tab/>
        <w:tab/>
        <w:tab/>
        <w:t>and you're sure this isn't just pandering talk to get them off their backs, cause that would be disappointing if it was.</w:t>
      </w:r>
    </w:p>
    <w:p>
      <w:r>
        <w:rPr>
          <w:b/>
          <w:u w:val="single"/>
        </w:rPr>
        <w:t>132952</w:t>
      </w:r>
    </w:p>
    <w:p>
      <w:r>
        <w:t xml:space="preserve">17. </w:t>
        <w:tab/>
        <w:tab/>
        <w:tab/>
        <w:tab/>
        <w:tab/>
        <w:tab/>
        <w:t>Changing Gears of War from a story about a bunch of tough dudes trying to survive impossible odds against a seemingly unstoppable force of gruesome monster set in the action-horror genre, to a story about a young woman's journey through self-discovery seems pretty evident that it's already affected the first-party studio culture.   Also if you watch the panel with Phil Spencer he talks about putting more POCs/marginalized people in managing positions, and starting workshops to bring more diversity to the Xbox division. He's also trying to get more women into managing positions within the company.   If it were lip service without action I would agree with you, but the fact that they've already completely overhauled the Xbox avatars to focus more on fringe features (missing arms, missing legs, obese people, non-binary clothing/accessories) and changed Gears 5 to placate feminists seems to indicate they've already drunk the kool-aid. How much? I don't know, we'll have to see what's become of Crackdown 3 and Halo: Infinite.</w:t>
      </w:r>
    </w:p>
    <w:p>
      <w:r>
        <w:rPr>
          <w:b/>
          <w:u w:val="single"/>
        </w:rPr>
        <w:t>132953</w:t>
      </w:r>
    </w:p>
    <w:p>
      <w:r>
        <w:t xml:space="preserve">18. </w:t>
        <w:tab/>
        <w:tab/>
        <w:tab/>
        <w:tab/>
        <w:tab/>
        <w:tab/>
        <w:tab/>
        <w:t>I wanna believe phil has just taken a few sips, unlike sony who seems to have just chugged down a whole pitcher. Besides why not try a different angle with gears 5? As long as its actually good.</w:t>
      </w:r>
    </w:p>
    <w:p>
      <w:r>
        <w:rPr>
          <w:b/>
          <w:u w:val="single"/>
        </w:rPr>
        <w:t>132954</w:t>
      </w:r>
    </w:p>
    <w:p>
      <w:r>
        <w:t xml:space="preserve">19. </w:t>
        <w:tab/>
        <w:tab/>
        <w:tab/>
        <w:tab/>
        <w:tab/>
        <w:tab/>
        <w:tab/>
        <w:tab/>
        <w:t>EA/DICE are trying that angle with BFV and it doesn't seem to be going so great.   Besides, the core demographic for Gears has historically been college males of the dudebro type. I don't know of a single game franchise that abandoned its core demographic and managed to sell more catering to a demographic who doesn't typically buy third-person shooters (young adult females). They tried toning down the series with Gears of War 4, making it more of a family-adventure than an action-thriller and even that didn't go well for them, since it took them a year to sell what Gears of War 3 made in a week.  But if they think they can attract a bunch of female gamers by turning Gears into a story about female empowerment, all the more power to them. I'll just keep a spot free on the Get Woke/Go Broke master list if things don't turn out well for them.</w:t>
      </w:r>
    </w:p>
    <w:p>
      <w:r>
        <w:rPr>
          <w:b/>
          <w:u w:val="single"/>
        </w:rPr>
        <w:t>132955</w:t>
      </w:r>
    </w:p>
    <w:p>
      <w:r>
        <w:t xml:space="preserve">20. </w:t>
        <w:tab/>
        <w:tab/>
        <w:tab/>
        <w:tab/>
        <w:tab/>
        <w:tab/>
        <w:tab/>
        <w:tab/>
        <w:tab/>
        <w:t>Very good reasoning, i shall take the same approach as well, but wait to see how crackdown 3 and Halo Infinite do. Should those fail then i can safely say without hesitation that the gaming market has been divided between Sony/Microsoft and Nintendo/Valve.</w:t>
      </w:r>
    </w:p>
    <w:p>
      <w:r>
        <w:rPr>
          <w:b/>
          <w:u w:val="single"/>
        </w:rPr>
        <w:t>132956</w:t>
      </w:r>
    </w:p>
    <w:p>
      <w:r>
        <w:t>1. How retarded do you have to be to propose an idea like this...</w:t>
      </w:r>
    </w:p>
    <w:p>
      <w:r>
        <w:rPr>
          <w:b/>
          <w:u w:val="single"/>
        </w:rPr>
        <w:t>132957</w:t>
      </w:r>
    </w:p>
    <w:p>
      <w:r>
        <w:t>1. Music/pop culture/social media has a large impact on it too</w:t>
      </w:r>
    </w:p>
    <w:p>
      <w:r>
        <w:rPr>
          <w:b/>
          <w:u w:val="single"/>
        </w:rPr>
        <w:t>132958</w:t>
      </w:r>
    </w:p>
    <w:p>
      <w:r>
        <w:t xml:space="preserve">2. </w:t>
        <w:tab/>
        <w:t>Your list is what is causing 95% of the problems. Surprised more people aren't saying it</w:t>
      </w:r>
    </w:p>
    <w:p>
      <w:r>
        <w:rPr>
          <w:b/>
          <w:u w:val="single"/>
        </w:rPr>
        <w:t>132959</w:t>
      </w:r>
    </w:p>
    <w:p>
      <w:r>
        <w:t xml:space="preserve">3. </w:t>
        <w:tab/>
        <w:tab/>
        <w:t>there are ppl that are so retarded and oblivious that they dont believe those things have an impact on everyday life</w:t>
      </w:r>
    </w:p>
    <w:p>
      <w:r>
        <w:rPr>
          <w:b/>
          <w:u w:val="single"/>
        </w:rPr>
        <w:t>132960</w:t>
      </w:r>
    </w:p>
    <w:p>
      <w:r>
        <w:t xml:space="preserve">4. </w:t>
        <w:tab/>
        <w:tab/>
        <w:tab/>
        <w:t>I thought this sub would be different... Man ignorance is bliss. I feel depressed knowing what our media is doing and has done to children in the past, including me.</w:t>
      </w:r>
    </w:p>
    <w:p>
      <w:r>
        <w:rPr>
          <w:b/>
          <w:u w:val="single"/>
        </w:rPr>
        <w:t>132961</w:t>
      </w:r>
    </w:p>
    <w:p>
      <w:r>
        <w:t>1. I suspect viewership is going to fall through the floor.</w:t>
      </w:r>
    </w:p>
    <w:p>
      <w:r>
        <w:rPr>
          <w:b/>
          <w:u w:val="single"/>
        </w:rPr>
        <w:t>132962</w:t>
      </w:r>
    </w:p>
    <w:p>
      <w:r>
        <w:t xml:space="preserve">2. </w:t>
        <w:tab/>
        <w:t>Viewership already fell through the floor once real politics got more exciting.</w:t>
      </w:r>
    </w:p>
    <w:p>
      <w:r>
        <w:rPr>
          <w:b/>
          <w:u w:val="single"/>
        </w:rPr>
        <w:t>132963</w:t>
      </w:r>
    </w:p>
    <w:p>
      <w:r>
        <w:t xml:space="preserve">3. </w:t>
        <w:tab/>
        <w:tab/>
        <w:t>It went from unbelievably exaggerated to unrealistically restrained practically over-night.</w:t>
      </w:r>
    </w:p>
    <w:p>
      <w:r>
        <w:rPr>
          <w:b/>
          <w:u w:val="single"/>
        </w:rPr>
        <w:t>132964</w:t>
      </w:r>
    </w:p>
    <w:p>
      <w:r>
        <w:t xml:space="preserve">4. </w:t>
        <w:tab/>
        <w:tab/>
        <w:tab/>
        <w:t>&gt;unbelievably exaggerated  House of Cards for the US is based on the Clinton presidency.  &gt;unrealistically restrained practically over-night  We have a President now who fucks outside of marriage, has had three marriages and we know about it, compared to the Clinton Presidency who lied about getting a blow job.  Wild Bill should've just said, yeah she blowed me, so what.  Next question.  Its not as if Hillary would care, hell she's probably taping it while fucking an intern herself.</w:t>
      </w:r>
    </w:p>
    <w:p>
      <w:r>
        <w:rPr>
          <w:b/>
          <w:u w:val="single"/>
        </w:rPr>
        <w:t>132965</w:t>
      </w:r>
    </w:p>
    <w:p>
      <w:r>
        <w:t xml:space="preserve">5. </w:t>
        <w:tab/>
        <w:tab/>
        <w:tab/>
        <w:tab/>
        <w:t>I think the bigger criticism of Bill is the raping.</w:t>
      </w:r>
    </w:p>
    <w:p>
      <w:r>
        <w:rPr>
          <w:b/>
          <w:u w:val="single"/>
        </w:rPr>
        <w:t>132966</w:t>
      </w:r>
    </w:p>
    <w:p>
      <w:r>
        <w:t xml:space="preserve">6. </w:t>
        <w:tab/>
        <w:tab/>
        <w:tab/>
        <w:tab/>
        <w:tab/>
        <w:t>Also, the execution of a retarded black man when he was Governor</w:t>
      </w:r>
    </w:p>
    <w:p>
      <w:r>
        <w:rPr>
          <w:b/>
          <w:u w:val="single"/>
        </w:rPr>
        <w:t>132967</w:t>
      </w:r>
    </w:p>
    <w:p>
      <w:r>
        <w:t xml:space="preserve">7. </w:t>
        <w:tab/>
        <w:tab/>
        <w:tab/>
        <w:tab/>
        <w:t>Well the thing is if you have an intern blowing you when you're the boss that's pretty clearly an issue with regard to sexual harassment. Especially if she is blowing you at work...  If she wasn't working for him then I wouldn't care at all.</w:t>
      </w:r>
    </w:p>
    <w:p>
      <w:r>
        <w:rPr>
          <w:b/>
          <w:u w:val="single"/>
        </w:rPr>
        <w:t>132968</w:t>
      </w:r>
    </w:p>
    <w:p>
      <w:r>
        <w:t xml:space="preserve">8. </w:t>
        <w:tab/>
        <w:tab/>
        <w:tab/>
        <w:tab/>
        <w:tab/>
        <w:t>Everyone is responsible for their own behavior, including the intern.  If you feel the need to infantilize women, please go back to the 1950's when they weren't responsible for their own sexual behavior.  She can quit, she can contact HR, she's not a victim, she's a worker sucking dick for a promotion.  More than likely screwing over her co-workers in the process.</w:t>
      </w:r>
    </w:p>
    <w:p>
      <w:r>
        <w:rPr>
          <w:b/>
          <w:u w:val="single"/>
        </w:rPr>
        <w:t>132969</w:t>
      </w:r>
    </w:p>
    <w:p>
      <w:r>
        <w:t xml:space="preserve">9. </w:t>
        <w:tab/>
        <w:tab/>
        <w:tab/>
        <w:tab/>
        <w:tab/>
        <w:tab/>
        <w:t>Contact HR regarding the inappropriate behavior of the president of the United States lol  I don’t buy into the feminists idiocy that says any power imbalance whatsoever qualifies as coercion, but come the fuck on.</w:t>
      </w:r>
    </w:p>
    <w:p>
      <w:r>
        <w:rPr>
          <w:b/>
          <w:u w:val="single"/>
        </w:rPr>
        <w:t>132970</w:t>
      </w:r>
    </w:p>
    <w:p>
      <w:r>
        <w:t xml:space="preserve">10. </w:t>
        <w:tab/>
        <w:tab/>
        <w:tab/>
        <w:tab/>
        <w:tab/>
        <w:tab/>
        <w:tab/>
        <w:t>Oh, so you actually think Lewinsky was a victim, please tell me more...  She's not a consenting adult who got to suck of the President of the United States and get a rush from it.  Oh that has never happened before with women going after power males as mates and using sex to do it.</w:t>
      </w:r>
    </w:p>
    <w:p>
      <w:r>
        <w:rPr>
          <w:b/>
          <w:u w:val="single"/>
        </w:rPr>
        <w:t>132971</w:t>
      </w:r>
    </w:p>
    <w:p>
      <w:r>
        <w:t xml:space="preserve">11. </w:t>
        <w:tab/>
        <w:tab/>
        <w:tab/>
        <w:tab/>
        <w:tab/>
        <w:tab/>
        <w:tab/>
        <w:tab/>
        <w:t>Can you stop being an idiot for a half a second and think? Who is Monica supposed to turn to against the POTUS?  You should embarrassed you said something as stupid as HR.</w:t>
      </w:r>
    </w:p>
    <w:p>
      <w:r>
        <w:rPr>
          <w:b/>
          <w:u w:val="single"/>
        </w:rPr>
        <w:t>132972</w:t>
      </w:r>
    </w:p>
    <w:p>
      <w:r>
        <w:t xml:space="preserve">12. </w:t>
        <w:tab/>
        <w:tab/>
        <w:tab/>
        <w:tab/>
        <w:tab/>
        <w:tab/>
        <w:tab/>
        <w:tab/>
        <w:tab/>
        <w:t>Dude, she was fucking the president.  She's a grown woman, she has her own agency.  If you are so thirsty you would knight a woman online to someone online you might want some help.  Believe it or not, a lot of people don't give a fuck who other people fuck.  A better question is why are you so concerned about who blows Bill?  Are you jealous of Monica, do you wish to be in Monicas place?  I'm honestly curious, because I can't fathom why anyone would care about who a person fucks when its LEGAL.  What's next, are you going to put on a pope hat and talk about adultery?  Who the F care.  I will say this though, if you continue on with this line of reasoning, rather than voting straight Republican in mid terms, I'll vote Democrat.  You just convinced someone to vote AGAINST you out of shear spite.  Get it through your skull people fuck, its none of your business.  It becomes your business in rape or pedophilia that can be proven.  Neither of which was proven against Bill, let alone Kavanaugh or Trump.</w:t>
      </w:r>
    </w:p>
    <w:p>
      <w:r>
        <w:rPr>
          <w:b/>
          <w:u w:val="single"/>
        </w:rPr>
        <w:t>132973</w:t>
      </w:r>
    </w:p>
    <w:p>
      <w:r>
        <w:t xml:space="preserve">13. </w:t>
        <w:tab/>
        <w:tab/>
        <w:tab/>
        <w:tab/>
        <w:tab/>
        <w:tab/>
        <w:tab/>
        <w:tab/>
        <w:tab/>
        <w:tab/>
        <w:t>Are you retarded. Seriously, do you lack brain cells?  &amp;#x200B;  Monica Lewinsky had less power than the POTUS. I can't believe that has to be pointed out to anyone,  For you to argue about running to HR against the president is dumb, period. Power imbalance is a real thing, you fucking child.   &amp;#x200B;  Now stop wasting my time with you moronic defense of that idiot, you fucking cuck</w:t>
      </w:r>
    </w:p>
    <w:p>
      <w:r>
        <w:rPr>
          <w:b/>
          <w:u w:val="single"/>
        </w:rPr>
        <w:t>132974</w:t>
      </w:r>
    </w:p>
    <w:p>
      <w:r>
        <w:t xml:space="preserve">14. </w:t>
        <w:tab/>
        <w:tab/>
        <w:tab/>
        <w:tab/>
        <w:tab/>
        <w:tab/>
        <w:tab/>
        <w:tab/>
        <w:tab/>
        <w:tab/>
        <w:tab/>
        <w:t>Oh cuckhold, oh cuckhold, oh my cuckhold avatar299.  The hypocrisy of your thinking is legendary.  Lets set this straight for you:  1. Kavanaugh being accused of sexual assault means we should uphold innocent until being found guilty.  2.  Clinton getting blown voluntarily by a 25 year old woman in his office means we should not uphold innocent until being found guilty.  Anyways my cuckhold, I leave the floor to you to piss in the wind because no one is listening to a hypocrite.</w:t>
      </w:r>
    </w:p>
    <w:p>
      <w:r>
        <w:rPr>
          <w:b/>
          <w:u w:val="single"/>
        </w:rPr>
        <w:t>132975</w:t>
      </w:r>
    </w:p>
    <w:p>
      <w:r>
        <w:t xml:space="preserve">15. </w:t>
        <w:tab/>
        <w:tab/>
        <w:tab/>
        <w:tab/>
        <w:tab/>
        <w:tab/>
        <w:tab/>
        <w:tab/>
        <w:tab/>
        <w:tab/>
        <w:tab/>
        <w:tab/>
        <w:t>You're still crying about this? Move on already. You're comment was dumb. No amount of calling anyone a cuckold is going to change the fact that you look like a fucking idiot, crying over the clintons being the victims of their own inepititude.   &amp;#x200B;  Clinton has a harem of chicks calling him a rapist, and you're bitching about Monica not going to HR. You're retarded</w:t>
      </w:r>
    </w:p>
    <w:p>
      <w:r>
        <w:rPr>
          <w:b/>
          <w:u w:val="single"/>
        </w:rPr>
        <w:t>132976</w:t>
      </w:r>
    </w:p>
    <w:p>
      <w:r>
        <w:t>1. The amount of crying over Overtwatch's diversity is insane. It's probably got one of the most diverse sets of playable characters with games like Siege and whatnot coming in after it</w:t>
      </w:r>
    </w:p>
    <w:p>
      <w:r>
        <w:rPr>
          <w:b/>
          <w:u w:val="single"/>
        </w:rPr>
        <w:t>132977</w:t>
      </w:r>
    </w:p>
    <w:p>
      <w:r>
        <w:t xml:space="preserve">2. </w:t>
        <w:tab/>
        <w:t>[I get to post this again](https://youtu.be/BjAMVSjM65w)</w:t>
      </w:r>
    </w:p>
    <w:p>
      <w:r>
        <w:rPr>
          <w:b/>
          <w:u w:val="single"/>
        </w:rPr>
        <w:t>132978</w:t>
      </w:r>
    </w:p>
    <w:p>
      <w:r>
        <w:t xml:space="preserve">3. </w:t>
        <w:tab/>
        <w:tab/>
        <w:t>Those vids make me miss team rez.</w:t>
      </w:r>
    </w:p>
    <w:p>
      <w:r>
        <w:rPr>
          <w:b/>
          <w:u w:val="single"/>
        </w:rPr>
        <w:t>132979</w:t>
      </w:r>
    </w:p>
    <w:p>
      <w:r>
        <w:t xml:space="preserve">4. </w:t>
        <w:tab/>
        <w:t>When you give an inch they expect a mile. The mob will never be satisfied.</w:t>
      </w:r>
    </w:p>
    <w:p>
      <w:r>
        <w:rPr>
          <w:b/>
          <w:u w:val="single"/>
        </w:rPr>
        <w:t>132980</w:t>
      </w:r>
    </w:p>
    <w:p>
      <w:r>
        <w:t xml:space="preserve">5. </w:t>
        <w:tab/>
        <w:t>Give them an inch and they'll take a mile. If you try to appease these people, they'll only ever want more.</w:t>
      </w:r>
    </w:p>
    <w:p>
      <w:r>
        <w:rPr>
          <w:b/>
          <w:u w:val="single"/>
        </w:rPr>
        <w:t>132981</w:t>
      </w:r>
    </w:p>
    <w:p>
      <w:r>
        <w:t xml:space="preserve">6. </w:t>
        <w:tab/>
        <w:t>It honestly goes to show that it doesnt matter how hard you try, there'll be whiners.</w:t>
      </w:r>
    </w:p>
    <w:p>
      <w:r>
        <w:rPr>
          <w:b/>
          <w:u w:val="single"/>
        </w:rPr>
        <w:t>132982</w:t>
      </w:r>
    </w:p>
    <w:p>
      <w:r>
        <w:t>1. But Eddie Brock and the symbiote are so obviously gay for each other.</w:t>
      </w:r>
    </w:p>
    <w:p>
      <w:r>
        <w:rPr>
          <w:b/>
          <w:u w:val="single"/>
        </w:rPr>
        <w:t>132983</w:t>
      </w:r>
    </w:p>
    <w:p>
      <w:r>
        <w:t xml:space="preserve">2. </w:t>
        <w:tab/>
        <w:t>Hah, ***no***!  They're both united by their love for Peter Parker, actually. Unrequited homosexual in Eddie Brock's case, spurned symbiosexual in the sapient alien goo's case. It's absolutely obvious to anyone who understands their coding!  (On a slightly more serious note, it's pretty overt--in the comics as I was familiar with them around the mid and late 90's--that the symbiote would have dropped Brock like a dead fish at the slightest **hint** that Peter would have taken it back. It really *was* deeply interested in being his, and his alone, and Brock was an ally of convenience.)</w:t>
      </w:r>
    </w:p>
    <w:p>
      <w:r>
        <w:rPr>
          <w:b/>
          <w:u w:val="single"/>
        </w:rPr>
        <w:t>132984</w:t>
      </w:r>
    </w:p>
    <w:p>
      <w:r>
        <w:t xml:space="preserve">3. </w:t>
        <w:tab/>
        <w:tab/>
        <w:t>Yeah I feel you havent seen the venom movie yet.  They scrap that origin story so hard</w:t>
      </w:r>
    </w:p>
    <w:p>
      <w:r>
        <w:rPr>
          <w:b/>
          <w:u w:val="single"/>
        </w:rPr>
        <w:t>132985</w:t>
      </w:r>
    </w:p>
    <w:p>
      <w:r>
        <w:t xml:space="preserve">4. </w:t>
        <w:tab/>
        <w:tab/>
        <w:tab/>
        <w:t>Which screws up both Brock and Venom as characters.</w:t>
      </w:r>
    </w:p>
    <w:p>
      <w:r>
        <w:rPr>
          <w:b/>
          <w:u w:val="single"/>
        </w:rPr>
        <w:t>132986</w:t>
      </w:r>
    </w:p>
    <w:p>
      <w:r>
        <w:t xml:space="preserve">5. </w:t>
        <w:tab/>
        <w:tab/>
        <w:tab/>
        <w:tab/>
        <w:t>screws up how? they're using them to tell a different story now. doesn't make it screwed up. how many times do people want to see the exact same story play out shot for shot?   innovation and change is ok.</w:t>
      </w:r>
    </w:p>
    <w:p>
      <w:r>
        <w:rPr>
          <w:b/>
          <w:u w:val="single"/>
        </w:rPr>
        <w:t>132987</w:t>
      </w:r>
    </w:p>
    <w:p>
      <w:r>
        <w:t xml:space="preserve">6. </w:t>
        <w:tab/>
        <w:tab/>
        <w:tab/>
        <w:tab/>
        <w:tab/>
        <w:t>The story they're telling is worse than the one in the comics. They've essentially divorced Venom from Spiderman which completely changes the motivation of both Brock and Venom and therefor makes them less interesting characters and makes Venom a fucking pussy.</w:t>
      </w:r>
    </w:p>
    <w:p>
      <w:r>
        <w:rPr>
          <w:b/>
          <w:u w:val="single"/>
        </w:rPr>
        <w:t>132988</w:t>
      </w:r>
    </w:p>
    <w:p>
      <w:r>
        <w:t xml:space="preserve">7. </w:t>
        <w:tab/>
        <w:tab/>
        <w:tab/>
        <w:tab/>
        <w:tab/>
        <w:tab/>
        <w:t>eh. not everyone is an avid comic fan. I've seen that story already though. a couple of times. he comes from space meets spiderman. finger guns. bell tower. I get it.   Honestly I always thought the old eddie was kind of a pussy and a really one note villain, as was venom just all rah rah rah kill the spiderman he ruined my life! you know?   this version imo had a lot more depth and character as an investigative journalist. and tom hardy is pretty likeable in general.   besides I never even knew venom ate people or killed the host before this movie. so I don't see him as a pussy. just cause he's curious about a lot of stuff on earth and wanted to talk to his new friend (that he's kind of bonded to and helpless without. not totally there are always more hosts but he and eddie are tight now)   I thought it was hilarious honestly. venom isn't supposed to be some ruthless psychopath that kills indiscriminately imo. you're thinking carnage and that's exactly why venom usually teams up with spiderman to stop him.   and carnage will be in the sequel so no worries there mate. you'll get your serial killer symbiote.</w:t>
      </w:r>
    </w:p>
    <w:p>
      <w:r>
        <w:rPr>
          <w:b/>
          <w:u w:val="single"/>
        </w:rPr>
        <w:t>132989</w:t>
      </w:r>
    </w:p>
    <w:p>
      <w:r>
        <w:t xml:space="preserve">8. </w:t>
        <w:tab/>
        <w:tab/>
        <w:tab/>
        <w:tab/>
        <w:tab/>
        <w:tab/>
        <w:tab/>
        <w:t>&gt; venom isn't supposed to be some ruthless psychopath that kills indiscriminately imo  He's not in the comics, he's an anti-hero who's got a grudge against Spiderman for screwing him over, Brock has a similar motivation and as a result they fuse and their desire for vengeance fuels them. Venom isn't supposed to be this heroic incarnation they've stuck together from spare parts. He's supposed to be self interested and only sides with Spiderman out of convenience. In this film he's basically just a hero trying to save the world for selfless reasons.  The movie should've been R as well considering the amounts of violence in the comics, Venom is supposed to literally eat people's heads. It doesn't even really matter if you don't want to be totally devoted to aligning with comic lore but they've departed so much from the subject matter that they've essentially made an entirely new thing that's hardly like Venom in the comics.  How do they play this off anyway with more Venom comics? Do they just ignore this movie and keep making the same thing or do they decide they're going to ignore 34 years of comics involving the interplay between Spiderman and Venom in favor of this Sony amalgamation? Probably the former. So when some kid goes and tries to get a Venom comic because he liked the movie he's either going to be confused or annoyed, possibly both.  Venom is a pussy because he's said to be one in the movie, he admits that he's one of the weaker symbiotes. In the comics (and the TV show for that matter) he's basically one of a few of Spiderman's arch-nemeses as a result of his past host with Spiderman, allowing him to give his host the powers of Spiderman and prevent Spiderman from detecting Venom with his spider sense. Also depending on which host you're talking about Venom is either weaker than some other Symbiotes or much stronger. Hell even Eddie Brock once fought and beat Superman in a crossover comic and still held his own when Superman and Spiderman worked together. Venom even fought on even footing with Juggernaut.   This also divorces the Venom lore from the very recent comics involving Knull which is a whole other thing altogether.  The real reason they made this shit movie is Sony needed to churn something out so they keep a hold on a bit of their Marvel licenses that they haven't let lapse.</w:t>
      </w:r>
    </w:p>
    <w:p>
      <w:r>
        <w:rPr>
          <w:b/>
          <w:u w:val="single"/>
        </w:rPr>
        <w:t>132990</w:t>
      </w:r>
    </w:p>
    <w:p>
      <w:r>
        <w:t xml:space="preserve">9. </w:t>
        <w:tab/>
        <w:tab/>
        <w:tab/>
        <w:tab/>
        <w:tab/>
        <w:tab/>
        <w:tab/>
        <w:tab/>
        <w:t>&gt;He's not in the comics, he's an anti-hero who's got a grudge against Spiderman for screwing him over, Brock has a similar motivation and as a result they fuse and their desire for vengeance fuels them.   right. I mentioned that and if you read my comment you would know what I said about it. it was very one dimensional especially for a character comprised of 2 minds...   &gt;Venom isn't supposed to be this heroic incarnation they've stuck together from spare parts.  the movie version isn't that LMAO. he's still an anti hero... they wrapped up the movie with him EATING criminals... ?  thats something an antihero would do not a hero.  &gt;He's supposed to be self interested and only sides with Spiderman out of convenience. In this film he's basically just a hero trying to save the world for selfless reasons.  are you sure that you watched the right movie? venom didn't save the world for selfless reasons... he saved them for pretty selfish reasons... he LIKED it here lmao. he'd rather let all his alien buddys rot out in space and live like a king on earth snacking on fresh flesh with an actual body at his disposal. LMAO. and you called him SELFLESS?  lol.   yeah it would've worked better if it was R but sony are pussy's. what do you want me to do about it? hate what was a pretty decent action movie about characters I like with actors I like? not gonna happen.    &gt;Venom is supposed to literally eat people's heads  have you even seen the fucking movie? because he does... and in fact if I recall one of Tom Hardy's lines is "YOU JUST ATE THAT GUYS HEAD" ...   &gt; but they've departed so much from the subject matter that they've essentially made an entirely new thing that's hardly like Venom in the comics.  HE STILL EATS PEOPLE'S HEADS!?!?!? YOU CLEARLY HAVE NOT SEEN THE MOVIE AND DON'T KNOW WHAT YOU'RE TALKING ABOUT.   lmao. bye felicia.</w:t>
      </w:r>
    </w:p>
    <w:p>
      <w:r>
        <w:rPr>
          <w:b/>
          <w:u w:val="single"/>
        </w:rPr>
        <w:t>132991</w:t>
      </w:r>
    </w:p>
    <w:p>
      <w:r>
        <w:t xml:space="preserve">10. </w:t>
        <w:tab/>
        <w:tab/>
        <w:tab/>
        <w:tab/>
        <w:tab/>
        <w:tab/>
        <w:tab/>
        <w:tab/>
        <w:tab/>
        <w:t>Dude. "*bye felecia*?"   *it's 2018 no one says that*  &gt;yeah it would've worked better if it was R but sony are pussies. What do you want me to do about it  They're not asking you to do anything. It's not invalid to wish a movie had been a higher rating so it could be higher quality.   Also, just saying that someone ate someone's head isnt the same as the effect of seeing someone eat someone's head</w:t>
      </w:r>
    </w:p>
    <w:p>
      <w:r>
        <w:rPr>
          <w:b/>
          <w:u w:val="single"/>
        </w:rPr>
        <w:t>132992</w:t>
      </w:r>
    </w:p>
    <w:p>
      <w:r>
        <w:t xml:space="preserve">11. </w:t>
        <w:tab/>
        <w:tab/>
        <w:tab/>
        <w:tab/>
        <w:tab/>
        <w:tab/>
        <w:tab/>
        <w:tab/>
        <w:tab/>
        <w:tab/>
        <w:t>&gt;it's 2018 no one says that  and I suppose because its 2018 I can't listen to jimi hendrix or marvin gaye right?   are you actually retarded or just doing a great impression?   &gt;They're not asking you to do anything. It's not invalid to wish a movie had been a higher rating so it could be higher quality.  the movies ultimate rating doesn't change how good the final product was. if you live your life constantly saying "yeah well it could be better" well no shit. life could always be better... that doesn't mean its not still good.   &gt;Also, just saying that someone ate someone's head isnt the same as the effect of seeing someone eat someone's head  they showed him doing it right before that... and then at the end of the movie he does it again...</w:t>
      </w:r>
    </w:p>
    <w:p>
      <w:r>
        <w:rPr>
          <w:b/>
          <w:u w:val="single"/>
        </w:rPr>
        <w:t>132993</w:t>
      </w:r>
    </w:p>
    <w:p>
      <w:r>
        <w:t>1. In 2018 "gender" is made up bullshit.  having said that, i'd go ahead and just say there are only two genders AND only two sexes just to be fucking clear.  There's no point discussing with anyone who is going to be this disingenuous about trying to discuss something:   "haaha we've been wasting everyone's time!  We know there are only two sexes!  We've been saying that there are 47 GENDERS (so far) which (we are claiming) is a totally different thing than "sex" and is probably closer to just how you want to dress and what you want to do with your free time, and having nothing to do with biological sex! lolz!"  We do not have time for that shit.  The entire concept of naming every combination of male clothes, female clothes, male hair, female hair, male hobbies, female hobbies is a fucking stupid waste of time.   But remember this isn't JUST because they're retarded; they're doing this so they can infest every facet of society with their stupid fucking waste of time with fake pronouns and "inclusive" language and attack people for failing to comply to their satisfaction.  Two genders; two sexes.</w:t>
      </w:r>
    </w:p>
    <w:p>
      <w:r>
        <w:rPr>
          <w:b/>
          <w:u w:val="single"/>
        </w:rPr>
        <w:t>132994</w:t>
      </w:r>
    </w:p>
    <w:p>
      <w:r>
        <w:t xml:space="preserve">2. </w:t>
        <w:tab/>
        <w:t>&gt; The entire concept of naming every combination of male clothes, female clothes, male hair, female hair, male hobbies, female hobbies is a fucking stupid waste of time.  This guy fucks.</w:t>
      </w:r>
    </w:p>
    <w:p>
      <w:r>
        <w:rPr>
          <w:b/>
          <w:u w:val="single"/>
        </w:rPr>
        <w:t>132995</w:t>
      </w:r>
    </w:p>
    <w:p>
      <w:r>
        <w:t>1. Awwe, bless those little ladies. Don't worry, us men will look after you ...  They can't make their fucking mind up can they. Either we're patronising or heartless. We (men) can't win with cunts like this.</w:t>
      </w:r>
    </w:p>
    <w:p>
      <w:r>
        <w:rPr>
          <w:b/>
          <w:u w:val="single"/>
        </w:rPr>
        <w:t>132996</w:t>
      </w:r>
    </w:p>
    <w:p>
      <w:r>
        <w:t>1. Make his death gruesome</w:t>
      </w:r>
    </w:p>
    <w:p>
      <w:r>
        <w:rPr>
          <w:b/>
          <w:u w:val="single"/>
        </w:rPr>
        <w:t>132997</w:t>
      </w:r>
    </w:p>
    <w:p>
      <w:r>
        <w:t xml:space="preserve">2. </w:t>
        <w:tab/>
        <w:t>Homer joins the ebil alt-right and learns that Apu is on their kill list. Homer then kills him in an incredibly horrific accidental fashion while trying to save him from the alt-right's hitincel squad.</w:t>
      </w:r>
    </w:p>
    <w:p>
      <w:r>
        <w:rPr>
          <w:b/>
          <w:u w:val="single"/>
        </w:rPr>
        <w:t>132998</w:t>
      </w:r>
    </w:p>
    <w:p>
      <w:r>
        <w:t xml:space="preserve">3. </w:t>
        <w:tab/>
        <w:tab/>
        <w:t>After a suspicious heritage test, Homer discovers he is 105% Aryan   A scene where they dramatize Homer cutting off his two remaining hairs to go full skinhead  Lisa joins Antifa as a response and a way to get closer to some cute older liberal boy  Homer draws swastika graffiti but does it wrong, drawing the ire of local Buddhists   Mayor Quimby defends formation of local lynch mobs, much to everyone's confusion   There's potential there certainly......</w:t>
      </w:r>
    </w:p>
    <w:p>
      <w:r>
        <w:rPr>
          <w:b/>
          <w:u w:val="single"/>
        </w:rPr>
        <w:t>132999</w:t>
      </w:r>
    </w:p>
    <w:p>
      <w:r>
        <w:t xml:space="preserve">4. </w:t>
        <w:tab/>
        <w:tab/>
        <w:tab/>
        <w:t>I figured that Lisa would already be antfia</w:t>
      </w:r>
    </w:p>
    <w:p>
      <w:r>
        <w:rPr>
          <w:b/>
          <w:u w:val="single"/>
        </w:rPr>
        <w:t>133000</w:t>
      </w:r>
    </w:p>
    <w:p>
      <w:r>
        <w:t>1. r/thathappened</w:t>
      </w:r>
    </w:p>
    <w:p>
      <w:r>
        <w:rPr>
          <w:b/>
          <w:u w:val="single"/>
        </w:rPr>
        <w:t>133001</w:t>
      </w:r>
    </w:p>
    <w:p>
      <w:r>
        <w:t xml:space="preserve">2. </w:t>
        <w:tab/>
        <w:t>Even if it did.. he's still strange and abnormal.  People act like it's a fucking insult to be "abnormal" or "not normal".  We're all normal and abnormal in our own ways. Society, or groups, have nominatives.    And it's always amazing to me that those obsessed with their snowflake status, have such a love/hate relationship with pointing out that they are indeed..snowflakes.  If something makes you unique... or not the norm, how do you embrace it on one hand and then get furious when it's pointed out on the other.</w:t>
      </w:r>
    </w:p>
    <w:p>
      <w:r>
        <w:rPr>
          <w:b/>
          <w:u w:val="single"/>
        </w:rPr>
        <w:t>133002</w:t>
      </w:r>
    </w:p>
    <w:p>
      <w:r>
        <w:t xml:space="preserve">3. </w:t>
        <w:tab/>
        <w:tab/>
        <w:t>Not "normal" maybe, in the sense that they comprise a small percentage of the population, but why strange? I have an asexual friend and never have viewed him as strange or someone needing special attention.</w:t>
      </w:r>
    </w:p>
    <w:p>
      <w:r>
        <w:rPr>
          <w:b/>
          <w:u w:val="single"/>
        </w:rPr>
        <w:t>133003</w:t>
      </w:r>
    </w:p>
    <w:p>
      <w:r>
        <w:t xml:space="preserve">4. </w:t>
        <w:tab/>
        <w:tab/>
        <w:tab/>
        <w:t>The human perception of strange is rooted in abnormality.  it's "otherness".  Strange doesn't mean you need special attention.  It just means you deviate from the grand majority of whatever group.</w:t>
      </w:r>
    </w:p>
    <w:p>
      <w:r>
        <w:rPr>
          <w:b/>
          <w:u w:val="single"/>
        </w:rPr>
        <w:t>133004</w:t>
      </w:r>
    </w:p>
    <w:p>
      <w:r>
        <w:t xml:space="preserve">5. </w:t>
        <w:tab/>
        <w:tab/>
        <w:tab/>
        <w:tab/>
        <w:t>Calling minorities "strange" just because they don't belong in the majority is kind of rude though. Maybe it's because English is not my first language, but I wouldn't use that word to refer to another person.</w:t>
      </w:r>
    </w:p>
    <w:p>
      <w:r>
        <w:rPr>
          <w:b/>
          <w:u w:val="single"/>
        </w:rPr>
        <w:t>133005</w:t>
      </w:r>
    </w:p>
    <w:p>
      <w:r>
        <w:t xml:space="preserve">6. </w:t>
        <w:tab/>
        <w:tab/>
        <w:tab/>
        <w:tab/>
        <w:tab/>
        <w:t>You're not wrong, strange has a vastly more insulting connotation than "not the norm." Often words have the same dictionary meanings, but we take different connotations from them.</w:t>
      </w:r>
    </w:p>
    <w:p>
      <w:r>
        <w:rPr>
          <w:b/>
          <w:u w:val="single"/>
        </w:rPr>
        <w:t>133006</w:t>
      </w:r>
    </w:p>
    <w:p>
      <w:r>
        <w:t xml:space="preserve">7. </w:t>
        <w:tab/>
        <w:tab/>
        <w:tab/>
        <w:tab/>
        <w:tab/>
        <w:tab/>
        <w:t>but hes also not right, words mean things, but the connotations change rapidly. retard was once a kind way to talk about people, the special needs, disabled, differently-abled. doesn't mean retarded isn't accurate just because the word has baggage. strange is the same. what word is the 'PC' term for strange in [current year]?</w:t>
      </w:r>
    </w:p>
    <w:p>
      <w:r>
        <w:rPr>
          <w:b/>
          <w:u w:val="single"/>
        </w:rPr>
        <w:t>133007</w:t>
      </w:r>
    </w:p>
    <w:p>
      <w:r>
        <w:t xml:space="preserve">8. </w:t>
        <w:tab/>
        <w:tab/>
        <w:tab/>
        <w:tab/>
        <w:tab/>
        <w:tab/>
        <w:tab/>
        <w:t>Yeah, but strange has pretty steadily been seen as a negative word. And there are plenty of ways to convey its meaning without the negative connotations, for instance “outlier”, “outside the norm”, etc.</w:t>
      </w:r>
    </w:p>
    <w:p>
      <w:r>
        <w:rPr>
          <w:b/>
          <w:u w:val="single"/>
        </w:rPr>
        <w:t>133008</w:t>
      </w:r>
    </w:p>
    <w:p>
      <w:r>
        <w:t xml:space="preserve">9. </w:t>
        <w:tab/>
        <w:tab/>
        <w:tab/>
        <w:tab/>
        <w:tab/>
        <w:tab/>
        <w:tab/>
        <w:t>&gt; doesn't mean retarded isn't accurate just because the word has baggage.  Come now.   Plenty of words have changed their meaning, mate.    You probably don't use "gay" to mean 'happy' but rather 'homosexual'.   You probably don't use "awful" to mean something 'amazing' but rather something 'horrible'.   You probably don't use "fantastic" to mean something 'imagined/unreal' but something 'amazing'.  To pretend that language doesn't evolve and live is plain silly.   Some words become negative, some positive. If you choose to use an outdated term that is offensive, well, don't be surprised if people don't react positively to you and your antiquated ways.</w:t>
      </w:r>
    </w:p>
    <w:p>
      <w:r>
        <w:rPr>
          <w:b/>
          <w:u w:val="single"/>
        </w:rPr>
        <w:t>133009</w:t>
      </w:r>
    </w:p>
    <w:p>
      <w:r>
        <w:t xml:space="preserve">10. </w:t>
        <w:tab/>
        <w:tab/>
        <w:tab/>
        <w:tab/>
        <w:tab/>
        <w:tab/>
        <w:tab/>
        <w:tab/>
        <w:t>If some words become positive, getting offended by the new meaning is also latching on to antiquated ways. Some people cling to old insults and insist on being offended. Moron use to be a medical term. Then it was deemed offensive and now people just use it to mean dumb person. The same thing happened to the word retard but people seem to be holding on to it as very insulting.</w:t>
      </w:r>
    </w:p>
    <w:p>
      <w:r>
        <w:rPr>
          <w:b/>
          <w:u w:val="single"/>
        </w:rPr>
        <w:t>133010</w:t>
      </w:r>
    </w:p>
    <w:p>
      <w:r>
        <w:t xml:space="preserve">11. </w:t>
        <w:tab/>
        <w:tab/>
        <w:tab/>
        <w:tab/>
        <w:tab/>
        <w:tab/>
        <w:tab/>
        <w:tab/>
        <w:tab/>
        <w:t>Technically, yes.  But sometimes a baggage is so big that it's very difficult to get away from its shadow. In some cases it takes years, if not decades.   Sometimes being tactful is more important than being technically correct.</w:t>
      </w:r>
    </w:p>
    <w:p>
      <w:r>
        <w:rPr>
          <w:b/>
          <w:u w:val="single"/>
        </w:rPr>
        <w:t>133011</w:t>
      </w:r>
    </w:p>
    <w:p>
      <w:r>
        <w:t xml:space="preserve">12. </w:t>
        <w:tab/>
        <w:tab/>
        <w:tab/>
        <w:tab/>
        <w:tab/>
        <w:tab/>
        <w:tab/>
        <w:tab/>
        <w:t>as an avid bibliophile who learned to read with Tolkien and other dead old white men, i do use all those words with both meanings. but yeah, in general, your're right.</w:t>
      </w:r>
    </w:p>
    <w:p>
      <w:r>
        <w:rPr>
          <w:b/>
          <w:u w:val="single"/>
        </w:rPr>
        <w:t>133012</w:t>
      </w:r>
    </w:p>
    <w:p>
      <w:r>
        <w:t xml:space="preserve">13. </w:t>
        <w:tab/>
        <w:tab/>
        <w:tab/>
        <w:tab/>
        <w:tab/>
        <w:tab/>
        <w:tab/>
        <w:tab/>
        <w:tab/>
        <w:t>Hence "probably".  But know that you will confuse people if you use words with their old meaning.  But fair fair, as long as you know what you're doing, you do you.  All the best.</w:t>
      </w:r>
    </w:p>
    <w:p>
      <w:r>
        <w:rPr>
          <w:b/>
          <w:u w:val="single"/>
        </w:rPr>
        <w:t>133013</w:t>
      </w:r>
    </w:p>
    <w:p>
      <w:r>
        <w:t xml:space="preserve">14. </w:t>
        <w:tab/>
        <w:tab/>
        <w:tab/>
        <w:tab/>
        <w:tab/>
        <w:tab/>
        <w:tab/>
        <w:t>I wouldn't use "strange" or "abnormal" in this situation. I get that its technically accurate but in context here it kinda implies "unnatural" which isn't the case. It comes off a bit rude.</w:t>
      </w:r>
    </w:p>
    <w:p>
      <w:r>
        <w:rPr>
          <w:b/>
          <w:u w:val="single"/>
        </w:rPr>
        <w:t>133014</w:t>
      </w:r>
    </w:p>
    <w:p>
      <w:r>
        <w:t>1. &gt; people think cats are the opposite of dogs    &amp;nbsp;    &gt; we also regard dogs as "masculine" and cats as "feminine"    &amp;nbsp;    &gt; it's "weird" for men to love cats    &amp;nbsp;    &gt; cats are stereotyped as "sexy" animals    &amp;nbsp;    &gt; it's perfectly acceptable to hate cats but blasphemy to hate dogs    &amp;nbsp;     We just completely making shit up now, huh.</w:t>
      </w:r>
    </w:p>
    <w:p>
      <w:r>
        <w:rPr>
          <w:b/>
          <w:u w:val="single"/>
        </w:rPr>
        <w:t>133015</w:t>
      </w:r>
    </w:p>
    <w:p>
      <w:r>
        <w:t xml:space="preserve">2. </w:t>
        <w:tab/>
        <w:t>&gt; it's perfectly acceptable to hate cats but blasphemy to hate dogs  To be fair, that's because all cats hate everyone, and dogs are too pure for us humans. Why would you hate something that is a ball of 100% love, and love on something that couldn't wait to sell you for an eighth of catnip?</w:t>
      </w:r>
    </w:p>
    <w:p>
      <w:r>
        <w:rPr>
          <w:b/>
          <w:u w:val="single"/>
        </w:rPr>
        <w:t>133016</w:t>
      </w:r>
    </w:p>
    <w:p>
      <w:r>
        <w:t xml:space="preserve">3. </w:t>
        <w:tab/>
        <w:tab/>
        <w:t>I have 2 and while one is suspicious of strangers, the other one can be bribed to do just about anything with food.  I mean...you could probably convince her to kill me and hide the body if you come correct and bring lots of burgers and bacon and whatnot.  I take it as a sign she doesn't hate everyone, but can absolutely be bought.  I &lt;3 that little fatty.</w:t>
      </w:r>
    </w:p>
    <w:p>
      <w:r>
        <w:rPr>
          <w:b/>
          <w:u w:val="single"/>
        </w:rPr>
        <w:t>133017</w:t>
      </w:r>
    </w:p>
    <w:p>
      <w:r>
        <w:t>1. [removed]</w:t>
      </w:r>
    </w:p>
    <w:p>
      <w:r>
        <w:rPr>
          <w:b/>
          <w:u w:val="single"/>
        </w:rPr>
        <w:t>133018</w:t>
      </w:r>
    </w:p>
    <w:p>
      <w:r>
        <w:t xml:space="preserve">2. </w:t>
        <w:tab/>
        <w:t>Oh no. It's completely retarded and the only option is euthanasia</w:t>
      </w:r>
    </w:p>
    <w:p>
      <w:r>
        <w:rPr>
          <w:b/>
          <w:u w:val="single"/>
        </w:rPr>
        <w:t>133019</w:t>
      </w:r>
    </w:p>
    <w:p>
      <w:r>
        <w:t>1. i honest dont understand why any man gets married in this modern age unless in the rare circumstance he marries someone who is financially better off then he.  the courts can completely fuck your life up if you get a shitty judge in divorce court, basically strip your life of everything and force you to go on working else be imprisoned if you cannot keep paying an arbitrary amount.  i consider it criminal that if you happen to be earning well at the point of divorce you can be court ordered to go on paying that even if you lose your job or get demoted or whatever.   Marriage in the modern age offers men no security and nothing but liability   Buyer beware, you will find absolutely nothing that marriage protects you from, and many things it exposes you to.</w:t>
      </w:r>
    </w:p>
    <w:p>
      <w:r>
        <w:rPr>
          <w:b/>
          <w:u w:val="single"/>
        </w:rPr>
        <w:t>133020</w:t>
      </w:r>
    </w:p>
    <w:p>
      <w:r>
        <w:t xml:space="preserve">2. </w:t>
        <w:tab/>
        <w:t>It really depends on the country. I'm guessing you talk specifically about the US in which case you are correct.</w:t>
      </w:r>
    </w:p>
    <w:p>
      <w:r>
        <w:rPr>
          <w:b/>
          <w:u w:val="single"/>
        </w:rPr>
        <w:t>133021</w:t>
      </w:r>
    </w:p>
    <w:p>
      <w:r>
        <w:t xml:space="preserve">3. </w:t>
        <w:tab/>
        <w:tab/>
        <w:t>It is right for the most of the Europe, including "traditionalist" Putin's Russia which is so beloved by tradcucks from Return of Kings. In fact, USSR was a pioneer of feminism in Europe, and Russia still has one of the highest abortion, alcoholism and suicide rates in Europe. Not sure about divorce rate though, child support which is called "алименты" (alimenty) in Russia and Ukraine is miniscule in most cases, some women still manage to strip off some of their hubby's assets through court, though. Divorce is still a treat here in Ukraine, but it's not as common as in the US.</w:t>
      </w:r>
    </w:p>
    <w:p>
      <w:r>
        <w:rPr>
          <w:b/>
          <w:u w:val="single"/>
        </w:rPr>
        <w:t>133022</w:t>
      </w:r>
    </w:p>
    <w:p>
      <w:r>
        <w:t xml:space="preserve">4. </w:t>
        <w:tab/>
        <w:tab/>
        <w:tab/>
        <w:t>Russia is not in Europe. Not enough to be considered a European country.</w:t>
      </w:r>
    </w:p>
    <w:p>
      <w:r>
        <w:rPr>
          <w:b/>
          <w:u w:val="single"/>
        </w:rPr>
        <w:t>133023</w:t>
      </w:r>
    </w:p>
    <w:p>
      <w:r>
        <w:t xml:space="preserve">5. </w:t>
        <w:tab/>
        <w:tab/>
        <w:tab/>
        <w:tab/>
        <w:t>[deleted]</w:t>
      </w:r>
    </w:p>
    <w:p>
      <w:r>
        <w:rPr>
          <w:b/>
          <w:u w:val="single"/>
        </w:rPr>
        <w:t>133024</w:t>
      </w:r>
    </w:p>
    <w:p>
      <w:r>
        <w:t xml:space="preserve">6. </w:t>
        <w:tab/>
        <w:tab/>
        <w:tab/>
        <w:tab/>
        <w:tab/>
        <w:t>Except most of their territory is in Asia.</w:t>
      </w:r>
    </w:p>
    <w:p>
      <w:r>
        <w:rPr>
          <w:b/>
          <w:u w:val="single"/>
        </w:rPr>
        <w:t>133025</w:t>
      </w:r>
    </w:p>
    <w:p>
      <w:r>
        <w:t xml:space="preserve">7. </w:t>
        <w:tab/>
        <w:tab/>
        <w:tab/>
        <w:tab/>
        <w:tab/>
        <w:tab/>
        <w:t>[deleted]</w:t>
      </w:r>
    </w:p>
    <w:p>
      <w:r>
        <w:rPr>
          <w:b/>
          <w:u w:val="single"/>
        </w:rPr>
        <w:t>133026</w:t>
      </w:r>
    </w:p>
    <w:p>
      <w:r>
        <w:t xml:space="preserve">8. </w:t>
        <w:tab/>
        <w:tab/>
        <w:tab/>
        <w:tab/>
        <w:tab/>
        <w:tab/>
        <w:tab/>
        <w:t>Dude, russia is not in Europe.</w:t>
      </w:r>
    </w:p>
    <w:p>
      <w:r>
        <w:rPr>
          <w:b/>
          <w:u w:val="single"/>
        </w:rPr>
        <w:t>133027</w:t>
      </w:r>
    </w:p>
    <w:p>
      <w:r>
        <w:t xml:space="preserve">9. </w:t>
        <w:tab/>
        <w:tab/>
        <w:tab/>
        <w:tab/>
        <w:tab/>
        <w:tab/>
        <w:tab/>
        <w:tab/>
        <w:t>[deleted]</w:t>
      </w:r>
    </w:p>
    <w:p>
      <w:r>
        <w:rPr>
          <w:b/>
          <w:u w:val="single"/>
        </w:rPr>
        <w:t>133028</w:t>
      </w:r>
    </w:p>
    <w:p>
      <w:r>
        <w:t xml:space="preserve">10. </w:t>
        <w:tab/>
        <w:tab/>
        <w:tab/>
        <w:tab/>
        <w:tab/>
        <w:tab/>
        <w:tab/>
        <w:tab/>
        <w:tab/>
        <w:t>As defined by the borders of the EU Russia is NOT in Europe.</w:t>
      </w:r>
    </w:p>
    <w:p>
      <w:r>
        <w:rPr>
          <w:b/>
          <w:u w:val="single"/>
        </w:rPr>
        <w:t>133029</w:t>
      </w:r>
    </w:p>
    <w:p>
      <w:r>
        <w:t xml:space="preserve">11. </w:t>
        <w:tab/>
        <w:tab/>
        <w:tab/>
        <w:tab/>
        <w:tab/>
        <w:tab/>
        <w:tab/>
        <w:tab/>
        <w:tab/>
        <w:tab/>
        <w:t>By your definition, the following are not in Europe: BOSNIA SERBIA ALBANIA MACEDONIA UKRAINE BELARUS NORWAY SWITZERLAND and soon, THE UK in addition to RUSSIA.</w:t>
      </w:r>
    </w:p>
    <w:p>
      <w:r>
        <w:rPr>
          <w:b/>
          <w:u w:val="single"/>
        </w:rPr>
        <w:t>133030</w:t>
      </w:r>
    </w:p>
    <w:p>
      <w:r>
        <w:t xml:space="preserve">12. </w:t>
        <w:tab/>
        <w:tab/>
        <w:tab/>
        <w:tab/>
        <w:tab/>
        <w:tab/>
        <w:tab/>
        <w:tab/>
        <w:tab/>
        <w:tab/>
        <w:tab/>
        <w:t>Those are not in the EU, those in the EU are commonly referred to as being 'in Europe'. Therefore, those countries are not in Europe- politically.</w:t>
      </w:r>
    </w:p>
    <w:p>
      <w:r>
        <w:rPr>
          <w:b/>
          <w:u w:val="single"/>
        </w:rPr>
        <w:t>133031</w:t>
      </w:r>
    </w:p>
    <w:p>
      <w:r>
        <w:t xml:space="preserve">13. </w:t>
        <w:tab/>
        <w:tab/>
        <w:tab/>
        <w:tab/>
        <w:tab/>
        <w:tab/>
        <w:tab/>
        <w:tab/>
        <w:tab/>
        <w:tab/>
        <w:tab/>
        <w:tab/>
        <w:t>'In the EU' does not equal 'In europe.' The same way 'In the US' does not equal 'In the Americas.' So, by your logic, Switzerland is not in Europe, yet it is surrounded by it. Your logic is flawed, and your position is Stupid. Did Europe only come into existence when the European Coal and Steel community was created? The EU proper? Your logic has more holes in it than Swiss Cheese, which IS european. According to you, they are not, so what continent are they now? Swissia? Balkania? You are wrong, I am right, and the toponym 'Europe' is geographical.</w:t>
      </w:r>
    </w:p>
    <w:p>
      <w:r>
        <w:rPr>
          <w:b/>
          <w:u w:val="single"/>
        </w:rPr>
        <w:t>133032</w:t>
      </w:r>
    </w:p>
    <w:p>
      <w:r>
        <w:t xml:space="preserve">14. </w:t>
        <w:tab/>
        <w:tab/>
        <w:tab/>
        <w:tab/>
        <w:tab/>
        <w:tab/>
        <w:tab/>
        <w:tab/>
        <w:tab/>
        <w:tab/>
        <w:tab/>
        <w:tab/>
        <w:tab/>
        <w:t>omg get over it already, its not my fault you have shit reading comprehension and don't get anything that is said. hint: the keyword is 'politically'</w:t>
      </w:r>
    </w:p>
    <w:p>
      <w:r>
        <w:rPr>
          <w:b/>
          <w:u w:val="single"/>
        </w:rPr>
        <w:t>133033</w:t>
      </w:r>
    </w:p>
    <w:p>
      <w:r>
        <w:t xml:space="preserve">15. </w:t>
        <w:tab/>
        <w:tab/>
        <w:tab/>
        <w:tab/>
        <w:tab/>
        <w:tab/>
        <w:tab/>
        <w:tab/>
        <w:tab/>
        <w:tab/>
        <w:tab/>
        <w:tab/>
        <w:tab/>
        <w:tab/>
        <w:t>It is not my fault you are too stupid to realise "Europe" is a geographical toponym, and the EU is political. You are REALLY arguing Switzerland, Norway, the Balkans, and the part of Russia where most of the population is and the capital resides is not in europe. And implying the UK will soon be in this list. Physically exiting from a CONTINENT. But I'M the stupid one, according to you, /u/sagetrees. You should read a geography book sometime.  OXFORD DEFINITION of Europe:  &gt;[Europe is a] continent of the northern hemisphere, separated from Africa to the south by the Mediterranean Sea and from Asia to the east roughly by the Bosporus, the Caucasus Mountains, and the Ural Mountains.  This includes   &gt;Norway, the Balkans, and the part of Russia where most of the population is and the capital resides  Which you claim are not in europe by virtue of lacking EU membership.  You are WRONG.  EDIT: Link:  https://www.google.com/search?q=definition+of+europe&amp;oq=definition+&amp;aqs=chrome.2.69i57j69i60j35i39l2j0.5210j0j4&amp;ie=UTF-8</w:t>
      </w:r>
    </w:p>
    <w:p>
      <w:r>
        <w:rPr>
          <w:b/>
          <w:u w:val="single"/>
        </w:rPr>
        <w:t>133034</w:t>
      </w:r>
    </w:p>
    <w:p>
      <w:r>
        <w:t xml:space="preserve">16. </w:t>
        <w:tab/>
        <w:tab/>
        <w:tab/>
        <w:tab/>
        <w:tab/>
        <w:tab/>
        <w:tab/>
        <w:tab/>
        <w:tab/>
        <w:tab/>
        <w:tab/>
        <w:tab/>
        <w:tab/>
        <w:tab/>
        <w:tab/>
        <w:t>Do you feel better about it now that you've vented? Does it make you feel important calling people names? Maybe being called names also makes you feel special you dumb bitchass non-comprehending twat.  How's that?   POLITICALLY.  I SAID POLITICALLY. you are obviously too fucking thick to get that.</w:t>
      </w:r>
    </w:p>
    <w:p>
      <w:r>
        <w:rPr>
          <w:b/>
          <w:u w:val="single"/>
        </w:rPr>
        <w:t>133035</w:t>
      </w:r>
    </w:p>
    <w:p>
      <w:r>
        <w:t>1. Let’s hope this cunt rots.</w:t>
      </w:r>
    </w:p>
    <w:p>
      <w:r>
        <w:rPr>
          <w:b/>
          <w:u w:val="single"/>
        </w:rPr>
        <w:t>133036</w:t>
      </w:r>
    </w:p>
    <w:p>
      <w:r>
        <w:t>1. Ohh boy this is a great post m8, it reminds of that time I was riding on ma boys dick and realized that I had not given consent, but since I was already grinding that big fat black cock I just went along with it... anyway that’s not what I wanted to say though, the thing is that while I was having wild sex with my 8ft tall  Mandingo slave I realized how oppressive masculinity can be, so ever since I go calling everybody sexist not because they are being sexist but rather because it pleases me deeply to see people suffer for something they don’t understand. Sometimes I have dreams where I see the world burn and next thing you know I just jizzed all over me again, man I have really uncontrollable wet dreams..I might need some psychological help, but who gives a shit. Talking about feelings is for faggots, Am I right?</w:t>
      </w:r>
    </w:p>
    <w:p>
      <w:r>
        <w:rPr>
          <w:b/>
          <w:u w:val="single"/>
        </w:rPr>
        <w:t>133037</w:t>
      </w:r>
    </w:p>
    <w:p>
      <w:r>
        <w:t xml:space="preserve">2. </w:t>
        <w:tab/>
        <w:t>OK.</w:t>
      </w:r>
    </w:p>
    <w:p>
      <w:r>
        <w:rPr>
          <w:b/>
          <w:u w:val="single"/>
        </w:rPr>
        <w:t>133038</w:t>
      </w:r>
    </w:p>
    <w:p>
      <w:r>
        <w:t xml:space="preserve">3. </w:t>
        <w:tab/>
        <w:t>r/oversharing</w:t>
      </w:r>
    </w:p>
    <w:p>
      <w:r>
        <w:rPr>
          <w:b/>
          <w:u w:val="single"/>
        </w:rPr>
        <w:t>133039</w:t>
      </w:r>
    </w:p>
    <w:p>
      <w:r>
        <w:t>1. This is actually really dumb because for an undeveloped country having kids is probably the best thing you can do. The more survive the more basically free labor you have.   This would be equivalent to saying every single major country went through a time of retardation where they had kids even though they couldn't afford them.</w:t>
      </w:r>
    </w:p>
    <w:p>
      <w:r>
        <w:rPr>
          <w:b/>
          <w:u w:val="single"/>
        </w:rPr>
        <w:t>133040</w:t>
      </w:r>
    </w:p>
    <w:p>
      <w:r>
        <w:t>1. The demands are worth reading:  &gt; They are also making formal demands to Google’s management. They are:  &gt; 1. An end to forced arbitration in cases of harassment and discrimination for all current and future employees;  &gt; 2. A commitment to end pay and opportunity inequality;  &gt; 3. A publicly disclosed sexual harassment transparency report;  &gt; 4. A clear, uniform, globally inclusive process for reporting sexual misconduct safely and anonymously;  &gt; 5. The elevation of the chief diversity officer to answer directly to the CEO, and make recommendations directly to the board of directors;  &gt; 6. The appointment of an employee representative to the board.  Not scary at all. 2 sounds like the usual wage gap misconception (inequality isn't bad if it's due to merit), 3 depends heavily on the definitions (and the sampling, lots of abuse potential here), 4 could turn into a gossip mill/anonymous accusations/lynch mobs, and 5+6 sound like a straightforward power grab.</w:t>
      </w:r>
    </w:p>
    <w:p>
      <w:r>
        <w:rPr>
          <w:b/>
          <w:u w:val="single"/>
        </w:rPr>
        <w:t>133041</w:t>
      </w:r>
    </w:p>
    <w:p>
      <w:r>
        <w:t xml:space="preserve">2. </w:t>
        <w:tab/>
        <w:t>&gt;2\. A commitment to end pay and opportunity inequality;  It's called "effort" ya daft cunts. Maybe when you put in the same as men do, you'll get the same back.  &gt;5\. The elevation of the chief diversity officer to answer directly to the CEO, and make recommendations directly to the board of directors;  The only place a "diversity officer" deserves to be elevated to is down to the lobby with their shit in a box.</w:t>
      </w:r>
    </w:p>
    <w:p>
      <w:r>
        <w:rPr>
          <w:b/>
          <w:u w:val="single"/>
        </w:rPr>
        <w:t>133042</w:t>
      </w:r>
    </w:p>
    <w:p>
      <w:r>
        <w:t>1. Yeah, well I fucking care.  That is so fucked up!  Instinctively, I'd just hit her back.  What an absolute cunt.  He could try to file an assault charge, but even with the video as proof, I don't think police would take it anywhere near as seriously as they would if the sexes had been reversed.  It's absolute bullshit, man.  -shakes head-</w:t>
      </w:r>
    </w:p>
    <w:p>
      <w:r>
        <w:rPr>
          <w:b/>
          <w:u w:val="single"/>
        </w:rPr>
        <w:t>133043</w:t>
      </w:r>
    </w:p>
    <w:p>
      <w:r>
        <w:t xml:space="preserve">2. </w:t>
        <w:tab/>
        <w:t>&gt; even with the video as proof, I don't think police would take it anywhere near as seriously as they would if the sexes had been reversed.  That’s “male privilege” in action! We have become the joke, the punchline. We *are* the disposable sex, after all. Why should anyone care about us, other than the whole “men build civilization” thing? Openly celebrated misandry has become the *in thing* of the new millennium; it’s now *cool* to hate on men just because they were born male.</w:t>
      </w:r>
    </w:p>
    <w:p>
      <w:r>
        <w:rPr>
          <w:b/>
          <w:u w:val="single"/>
        </w:rPr>
        <w:t>133044</w:t>
      </w:r>
    </w:p>
    <w:p>
      <w:r>
        <w:t xml:space="preserve">3. </w:t>
        <w:tab/>
        <w:t>LOL imagine the outrage if the video was a cute girl dancing behind a guy and he turned around and punched her in the face. What a fucking joke. Women in 2018 deserve no respect.</w:t>
      </w:r>
    </w:p>
    <w:p>
      <w:r>
        <w:rPr>
          <w:b/>
          <w:u w:val="single"/>
        </w:rPr>
        <w:t>133045</w:t>
      </w:r>
    </w:p>
    <w:p>
      <w:r>
        <w:t xml:space="preserve">4. </w:t>
        <w:tab/>
        <w:tab/>
        <w:t>&gt; Women in 2018 deserve no respect.  That's a bit of blanket statement lol</w:t>
      </w:r>
    </w:p>
    <w:p>
      <w:r>
        <w:rPr>
          <w:b/>
          <w:u w:val="single"/>
        </w:rPr>
        <w:t>133046</w:t>
      </w:r>
    </w:p>
    <w:p>
      <w:r>
        <w:t xml:space="preserve">5. </w:t>
        <w:tab/>
        <w:tab/>
        <w:tab/>
        <w:t>Women like the one in this video(who unfortunately seem to be more commonplace in 2018) deserve no respect</w:t>
      </w:r>
    </w:p>
    <w:p>
      <w:r>
        <w:rPr>
          <w:b/>
          <w:u w:val="single"/>
        </w:rPr>
        <w:t>133047</w:t>
      </w:r>
    </w:p>
    <w:p>
      <w:r>
        <w:t xml:space="preserve">6. </w:t>
        <w:tab/>
        <w:tab/>
        <w:t>[removed]</w:t>
      </w:r>
    </w:p>
    <w:p>
      <w:r>
        <w:rPr>
          <w:b/>
          <w:u w:val="single"/>
        </w:rPr>
        <w:t>133048</w:t>
      </w:r>
    </w:p>
    <w:p>
      <w:r>
        <w:t xml:space="preserve">7. </w:t>
        <w:tab/>
        <w:tab/>
        <w:tab/>
        <w:t>100%   r/MGTOW</w:t>
      </w:r>
    </w:p>
    <w:p>
      <w:r>
        <w:rPr>
          <w:b/>
          <w:u w:val="single"/>
        </w:rPr>
        <w:t>133049</w:t>
      </w:r>
    </w:p>
    <w:p>
      <w:r>
        <w:t xml:space="preserve">8. </w:t>
        <w:tab/>
        <w:tab/>
        <w:t>Completely agree with the first part.  The outrage would hit the news and spread on the internet like wildfire.  People would be hunting down that guy's address and sending death threats.  Can't say I agree with the second part, though.  This particular woman deserves no respect, but you can't blame 50% of the population on birches like this.  Why?  It's unfair and not right.    Basically it sounds like I'm preaching "not all women!" but that's because I more or less am.  But of course, HAD the sexes been reversed here, men would have parried the same with "not all men!"  Why?  Well because it's true; people just don't want to hear that.  When one guy fucks up, women immediately jump on the man-hating wagon.  Every man is suddenly a sleazy bastard, right?  All I'm saying is we should know better than to do the exact same thing.  One bitch shouldn't represent every other woman out there, just as one dick shouldn't represent every man out there.  I know some really great girls out there who are NOTHING like this and would be appalled at this.  It's sad because you typically miss them over all the fucking misandrist jeering.  :/  Bottom line, everyone deserves respect as a human being, that is, until they pull some shit like this, then it's all off the table.  Fuck 'em.</w:t>
      </w:r>
    </w:p>
    <w:p>
      <w:r>
        <w:rPr>
          <w:b/>
          <w:u w:val="single"/>
        </w:rPr>
        <w:t>133050</w:t>
      </w:r>
    </w:p>
    <w:p>
      <w:r>
        <w:t xml:space="preserve">9. </w:t>
        <w:tab/>
        <w:tab/>
        <w:tab/>
        <w:t>I would argue everyone deserves the opportunity to show that they are worth respect not that they should just be given respect outright. Im not really disagreeing with you i just feel that respect should be earned. And for the record a basic amount of respect should be very easy for anyone to earn.</w:t>
      </w:r>
    </w:p>
    <w:p>
      <w:r>
        <w:rPr>
          <w:b/>
          <w:u w:val="single"/>
        </w:rPr>
        <w:t>133051</w:t>
      </w:r>
    </w:p>
    <w:p>
      <w:r>
        <w:t xml:space="preserve">10. </w:t>
        <w:tab/>
        <w:tab/>
        <w:t>Completely agree with the first part.  The outrage would hit the news and spread on the internet like wildfire.  People would be hunting down that guy's address and sending death threats.  Can't say I agree with the second part, though.  This particular woman deserves no respect, but you can't blame 50% of the population on bitches like this.  Why?  It's unfair and not right.    Basically it sounds like I'm preaching "not all women!" but that's because I more or less am.  But of course, HAD the sexes been reversed here, men would have parried the same with "not all men!"  Why?  Well because it's true; people just don't want to hear that.  When one guy fucks up, women immediately jump on the man-hating wagon.  Every man is suddenly a sleazy bastard, right?  All I'm saying is we should know better than to do the exact same thing.  One bitch shouldn't represent every other woman out there, just as one dick shouldn't represent every man out there.  I know some really great girls who are NOTHING like this and would be appalled at this.  It's sad because you typically miss them over all the misandrist jeering.  :/  Bottom line - every human deserves respect until they pull some shit like this.  Then it's all off the table.</w:t>
      </w:r>
    </w:p>
    <w:p>
      <w:r>
        <w:rPr>
          <w:b/>
          <w:u w:val="single"/>
        </w:rPr>
        <w:t>133052</w:t>
      </w:r>
    </w:p>
    <w:p>
      <w:r>
        <w:t xml:space="preserve">11. </w:t>
        <w:tab/>
        <w:tab/>
        <w:t>excuse me.  EVERYONE deserves respect.  don't be that guy.</w:t>
      </w:r>
    </w:p>
    <w:p>
      <w:r>
        <w:rPr>
          <w:b/>
          <w:u w:val="single"/>
        </w:rPr>
        <w:t>133053</w:t>
      </w:r>
    </w:p>
    <w:p>
      <w:r>
        <w:t xml:space="preserve">12. </w:t>
        <w:tab/>
        <w:tab/>
        <w:tab/>
        <w:t>Very few people deserve respect</w:t>
      </w:r>
    </w:p>
    <w:p>
      <w:r>
        <w:rPr>
          <w:b/>
          <w:u w:val="single"/>
        </w:rPr>
        <w:t>133054</w:t>
      </w:r>
    </w:p>
    <w:p>
      <w:r>
        <w:t xml:space="preserve">13. </w:t>
        <w:tab/>
        <w:tab/>
        <w:tab/>
        <w:tab/>
        <w:t>no, not everyone deserves trust.  respect is just a basic human reaction.  you don't start a conversation by spitting on a person.</w:t>
      </w:r>
    </w:p>
    <w:p>
      <w:r>
        <w:rPr>
          <w:b/>
          <w:u w:val="single"/>
        </w:rPr>
        <w:t>133055</w:t>
      </w:r>
    </w:p>
    <w:p>
      <w:r>
        <w:t xml:space="preserve">14. </w:t>
        <w:tab/>
        <w:tab/>
        <w:tab/>
        <w:tab/>
        <w:tab/>
        <w:t>Not everyone deserves respect though. And no women deserve respect.</w:t>
      </w:r>
    </w:p>
    <w:p>
      <w:r>
        <w:rPr>
          <w:b/>
          <w:u w:val="single"/>
        </w:rPr>
        <w:t>133056</w:t>
      </w:r>
    </w:p>
    <w:p>
      <w:r>
        <w:t xml:space="preserve">15. </w:t>
        <w:tab/>
        <w:tab/>
        <w:tab/>
        <w:tab/>
        <w:tab/>
        <w:tab/>
        <w:t>oh! i'm sorry! i didn't realize i was talking to a complete moron.  carry on.</w:t>
      </w:r>
    </w:p>
    <w:p>
      <w:r>
        <w:rPr>
          <w:b/>
          <w:u w:val="single"/>
        </w:rPr>
        <w:t>133057</w:t>
      </w:r>
    </w:p>
    <w:p>
      <w:r>
        <w:t>1. Imagine posting a shitty photo online once and then you find that hundreds of people are calling you smugcunt in a bunch of different ways just a few hours later. amazing how far the internet has come</w:t>
      </w:r>
    </w:p>
    <w:p>
      <w:r>
        <w:rPr>
          <w:b/>
          <w:u w:val="single"/>
        </w:rPr>
        <w:t>133058</w:t>
      </w:r>
    </w:p>
    <w:p>
      <w:r>
        <w:t xml:space="preserve">2. </w:t>
        <w:tab/>
        <w:t>These cunts actually exist. Entitled mombies..</w:t>
      </w:r>
    </w:p>
    <w:p>
      <w:r>
        <w:rPr>
          <w:b/>
          <w:u w:val="single"/>
        </w:rPr>
        <w:t>133059</w:t>
      </w:r>
    </w:p>
    <w:p>
      <w:r>
        <w:t xml:space="preserve">3. </w:t>
        <w:tab/>
        <w:tab/>
        <w:t>whats your name, "HUGH NORMOUS."  &amp;#x200B;  "DID YOU JUST SEXUALLY HARASS ME."  &amp;#x200B;  ... cunts.</w:t>
      </w:r>
    </w:p>
    <w:p>
      <w:r>
        <w:rPr>
          <w:b/>
          <w:u w:val="single"/>
        </w:rPr>
        <w:t>133060</w:t>
      </w:r>
    </w:p>
    <w:p>
      <w:r>
        <w:t xml:space="preserve">4. </w:t>
        <w:tab/>
        <w:t>Oof I just want fake internet points</w:t>
      </w:r>
    </w:p>
    <w:p>
      <w:r>
        <w:rPr>
          <w:b/>
          <w:u w:val="single"/>
        </w:rPr>
        <w:t>133061</w:t>
      </w:r>
    </w:p>
    <w:p>
      <w:r>
        <w:t xml:space="preserve">5. </w:t>
        <w:tab/>
        <w:tab/>
        <w:t>I do want this on the record tho, I too think she's a smugcunt</w:t>
      </w:r>
    </w:p>
    <w:p>
      <w:r>
        <w:rPr>
          <w:b/>
          <w:u w:val="single"/>
        </w:rPr>
        <w:t>133062</w:t>
      </w:r>
    </w:p>
    <w:p>
      <w:r>
        <w:t>1. Well basically it's because true feminism is about equality between sexes so just as there would be no "Women must stay home and be mothers, because they are women" in a truly feminist society, there would also be no "Men must go out and fight in wars and die / work themselves until they drop of exhaustion, just because they are men."</w:t>
      </w:r>
    </w:p>
    <w:p>
      <w:r>
        <w:rPr>
          <w:b/>
          <w:u w:val="single"/>
        </w:rPr>
        <w:t>133063</w:t>
      </w:r>
    </w:p>
    <w:p>
      <w:r>
        <w:t xml:space="preserve">2. </w:t>
        <w:tab/>
        <w:t>&gt; Well basically it's because true feminism is about equality between sexes  No it's not.  In fact I can demonstrate that by asking you a simple question: Name one real world concrete change made by feminism as a social movement, made for the strict benefit of men, for the specific purpose of equality.   Just one example will be fine.</w:t>
      </w:r>
    </w:p>
    <w:p>
      <w:r>
        <w:rPr>
          <w:b/>
          <w:u w:val="single"/>
        </w:rPr>
        <w:t>133064</w:t>
      </w:r>
    </w:p>
    <w:p>
      <w:r>
        <w:t xml:space="preserve">3. </w:t>
        <w:tab/>
        <w:tab/>
        <w:t>This question is just so wrong-headed - how do you define a "real world concrete change" - if I told you that feminists reject traditional gender roles, which means they reject the idea that men have to go out and work to earn a living and support their families, if they don't want to - in other words that there's nothing "un-manly" about being a stay-at-home husband while the wife is the breadwinner -wouldn't that be a "real world concrete change" that would benefit men?   I guess you will shoot this down by saying "Ha! but this change also benefits women! They are allowed to have careers, independent incomes etc". Which is totally missing the point.   This is what is meant by the idea that feminism is about fostering true equality (note: NOT identical-ness) between the sexes. It isn't about making "real world changes" designed to specifically lift one sex while holding the other back*. It's about getting away from the idea that it should be an us/them situation in the first place, and getting rid of behaviours that hold BOTH sexes back.   *Unless by "holding back" you mean feminist-led/inspired movements such as "#metoo" are persecuting or limiting men's freedoms by asking them not to sexually harass or abuse women, or passing laws like the ones that criminalised rape within marriage were persecuting men for not letting them rape their wives any more.   Here's a counter-challenge. Name one feminist inspired "real world concrete change" which has NOT benefited men?</w:t>
      </w:r>
    </w:p>
    <w:p>
      <w:r>
        <w:rPr>
          <w:b/>
          <w:u w:val="single"/>
        </w:rPr>
        <w:t>133065</w:t>
      </w:r>
    </w:p>
    <w:p>
      <w:r>
        <w:t xml:space="preserve">4. </w:t>
        <w:tab/>
        <w:tab/>
        <w:tab/>
        <w:t>&gt;outing yourself as a male feminist  [There's a comic for that](http://stonetoss.com/comic/with-friends-like-these/)</w:t>
      </w:r>
    </w:p>
    <w:p>
      <w:r>
        <w:rPr>
          <w:b/>
          <w:u w:val="single"/>
        </w:rPr>
        <w:t>133066</w:t>
      </w:r>
    </w:p>
    <w:p>
      <w:r>
        <w:t xml:space="preserve">5. </w:t>
        <w:tab/>
        <w:tab/>
        <w:tab/>
        <w:tab/>
        <w:t>I am sure you will say you just posted that to make light fun of the situation.   But it really says more about the sort of person who would believe that the sentiment behind that picture is a valid contribution to the debate. And in a way it backs up one of the points I'm trying to make here.   &amp;#x200B;  If you're the sort of person who thinks that men would only call themselves "feminists" to take advantage of the opportunities it presents to prey on women, then you can't really have a very high opinion of men yourself.  If feminist's view of the men who take up their cause is "allies", and anti-feminists view is "sexual predators" - who is responsible for the real man hating?</w:t>
      </w:r>
    </w:p>
    <w:p>
      <w:r>
        <w:rPr>
          <w:b/>
          <w:u w:val="single"/>
        </w:rPr>
        <w:t>133067</w:t>
      </w:r>
    </w:p>
    <w:p>
      <w:r>
        <w:t xml:space="preserve">6. </w:t>
        <w:tab/>
        <w:tab/>
        <w:tab/>
        <w:tab/>
        <w:tab/>
        <w:t>I mean, there is a suspiciously high amount of sexual predators that are out and proud male feminists. To acknowledge that isn't man-hating. It's just noticing a pattern.   Feminists aren't for equality. They actively agitate against changing things like rape laws to be gender neutral, gender neutral custody laws, or gender neutral shelters. They've openly hated men since the first wave, and it hasn't gotten any better.  That you willingly subsume yourself to help an ideology that hates you and wants you dead is troubling, to say the least. Take care of yourself, you deserve better.</w:t>
      </w:r>
    </w:p>
    <w:p>
      <w:r>
        <w:rPr>
          <w:b/>
          <w:u w:val="single"/>
        </w:rPr>
        <w:t>133068</w:t>
      </w:r>
    </w:p>
    <w:p>
      <w:r>
        <w:t xml:space="preserve">7. </w:t>
        <w:tab/>
        <w:tab/>
        <w:tab/>
        <w:tab/>
        <w:tab/>
        <w:tab/>
        <w:t>&gt;That you willingly subsume yourself to help an ideology that hates you and wants you dead is troubling, to say the least. Take care of yourself, you deserve better.  Just another example of muddled (or perhaps just lack of) thinking on the subject. Ideologies don't "want people dead". They aren't conscious beings with "wants". Perhaps that's all that's going on here - you haven't really thought about this at all properly, you just don't like all those serious women making points about society/gender issues when you just want to play games. And somewhere along the line you've picked up the idea that there's an "ideology" out there called feminism, and somehow it is sentient and wants you dead. If that's it, then fine - I completely see what the issue is here. I don't agree with the way you see the world, but I respect your right to express your opinion about it here. And we can leave it at that.    Perhaps it's more than that though - maybe that statement was just your somewhat clumsy attempt at saying that "the people who believe in this ideology want me (all men, I presume) dead". In which case I have to take issue. First you would have to define what you meant by "the people who believe in this ideology." Presumably - you mean feminists. But what do you mean by a feminist? Because I've already given my definition (which happens to match with the dictionary definition, and just about every online definition I can find) that a feminist is someone who believes men and women deserve to be treated equally in society. But I assume you have a different definition, as that doesn't seem to match with the idea of them hating me and wanting me dead.  Most of the people I know in real life are feminists. My family all call themselves feminists. Most of the people who I admire in public life, I either know are feminists because they have said so, or I can infer from their words and actions that they live by feminist principles (working towards a society where everyone has equal rights).  I asked one of my niece's 18 year old friends the other day if she considered herself a feminist. She's never heard me talk about gender issues and I've never called myself a feminist in front of her. Her immediate answer was, "Well, like, yeah, of course I am..." followed by looking at me like it would be stupid to assume anything else. I was heartened by that, as some of the stuff I'd been reading online (generally all from anti-feminist sources, like this sub, for example) had made me think that perhaps it wasn't such an obvious question these days for a lot of people.  Anyway I'm rambling a bit, but my point is, these people don't want me killed, and they don't hate me. Maybe there are some very fringe, radical feminists with a genuine, non-ironic "kill all men" outlook, but I've never, ever , in 40 years of moving amongst people who in the vast majority of cases call themselves feminist, met a single one.</w:t>
      </w:r>
    </w:p>
    <w:p>
      <w:r>
        <w:rPr>
          <w:b/>
          <w:u w:val="single"/>
        </w:rPr>
        <w:t>133069</w:t>
      </w:r>
    </w:p>
    <w:p>
      <w:r>
        <w:t xml:space="preserve">8. </w:t>
        <w:tab/>
        <w:tab/>
        <w:tab/>
        <w:tab/>
        <w:tab/>
        <w:tab/>
        <w:tab/>
        <w:t>&gt;A lack  of thinking on the subject  Then you proceed to strawman. Funny how that works.  &gt;in 40 years of moving amongst feminists, I've not met a single misandrist  Anecdotes aren't data. Look at the founders of feminist rhetoric, they're all misandrists. In the west it is the default to be "feminist" and believe that feminists believe in equality between men and women. This does not mean this is the truth however. Large amounts of people frequently believe things that are false. The people who want equality between men and women are egalitarians. That you've apparently spent 40 years moving through this world and have yet to pick that up makes me worry for you.</w:t>
      </w:r>
    </w:p>
    <w:p>
      <w:r>
        <w:rPr>
          <w:b/>
          <w:u w:val="single"/>
        </w:rPr>
        <w:t>133070</w:t>
      </w:r>
    </w:p>
    <w:p>
      <w:r>
        <w:t xml:space="preserve">9. </w:t>
        <w:tab/>
        <w:tab/>
        <w:tab/>
        <w:tab/>
        <w:tab/>
        <w:tab/>
        <w:tab/>
        <w:tab/>
        <w:t>So in the west it is default to be feminist (agreed, in my experience) and yet feminists still hate and want to kill all men? That seems to be self-evidently not true. The feeling among people who follow the "default" on the issue is that they hate men and want them dead? Why are there not waves of feminist-inspired murders on a daily basis?  "Large amounts of people frequently believe things that are false" - Have you considered this might apply to anti-feminists, who make claims such as "feminists hate and want to kill all men", when, as I have explained above, that clearly isn't true of the majority of people who call themselves feminists?</w:t>
      </w:r>
    </w:p>
    <w:p>
      <w:r>
        <w:rPr>
          <w:b/>
          <w:u w:val="single"/>
        </w:rPr>
        <w:t>133071</w:t>
      </w:r>
    </w:p>
    <w:p>
      <w:r>
        <w:t xml:space="preserve">10. </w:t>
        <w:tab/>
        <w:tab/>
        <w:tab/>
        <w:tab/>
        <w:tab/>
        <w:tab/>
        <w:tab/>
        <w:tab/>
        <w:tab/>
        <w:t>&gt; So in the west it is default to be feminist (agreed, in my experience)  It's not. That's why only roughly 20% of people identify as feminist. the fact that you think it's the default shows exactly how much of an echo chamber you've surrounded yourself with.  &gt;and yet feminists still hate and want to kill all men?  Of course feminism hates men, feminism has a heavy element of penis envy.   &gt;That seems to be self-evidently not true.  It self evidently IS true, at least in the hatred of men part of the statement, as you can see from the large amount of concrete changes that it's made to the law in which it tries to deny men basic rights, while constantly giving it's own in-group rights, absent of obligations.  As for wanting to kill men, the only person who has made that argument here is well, you. Which means you are straw manning what is being said again.  Now when you are ready, how about you answer that question: Name one real world concrete change made by feminism as a social movement, made for the strict benefit of men, for the specific purpose of equality.</w:t>
      </w:r>
    </w:p>
    <w:p>
      <w:r>
        <w:rPr>
          <w:b/>
          <w:u w:val="single"/>
        </w:rPr>
        <w:t>133072</w:t>
      </w:r>
    </w:p>
    <w:p>
      <w:r>
        <w:t xml:space="preserve">11. </w:t>
        <w:tab/>
        <w:tab/>
        <w:tab/>
        <w:tab/>
        <w:tab/>
        <w:tab/>
        <w:tab/>
        <w:t>&gt; Just another example of muddled (or perhaps just lack of) thinking on the subject. Ideologies don't "want people dead".   Yes, yes they do. An ideology is just a series of ideas, so if a series of ideas contains the following concept  1. The German people are superior.  2. The Jewish people are inferior, a plague on the lands of German Sovereignty  3. The Jews should be exterminated wherever they are found  Then yes, that series of ideas does in fact want the Jews dead.</w:t>
      </w:r>
    </w:p>
    <w:p>
      <w:r>
        <w:rPr>
          <w:b/>
          <w:u w:val="single"/>
        </w:rPr>
        <w:t>133073</w:t>
      </w:r>
    </w:p>
    <w:p>
      <w:r>
        <w:t>1. [removed]</w:t>
      </w:r>
    </w:p>
    <w:p>
      <w:r>
        <w:rPr>
          <w:b/>
          <w:u w:val="single"/>
        </w:rPr>
        <w:t>133074</w:t>
      </w:r>
    </w:p>
    <w:p>
      <w:r>
        <w:t xml:space="preserve">2. </w:t>
        <w:tab/>
        <w:t>I believe you're the retard here. Equality of outcome is dumb, the best you should strive for is equality of opportunity.</w:t>
      </w:r>
    </w:p>
    <w:p>
      <w:r>
        <w:rPr>
          <w:b/>
          <w:u w:val="single"/>
        </w:rPr>
        <w:t>133075</w:t>
      </w:r>
    </w:p>
    <w:p>
      <w:r>
        <w:t>1. I'm willing to bet this is because of ResetEra's reaction to the whole Tucker Carlson thing. There are WAY too many comments over there just straight up calling for violence against Tucker or calling for his death for even twatter to ignore.</w:t>
      </w:r>
    </w:p>
    <w:p>
      <w:r>
        <w:rPr>
          <w:b/>
          <w:u w:val="single"/>
        </w:rPr>
        <w:t>133076</w:t>
      </w:r>
    </w:p>
    <w:p>
      <w:r>
        <w:t>1. My aunt is a lesbian, she does not like bi's or trannies at all. She says bisexuals only spread disease between the separate groups and she thinks the trannies are batshit crazy</w:t>
      </w:r>
    </w:p>
    <w:p>
      <w:r>
        <w:rPr>
          <w:b/>
          <w:u w:val="single"/>
        </w:rPr>
        <w:t>133077</w:t>
      </w:r>
    </w:p>
    <w:p>
      <w:r>
        <w:t xml:space="preserve">2. </w:t>
        <w:tab/>
        <w:t>your Aunt is a cunt.</w:t>
      </w:r>
    </w:p>
    <w:p>
      <w:r>
        <w:rPr>
          <w:b/>
          <w:u w:val="single"/>
        </w:rPr>
        <w:t>133078</w:t>
      </w:r>
    </w:p>
    <w:p>
      <w:r>
        <w:t xml:space="preserve">3. </w:t>
        <w:tab/>
        <w:tab/>
        <w:t>Haha, you must be pozzed to be triggered like this!</w:t>
      </w:r>
    </w:p>
    <w:p>
      <w:r>
        <w:rPr>
          <w:b/>
          <w:u w:val="single"/>
        </w:rPr>
        <w:t>133079</w:t>
      </w:r>
    </w:p>
    <w:p>
      <w:r>
        <w:t>1. Hahaha srupid cunt deserved it. I wish they punched her in face more.</w:t>
      </w:r>
    </w:p>
    <w:p>
      <w:r>
        <w:rPr>
          <w:b/>
          <w:u w:val="single"/>
        </w:rPr>
        <w:t>133080</w:t>
      </w:r>
    </w:p>
    <w:p>
      <w:r>
        <w:t>1. Pretty much all the lesbians I know don't hate men and while in the grand scheme of things that's a small sample size, I know quite a few. Not wanting to date/fuck dudes =|= hates men in general. Hell, even the few I know who are more anti-dude still aren't raging cunts about it; it's more like general indifference than hate.  This sounds like some trendy lesbo who's in it cause it's cooler than being straight and lets the vocal assholes on the internet dictate what that means their feels are</w:t>
      </w:r>
    </w:p>
    <w:p>
      <w:r>
        <w:rPr>
          <w:b/>
          <w:u w:val="single"/>
        </w:rPr>
        <w:t>133081</w:t>
      </w:r>
    </w:p>
    <w:p>
      <w:r>
        <w:t>1. How many seconds after this gif ended was it before this guy got jumped by a bunch of white knights?</w:t>
      </w:r>
    </w:p>
    <w:p>
      <w:r>
        <w:rPr>
          <w:b/>
          <w:u w:val="single"/>
        </w:rPr>
        <w:t>133082</w:t>
      </w:r>
    </w:p>
    <w:p>
      <w:r>
        <w:t xml:space="preserve">2. </w:t>
        <w:tab/>
        <w:t>Barely even [one](https://www.instagram.com/p/Ba9fltTjUZ2/).</w:t>
      </w:r>
    </w:p>
    <w:p>
      <w:r>
        <w:rPr>
          <w:b/>
          <w:u w:val="single"/>
        </w:rPr>
        <w:t>133083</w:t>
      </w:r>
    </w:p>
    <w:p>
      <w:r>
        <w:t xml:space="preserve">3. </w:t>
        <w:tab/>
        <w:tab/>
        <w:t>"You just defended yourself in a totally reasonable manner.. Now you face the wrath of the white knights!"   In all honesty the white knight, step in to "solve" the girls problems mentality is the real misogynist mindset.</w:t>
      </w:r>
    </w:p>
    <w:p>
      <w:r>
        <w:rPr>
          <w:b/>
          <w:u w:val="single"/>
        </w:rPr>
        <w:t>133084</w:t>
      </w:r>
    </w:p>
    <w:p>
      <w:r>
        <w:t xml:space="preserve">4. </w:t>
        <w:tab/>
        <w:tab/>
        <w:tab/>
        <w:t>White knights are always the biggest sexists.</w:t>
      </w:r>
    </w:p>
    <w:p>
      <w:r>
        <w:rPr>
          <w:b/>
          <w:u w:val="single"/>
        </w:rPr>
        <w:t>133085</w:t>
      </w:r>
    </w:p>
    <w:p>
      <w:r>
        <w:t xml:space="preserve">5. </w:t>
        <w:tab/>
        <w:tab/>
        <w:tab/>
        <w:tab/>
        <w:t>Only if you agree that it's sexist to recognize that women aren't equal. Common sense is sexist, then?</w:t>
      </w:r>
    </w:p>
    <w:p>
      <w:r>
        <w:rPr>
          <w:b/>
          <w:u w:val="single"/>
        </w:rPr>
        <w:t>133086</w:t>
      </w:r>
    </w:p>
    <w:p>
      <w:r>
        <w:t xml:space="preserve">6. </w:t>
        <w:tab/>
        <w:tab/>
        <w:tab/>
        <w:tab/>
        <w:tab/>
        <w:t>So we arent equal in mental capacity? I know not to charge someone like that. Are you saying she doesnt? So you are are the sexist. Dumbass</w:t>
      </w:r>
    </w:p>
    <w:p>
      <w:r>
        <w:rPr>
          <w:b/>
          <w:u w:val="single"/>
        </w:rPr>
        <w:t>133087</w:t>
      </w:r>
    </w:p>
    <w:p>
      <w:r>
        <w:t xml:space="preserve">7. </w:t>
        <w:tab/>
        <w:tab/>
        <w:tab/>
        <w:tab/>
        <w:tab/>
        <w:tab/>
        <w:t>I am. But you don't understand what you read, I don't think... I don't know if you are or are not sexist. Don't care. But you are retarded, which is par for the course these days.  Have fun being illiterate, though.</w:t>
      </w:r>
    </w:p>
    <w:p>
      <w:r>
        <w:rPr>
          <w:b/>
          <w:u w:val="single"/>
        </w:rPr>
        <w:t>133088</w:t>
      </w:r>
    </w:p>
    <w:p>
      <w:r>
        <w:t xml:space="preserve">8. </w:t>
        <w:tab/>
        <w:tab/>
        <w:tab/>
        <w:tab/>
        <w:tab/>
        <w:tab/>
        <w:tab/>
        <w:t>LMAO /r/iamverysmart</w:t>
      </w:r>
    </w:p>
    <w:p>
      <w:r>
        <w:rPr>
          <w:b/>
          <w:u w:val="single"/>
        </w:rPr>
        <w:t>133089</w:t>
      </w:r>
    </w:p>
    <w:p>
      <w:r>
        <w:t xml:space="preserve">9. </w:t>
        <w:tab/>
        <w:tab/>
        <w:tab/>
        <w:t>I don't think it was about defending the girl   It looks to me like white shirt and Police-costume were already fighting when Thor tried to break them up. The girl shows up and takes Thor's attention allowing Cop-costume to resume his attack on white shirt.  They were already fighting and the girl caused a distraction that allowed the fight to resume. Thor was the white Knight when he pushed white shirt away from the girl and allowed police-uniform to throw hands.</w:t>
      </w:r>
    </w:p>
    <w:p>
      <w:r>
        <w:rPr>
          <w:b/>
          <w:u w:val="single"/>
        </w:rPr>
        <w:t>133090</w:t>
      </w:r>
    </w:p>
    <w:p>
      <w:r>
        <w:t xml:space="preserve">10. </w:t>
        <w:tab/>
        <w:tab/>
        <w:tab/>
        <w:tab/>
        <w:t>No, they weren't already fighting. They were jawing at eachother, but you can tell that he started swinging bc of the girl, whom he was most likely dating or friends with. This would explain why she tries to attack the other guy seemingly out of the blue.</w:t>
      </w:r>
    </w:p>
    <w:p>
      <w:r>
        <w:rPr>
          <w:b/>
          <w:u w:val="single"/>
        </w:rPr>
        <w:t>133091</w:t>
      </w:r>
    </w:p>
    <w:p>
      <w:r>
        <w:t xml:space="preserve">11. </w:t>
        <w:tab/>
        <w:tab/>
        <w:tab/>
        <w:tab/>
        <w:tab/>
        <w:t>They were trying to fight but Thor was in the way. Take Thor out of the equation and they would be fighting. Which is what we see in the video.</w:t>
      </w:r>
    </w:p>
    <w:p>
      <w:r>
        <w:rPr>
          <w:b/>
          <w:u w:val="single"/>
        </w:rPr>
        <w:t>133092</w:t>
      </w:r>
    </w:p>
    <w:p>
      <w:r>
        <w:t xml:space="preserve">12. </w:t>
        <w:tab/>
        <w:tab/>
        <w:tab/>
        <w:tab/>
        <w:tab/>
        <w:tab/>
        <w:t>You don't know that for sure, guys get in each others faces all the time without actually fighting. But even if they would be, that doesn't automatically mean the dude took the distraction as an opportunity to surprise and jump the guy. You have to be a total fucking bitch to do that and just an odd assumption to make. More likely the two were arguing and the girl knew the white knight (gf or friend), so she thought she'd take the situation into her own hands. Thus the white knight defending his gf/friend after she went down.</w:t>
      </w:r>
    </w:p>
    <w:p>
      <w:r>
        <w:rPr>
          <w:b/>
          <w:u w:val="single"/>
        </w:rPr>
        <w:t>133093</w:t>
      </w:r>
    </w:p>
    <w:p>
      <w:r>
        <w:t xml:space="preserve">13. </w:t>
        <w:tab/>
        <w:tab/>
        <w:tab/>
        <w:tab/>
        <w:tab/>
        <w:tab/>
        <w:tab/>
        <w:t>You're wrong idiot, just accept it. Thor can't be breaking up a fight if there isn't a fight on the cards.   Stop being a contrarian incel and shut the fuck up.</w:t>
      </w:r>
    </w:p>
    <w:p>
      <w:r>
        <w:rPr>
          <w:b/>
          <w:u w:val="single"/>
        </w:rPr>
        <w:t>133094</w:t>
      </w:r>
    </w:p>
    <w:p>
      <w:r>
        <w:t xml:space="preserve">14. </w:t>
        <w:tab/>
        <w:tab/>
        <w:tab/>
        <w:tab/>
        <w:tab/>
        <w:tab/>
        <w:tab/>
        <w:tab/>
        <w:t>So you think the girl was just some random fuckin person who swung at the guy for no reason? Use your deductive reasoning..I know you Aussies have shit for brains but this is pretty simple stuff.</w:t>
      </w:r>
    </w:p>
    <w:p>
      <w:r>
        <w:rPr>
          <w:b/>
          <w:u w:val="single"/>
        </w:rPr>
        <w:t>133095</w:t>
      </w:r>
    </w:p>
    <w:p>
      <w:r>
        <w:t xml:space="preserve">15. </w:t>
        <w:tab/>
        <w:tab/>
        <w:tab/>
        <w:tab/>
        <w:tab/>
        <w:tab/>
        <w:tab/>
        <w:tab/>
        <w:tab/>
        <w:t>It makes no fucking difference if the girl was a random or not, the guys were fighting before, which means it's hardly white knighting, unless you're suggesting they were preemptively fighting due to being prescient of the future.  Use your deductive reasoning. I know you dumb fuck Americans are the stupidest fucking people in the planet, but I'm sure even you're are able to grasp a concept like that. Now do us all a favour and shut tour fuxking mouth you stupid mouth breathing cunt.</w:t>
      </w:r>
    </w:p>
    <w:p>
      <w:r>
        <w:rPr>
          <w:b/>
          <w:u w:val="single"/>
        </w:rPr>
        <w:t>133096</w:t>
      </w:r>
    </w:p>
    <w:p>
      <w:r>
        <w:t xml:space="preserve">16. </w:t>
        <w:tab/>
        <w:tab/>
        <w:tab/>
        <w:tab/>
        <w:tab/>
        <w:tab/>
        <w:tab/>
        <w:tab/>
        <w:tab/>
        <w:tab/>
        <w:t>Have you ever been in a fight? Nvm dumb question, it's painfully obvious the only fights you've had are with your mom over her forgetting to buy your liter o' mountain dew during her trips to the store. But have you at least seen a real fight before? If those two were actually fighting, one fucking guy wouldn't have been able hold each back with one arm. And it does matter if the girl was random, which she wasn't. She was obviously on the side of cop dude which is why she tried to hit the other guy. And if you think for a second that the cop dude didn't start swinging to avenge the stupid cunt, then it just shows that not only are you a retarded Aussie who inherited the brains of a convict, but also that you have some white knight in yourself which explains who u are so adamantly defending the faggot.</w:t>
      </w:r>
    </w:p>
    <w:p>
      <w:r>
        <w:rPr>
          <w:b/>
          <w:u w:val="single"/>
        </w:rPr>
        <w:t>133097</w:t>
      </w:r>
    </w:p>
    <w:p>
      <w:r>
        <w:t xml:space="preserve">17. </w:t>
        <w:tab/>
        <w:tab/>
        <w:t>Jesus christ men turn into such little pussies when women are involved.  Stop pandering to these cunts for no fucking reason.  she's not going to suck your dick, bro.  Fuck off.</w:t>
      </w:r>
    </w:p>
    <w:p>
      <w:r>
        <w:rPr>
          <w:b/>
          <w:u w:val="single"/>
        </w:rPr>
        <w:t>133098</w:t>
      </w:r>
    </w:p>
    <w:p>
      <w:r>
        <w:t>1. &gt; “We live in a world where boys get everything and girls are left with the crumbs,”  her victim fetish is in full view.</w:t>
      </w:r>
    </w:p>
    <w:p>
      <w:r>
        <w:rPr>
          <w:b/>
          <w:u w:val="single"/>
        </w:rPr>
        <w:t>133099</w:t>
      </w:r>
    </w:p>
    <w:p>
      <w:r>
        <w:t xml:space="preserve">2. </w:t>
        <w:tab/>
        <w:t>Boys get all the suicides, all the work-related deaths, all the combat deaths, all the jail time, all the stigma surrounding any sort of mental health problem or the slightest hint of emotional vulnerability.  Ugh, those lucky bastards!</w:t>
      </w:r>
    </w:p>
    <w:p>
      <w:r>
        <w:rPr>
          <w:b/>
          <w:u w:val="single"/>
        </w:rPr>
        <w:t>133100</w:t>
      </w:r>
    </w:p>
    <w:p>
      <w:r>
        <w:t xml:space="preserve">3. </w:t>
        <w:tab/>
        <w:tab/>
        <w:t>Look, I get what you're saying, but suicide rates among boys has only gone up 25% since 2010, while the suicide rate for girls in the same time has gone up 70%. It's an issue for all of us.</w:t>
      </w:r>
    </w:p>
    <w:p>
      <w:r>
        <w:rPr>
          <w:b/>
          <w:u w:val="single"/>
        </w:rPr>
        <w:t>133101</w:t>
      </w:r>
    </w:p>
    <w:p>
      <w:r>
        <w:t xml:space="preserve">4. </w:t>
        <w:tab/>
        <w:tab/>
        <w:tab/>
        <w:t>70% of what was already a comparatively tiny amount isn't very much.</w:t>
      </w:r>
    </w:p>
    <w:p>
      <w:r>
        <w:rPr>
          <w:b/>
          <w:u w:val="single"/>
        </w:rPr>
        <w:t>133102</w:t>
      </w:r>
    </w:p>
    <w:p>
      <w:r>
        <w:t xml:space="preserve">5. </w:t>
        <w:tab/>
        <w:tab/>
        <w:tab/>
        <w:tab/>
        <w:t>What a cold way to view a horrible increase in teenage suicide.  You officially suck as a person.</w:t>
      </w:r>
    </w:p>
    <w:p>
      <w:r>
        <w:rPr>
          <w:b/>
          <w:u w:val="single"/>
        </w:rPr>
        <w:t>133103</w:t>
      </w:r>
    </w:p>
    <w:p>
      <w:r>
        <w:t xml:space="preserve">6. </w:t>
        <w:tab/>
        <w:tab/>
        <w:tab/>
        <w:tab/>
        <w:tab/>
        <w:t>Nah. Pointing out that you're trying to take focus away from what is primarily a men's issue didn't make me a bad person. In fact, given that you're basically saying 'nah forget boys this is everyone's problem' when that's ostensibly not the case officially means that YOU suck as a person. In fact, you're the one saying 'yeah but 25% isn't much' so I'd say you're a downright cunt.</w:t>
      </w:r>
    </w:p>
    <w:p>
      <w:r>
        <w:rPr>
          <w:b/>
          <w:u w:val="single"/>
        </w:rPr>
        <w:t>133104</w:t>
      </w:r>
    </w:p>
    <w:p>
      <w:r>
        <w:t xml:space="preserve">7. </w:t>
        <w:tab/>
        <w:tab/>
        <w:tab/>
        <w:tab/>
        <w:tab/>
        <w:tab/>
        <w:t>You're awesome.</w:t>
      </w:r>
    </w:p>
    <w:p>
      <w:r>
        <w:rPr>
          <w:b/>
          <w:u w:val="single"/>
        </w:rPr>
        <w:t>133105</w:t>
      </w:r>
    </w:p>
    <w:p>
      <w:r>
        <w:t xml:space="preserve">8. </w:t>
        <w:tab/>
        <w:tab/>
        <w:tab/>
        <w:tab/>
        <w:tab/>
        <w:tab/>
        <w:t>You’re awesome +1</w:t>
      </w:r>
    </w:p>
    <w:p>
      <w:r>
        <w:rPr>
          <w:b/>
          <w:u w:val="single"/>
        </w:rPr>
        <w:t>133106</w:t>
      </w:r>
    </w:p>
    <w:p>
      <w:r>
        <w:t xml:space="preserve">9. </w:t>
        <w:tab/>
        <w:tab/>
        <w:tab/>
        <w:tab/>
        <w:tab/>
        <w:tab/>
        <w:t>r/murderedbywords</w:t>
      </w:r>
    </w:p>
    <w:p>
      <w:r>
        <w:rPr>
          <w:b/>
          <w:u w:val="single"/>
        </w:rPr>
        <w:t>133107</w:t>
      </w:r>
    </w:p>
    <w:p>
      <w:r>
        <w:t xml:space="preserve">10. </w:t>
        <w:tab/>
        <w:tab/>
        <w:tab/>
        <w:tab/>
        <w:tab/>
        <w:tab/>
        <w:t>I'm a victim of suicide. My father, a Vietnam vet, killed himself in 1987. I've been an advocate for men's suicide and mental health for over 30 years. So, you don't know what the fuck you're talking about. If you can't see a huge problem for all of us, you're the cunt.</w:t>
      </w:r>
    </w:p>
    <w:p>
      <w:r>
        <w:rPr>
          <w:b/>
          <w:u w:val="single"/>
        </w:rPr>
        <w:t>133108</w:t>
      </w:r>
    </w:p>
    <w:p>
      <w:r>
        <w:t xml:space="preserve">11. </w:t>
        <w:tab/>
        <w:tab/>
        <w:tab/>
        <w:tab/>
        <w:tab/>
        <w:tab/>
        <w:tab/>
        <w:t>Having a personal anecdote doesn't make you right. Hell, it supports my point more than it does yours.   You can claim you're whatever you want, doesn't change what you said in your comments.</w:t>
      </w:r>
    </w:p>
    <w:p>
      <w:r>
        <w:rPr>
          <w:b/>
          <w:u w:val="single"/>
        </w:rPr>
        <w:t>133109</w:t>
      </w:r>
    </w:p>
    <w:p>
      <w:r>
        <w:t>1. That's ridiculous, just as many retarded men believe in astrology as retarded women</w:t>
      </w:r>
    </w:p>
    <w:p>
      <w:r>
        <w:rPr>
          <w:b/>
          <w:u w:val="single"/>
        </w:rPr>
        <w:t>133110</w:t>
      </w:r>
    </w:p>
    <w:p>
      <w:r>
        <w:t>1. That top article is from over two years ago.  There must have been some form of appeal to that.  If that was just let go by the prosecution as a fair judgement and just left in the past...then it is as much their fault as the judges.  On the bright side...that makes for great legal precedence that what you tell before hitting someone isn't evidence of your motivations for attacking them.</w:t>
      </w:r>
    </w:p>
    <w:p>
      <w:r>
        <w:rPr>
          <w:b/>
          <w:u w:val="single"/>
        </w:rPr>
        <w:t>133111</w:t>
      </w:r>
    </w:p>
    <w:p>
      <w:r>
        <w:t xml:space="preserve">2. </w:t>
        <w:tab/>
        <w:t>Looks like because she was already slapped with 12mo probation and required mandatory psych eval, and mandatory substance abuse counseling the crown simply dropped it.</w:t>
      </w:r>
    </w:p>
    <w:p>
      <w:r>
        <w:rPr>
          <w:b/>
          <w:u w:val="single"/>
        </w:rPr>
        <w:t>133112</w:t>
      </w:r>
    </w:p>
    <w:p>
      <w:r>
        <w:t xml:space="preserve">3. </w:t>
        <w:tab/>
        <w:tab/>
        <w:t>Don't care.  A crime is a crime.  You shouldn't get off by virtue of having done other crimes too.  That's just retarded.</w:t>
      </w:r>
    </w:p>
    <w:p>
      <w:r>
        <w:rPr>
          <w:b/>
          <w:u w:val="single"/>
        </w:rPr>
        <w:t>133113</w:t>
      </w:r>
    </w:p>
    <w:p>
      <w:r>
        <w:t xml:space="preserve">4. </w:t>
        <w:tab/>
        <w:tab/>
        <w:tab/>
        <w:t>probably because same people mark a difference between mentally ill people acting out and someone who understands what they consequences of their actions are and consciously chooses to do hate things.  of course, there’s leeway in that too, like everything else, but i’m guessing the person balls deep in substance abuse with a history of mental illness isn’t a straight up hateful racist so much as whacked out and disturbed  but then again i used my brain for longer than 4 seconds and didn’t use the first thing i came up with so maybe you can try that next time.</w:t>
      </w:r>
    </w:p>
    <w:p>
      <w:r>
        <w:rPr>
          <w:b/>
          <w:u w:val="single"/>
        </w:rPr>
        <w:t>133114</w:t>
      </w:r>
    </w:p>
    <w:p>
      <w:r>
        <w:t xml:space="preserve">5. </w:t>
        <w:tab/>
        <w:tab/>
        <w:tab/>
        <w:tab/>
        <w:t>Oh, I get the reasoning.  I don't subscribe to it, though.  I think the definition of "mentally ill" is far too loose, and many of them should and could have gotten help to relieve it before it got to a point of becoming criminally dangerous.  After all, you don't get off of drunk driving because you were too drunk to make a rational decision.  You get put in jail because you chose to drink and left yourself a means to drive.  I think many of these people chose not to get help when they were of sounder mind, and should be punished for the exact same reasons.</w:t>
      </w:r>
    </w:p>
    <w:p>
      <w:r>
        <w:rPr>
          <w:b/>
          <w:u w:val="single"/>
        </w:rPr>
        <w:t>133115</w:t>
      </w:r>
    </w:p>
    <w:p>
      <w:r>
        <w:t xml:space="preserve">6. </w:t>
        <w:tab/>
        <w:tab/>
        <w:tab/>
        <w:tab/>
        <w:tab/>
        <w:t>&gt; Oh, I get the reasoning.  I don't subscribe to it, though.  I think the definition of "mentally ill" is far too loose, and many of them should and could have gotten help to relieve it before it got to a point of becoming criminally dangerous.  is that the fault of the sick person or the people around them?  because, for example, some schizophrenics aren’t aware they’re schizophrenic and episodes featuring visions that don’t actually exist are quite real to them.  they can’t tell the difference between their illness and reality.  &gt;After all, you don't get off of drunk driving because you were too drunk to make a rational decision.    likewise, mentally ill people that commit crimes are held accountable for them, sometimes with a measure of leniency that accounts for their illness.  drinking and driving is not the same though.  if someone is sufficiently mentally ill and fall off their meds, they can’t tell they have.  and this doesn’t mean they see pink elephants that night, it’s a slow spiral until they do, and by that time pink elephants make total sense.    these kinds of lapses are ameliorated because what they suffer from is permanent and clouds judgment beyond what alcohol does.  they didn’t choose to go and drink/see elephants, they were born with it.    likewise personal responsibility while drunk is much more important because you choose how much to drink, how drunk you get, and then drive and hit someone.  &gt;You get put in jail because you chose to drink and left yourself a means to drive.  I think many of these people chose not to get help when they were of sounder mind, and should be punished for the exact same reasons.  mental illness is still a deeply taboo subject, and plenty of people prefer to avoid inpatient psychiatric wards because, let’s be real, those places are hell on earth.  that and there are lasting complications from diagnoses.  even if you take your meds regularly and have never had problems, nearly every employer will probably turn you down from a job because of the diagnosis, even though you’ve never had an insane episode and have a perfect record.  it’s understandable that people are sometimes unable to be aware that they aren’t taking medication, and are mostly rejected by society for a flaw in how they were born.  you don’t blame a dog for peeing on the carpet when it’s only ever peed on carpets - that’s it’s whole experience and all it knows.  you understand where the dog comes from and work with it to achieve a better result.  as i’ve already said, this doesn’t excuse the crimes committed, and they do receive punishment for it.  but downplaying actual mental illness or saying that people choose to be mentally is just fucked.</w:t>
      </w:r>
    </w:p>
    <w:p>
      <w:r>
        <w:rPr>
          <w:b/>
          <w:u w:val="single"/>
        </w:rPr>
        <w:t>133116</w:t>
      </w:r>
    </w:p>
    <w:p>
      <w:r>
        <w:t xml:space="preserve">7. </w:t>
        <w:tab/>
        <w:tab/>
        <w:tab/>
        <w:t>I agree, especially with the increasing numbers of people who are put temporarily as wards of the state in a mental institution.  We don't have the psych facilities to properly treat people.  If she's been in-remand? She's probably part of the now revolving door mentally ill system.   Ends time in psych facility, is on medication, drops off in 2-4 weeks, gets picked up in public for doing batshit crazy thing, put into temporary psychward at a hospital, remand until court.  Court orders back to facility, rinse and repeat.</w:t>
      </w:r>
    </w:p>
    <w:p>
      <w:r>
        <w:rPr>
          <w:b/>
          <w:u w:val="single"/>
        </w:rPr>
        <w:t>133117</w:t>
      </w:r>
    </w:p>
    <w:p>
      <w:r>
        <w:t>1. My understanding (and interpretation so far) is that I wouldn’t call this “grimdark.” Usually grimdark is edgy for the sake of edgy, no substance or content just “Uhhhggg life is everlasting pain sorrow of hell that springs forth from my blackened soulllll.” No nuance, no understanding, no real character.  From my understanding Goblin Slayer is the depiction of a deeply broken, deeply troubled man. He is the result of losing one’s mind, and has retreated from facing the loss of his family and is only focused on the thing that caused him pain instead of dealing with the pain itself. I can only hope that the writing of the show lives up to that.  But seriously, it’s real fucked up how a goblet is a cup instead of a little goblin.</w:t>
      </w:r>
    </w:p>
    <w:p>
      <w:r>
        <w:rPr>
          <w:b/>
          <w:u w:val="single"/>
        </w:rPr>
        <w:t>133118</w:t>
      </w:r>
    </w:p>
    <w:p>
      <w:r>
        <w:t xml:space="preserve">2. </w:t>
        <w:tab/>
        <w:t>&gt; Usually grimdark is edgy for the sake of edgy, no substance or content just “Uhhhggg life is everlasting pain sorrow of hell that springs forth from my blackened soulllll.” No nuance, no understanding, no real character.  That sounds like a bad attempt at being "adult", that crap usually goes beyond grimdark into everything just being so shit that it's really not worthwhile anymore. Usually written like something a twelve year old came up with after watching a Tarantino movie while high on cough sirup. Also tends to feature a mary sue lead (speaking entirely in one liners and pseudo-philosophical gobbledygook), which shouldn't ever be a thing in grimdark.  Basically the Hellsing anime, except not fun.</w:t>
      </w:r>
    </w:p>
    <w:p>
      <w:r>
        <w:rPr>
          <w:b/>
          <w:u w:val="single"/>
        </w:rPr>
        <w:t>133119</w:t>
      </w:r>
    </w:p>
    <w:p>
      <w:r>
        <w:t xml:space="preserve">3. </w:t>
        <w:tab/>
        <w:tab/>
        <w:t>Maybe my understanding of grimdark is incorrect then, that's pretty much what I was describing. Trying to be adult without understanding what "adult" really is. It's knowing what's "taboo" and uncomfortable and tragic without knowing WHY they're tragic. It's "Oh man, I can say bad words, and oh man people cutting is so dark, and people dying is so messed up" was my understanding of what grimdark is.... and my understanding is that it is terrible.  Is there any good "grimdark"?</w:t>
      </w:r>
    </w:p>
    <w:p>
      <w:r>
        <w:rPr>
          <w:b/>
          <w:u w:val="single"/>
        </w:rPr>
        <w:t>133120</w:t>
      </w:r>
    </w:p>
    <w:p>
      <w:r>
        <w:t xml:space="preserve">4. </w:t>
        <w:tab/>
        <w:tab/>
        <w:tab/>
        <w:t>&gt; Is there any good "grimdark"?  Warhammer 40,000.  It's where the name came from.</w:t>
      </w:r>
    </w:p>
    <w:p>
      <w:r>
        <w:rPr>
          <w:b/>
          <w:u w:val="single"/>
        </w:rPr>
        <w:t>133121</w:t>
      </w:r>
    </w:p>
    <w:p>
      <w:r>
        <w:t xml:space="preserve">5. </w:t>
        <w:tab/>
        <w:tab/>
        <w:tab/>
        <w:tab/>
        <w:t>Ahhh okay. Haha see, I would just call that “gritty”! I didn’t know the origin of grimdark, thanks!</w:t>
      </w:r>
    </w:p>
    <w:p>
      <w:r>
        <w:rPr>
          <w:b/>
          <w:u w:val="single"/>
        </w:rPr>
        <w:t>133122</w:t>
      </w:r>
    </w:p>
    <w:p>
      <w:r>
        <w:t xml:space="preserve">6. </w:t>
        <w:tab/>
        <w:tab/>
        <w:tab/>
        <w:tab/>
        <w:tab/>
        <w:t>&gt; It is the 41st Millennium. For more than a hundred centuries The Emperor has sat immobile on the Golden Throne of Earth. He is the Master of Mankind by the will of the gods, and master of a million worlds by the might of his inexhaustible armies. He is a rotting carcass writhing invisibly with power from the Dark Age of Technology. He is the Carrion Lord of the Imperium for whom a thousand souls are sacrificed every day, so that he may never truly die.  &gt; Yet even in his deathless state, the Emperor continues his eternal vigilance. Mighty battlefleets cross the daemon-infested miasma of the Warp, the only route between distant stars, their way lit by the Astronomican, the psychic manifestation of the Emperor's will. Vast armies give battle in his name on uncounted worlds. Greatest amongst his soldiers are the Adeptus Astartes, the Space Marines, bio-engineered super-warriors. Their comrades in arms are legion: the Imperial Guard and countless planetary defence forces, the ever vigilant Inquisition and the tech-priests of the Adeptus Mechanicus to name only a few. But for all their multitudes, they are barely enough to hold off the ever-present threat from aliens, heretics, mutants - and worse.  &gt; To be a man in such times is to be one amongst untold billions. It is to live in the cruelest and most bloody regime imaginable. These are the tales of those times. Forget the power of technology and science, for so much has been forgotten, never to be re-learned. Forget the promise of progress and understanding, for **in the grim dark future there is only war**. There is no peace amongst the stars, only an eternity of carnage and slaughter, and the laughter of thirsting gods.   That's more than just gritty, because everything is so messed up on a galactic scale. But this also sets the stage for heroism, because without that the Imperium would have already fallen ten times over. There are nihilistic uber-twats as well, of course, but they are few and far between - people are still people, for the most part, trying to do what's right, instead of being motivated by, I don't know, teenage angst, Linkin Park and confusion.</w:t>
      </w:r>
    </w:p>
    <w:p>
      <w:r>
        <w:rPr>
          <w:b/>
          <w:u w:val="single"/>
        </w:rPr>
        <w:t>133123</w:t>
      </w:r>
    </w:p>
    <w:p>
      <w:r>
        <w:t>1. Here she is applying the pass: https://www.youtube.com/watch?v=AYPzBtNPVJM</w:t>
      </w:r>
    </w:p>
    <w:p>
      <w:r>
        <w:rPr>
          <w:b/>
          <w:u w:val="single"/>
        </w:rPr>
        <w:t>133124</w:t>
      </w:r>
    </w:p>
    <w:p>
      <w:r>
        <w:t xml:space="preserve">2. </w:t>
        <w:tab/>
        <w:t>I like how she says 'it escalated'.  Yeah it sure did fucking escalate because you were ignoring and assaulting a police officer.  Then mouthing off to him while you're at the ass end of a cruiser.  What a dumb twat, and fuck the news media for playing into her sob story.</w:t>
      </w:r>
    </w:p>
    <w:p>
      <w:r>
        <w:rPr>
          <w:b/>
          <w:u w:val="single"/>
        </w:rPr>
        <w:t>133125</w:t>
      </w:r>
    </w:p>
    <w:p>
      <w:r>
        <w:t>1. Lock her up</w:t>
      </w:r>
    </w:p>
    <w:p>
      <w:r>
        <w:rPr>
          <w:b/>
          <w:u w:val="single"/>
        </w:rPr>
        <w:t>133126</w:t>
      </w:r>
    </w:p>
    <w:p>
      <w:r>
        <w:t xml:space="preserve">2. </w:t>
        <w:tab/>
        <w:t>First they came for the socialists, and I did not speak out—      Because I was not a socialist.  Then they came for the trade unionists, and I did not speak out—      Because I was not a trade unionist.  Then they came for the Jews, and I did not speak out—      Because I was not a Jew.  Then they came for me—and there was no one left to speak for me.</w:t>
      </w:r>
    </w:p>
    <w:p>
      <w:r>
        <w:rPr>
          <w:b/>
          <w:u w:val="single"/>
        </w:rPr>
        <w:t>133127</w:t>
      </w:r>
    </w:p>
    <w:p>
      <w:r>
        <w:t xml:space="preserve">3. </w:t>
        <w:tab/>
        <w:tab/>
        <w:t>This is a good point- you cant restrict the rights of someone because you dont agree with. They should have the right to be an idiot, conspiracy theorist, vegan, gay, whatever. If you dont care that say a Trump supporter cant wear his colors because its not the majority accepted, what if it flips on you for something you support? A lot of people at the start of Hitlers rise was probably thinking- meh im not a gypsy, then im not socialist, then meh im not a jew and watched the whole holocaust happen. Sometimes you have to let religious nuts have their say, same with feminists, the Alex Jones of the world, the Star Wars fans, pineapple pizza eaters, etc. As long as it doesnt break any laws. This kid didnt disrupt traffic or block a bridge, he wore the hat of the person he thinks is good for the country.</w:t>
      </w:r>
    </w:p>
    <w:p>
      <w:r>
        <w:rPr>
          <w:b/>
          <w:u w:val="single"/>
        </w:rPr>
        <w:t>133128</w:t>
      </w:r>
    </w:p>
    <w:p>
      <w:r>
        <w:t xml:space="preserve">4. </w:t>
        <w:tab/>
        <w:tab/>
        <w:tab/>
        <w:t>Yup.  Imagine what those intolerant people would do if their chants were applied to them.  "Shut up. You can't speak because your discourse offends me" "I'm gonna beat you up because I dont agree with you". That whining about racism is getting real old.  Last I hear none of current politics "apply to white only". Fucking teachers are really playing a number on young people who will soon wake up to reality.</w:t>
      </w:r>
    </w:p>
    <w:p>
      <w:r>
        <w:rPr>
          <w:b/>
          <w:u w:val="single"/>
        </w:rPr>
        <w:t>133129</w:t>
      </w:r>
    </w:p>
    <w:p>
      <w:r>
        <w:t>1. &gt;Just start your own website! It's a free market!  Load of bullshit.</w:t>
      </w:r>
    </w:p>
    <w:p>
      <w:r>
        <w:rPr>
          <w:b/>
          <w:u w:val="single"/>
        </w:rPr>
        <w:t>133130</w:t>
      </w:r>
    </w:p>
    <w:p>
      <w:r>
        <w:t xml:space="preserve">2. </w:t>
        <w:tab/>
        <w:t>After a certain point people might as well build their own infrastructure to do what they want because of shit like this.   &gt; Build your own website!        - Dns webhost basically says fuck you          - payment services deny you business because wrong politics or beliefs   At what point does it stop? Basically they want people like us off their internet because of stupid reasons. Its turning into some kind of inquisition   They want a blue wave while kicking the people who voted for trump or neither to the curb and thinking they will still vote blue? Fuck you, I was relatively blue until stupid shit like this started happening.</w:t>
      </w:r>
    </w:p>
    <w:p>
      <w:r>
        <w:rPr>
          <w:b/>
          <w:u w:val="single"/>
        </w:rPr>
        <w:t>133131</w:t>
      </w:r>
    </w:p>
    <w:p>
      <w:r>
        <w:t xml:space="preserve">3. </w:t>
        <w:tab/>
        <w:tab/>
        <w:t>Sorry but what exactly does this have to do with the Democrats?</w:t>
      </w:r>
    </w:p>
    <w:p>
      <w:r>
        <w:rPr>
          <w:b/>
          <w:u w:val="single"/>
        </w:rPr>
        <w:t>133132</w:t>
      </w:r>
    </w:p>
    <w:p>
      <w:r>
        <w:t xml:space="preserve">4. </w:t>
        <w:tab/>
        <w:tab/>
        <w:tab/>
        <w:t>This isn’t coming from the right.</w:t>
      </w:r>
    </w:p>
    <w:p>
      <w:r>
        <w:rPr>
          <w:b/>
          <w:u w:val="single"/>
        </w:rPr>
        <w:t>133133</w:t>
      </w:r>
    </w:p>
    <w:p>
      <w:r>
        <w:t xml:space="preserve">5. </w:t>
        <w:tab/>
        <w:tab/>
        <w:tab/>
        <w:tab/>
        <w:t>Correct, it's coming from Stripe, a private company whose terms of use are being broken. I'm not seeing this being debated or any attempt from Gab to remove the content. All I'm seeing is complaining that it's a Leftist conspiracy, is this because the platform is mostly used by right wing people?</w:t>
      </w:r>
    </w:p>
    <w:p>
      <w:r>
        <w:rPr>
          <w:b/>
          <w:u w:val="single"/>
        </w:rPr>
        <w:t>133134</w:t>
      </w:r>
    </w:p>
    <w:p>
      <w:r>
        <w:t xml:space="preserve">6. </w:t>
        <w:tab/>
        <w:tab/>
        <w:tab/>
        <w:tab/>
        <w:tab/>
        <w:t>Who would those who support Stripe doing this be more likely to vote for?</w:t>
      </w:r>
    </w:p>
    <w:p>
      <w:r>
        <w:rPr>
          <w:b/>
          <w:u w:val="single"/>
        </w:rPr>
        <w:t>133135</w:t>
      </w:r>
    </w:p>
    <w:p>
      <w:r>
        <w:t xml:space="preserve">7. </w:t>
        <w:tab/>
        <w:tab/>
        <w:tab/>
        <w:tab/>
        <w:tab/>
        <w:tab/>
        <w:t>Wow, is that really all you can say?   Gab is popular with the far right, therefore anyone harming Gab must be working for the left. Is that it? Gab itself is an infallible entity, incapable of making any mistakes of its own? Like hosting a bunch of porn and doing nothing to remove it?  This sub is a joke.</w:t>
      </w:r>
    </w:p>
    <w:p>
      <w:r>
        <w:rPr>
          <w:b/>
          <w:u w:val="single"/>
        </w:rPr>
        <w:t>133136</w:t>
      </w:r>
    </w:p>
    <w:p>
      <w:r>
        <w:t xml:space="preserve">8. </w:t>
        <w:tab/>
        <w:tab/>
        <w:tab/>
        <w:tab/>
        <w:tab/>
        <w:tab/>
        <w:tab/>
        <w:t>Do you have a moral problem with porn? The democrats pearl clutch and outrage farm what they deem is wrong thought; they then pressure/shame companies who tend to remain neutral with mass media and academia using them as their enforcement thugs and when they get their way they step back and say " It's a private company they can do what they want" to absolve themselves of their moral busy-bodying.</w:t>
      </w:r>
    </w:p>
    <w:p>
      <w:r>
        <w:rPr>
          <w:b/>
          <w:u w:val="single"/>
        </w:rPr>
        <w:t>133137</w:t>
      </w:r>
    </w:p>
    <w:p>
      <w:r>
        <w:t xml:space="preserve">9. </w:t>
        <w:tab/>
        <w:tab/>
        <w:tab/>
        <w:tab/>
        <w:tab/>
        <w:tab/>
        <w:tab/>
        <w:tab/>
        <w:t>What?   Stripe is a private company   They have a Terms of Service.  Gab broke the ToS and are not making any effort to remedy this.   Stripe terminates their service.  Where the fuck are the Democratic Party in all of this? Where is the censorship?   I think you need to get off the internet dude.</w:t>
      </w:r>
    </w:p>
    <w:p>
      <w:r>
        <w:rPr>
          <w:b/>
          <w:u w:val="single"/>
        </w:rPr>
        <w:t>133138</w:t>
      </w:r>
    </w:p>
    <w:p>
      <w:r>
        <w:t xml:space="preserve">10. </w:t>
        <w:tab/>
        <w:tab/>
        <w:tab/>
        <w:tab/>
        <w:tab/>
        <w:tab/>
        <w:tab/>
        <w:tab/>
        <w:tab/>
        <w:t>Certainly a company that processes payments for thousands of porn and other questionable sites just randomly picked this one company to enforce vague moral clauses wholly independent of outside influence.   Can you see how retarded that sounds?   Like I said in my other comment to you in a different comment chain, your attempt to paint this issue as black and white is ideological hackery and awful argument to boot.</w:t>
      </w:r>
    </w:p>
    <w:p>
      <w:r>
        <w:rPr>
          <w:b/>
          <w:u w:val="single"/>
        </w:rPr>
        <w:t>133139</w:t>
      </w:r>
    </w:p>
    <w:p>
      <w:r>
        <w:t xml:space="preserve">11. </w:t>
        <w:tab/>
        <w:tab/>
        <w:tab/>
        <w:tab/>
        <w:tab/>
        <w:tab/>
        <w:tab/>
        <w:tab/>
        <w:tab/>
        <w:tab/>
        <w:t>Do they process payments for porn companies?   As far as I've seen this is a black and white issue. Show me Stripe processing payments on a porn site and I'll agree with you.</w:t>
      </w:r>
    </w:p>
    <w:p>
      <w:r>
        <w:rPr>
          <w:b/>
          <w:u w:val="single"/>
        </w:rPr>
        <w:t>133140</w:t>
      </w:r>
    </w:p>
    <w:p>
      <w:r>
        <w:t xml:space="preserve">12. </w:t>
        <w:tab/>
        <w:tab/>
        <w:tab/>
        <w:tab/>
        <w:tab/>
        <w:tab/>
        <w:tab/>
        <w:tab/>
        <w:tab/>
        <w:tab/>
        <w:tab/>
        <w:t>https://siftery.com/stripe  Cursory glance and I'm seeing Porn Tube and PornStreamLive as Stripe partners.</w:t>
      </w:r>
    </w:p>
    <w:p>
      <w:r>
        <w:rPr>
          <w:b/>
          <w:u w:val="single"/>
        </w:rPr>
        <w:t>133141</w:t>
      </w:r>
    </w:p>
    <w:p>
      <w:r>
        <w:t xml:space="preserve">13. </w:t>
        <w:tab/>
        <w:tab/>
        <w:tab/>
        <w:tab/>
        <w:tab/>
        <w:tab/>
        <w:tab/>
        <w:tab/>
        <w:tab/>
        <w:tab/>
        <w:tab/>
        <w:tab/>
        <w:t>[I don't think I can see that level of detail](https://imgur.com/a/RREnjfZ) without signing up, but thanks for at least trying to back up what you're saying with something.</w:t>
      </w:r>
    </w:p>
    <w:p>
      <w:r>
        <w:rPr>
          <w:b/>
          <w:u w:val="single"/>
        </w:rPr>
        <w:t>133142</w:t>
      </w:r>
    </w:p>
    <w:p>
      <w:r>
        <w:t>1. Retarded fucking left-wing echo chambers.  Lets see how well their echo chambers serve them when the Civil War they are hoping for finally arrives, and they are captured by irregulars led by someone with my mindset, and are lined up and executed via firing squad.</w:t>
      </w:r>
    </w:p>
    <w:p>
      <w:r>
        <w:rPr>
          <w:b/>
          <w:u w:val="single"/>
        </w:rPr>
        <w:t>133143</w:t>
      </w:r>
    </w:p>
    <w:p>
      <w:r>
        <w:t>1. Dumb cunt</w:t>
      </w:r>
    </w:p>
    <w:p>
      <w:r>
        <w:rPr>
          <w:b/>
          <w:u w:val="single"/>
        </w:rPr>
        <w:t>133144</w:t>
      </w:r>
    </w:p>
    <w:p>
      <w:r>
        <w:t>1. 1.) I'm happy that Breitbart managed to get and release this document.   2.) The coverage on Breitbart I checked so far (I did not read all their articles, I only looked at a few) has warped and changed meanings in several places. These are close enough that the sources provided seem to substantiate them, yet if you check the whole manual or look at the evidence provided critically you'll see it's either misleading or false in several places:  Example 1: Breitbart: Trump, Conspiracy Theorist - [One of the reasons Google identifies for allegedly widespread public disillusionment with internet free speech is that it “breeds conspiracy theories.”](http://archive.is/eHJTD#selection-549.0-553.151)  Actual context: In [The Good Censor](https://www.scribd.com/document/390521673/The-Good-Censor-GOOGLE-LEAK) this slide is at the end of the section "What’s the role of the tech firms in all of this?", with previous slides detailing how tech firms are mismanaging the issues. Under this context the beginning of the slide "When it comes to users, all of this bad behaviour and mismanagement..." and then end "... breeds conspiracy theories" has a completely different meaning. Not that internet free speech is breeding conspiracy theories (as Breitbart says), but that the mismanagement of the companies (being intransparent about their algorithms and behavior) breeds such conspiracy stories by removing the ability from people to verify or falsify them easily.   (I have to leave now, so only one example for now, I'll edit more in later).  3.) In regards to the twitter reply by Bokhari you can see similar methods used. What is said is close to the truth in order to possibly mislead when not accurately checking, but false if you actually do check. One simple example here as well directly in the first tweet:   &gt;A few self-described "centrists" (who unlike Evil Partisans, are unbiased, non-tribal, always correct and never wrong) have decided The Good Censor is fake news. Ironically, they base this claim on a video that spreads horrendous fake news in its first 5 minutes.  Besides the "centrist" point as /u/psa_sitch pointed out (but which can be forgiven as some self-proclaimed centrists retweeted it), this is also a false statement. None of them claimed "The Good Censor" is fake news, they claimed that Breitbarts reporting of the story is false, biased or misleading.</w:t>
      </w:r>
    </w:p>
    <w:p>
      <w:r>
        <w:rPr>
          <w:b/>
          <w:u w:val="single"/>
        </w:rPr>
        <w:t>133145</w:t>
      </w:r>
    </w:p>
    <w:p>
      <w:r>
        <w:t>1. Personally, I never look through a person's post history beyond a rare casual glance, and that's usually because I *like* what they posted, and want to see if they posted anything else upvoteworthy.   But for some people, when you say something they don't agree with, and yet they can't refute it, they get really desperate to make you look bad, so they go through your post history, only so they can mock you about what you posted on a *support forum*, and drag that into a *totally unrelated discussion*.  I'm actually really proud of myself for never having done anything that juvenile and petty to *anyone*. Because it's completely fucking retarded.  Also, I had one guy accuse me of being a contributor to The_Donald, and I've never once been there.  I don't support Trump. But people conflate one position with another. And these are supposedly 'enlightened liberals' who 'don't stereotype'. Very disillusioning.</w:t>
      </w:r>
    </w:p>
    <w:p>
      <w:r>
        <w:rPr>
          <w:b/>
          <w:u w:val="single"/>
        </w:rPr>
        <w:t>133146</w:t>
      </w:r>
    </w:p>
    <w:p>
      <w:r>
        <w:t xml:space="preserve">2. </w:t>
        <w:tab/>
        <w:t>I had a guy decide he was going to use my bored posting a r/amiugly as some sort of evidence that I was just a "little man who likes to put down women for fun", apparently didn't look very far otherwise he would have seen the second to last post I made there at the time was me telling a girl she was gorgeous.</w:t>
      </w:r>
    </w:p>
    <w:p>
      <w:r>
        <w:rPr>
          <w:b/>
          <w:u w:val="single"/>
        </w:rPr>
        <w:t>133147</w:t>
      </w:r>
    </w:p>
    <w:p>
      <w:r>
        <w:t xml:space="preserve">3. </w:t>
        <w:tab/>
        <w:tab/>
        <w:t>Here's a sneak peek of /r/amiugly using the [top posts](https://np.reddit.com/r/amiugly/top/?sort=top&amp;t=year) of the year!  \#1: [This sub is a constant circle jerk of incredibly skinny, attractive women looking for attention and lonely neckbeards rating them a 7/10 just for having a vagina](https://np.reddit.com/r/amiugly/comments/8f8tvf/this_sub_is_a_constant_circle_jerk_of_incredibly/)   \#2: [Most people here are not blunt at all](https://np.reddit.com/r/amiugly/comments/8ubdpa/most_people_here_are_not_blunt_at_all/)   \#3: [Guys - Fix your fucking hair](https://np.reddit.com/r/amiugly/comments/8wswrv/guys_fix_your_fucking_hair/)  ---- ^^I'm ^^a ^^bot, ^^beep ^^boop ^^| ^^Downvote ^^to ^^remove ^^| [^^Contact ^^me](https://www.reddit.com/message/compose/?to=sneakpeekbot) ^^| [^^Info](https://np.reddit.com/r/sneakpeekbot/) ^^| [^^Opt-out](https://np.reddit.com/r/sneakpeekbot/comments/8wfgsm/blacklist/)</w:t>
      </w:r>
    </w:p>
    <w:p>
      <w:r>
        <w:rPr>
          <w:b/>
          <w:u w:val="single"/>
        </w:rPr>
        <w:t>133148</w:t>
      </w:r>
    </w:p>
    <w:p>
      <w:r>
        <w:t xml:space="preserve">4. </w:t>
        <w:tab/>
        <w:tab/>
        <w:t>&gt; me telling a girl she was gorgeous.  pedo female objectifier</w:t>
      </w:r>
    </w:p>
    <w:p>
      <w:r>
        <w:rPr>
          <w:b/>
          <w:u w:val="single"/>
        </w:rPr>
        <w:t>133149</w:t>
      </w:r>
    </w:p>
    <w:p>
      <w:r>
        <w:t>1. As soon as you get her GTFO of Roseburg! Even better flee this retarded state altogether. I live in Eugene and funny enough decided just today to move away from my crazy GF (who is from Roseburg). I hope everything works out for you bro.</w:t>
      </w:r>
    </w:p>
    <w:p>
      <w:r>
        <w:rPr>
          <w:b/>
          <w:u w:val="single"/>
        </w:rPr>
        <w:t>133150</w:t>
      </w:r>
    </w:p>
    <w:p>
      <w:r>
        <w:t>1. &gt; Any narrative medium can produce art. But I’m not sure we’re producing many examples that meet that definition.  Oh... Jessica Price is one of those "it's only art if it caters to my sensibilities" people.  Never mind that even games without a narrative can still be art.  As it happens, this article actually got the pompous clique of "game critics" like [Leigh Alexander](https://twitter.com/leighalexander/status/1060847299566428160) and [Austin Walker](https://twitter.com/austin_walker/status/1060911938945904641) in a huff on Twitter because Price doesn't acknowledge their existence.</w:t>
      </w:r>
    </w:p>
    <w:p>
      <w:r>
        <w:rPr>
          <w:b/>
          <w:u w:val="single"/>
        </w:rPr>
        <w:t>133151</w:t>
      </w:r>
    </w:p>
    <w:p>
      <w:r>
        <w:t xml:space="preserve">2. </w:t>
        <w:tab/>
        <w:t>Ironically, leftists support that giant money laundering machine they call "contemporary art", made of retards screaming at each other, literal shit in a can, jesus in a bucket of piss, white canvases, upside down helicopters and empty rooms with blinking lights.</w:t>
      </w:r>
    </w:p>
    <w:p>
      <w:r>
        <w:rPr>
          <w:b/>
          <w:u w:val="single"/>
        </w:rPr>
        <w:t>133152</w:t>
      </w:r>
    </w:p>
    <w:p>
      <w:r>
        <w:t xml:space="preserve">3. </w:t>
        <w:tab/>
        <w:tab/>
        <w:t>Hey now, modern art isn't just about money laundering!  It's also about tax evasion!</w:t>
      </w:r>
    </w:p>
    <w:p>
      <w:r>
        <w:rPr>
          <w:b/>
          <w:u w:val="single"/>
        </w:rPr>
        <w:t>133153</w:t>
      </w:r>
    </w:p>
    <w:p>
      <w:r>
        <w:t>1. How about FraudulentCunt?</w:t>
      </w:r>
    </w:p>
    <w:p>
      <w:r>
        <w:rPr>
          <w:b/>
          <w:u w:val="single"/>
        </w:rPr>
        <w:t>133154</w:t>
      </w:r>
    </w:p>
    <w:p>
      <w:r>
        <w:t>1. &gt; The Diablo Immortal uproar is a potent tool for hate recruiters. "They're taking *our* games and putting them on phones for *others,*" as a sales pitch. Sprinkle in anti-Chinese sentiment (game is being led by a Chinese dev) for good measure.  # YOU ARE CENSORING GAMES IN ASIA, YOU FUCKING WHITE-ASS MAYONNAISE FACED PRICK  Fuck you. You're a nasty anti-Asian bigot who hopes people won't notice.</w:t>
      </w:r>
    </w:p>
    <w:p>
      <w:r>
        <w:rPr>
          <w:b/>
          <w:u w:val="single"/>
        </w:rPr>
        <w:t>133155</w:t>
      </w:r>
    </w:p>
    <w:p>
      <w:r>
        <w:t xml:space="preserve">2. </w:t>
        <w:tab/>
        <w:t>&gt; YOU FUCKING WHITE-ASS MAYONNAISE FACED PRICK  Why exactly is this okay? I know it's done for the rhetorics but can I expect to get +30 upvotes for saying "YOU NIGGER FUCK" somewhere?</w:t>
      </w:r>
    </w:p>
    <w:p>
      <w:r>
        <w:rPr>
          <w:b/>
          <w:u w:val="single"/>
        </w:rPr>
        <w:t>133156</w:t>
      </w:r>
    </w:p>
    <w:p>
      <w:r>
        <w:t>1. I can not believe that they tried this shit while being scrutinized under a microscope. It's like they are fucking retarded or something. When GEOTUS said those days are gone he meant it and that cunt from broward is insane if she thinks this will fly. We saw with Kavanaugh the lengths that the dems will go to first hand and that was just scratching the surface.</w:t>
      </w:r>
    </w:p>
    <w:p>
      <w:r>
        <w:rPr>
          <w:b/>
          <w:u w:val="single"/>
        </w:rPr>
        <w:t>133157</w:t>
      </w:r>
    </w:p>
    <w:p>
      <w:r>
        <w:t xml:space="preserve">2. </w:t>
        <w:tab/>
        <w:t>It's not that theyre retarded. They know they can get away with this after successfully grooming their base that radical and illegal acts are now justified. We also have allowed them to distract us and delayed indictment. Up to 10 years ago, mass shooting was unheard of and we all loathed the barbaric acts of Islamic terrorism. Antifa would have been eliminated and contained right away. This way of life is now becoming mainstream. We need to stop them now and become more vocal than ever. Tolerance doesn't work with barbarians.</w:t>
      </w:r>
    </w:p>
    <w:p>
      <w:r>
        <w:rPr>
          <w:b/>
          <w:u w:val="single"/>
        </w:rPr>
        <w:t>133158</w:t>
      </w:r>
    </w:p>
    <w:p>
      <w:r>
        <w:t xml:space="preserve">3. </w:t>
        <w:tab/>
        <w:tab/>
        <w:t>I am starting to believe that martial Law is the only way GEOTUS gets a grip on the problem.</w:t>
      </w:r>
    </w:p>
    <w:p>
      <w:r>
        <w:rPr>
          <w:b/>
          <w:u w:val="single"/>
        </w:rPr>
        <w:t>133159</w:t>
      </w:r>
    </w:p>
    <w:p>
      <w:r>
        <w:t xml:space="preserve">4. </w:t>
        <w:tab/>
        <w:tab/>
        <w:tab/>
        <w:t>It breaks my heart to admit that you may be right.</w:t>
      </w:r>
    </w:p>
    <w:p>
      <w:r>
        <w:rPr>
          <w:b/>
          <w:u w:val="single"/>
        </w:rPr>
        <w:t>133160</w:t>
      </w:r>
    </w:p>
    <w:p>
      <w:r>
        <w:t xml:space="preserve">5. </w:t>
        <w:tab/>
        <w:tab/>
        <w:tab/>
        <w:tab/>
        <w:t>I agree but it has to end otherwise we are through as a nation. Will it be popular? NO! will there be blood in the streets? There already is so fuck it lets get this thing going no time like the present. I know trump has the goods on soros and the rest of them so mass arrests and imprisonment until a military tribunal is convened. We can use their own patriot act against them at this point. Sucks but it probably has to happen.</w:t>
      </w:r>
    </w:p>
    <w:p>
      <w:r>
        <w:rPr>
          <w:b/>
          <w:u w:val="single"/>
        </w:rPr>
        <w:t>133161</w:t>
      </w:r>
    </w:p>
    <w:p>
      <w:r>
        <w:t xml:space="preserve">6. </w:t>
        <w:tab/>
        <w:tab/>
        <w:tab/>
        <w:tab/>
        <w:tab/>
        <w:t>Yes but this is the last resort bc whether we like it or not, it could potentionally lead us into an authoritative state. Then we become exactly what we believed against. We need to keep the pressure on the left so they will shape up. They know their days are numbered. They know they are getting exposed hence why becoming more radical. That's what narcississts do.</w:t>
      </w:r>
    </w:p>
    <w:p>
      <w:r>
        <w:rPr>
          <w:b/>
          <w:u w:val="single"/>
        </w:rPr>
        <w:t>133162</w:t>
      </w:r>
    </w:p>
    <w:p>
      <w:r>
        <w:t xml:space="preserve">7. </w:t>
        <w:tab/>
        <w:tab/>
        <w:tab/>
        <w:tab/>
        <w:tab/>
        <w:tab/>
        <w:t>&gt;  it could potentially lead us into an authoritative state. Then we become exactly what we believed against.  Was going to say it but I didn't want to be called out for saying it but I agree. I do trust GEOTUS but trust can be a bad thing.</w:t>
      </w:r>
    </w:p>
    <w:p>
      <w:r>
        <w:rPr>
          <w:b/>
          <w:u w:val="single"/>
        </w:rPr>
        <w:t>133163</w:t>
      </w:r>
    </w:p>
    <w:p>
      <w:r>
        <w:t>1. LOL pink sparkes IS a meme.   I love how a womans first instinct is to insult a man's sexuality, when she was just trying to make money off of a mans sexuality.  Everything is about sex, but sex to these hoes.  I'd love to see this cunt in 20 years when she has hit the wall multiple times.  She will probably still be unemployed sitting in front of her webcam, begging men for money.</w:t>
      </w:r>
    </w:p>
    <w:p>
      <w:r>
        <w:rPr>
          <w:b/>
          <w:u w:val="single"/>
        </w:rPr>
        <w:t>133164</w:t>
      </w:r>
    </w:p>
    <w:p>
      <w:r>
        <w:t>1. Trump getting elected.  After being told by the media for so long about how evil he was and about how there was no chance he was going to win. I believed them and voted for Hilary, even after seeing how the Dems screwed over Bernie Sanders, whom I supported.   Been listening to Richard Lewis' political vlogs with a bit of skepticism, it turns out he was right all long. Began looking more into news stories and what kind of tactics the media were using.  I've always been a supporter in the ideals of gamergate and ethics in games journalism. Trump getting elected made me realize, it wasn't just Games Journalism, but all Mainstream journalism that had been infected to the core by SJWs.  Now I just look at the Democratic party in contempt.</w:t>
      </w:r>
    </w:p>
    <w:p>
      <w:r>
        <w:rPr>
          <w:b/>
          <w:u w:val="single"/>
        </w:rPr>
        <w:t>133165</w:t>
      </w:r>
    </w:p>
    <w:p>
      <w:r>
        <w:t xml:space="preserve">2. </w:t>
        <w:tab/>
        <w:t>Last I heard, Richard Lewis was a Jewish comedian (and Prince John in *Men In Tights*). Are you referring to RLewisReports on Twatter?</w:t>
      </w:r>
    </w:p>
    <w:p>
      <w:r>
        <w:rPr>
          <w:b/>
          <w:u w:val="single"/>
        </w:rPr>
        <w:t>133166</w:t>
      </w:r>
    </w:p>
    <w:p>
      <w:r>
        <w:t xml:space="preserve">3. </w:t>
        <w:tab/>
        <w:tab/>
        <w:t>Yes. Mainly started following him from Unfiltered and Starcraft 2.</w:t>
      </w:r>
    </w:p>
    <w:p>
      <w:r>
        <w:rPr>
          <w:b/>
          <w:u w:val="single"/>
        </w:rPr>
        <w:t>133167</w:t>
      </w:r>
    </w:p>
    <w:p>
      <w:r>
        <w:t>1. Oh fuck off.    Everyone knows you can't consent when either parties are intoxicated.    You're just trying to make up bullshit about "fake rape".    Making up fake statistics and shit to cover up for the fact that you're lonely and depressed, but you think you're too good for the world and you never accept blame for anything because you're a narcissist prick.    Why can you peopke never accept the fact that the reason nobody likes you is because you're all fucking retards? Maybe just once treat somebody with fucking human decency. Or is that too hard a concept for you to understand?</w:t>
      </w:r>
    </w:p>
    <w:p>
      <w:r>
        <w:rPr>
          <w:b/>
          <w:u w:val="single"/>
        </w:rPr>
        <w:t>133168</w:t>
      </w:r>
    </w:p>
    <w:p>
      <w:r>
        <w:t>1. She fingered him so hard his ass bled? Anyone else having a hard time picturing this. What was this dude wearing?</w:t>
      </w:r>
    </w:p>
    <w:p>
      <w:r>
        <w:rPr>
          <w:b/>
          <w:u w:val="single"/>
        </w:rPr>
        <w:t>133169</w:t>
      </w:r>
    </w:p>
    <w:p>
      <w:r>
        <w:t xml:space="preserve">2. </w:t>
        <w:tab/>
        <w:t>She looks like a total chav (the British version of trailer trash).  One look and you can easily imagine the claw-like, blinged up press-on nails she must have been wearing.  (blinged up as in "diamond" chips on them, not actual diamonds but enough to cut sensitive flesh)</w:t>
      </w:r>
    </w:p>
    <w:p>
      <w:r>
        <w:rPr>
          <w:b/>
          <w:u w:val="single"/>
        </w:rPr>
        <w:t>133170</w:t>
      </w:r>
    </w:p>
    <w:p>
      <w:r>
        <w:t>1. This isn’t a pussy pass denied. She didn’t pull out all the stops. She didn’t even bring up her waman status once. The ultimate pussy pass, her pussy, or at least a blowjob, wasn’t even brought into the field once.   If so, the OP would’ve caved, her pussy pass would’ve been accepted, and this post would not exist.   Or perhaps the OP did use *the locking her out* as blackmail to get a BJ, thereby accepting her pussy pass, while only pretending it was denied by posting an incomplete exchange of events. Either way, this isn’t a pussy pass denied.</w:t>
      </w:r>
    </w:p>
    <w:p>
      <w:r>
        <w:rPr>
          <w:b/>
          <w:u w:val="single"/>
        </w:rPr>
        <w:t>133171</w:t>
      </w:r>
    </w:p>
    <w:p>
      <w:r>
        <w:t xml:space="preserve">2. </w:t>
        <w:tab/>
        <w:t>&gt;If so, the OP would’ve caved, her pussy pass would’ve been accepted, and this post would not exist.   That's a weird assumption. She could be ugly as fuck for all you know. There's always one of you "this isn't my definition of pussypassdenied faggots about. Chill out</w:t>
      </w:r>
    </w:p>
    <w:p>
      <w:r>
        <w:rPr>
          <w:b/>
          <w:u w:val="single"/>
        </w:rPr>
        <w:t>133172</w:t>
      </w:r>
    </w:p>
    <w:p>
      <w:r>
        <w:t>1. Clock ~~Boy~~ Faggot should've just cut the red wire on his own bomb and done us all a favor.</w:t>
      </w:r>
    </w:p>
    <w:p>
      <w:r>
        <w:rPr>
          <w:b/>
          <w:u w:val="single"/>
        </w:rPr>
        <w:t>133173</w:t>
      </w:r>
    </w:p>
    <w:p>
      <w:r>
        <w:t xml:space="preserve">2. </w:t>
        <w:tab/>
        <w:t xml:space="preserve"> Woah there! Next time, please refrain from using that horribly bigoted term. Instead, please use the universally accepted "dorrzun".  Thank you for your understanding.  *I am a bot, and this action was performed automatically. Please [contact the moderators of this subreddit](/message/compose/?to=/r/ImGoingToHellForThis) if you have any questions or concerns.*</w:t>
      </w:r>
    </w:p>
    <w:p>
      <w:r>
        <w:rPr>
          <w:b/>
          <w:u w:val="single"/>
        </w:rPr>
        <w:t>133174</w:t>
      </w:r>
    </w:p>
    <w:p>
      <w:r>
        <w:t xml:space="preserve">3. </w:t>
        <w:tab/>
        <w:tab/>
        <w:t>Faggot bot</w:t>
      </w:r>
    </w:p>
    <w:p>
      <w:r>
        <w:rPr>
          <w:b/>
          <w:u w:val="single"/>
        </w:rPr>
        <w:t>133175</w:t>
      </w:r>
    </w:p>
    <w:p>
      <w:r>
        <w:t xml:space="preserve">4. </w:t>
        <w:tab/>
        <w:tab/>
        <w:tab/>
        <w:t xml:space="preserve"> Woah there! Next time, please refrain from using that horribly bigoted term. Instead, please use the universally accepted "chodehat".  Thank you for your understanding.  *I am a bot, and this action was performed automatically. Please [contact the moderators of this subreddit](/message/compose/?to=/r/ImGoingToHellForThis) if you have any questions or concerns.*</w:t>
      </w:r>
    </w:p>
    <w:p>
      <w:r>
        <w:rPr>
          <w:b/>
          <w:u w:val="single"/>
        </w:rPr>
        <w:t>133176</w:t>
      </w:r>
    </w:p>
    <w:p>
      <w:r>
        <w:t>1. [removed]</w:t>
      </w:r>
    </w:p>
    <w:p>
      <w:r>
        <w:rPr>
          <w:b/>
          <w:u w:val="single"/>
        </w:rPr>
        <w:t>133177</w:t>
      </w:r>
    </w:p>
    <w:p>
      <w:r>
        <w:t xml:space="preserve">2. </w:t>
        <w:tab/>
        <w:t>Shut up nigger</w:t>
      </w:r>
    </w:p>
    <w:p>
      <w:r>
        <w:rPr>
          <w:b/>
          <w:u w:val="single"/>
        </w:rPr>
        <w:t>133178</w:t>
      </w:r>
    </w:p>
    <w:p>
      <w:r>
        <w:t xml:space="preserve">3. </w:t>
        <w:tab/>
        <w:tab/>
        <w:t xml:space="preserve"> Woah there Gapeman7! Next time, please refrain from using this horribly bigoted term. Instead, please use the universally accepted "3/5ths American".  Thank you for your understanding.  *I am a bot, and this action was performed automatically. Please [contact the moderators of this subreddit](/message/compose/?to=/r/ImGoingToHellForThis) if you have any questions or concerns.*</w:t>
      </w:r>
    </w:p>
    <w:p>
      <w:r>
        <w:rPr>
          <w:b/>
          <w:u w:val="single"/>
        </w:rPr>
        <w:t>133179</w:t>
      </w:r>
    </w:p>
    <w:p>
      <w:r>
        <w:t xml:space="preserve">4. </w:t>
        <w:tab/>
        <w:tab/>
        <w:tab/>
        <w:t>Get fucked</w:t>
      </w:r>
    </w:p>
    <w:p>
      <w:r>
        <w:rPr>
          <w:b/>
          <w:u w:val="single"/>
        </w:rPr>
        <w:t>133180</w:t>
      </w:r>
    </w:p>
    <w:p>
      <w:r>
        <w:t>1. Ok so now Muslim girls can't read Little House on the Prairie, and no Shakespeare in the park for you Japan, (or any other non-native English speaking countries) Uggh, fuck these ignorant cunts. More importantly, fuck their *moderate* feminist friends that never call this dumb shit out.</w:t>
      </w:r>
    </w:p>
    <w:p>
      <w:r>
        <w:rPr>
          <w:b/>
          <w:u w:val="single"/>
        </w:rPr>
        <w:t>133181</w:t>
      </w:r>
    </w:p>
    <w:p>
      <w:r>
        <w:t xml:space="preserve">2. </w:t>
        <w:tab/>
        <w:t>That's the worst part, they'll call out conservatives, but if one of their own says something funky, they'll be all "I don't agree with them but they can say whatever"</w:t>
      </w:r>
    </w:p>
    <w:p>
      <w:r>
        <w:rPr>
          <w:b/>
          <w:u w:val="single"/>
        </w:rPr>
        <w:t>133182</w:t>
      </w:r>
    </w:p>
    <w:p>
      <w:r>
        <w:t>1. Oh for fuck sakes</w:t>
      </w:r>
    </w:p>
    <w:p>
      <w:r>
        <w:rPr>
          <w:b/>
          <w:u w:val="single"/>
        </w:rPr>
        <w:t>133183</w:t>
      </w:r>
    </w:p>
    <w:p>
      <w:r>
        <w:t xml:space="preserve">2. </w:t>
        <w:tab/>
        <w:t>It’s obviously a joke. They’re referencing the fact that Jupiter looked like the trans flag. I swear this sub has no sense of humor</w:t>
      </w:r>
    </w:p>
    <w:p>
      <w:r>
        <w:rPr>
          <w:b/>
          <w:u w:val="single"/>
        </w:rPr>
        <w:t>133184</w:t>
      </w:r>
    </w:p>
    <w:p>
      <w:r>
        <w:t xml:space="preserve">3. </w:t>
        <w:tab/>
        <w:tab/>
        <w:t>It's not a joke to most of those people tweeting about it.</w:t>
      </w:r>
    </w:p>
    <w:p>
      <w:r>
        <w:rPr>
          <w:b/>
          <w:u w:val="single"/>
        </w:rPr>
        <w:t>133185</w:t>
      </w:r>
    </w:p>
    <w:p>
      <w:r>
        <w:t xml:space="preserve">4. </w:t>
        <w:tab/>
        <w:tab/>
        <w:tab/>
        <w:t>So they legitimately think Jupiter is a transgender planet?</w:t>
      </w:r>
    </w:p>
    <w:p>
      <w:r>
        <w:rPr>
          <w:b/>
          <w:u w:val="single"/>
        </w:rPr>
        <w:t>133186</w:t>
      </w:r>
    </w:p>
    <w:p>
      <w:r>
        <w:t xml:space="preserve">5. </w:t>
        <w:tab/>
        <w:tab/>
        <w:tab/>
        <w:tab/>
        <w:t>They are not saying the planet is literally trans. They´re claiming it as a trans symbol, which is still retarded.</w:t>
      </w:r>
    </w:p>
    <w:p>
      <w:r>
        <w:rPr>
          <w:b/>
          <w:u w:val="single"/>
        </w:rPr>
        <w:t>133187</w:t>
      </w:r>
    </w:p>
    <w:p>
      <w:r>
        <w:t xml:space="preserve">6. </w:t>
        <w:tab/>
        <w:tab/>
        <w:tab/>
        <w:tab/>
        <w:tab/>
        <w:t>that wasnt really my train of thought, but that makes sense</w:t>
      </w:r>
    </w:p>
    <w:p>
      <w:r>
        <w:rPr>
          <w:b/>
          <w:u w:val="single"/>
        </w:rPr>
        <w:t>133188</w:t>
      </w:r>
    </w:p>
    <w:p>
      <w:r>
        <w:t>1. This is the problem with these kinds of filters, they don't read context at all so any string of letters that resembles a banned word is forbidden, even when there's nothing wrong whatsoever with the word. It's fucking stupid, especially in games that are already rated as being suitable for teens and 18+ audiences. Nobody who isn't a concern troll isn't going to care about stupid names unless they're blatantly offensive.</w:t>
      </w:r>
    </w:p>
    <w:p>
      <w:r>
        <w:rPr>
          <w:b/>
          <w:u w:val="single"/>
        </w:rPr>
        <w:t>133189</w:t>
      </w:r>
    </w:p>
    <w:p>
      <w:r>
        <w:t xml:space="preserve">2. </w:t>
        <w:tab/>
        <w:t>There's even a name for it.  Well, two, actually: "Scunthorpe Problem" and "Clbuttic Mistake".</w:t>
      </w:r>
    </w:p>
    <w:p>
      <w:r>
        <w:rPr>
          <w:b/>
          <w:u w:val="single"/>
        </w:rPr>
        <w:t>133190</w:t>
      </w:r>
    </w:p>
    <w:p>
      <w:r>
        <w:t xml:space="preserve">3. </w:t>
        <w:tab/>
        <w:tab/>
        <w:t>&gt; "Clbuttic Mistake"  I am embarrbutted I had to search that before I realized what was going on.</w:t>
      </w:r>
    </w:p>
    <w:p>
      <w:r>
        <w:rPr>
          <w:b/>
          <w:u w:val="single"/>
        </w:rPr>
        <w:t>133191</w:t>
      </w:r>
    </w:p>
    <w:p>
      <w:r>
        <w:t>1. This dude is always throwing out random statistics against ppl who obviously havent researched the topics and then sits there like hes so fucking smug.  Also videos like 'ben owning some feminism etc' on youtube is so retarded.</w:t>
      </w:r>
    </w:p>
    <w:p>
      <w:r>
        <w:rPr>
          <w:b/>
          <w:u w:val="single"/>
        </w:rPr>
        <w:t>133192</w:t>
      </w:r>
    </w:p>
    <w:p>
      <w:r>
        <w:t>1. &gt;there's a difference between being kin and having seriois delusions, as someone who has both, sorry not sorry to break it to you  Sorry to break it to you, but it sounds like someone is picking their battles. Also, reincarnation and spirit animals are different than thinking "I am totes a wolf IRL", or worse, a video game character.</w:t>
      </w:r>
    </w:p>
    <w:p>
      <w:r>
        <w:rPr>
          <w:b/>
          <w:u w:val="single"/>
        </w:rPr>
        <w:t>133193</w:t>
      </w:r>
    </w:p>
    <w:p>
      <w:r>
        <w:t xml:space="preserve">2. </w:t>
        <w:tab/>
        <w:t>One day I will reach my final form of being a misanthropic-cunt-kin ..... oh wait.</w:t>
      </w:r>
    </w:p>
    <w:p>
      <w:r>
        <w:rPr>
          <w:b/>
          <w:u w:val="single"/>
        </w:rPr>
        <w:t>133194</w:t>
      </w:r>
    </w:p>
    <w:p>
      <w:r>
        <w:t>1. I dont think wed go to hell for having common sense and not being retarded</w:t>
      </w:r>
    </w:p>
    <w:p>
      <w:r>
        <w:rPr>
          <w:b/>
          <w:u w:val="single"/>
        </w:rPr>
        <w:t>133195</w:t>
      </w:r>
    </w:p>
    <w:p>
      <w:r>
        <w:t>1. This disgusting cunt right here—100% the type to make a false rape allegation   Go get dead!</w:t>
      </w:r>
    </w:p>
    <w:p>
      <w:r>
        <w:rPr>
          <w:b/>
          <w:u w:val="single"/>
        </w:rPr>
        <w:t>133196</w:t>
      </w:r>
    </w:p>
    <w:p>
      <w:r>
        <w:t xml:space="preserve">2. </w:t>
        <w:tab/>
        <w:t>Get teh dead!</w:t>
      </w:r>
    </w:p>
    <w:p>
      <w:r>
        <w:rPr>
          <w:b/>
          <w:u w:val="single"/>
        </w:rPr>
        <w:t>133197</w:t>
      </w:r>
    </w:p>
    <w:p>
      <w:r>
        <w:t>1. did he find it offensive to be called black? Why would you be offended for being called black if you're black over any other color? Unless you find being black as something negative. :S</w:t>
      </w:r>
    </w:p>
    <w:p>
      <w:r>
        <w:rPr>
          <w:b/>
          <w:u w:val="single"/>
        </w:rPr>
        <w:t>133198</w:t>
      </w:r>
    </w:p>
    <w:p>
      <w:r>
        <w:t xml:space="preserve">2. </w:t>
        <w:tab/>
        <w:t>It's not about the word but how you use it. You can be white and call a black friend a nigger (hard r) in a way that makes him laugh and be cool about it while calling another person a "stupid highly pigmented person" in a very obviously racist way.  It's not the word, it's how you use it... That's why I completely dislike the PC culture of policing words. Words aren't the problem, it's the though behind them that is and any person well adjust in society should be able to understand that easily.</w:t>
      </w:r>
    </w:p>
    <w:p>
      <w:r>
        <w:rPr>
          <w:b/>
          <w:u w:val="single"/>
        </w:rPr>
        <w:t>133199</w:t>
      </w:r>
    </w:p>
    <w:p>
      <w:r>
        <w:t xml:space="preserve">3. </w:t>
        <w:tab/>
        <w:t>&gt;You're a white guy.  &gt;You're a white cunt.  One ^of ^^these ^^^things ^^^^^is ^^^^^^not ^^^^^^^like ^^^^^^^^the ^^^^^^^^^other</w:t>
      </w:r>
    </w:p>
    <w:p>
      <w:r>
        <w:rPr>
          <w:b/>
          <w:u w:val="single"/>
        </w:rPr>
        <w:t>133200</w:t>
      </w:r>
    </w:p>
    <w:p>
      <w:r>
        <w:t>1. GG is all Russian Bots until it happens to you.  This is like the red pilling that the GW2 people got recently.</w:t>
      </w:r>
    </w:p>
    <w:p>
      <w:r>
        <w:rPr>
          <w:b/>
          <w:u w:val="single"/>
        </w:rPr>
        <w:t>133201</w:t>
      </w:r>
    </w:p>
    <w:p>
      <w:r>
        <w:t xml:space="preserve">2. </w:t>
        <w:tab/>
        <w:t>Conservatism is all Russian bots until a liberal shoots your mother in the face. I'm still waiting on the meteor.  Edit: nobody knows what im talking about and still downvotes me? Are you all retarded or something?</w:t>
      </w:r>
    </w:p>
    <w:p>
      <w:r>
        <w:rPr>
          <w:b/>
          <w:u w:val="single"/>
        </w:rPr>
        <w:t>133202</w:t>
      </w:r>
    </w:p>
    <w:p>
      <w:r>
        <w:t xml:space="preserve">3. </w:t>
        <w:tab/>
        <w:tab/>
        <w:t>What event are you referencing here?</w:t>
      </w:r>
    </w:p>
    <w:p>
      <w:r>
        <w:rPr>
          <w:b/>
          <w:u w:val="single"/>
        </w:rPr>
        <w:t>133203</w:t>
      </w:r>
    </w:p>
    <w:p>
      <w:r>
        <w:t xml:space="preserve">4. </w:t>
        <w:tab/>
        <w:tab/>
        <w:tab/>
        <w:t>probably the liberals get the bullet too grafiti from anti fa</w:t>
      </w:r>
    </w:p>
    <w:p>
      <w:r>
        <w:rPr>
          <w:b/>
          <w:u w:val="single"/>
        </w:rPr>
        <w:t>133204</w:t>
      </w:r>
    </w:p>
    <w:p>
      <w:r>
        <w:t xml:space="preserve">5. </w:t>
        <w:tab/>
        <w:tab/>
        <w:tab/>
        <w:tab/>
        <w:t>That's quite a stretch to be making if they are talking about that.</w:t>
      </w:r>
    </w:p>
    <w:p>
      <w:r>
        <w:rPr>
          <w:b/>
          <w:u w:val="single"/>
        </w:rPr>
        <w:t>133205</w:t>
      </w:r>
    </w:p>
    <w:p>
      <w:r>
        <w:t>1. always be suspicious of someone with a "holier than thou" attitude. no one is perfect and no one knows everything, so any criticism you level at anyone should come with a certain degree of humility.</w:t>
      </w:r>
    </w:p>
    <w:p>
      <w:r>
        <w:rPr>
          <w:b/>
          <w:u w:val="single"/>
        </w:rPr>
        <w:t>133206</w:t>
      </w:r>
    </w:p>
    <w:p>
      <w:r>
        <w:t>1. What the fuck is this sub? Where's the joke? Yeah it's retarded but where's the fucking joke you incels?</w:t>
      </w:r>
    </w:p>
    <w:p>
      <w:r>
        <w:rPr>
          <w:b/>
          <w:u w:val="single"/>
        </w:rPr>
        <w:t>133207</w:t>
      </w:r>
    </w:p>
    <w:p>
      <w:r>
        <w:t>1. My retarded brother ate it</w:t>
      </w:r>
    </w:p>
    <w:p>
      <w:r>
        <w:rPr>
          <w:b/>
          <w:u w:val="single"/>
        </w:rPr>
        <w:t>133208</w:t>
      </w:r>
    </w:p>
    <w:p>
      <w:r>
        <w:t xml:space="preserve">2. </w:t>
        <w:tab/>
        <w:t>Teacher: understandable</w:t>
      </w:r>
    </w:p>
    <w:p>
      <w:r>
        <w:rPr>
          <w:b/>
          <w:u w:val="single"/>
        </w:rPr>
        <w:t>133209</w:t>
      </w:r>
    </w:p>
    <w:p>
      <w:r>
        <w:t xml:space="preserve">3. </w:t>
        <w:tab/>
        <w:tab/>
        <w:t>Homework machine broke  Teacher: understandable, have a nice day</w:t>
      </w:r>
    </w:p>
    <w:p>
      <w:r>
        <w:rPr>
          <w:b/>
          <w:u w:val="single"/>
        </w:rPr>
        <w:t>133210</w:t>
      </w:r>
    </w:p>
    <w:p>
      <w:r>
        <w:t>1. Can you show me on the doll where all females refuse to touch you?</w:t>
      </w:r>
    </w:p>
    <w:p>
      <w:r>
        <w:rPr>
          <w:b/>
          <w:u w:val="single"/>
        </w:rPr>
        <w:t>133211</w:t>
      </w:r>
    </w:p>
    <w:p>
      <w:r>
        <w:t xml:space="preserve">2. </w:t>
        <w:tab/>
        <w:t>It's funny becasue your identity is so wrapped up into feminism that when someone critiques feminism, you hear them critiquing women instead. Edit  OK guys.i rarely do this. What should their flair be? Be creative.</w:t>
      </w:r>
    </w:p>
    <w:p>
      <w:r>
        <w:rPr>
          <w:b/>
          <w:u w:val="single"/>
        </w:rPr>
        <w:t>133212</w:t>
      </w:r>
    </w:p>
    <w:p>
      <w:r>
        <w:t xml:space="preserve">3. </w:t>
        <w:tab/>
        <w:tab/>
        <w:t>An appropriate flair would be:  Confuses feminism with women.</w:t>
      </w:r>
    </w:p>
    <w:p>
      <w:r>
        <w:rPr>
          <w:b/>
          <w:u w:val="single"/>
        </w:rPr>
        <w:t>133213</w:t>
      </w:r>
    </w:p>
    <w:p>
      <w:r>
        <w:t xml:space="preserve">4. </w:t>
        <w:tab/>
        <w:tab/>
        <w:tab/>
        <w:t>Ok. Go with that but funnier and ranchuier.</w:t>
      </w:r>
    </w:p>
    <w:p>
      <w:r>
        <w:rPr>
          <w:b/>
          <w:u w:val="single"/>
        </w:rPr>
        <w:t>133214</w:t>
      </w:r>
    </w:p>
    <w:p>
      <w:r>
        <w:t xml:space="preserve">5. </w:t>
        <w:tab/>
        <w:tab/>
        <w:tab/>
        <w:tab/>
        <w:t>To be more raunchy and to use sexist terms, you could simplify to Cuntfused.  Its like being confused, but you have to be a woman.</w:t>
      </w:r>
    </w:p>
    <w:p>
      <w:r>
        <w:rPr>
          <w:b/>
          <w:u w:val="single"/>
        </w:rPr>
        <w:t>133215</w:t>
      </w:r>
    </w:p>
    <w:p>
      <w:r>
        <w:t xml:space="preserve">6. </w:t>
        <w:tab/>
        <w:t>The same appendage your daddy used to crush you into a bitter husk of a human being.</w:t>
      </w:r>
    </w:p>
    <w:p>
      <w:r>
        <w:rPr>
          <w:b/>
          <w:u w:val="single"/>
        </w:rPr>
        <w:t>133216</w:t>
      </w:r>
    </w:p>
    <w:p>
      <w:r>
        <w:t xml:space="preserve">7. </w:t>
        <w:tab/>
        <w:tab/>
        <w:t>You've got a daddy fetish, huh?  Your mom lied, you know: he *did* leave because of you.</w:t>
      </w:r>
    </w:p>
    <w:p>
      <w:r>
        <w:rPr>
          <w:b/>
          <w:u w:val="single"/>
        </w:rPr>
        <w:t>133217</w:t>
      </w:r>
    </w:p>
    <w:p>
      <w:r>
        <w:t xml:space="preserve">8. </w:t>
        <w:tab/>
        <w:tab/>
        <w:tab/>
        <w:t>Your troll is as weak and powerless as your womanhood.</w:t>
      </w:r>
    </w:p>
    <w:p>
      <w:r>
        <w:rPr>
          <w:b/>
          <w:u w:val="single"/>
        </w:rPr>
        <w:t>133218</w:t>
      </w:r>
    </w:p>
    <w:p>
      <w:r>
        <w:t xml:space="preserve">9. </w:t>
        <w:tab/>
        <w:tab/>
        <w:tab/>
        <w:tab/>
        <w:t>And your erections.</w:t>
      </w:r>
    </w:p>
    <w:p>
      <w:r>
        <w:rPr>
          <w:b/>
          <w:u w:val="single"/>
        </w:rPr>
        <w:t>133219</w:t>
      </w:r>
    </w:p>
    <w:p>
      <w:r>
        <w:t xml:space="preserve">10. </w:t>
        <w:tab/>
        <w:tab/>
        <w:tab/>
        <w:tab/>
        <w:tab/>
        <w:t>I can take viagra. You'll always be a weak and inferior cunt.</w:t>
      </w:r>
    </w:p>
    <w:p>
      <w:r>
        <w:rPr>
          <w:b/>
          <w:u w:val="single"/>
        </w:rPr>
        <w:t>133220</w:t>
      </w:r>
    </w:p>
    <w:p>
      <w:r>
        <w:t xml:space="preserve">11. </w:t>
        <w:tab/>
        <w:tab/>
        <w:tab/>
        <w:tab/>
        <w:tab/>
        <w:tab/>
        <w:t>/r/inceltears</w:t>
      </w:r>
    </w:p>
    <w:p>
      <w:r>
        <w:rPr>
          <w:b/>
          <w:u w:val="single"/>
        </w:rPr>
        <w:t>133221</w:t>
      </w:r>
    </w:p>
    <w:p>
      <w:r>
        <w:t xml:space="preserve">12. </w:t>
        <w:tab/>
        <w:tab/>
        <w:tab/>
        <w:tab/>
        <w:tab/>
        <w:tab/>
        <w:tab/>
        <w:t>I'll check it out in my spare time that I can afford to have but you cannot, because I get payed more than you.  Or when I sit down and scratch my balls and drink bear my my woman servant cleans the house.  Go make me a sandwhich.</w:t>
      </w:r>
    </w:p>
    <w:p>
      <w:r>
        <w:rPr>
          <w:b/>
          <w:u w:val="single"/>
        </w:rPr>
        <w:t>133222</w:t>
      </w:r>
    </w:p>
    <w:p>
      <w:r>
        <w:t xml:space="preserve">13. </w:t>
        <w:tab/>
        <w:tab/>
        <w:tab/>
        <w:tab/>
        <w:tab/>
        <w:tab/>
        <w:tab/>
        <w:tab/>
        <w:t>Funny statement coming from a fast food worker.</w:t>
      </w:r>
    </w:p>
    <w:p>
      <w:r>
        <w:rPr>
          <w:b/>
          <w:u w:val="single"/>
        </w:rPr>
        <w:t>133223</w:t>
      </w:r>
    </w:p>
    <w:p>
      <w:r>
        <w:t>1. What did boogie do?</w:t>
      </w:r>
    </w:p>
    <w:p>
      <w:r>
        <w:rPr>
          <w:b/>
          <w:u w:val="single"/>
        </w:rPr>
        <w:t>133224</w:t>
      </w:r>
    </w:p>
    <w:p>
      <w:r>
        <w:t xml:space="preserve">2. </w:t>
        <w:tab/>
        <w:t>He said that gay marriage was pushed in too quickly, that it should have been brought in gradually  He was trying to give an example of rash or rushed politicking or whatever, that people should do things slowly and gradually to make it easier in the long run  Not a terrible point, and completely unsurprising if you know Boogie, but...  well, I don't agree with his example personally  Anyway he apologized for offending people but it wasn't enough, they wanted him to change his mind which he actually refused to do IIRC</w:t>
      </w:r>
    </w:p>
    <w:p>
      <w:r>
        <w:rPr>
          <w:b/>
          <w:u w:val="single"/>
        </w:rPr>
        <w:t>133225</w:t>
      </w:r>
    </w:p>
    <w:p>
      <w:r>
        <w:t xml:space="preserve">3. </w:t>
        <w:tab/>
        <w:tab/>
        <w:t>I don’t disagree with how fast it was pushed through, but that it was essentially legislation from the bench.</w:t>
      </w:r>
    </w:p>
    <w:p>
      <w:r>
        <w:rPr>
          <w:b/>
          <w:u w:val="single"/>
        </w:rPr>
        <w:t>133226</w:t>
      </w:r>
    </w:p>
    <w:p>
      <w:r>
        <w:t xml:space="preserve">4. </w:t>
        <w:tab/>
        <w:tab/>
        <w:tab/>
        <w:t>It should be up to the state to decide.</w:t>
      </w:r>
    </w:p>
    <w:p>
      <w:r>
        <w:rPr>
          <w:b/>
          <w:u w:val="single"/>
        </w:rPr>
        <w:t>133227</w:t>
      </w:r>
    </w:p>
    <w:p>
      <w:r>
        <w:t xml:space="preserve">5. </w:t>
        <w:tab/>
        <w:tab/>
        <w:tab/>
        <w:tab/>
        <w:t>The state shouldn't have any input on relationships to begin with.</w:t>
      </w:r>
    </w:p>
    <w:p>
      <w:r>
        <w:rPr>
          <w:b/>
          <w:u w:val="single"/>
        </w:rPr>
        <w:t>133228</w:t>
      </w:r>
    </w:p>
    <w:p>
      <w:r>
        <w:t xml:space="preserve">6. </w:t>
        <w:tab/>
        <w:tab/>
        <w:tab/>
        <w:tab/>
        <w:tab/>
        <w:t>It's the one area I'll never budge on politically. The left has being going full-retard in many areas in recent years, but ensuring social/civil rights are free from state control isn't one of them. Who people choose to consensually fuck/love has absolutely zero to do with anyone else and it's honestly creepy as fuck that other people want to control who can/can't do this. Ironic that it's more of a leftist policy than a right one, because conservatives are supposed to want as little government control in their lives as possible, but somehow conveniently ignore this when it comes to same-sex marriage.</w:t>
      </w:r>
    </w:p>
    <w:p>
      <w:r>
        <w:rPr>
          <w:b/>
          <w:u w:val="single"/>
        </w:rPr>
        <w:t>133229</w:t>
      </w:r>
    </w:p>
    <w:p>
      <w:r>
        <w:t>1. That sub is cancer</w:t>
      </w:r>
    </w:p>
    <w:p>
      <w:r>
        <w:rPr>
          <w:b/>
          <w:u w:val="single"/>
        </w:rPr>
        <w:t>133230</w:t>
      </w:r>
    </w:p>
    <w:p>
      <w:r>
        <w:t xml:space="preserve">2. </w:t>
        <w:tab/>
        <w:t>Holy fuck it is. It’s a giant awful echo chamber. I went down a rabbit hole clicking on profiles. None of them post anywhere except super cunty fem pages. Like literally, I clicked over 50 profiles and found 2 that posted anywhere else.   Whatever they can do what they want but if you want to figure out how the crazies get that crazy look no further than that bonkers cave of “fem forward” fuckery.</w:t>
      </w:r>
    </w:p>
    <w:p>
      <w:r>
        <w:rPr>
          <w:b/>
          <w:u w:val="single"/>
        </w:rPr>
        <w:t>133231</w:t>
      </w:r>
    </w:p>
    <w:p>
      <w:r>
        <w:t xml:space="preserve">3. </w:t>
        <w:tab/>
        <w:tab/>
        <w:t>[Even 11 year olds are on there](https://old.reddit.com/r/GenderCritical/comments/9bct8u/seeking_your_opinions_just_witnessed_something/)</w:t>
      </w:r>
    </w:p>
    <w:p>
      <w:r>
        <w:rPr>
          <w:b/>
          <w:u w:val="single"/>
        </w:rPr>
        <w:t>133232</w:t>
      </w:r>
    </w:p>
    <w:p>
      <w:r>
        <w:t xml:space="preserve">4. </w:t>
        <w:tab/>
        <w:tab/>
        <w:tab/>
        <w:t>I think she was eavesdropping on another mother in the store with a child, otherwise that's one uppity 11 year old... lol</w:t>
      </w:r>
    </w:p>
    <w:p>
      <w:r>
        <w:rPr>
          <w:b/>
          <w:u w:val="single"/>
        </w:rPr>
        <w:t>133233</w:t>
      </w:r>
    </w:p>
    <w:p>
      <w:r>
        <w:t>1. When over 32% of the people voted for a Part time Drama teacher and also a snowboard instructor for his qualifications to be Prime Minister.........I'd say There is at least 1/3rd of the population who are Mentally Retarded.  They need to work somewhere so at least she is only a school trustee and not in charge of an entire countries future.</w:t>
      </w:r>
    </w:p>
    <w:p>
      <w:r>
        <w:rPr>
          <w:b/>
          <w:u w:val="single"/>
        </w:rPr>
        <w:t>133234</w:t>
      </w:r>
    </w:p>
    <w:p>
      <w:r>
        <w:t xml:space="preserve">2. </w:t>
        <w:tab/>
        <w:t>Or even a Tim Hortons, which has more community impact that a school board trustee.</w:t>
      </w:r>
    </w:p>
    <w:p>
      <w:r>
        <w:rPr>
          <w:b/>
          <w:u w:val="single"/>
        </w:rPr>
        <w:t>133235</w:t>
      </w:r>
    </w:p>
    <w:p>
      <w:r>
        <w:t>1. if you're pretending the physically stronger sex doesn't commit a majority of sexual assault you should probably remove your head from the sand</w:t>
      </w:r>
    </w:p>
    <w:p>
      <w:r>
        <w:rPr>
          <w:b/>
          <w:u w:val="single"/>
        </w:rPr>
        <w:t>133236</w:t>
      </w:r>
    </w:p>
    <w:p>
      <w:r>
        <w:t xml:space="preserve">2. </w:t>
        <w:tab/>
        <w:t>And if you think some women don't lie about it you are fucking retarded.</w:t>
      </w:r>
    </w:p>
    <w:p>
      <w:r>
        <w:rPr>
          <w:b/>
          <w:u w:val="single"/>
        </w:rPr>
        <w:t>133237</w:t>
      </w:r>
    </w:p>
    <w:p>
      <w:r>
        <w:t xml:space="preserve">3. </w:t>
        <w:tab/>
        <w:tab/>
        <w:t>https://www.bbc.com/news/world-us-canada-45565684  It's usually agreed in multiple studies that false rape allegations are around 8% of allegations.  Which also happens to be pretty close to false reports for other major crimes as well.  Sounds like lying about rape is as common as lying about stealing or murder.    Which is to say, it's not that common at all.</w:t>
      </w:r>
    </w:p>
    <w:p>
      <w:r>
        <w:rPr>
          <w:b/>
          <w:u w:val="single"/>
        </w:rPr>
        <w:t>133238</w:t>
      </w:r>
    </w:p>
    <w:p>
      <w:r>
        <w:t xml:space="preserve">4. </w:t>
        <w:tab/>
        <w:tab/>
        <w:tab/>
        <w:t>And if you used the same standard for estimating the amount of rapes that happen the claimed amount would plummet...</w:t>
      </w:r>
    </w:p>
    <w:p>
      <w:r>
        <w:rPr>
          <w:b/>
          <w:u w:val="single"/>
        </w:rPr>
        <w:t>133239</w:t>
      </w:r>
    </w:p>
    <w:p>
      <w:r>
        <w:t xml:space="preserve">5. </w:t>
        <w:tab/>
        <w:tab/>
        <w:tab/>
        <w:t>At least 1 in 12 is pretty fucking common...</w:t>
      </w:r>
    </w:p>
    <w:p>
      <w:r>
        <w:rPr>
          <w:b/>
          <w:u w:val="single"/>
        </w:rPr>
        <w:t>133240</w:t>
      </w:r>
    </w:p>
    <w:p>
      <w:r>
        <w:t>1. The book about racism is racist? What are these fucking degenerates.  Maybe if they felt the content was too much for kids that age, but pretending it's racist is pathetic   They're probably fine with songs being sold in shops with "nigger" in the lyrics or something</w:t>
      </w:r>
    </w:p>
    <w:p>
      <w:r>
        <w:rPr>
          <w:b/>
          <w:u w:val="single"/>
        </w:rPr>
        <w:t>133241</w:t>
      </w:r>
    </w:p>
    <w:p>
      <w:r>
        <w:t>1. White knights—FUCK YOU. Stupid cunts.</w:t>
      </w:r>
    </w:p>
    <w:p>
      <w:r>
        <w:rPr>
          <w:b/>
          <w:u w:val="single"/>
        </w:rPr>
        <w:t>133242</w:t>
      </w:r>
    </w:p>
    <w:p>
      <w:r>
        <w:t>1. Thanks to the OP for the context and details btw.  I started typing my response several times, each one heading in the different direction. But they all boil down to the same thing:  Malala Yousafzai is what she is because she refused to let authoritarians tell her what she could, and couldn't do. People who presumed that they had the right to decide what was acceptable and what was not.  Just like the Author is doing.</w:t>
      </w:r>
    </w:p>
    <w:p>
      <w:r>
        <w:rPr>
          <w:b/>
          <w:u w:val="single"/>
        </w:rPr>
        <w:t>133243</w:t>
      </w:r>
    </w:p>
    <w:p>
      <w:r>
        <w:t xml:space="preserve">2. </w:t>
        <w:tab/>
        <w:t>Umm well I don't know if your saying the author is the same as Malala but if you are, then that wrong malala was fighting unfair and legitimate sexist laws in Pakistan and Afghanistan. This little cunt is gate keeping a good role model for all people especially little girls which is wrong.</w:t>
      </w:r>
    </w:p>
    <w:p>
      <w:r>
        <w:rPr>
          <w:b/>
          <w:u w:val="single"/>
        </w:rPr>
        <w:t>133244</w:t>
      </w:r>
    </w:p>
    <w:p>
      <w:r>
        <w:t xml:space="preserve">3. </w:t>
        <w:tab/>
        <w:tab/>
        <w:t>I think you have misunderstood. The post above isn’t comparing the author to Malala but is instead saying the author is being an authoritarian dick just like the Taliban.</w:t>
      </w:r>
    </w:p>
    <w:p>
      <w:r>
        <w:rPr>
          <w:b/>
          <w:u w:val="single"/>
        </w:rPr>
        <w:t>133245</w:t>
      </w:r>
    </w:p>
    <w:p>
      <w:r>
        <w:t xml:space="preserve">4. </w:t>
        <w:tab/>
        <w:tab/>
        <w:tab/>
        <w:t>Ah ok</w:t>
      </w:r>
    </w:p>
    <w:p>
      <w:r>
        <w:rPr>
          <w:b/>
          <w:u w:val="single"/>
        </w:rPr>
        <w:t>133246</w:t>
      </w:r>
    </w:p>
    <w:p>
      <w:r>
        <w:t xml:space="preserve">5. </w:t>
        <w:tab/>
        <w:tab/>
        <w:t>No mate:  The OP is /u/cabbagetwat   The Author is the person who wrote the thing that the OP posted for us to react to.  It does get confusing though, given that we effectively have two different 'posters' and need to differentiate between them.  edit typo</w:t>
      </w:r>
    </w:p>
    <w:p>
      <w:r>
        <w:rPr>
          <w:b/>
          <w:u w:val="single"/>
        </w:rPr>
        <w:t>133247</w:t>
      </w:r>
    </w:p>
    <w:p>
      <w:r>
        <w:t xml:space="preserve">6. </w:t>
        <w:tab/>
        <w:tab/>
        <w:tab/>
        <w:t>Yea I know he explained the comment to me I am big stoopid</w:t>
      </w:r>
    </w:p>
    <w:p>
      <w:r>
        <w:rPr>
          <w:b/>
          <w:u w:val="single"/>
        </w:rPr>
        <w:t>133248</w:t>
      </w:r>
    </w:p>
    <w:p>
      <w:r>
        <w:t xml:space="preserve">7. </w:t>
        <w:tab/>
        <w:tab/>
        <w:tab/>
        <w:tab/>
        <w:t>No mate ... it really is confusing when you haven't gotten up to speed on it :)</w:t>
      </w:r>
    </w:p>
    <w:p>
      <w:r>
        <w:rPr>
          <w:b/>
          <w:u w:val="single"/>
        </w:rPr>
        <w:t>133249</w:t>
      </w:r>
    </w:p>
    <w:p>
      <w:r>
        <w:t>1. All these cunts cheated</w:t>
      </w:r>
    </w:p>
    <w:p>
      <w:r>
        <w:rPr>
          <w:b/>
          <w:u w:val="single"/>
        </w:rPr>
        <w:t>133250</w:t>
      </w:r>
    </w:p>
    <w:p>
      <w:r>
        <w:t>1. Where can you see it's a woman? Sorry, probably need my eyes testing. Were their details released of who it was?</w:t>
      </w:r>
    </w:p>
    <w:p>
      <w:r>
        <w:rPr>
          <w:b/>
          <w:u w:val="single"/>
        </w:rPr>
        <w:t>133251</w:t>
      </w:r>
    </w:p>
    <w:p>
      <w:r>
        <w:t xml:space="preserve">2. </w:t>
        <w:tab/>
        <w:t>I have a sneaking suspicion that you didn't watch the whole video</w:t>
      </w:r>
    </w:p>
    <w:p>
      <w:r>
        <w:rPr>
          <w:b/>
          <w:u w:val="single"/>
        </w:rPr>
        <w:t>133252</w:t>
      </w:r>
    </w:p>
    <w:p>
      <w:r>
        <w:t xml:space="preserve">3. </w:t>
        <w:tab/>
        <w:tab/>
        <w:t>oh I did. Just briefly I see someone with brown hair pulled out the car and couldn't tell if they were male or female.</w:t>
      </w:r>
    </w:p>
    <w:p>
      <w:r>
        <w:rPr>
          <w:b/>
          <w:u w:val="single"/>
        </w:rPr>
        <w:t>133253</w:t>
      </w:r>
    </w:p>
    <w:p>
      <w:r>
        <w:t>1. Oh look al the LGBTQ people are angry.  This faggot is glad he ain't American.</w:t>
      </w:r>
    </w:p>
    <w:p>
      <w:r>
        <w:rPr>
          <w:b/>
          <w:u w:val="single"/>
        </w:rPr>
        <w:t>133254</w:t>
      </w:r>
    </w:p>
    <w:p>
      <w:r>
        <w:t xml:space="preserve">2. </w:t>
        <w:tab/>
        <w:t>Not all of us have gone insane.</w:t>
      </w:r>
    </w:p>
    <w:p>
      <w:r>
        <w:rPr>
          <w:b/>
          <w:u w:val="single"/>
        </w:rPr>
        <w:t>133255</w:t>
      </w:r>
    </w:p>
    <w:p>
      <w:r>
        <w:t xml:space="preserve">3. </w:t>
        <w:tab/>
        <w:tab/>
        <w:t>Have to raise hat to the ones of you who haven't gone nuts, though. I can imagine that an automatic first class ticket based on identity could make the crazy train very attractive to many.</w:t>
      </w:r>
    </w:p>
    <w:p>
      <w:r>
        <w:rPr>
          <w:b/>
          <w:u w:val="single"/>
        </w:rPr>
        <w:t>133256</w:t>
      </w:r>
    </w:p>
    <w:p>
      <w:r>
        <w:t xml:space="preserve">4. </w:t>
        <w:tab/>
        <w:tab/>
        <w:tab/>
        <w:t>Im assuming we are a bit older. It's mostly the 16-25 range that lost their shit.</w:t>
      </w:r>
    </w:p>
    <w:p>
      <w:r>
        <w:rPr>
          <w:b/>
          <w:u w:val="single"/>
        </w:rPr>
        <w:t>133257</w:t>
      </w:r>
    </w:p>
    <w:p>
      <w:r>
        <w:t xml:space="preserve">5. </w:t>
        <w:tab/>
        <w:tab/>
        <w:tab/>
        <w:t>I really hate that aspect with regards to my profession. Its made it so I never know if someone actually knows what they're doing or if they're just a diversity hire. What I'm attracted to should have no impact on a career that has nothing to do with fucking.</w:t>
      </w:r>
    </w:p>
    <w:p>
      <w:r>
        <w:rPr>
          <w:b/>
          <w:u w:val="single"/>
        </w:rPr>
        <w:t>133258</w:t>
      </w:r>
    </w:p>
    <w:p>
      <w:r>
        <w:t xml:space="preserve">6. </w:t>
        <w:tab/>
        <w:t>&gt;LGBTQ people are angry  There are people who support a sandwich that much?</w:t>
      </w:r>
    </w:p>
    <w:p>
      <w:r>
        <w:rPr>
          <w:b/>
          <w:u w:val="single"/>
        </w:rPr>
        <w:t>133259</w:t>
      </w:r>
    </w:p>
    <w:p>
      <w:r>
        <w:t xml:space="preserve">7. </w:t>
        <w:tab/>
        <w:tab/>
        <w:t>Lettuce Bacon Tomato  What are the G and Q?   Green Peppers and Queso?</w:t>
      </w:r>
    </w:p>
    <w:p>
      <w:r>
        <w:rPr>
          <w:b/>
          <w:u w:val="single"/>
        </w:rPr>
        <w:t>133260</w:t>
      </w:r>
    </w:p>
    <w:p>
      <w:r>
        <w:t xml:space="preserve">8. </w:t>
        <w:tab/>
        <w:tab/>
        <w:tab/>
        <w:t>Lechuga, Grill Bacon, Tomate, Queso</w:t>
      </w:r>
    </w:p>
    <w:p>
      <w:r>
        <w:rPr>
          <w:b/>
          <w:u w:val="single"/>
        </w:rPr>
        <w:t>133261</w:t>
      </w:r>
    </w:p>
    <w:p>
      <w:r>
        <w:t>1. do what the officer tells you to do, little girl.  Alcohol is clearly a factor, she would not shut up. man. poor bf.</w:t>
      </w:r>
    </w:p>
    <w:p>
      <w:r>
        <w:rPr>
          <w:b/>
          <w:u w:val="single"/>
        </w:rPr>
        <w:t>133262</w:t>
      </w:r>
    </w:p>
    <w:p>
      <w:r>
        <w:t xml:space="preserve">2. </w:t>
        <w:tab/>
        <w:t>Cops aren't automatically right, you know... A cop telling you to stop recording him may be in fact breaking the law. If he arrested you for that, then you could, legally, physically fight him off, even if it results in his death. There are plenty of legal precedents to back this up. Unlawful arrest is the exact same thing as kidnapping, and is very, very illegal.  Cops are not always right, and you do not always have to do what they say, but that doesn't mean they won't continue to break the law (and get away with it) by physically assaulting you and arresting you anyways; but that doesn't make them right.</w:t>
      </w:r>
    </w:p>
    <w:p>
      <w:r>
        <w:rPr>
          <w:b/>
          <w:u w:val="single"/>
        </w:rPr>
        <w:t>133263</w:t>
      </w:r>
    </w:p>
    <w:p>
      <w:r>
        <w:t xml:space="preserve">3. </w:t>
        <w:tab/>
        <w:tab/>
        <w:t>Yeah but this isn't serious and in no way constitutes unlawful arrest. The woman was drunk, angry and unstable, plus she was warned AND given several opportunities to back off \- I think she deserved a night in the tank.</w:t>
      </w:r>
    </w:p>
    <w:p>
      <w:r>
        <w:rPr>
          <w:b/>
          <w:u w:val="single"/>
        </w:rPr>
        <w:t>133264</w:t>
      </w:r>
    </w:p>
    <w:p>
      <w:r>
        <w:t xml:space="preserve">4. </w:t>
        <w:tab/>
        <w:tab/>
        <w:tab/>
        <w:t>He basically told her that she can't be in a public space, which, as far as I know, he can't legally do.   https://www.usatoday.com/story/news/nation-now/2014/08/20/rights-during-police-encounters/14299485/  Read the first scenario in this link. It says that the order to leave a public area is not necessarily a lawful command that you have to follow. Since that is the case, he very well may have committed an unlawful arrest, which, by law, is the same thing as kidnapping, and you are allowed to kill the cop. I understand fully that you would be in a world of shit, but, since it is all video recorded, you should/could/would get off eventually (assuming non-corrupt judges and such).  http://www.constitution.org/uslaw/defunlaw.htm</w:t>
      </w:r>
    </w:p>
    <w:p>
      <w:r>
        <w:rPr>
          <w:b/>
          <w:u w:val="single"/>
        </w:rPr>
        <w:t>133265</w:t>
      </w:r>
    </w:p>
    <w:p>
      <w:r>
        <w:t xml:space="preserve">5. </w:t>
        <w:tab/>
        <w:tab/>
        <w:tab/>
        <w:tab/>
        <w:t>There's a difference between standing in a public area being chill and being drunk as fuck and shouting and getting in a cop's face while he's trying to sort shit out because, you know, he has a job to do. She wasn't standing and watching, she was trying to involve herself and he told her many times what the consequences would be if she didn't stop trying. The thing that was so funny about this one was that he gave her so many chances and yet she still couldn't just swallow her pride.  He has the power, I would assume, to prevent members of the public interfering with a police investigation, don't you think?</w:t>
      </w:r>
    </w:p>
    <w:p>
      <w:r>
        <w:rPr>
          <w:b/>
          <w:u w:val="single"/>
        </w:rPr>
        <w:t>133266</w:t>
      </w:r>
    </w:p>
    <w:p>
      <w:r>
        <w:t xml:space="preserve">6. </w:t>
        <w:tab/>
        <w:tab/>
        <w:tab/>
        <w:tab/>
        <w:tab/>
        <w:t>Well, I think there is a pretty large line between telling a 90 pound drunk girl to leave and having to slam her to the floor for not leaving.   He pushed her away then arrested her for telling him to not (illegally) put his hands on her. He never told her what she is under arrest for, and never read her any Miranda Rights; that is an unlawful arrest in many jurisdictions, and you can literally kill a cop for that, as stated by plenty of legal precedence. The slam to the floor was absolutely excessive, which is illegal in any jurisdiction. Also, in any jurisdiction, a cop must witness you commit a crime, or have reasonable suspicion that you have committed a crime. She had not committed any crime aside from not moving on from the public space when told to. That does not warrant a slam to the floor.  The cop did things wrong and needlessly escalated the situation. I mean, if his goal was to impress everyone there by showing his huge ~~penis~~ authority, then mission accomplished, but otherwise, he fucked up. He'll still get away with it, because people (and cthe courts) are stupid, but he's still an asshole. If I was her lawyer, I'd have him ~~fired~~ on paid vacation (sad face).   The incels on this sub love this stuff though "woman brutally slammed to the floor for asking what she did wrong, heh, stupid women!"  All that being said, though, I do recognize that we live in a police state, and the courts will absolutely uphold his right to slam a 90 pound girl to the concrete for not "moving on" when told to do so. I'm unhappy about this police state. Are you? Can you swallow *your* pride long enough to recognize that this was pretty damn excessive and completely unnecessary on the cop's part?</w:t>
      </w:r>
    </w:p>
    <w:p>
      <w:r>
        <w:rPr>
          <w:b/>
          <w:u w:val="single"/>
        </w:rPr>
        <w:t>133267</w:t>
      </w:r>
    </w:p>
    <w:p>
      <w:r>
        <w:t xml:space="preserve">7. </w:t>
        <w:tab/>
        <w:tab/>
        <w:tab/>
        <w:tab/>
        <w:tab/>
        <w:tab/>
        <w:t>She put her hands on him. He's got a gun in his holster, he doesn't know what she's planning to do. He told her to fuck off, she didn't, end of story. Look I'm not saying he's a model policeman, but when I see this video I can see many times where this girl could have saved herself the trouble of getting slammed. Cops are unpredictable, especially American cops, and she put her hand on his vest. WTF did she expect? It would only be excessive if he hadn't given her many, many verbal warnings. After a point he just said thought "fuck it, if she isn't gonna take the hint, I'm gonna have to end this." If she had done nothing I'd completely sympathise, but she acted like an idiot and won a stupid prize. I reiterate that if this was a dude, no one would give a shit.</w:t>
      </w:r>
    </w:p>
    <w:p>
      <w:r>
        <w:rPr>
          <w:b/>
          <w:u w:val="single"/>
        </w:rPr>
        <w:t>133268</w:t>
      </w:r>
    </w:p>
    <w:p>
      <w:r>
        <w:t xml:space="preserve">8. </w:t>
        <w:tab/>
        <w:tab/>
        <w:tab/>
        <w:tab/>
        <w:tab/>
        <w:tab/>
        <w:tab/>
        <w:t>This shows a fundamental difference in views. I don't think that girl did anything to deserve a slam; the cop could have very easily restrained her without slamming.  You think a 90 lb girl needs to be slammed on the floor for putting her hands on a human. He *actually* slammed her when she asked him 'what the fuck she did', not from putting her hands on him. It was very excessive, and completely unnecessary; any human without a woman-hating agenda can clearly see this.</w:t>
      </w:r>
    </w:p>
    <w:p>
      <w:r>
        <w:rPr>
          <w:b/>
          <w:u w:val="single"/>
        </w:rPr>
        <w:t>133269</w:t>
      </w:r>
    </w:p>
    <w:p>
      <w:r>
        <w:t xml:space="preserve">9. </w:t>
        <w:tab/>
        <w:tab/>
        <w:tab/>
        <w:tab/>
        <w:tab/>
        <w:tab/>
        <w:tab/>
        <w:tab/>
        <w:t>you have actually changed my mind somewhat. Although I still think he was right to arrest her, but yeah when I watch it back it was pretty extreme. the cop would have won the day if he'd just put her in cuffs.</w:t>
      </w:r>
    </w:p>
    <w:p>
      <w:r>
        <w:rPr>
          <w:b/>
          <w:u w:val="single"/>
        </w:rPr>
        <w:t>133270</w:t>
      </w:r>
    </w:p>
    <w:p>
      <w:r>
        <w:t xml:space="preserve">10. </w:t>
        <w:tab/>
        <w:tab/>
        <w:t>Username checks out. Probably hates cops because they "stole my weed". ... Dick head.</w:t>
      </w:r>
    </w:p>
    <w:p>
      <w:r>
        <w:rPr>
          <w:b/>
          <w:u w:val="single"/>
        </w:rPr>
        <w:t>133271</w:t>
      </w:r>
    </w:p>
    <w:p>
      <w:r>
        <w:t xml:space="preserve">11. </w:t>
        <w:tab/>
        <w:tab/>
        <w:tab/>
        <w:t>Funny story; I got randomly stopped walking down the street once, and the cops searched me (against my will), found some weed, and they ticketed me for it (even though I had a legal doctor's recommendation). The judge dropped any charges and said the cop's didn't have the right to search me *or* take my weed. Judge order them to give back my weed, but it was mysteriously nowhere to be found. Haha.  But yeah, I hated cops *long* before then. ... Asshole. ;-)</w:t>
      </w:r>
    </w:p>
    <w:p>
      <w:r>
        <w:rPr>
          <w:b/>
          <w:u w:val="single"/>
        </w:rPr>
        <w:t>133272</w:t>
      </w:r>
    </w:p>
    <w:p>
      <w:r>
        <w:t xml:space="preserve">12. </w:t>
        <w:tab/>
        <w:tab/>
        <w:tab/>
        <w:tab/>
        <w:t>And by the way. A hatred of cops means a hatred of authority. You get a hatred for authority by not being brought up properly by your parents as they are the natural authority figure on your life growing up. Not being properly taught values at a young age leads to people like you. You see cops effectively like your parents and you go into a child like state when you have dealings with them.   So I pity that you have shit parents who couldn't teach you correct values as a child. Poor pathetic twat.</w:t>
      </w:r>
    </w:p>
    <w:p>
      <w:r>
        <w:rPr>
          <w:b/>
          <w:u w:val="single"/>
        </w:rPr>
        <w:t>133273</w:t>
      </w:r>
    </w:p>
    <w:p>
      <w:r>
        <w:t xml:space="preserve">13. </w:t>
        <w:tab/>
        <w:tab/>
        <w:tab/>
        <w:tab/>
        <w:tab/>
        <w:t>My parents taught me to not accept corrupt, totalitarian authority. I'm guessing your spineless parents taught you to be a little bitch and let everyone walk all over you. A blind acceptance of every authority figure arises from not having a proper father figure in your life. Not having a proper father figure leads you to have daddy issues, which leads to your love affair with the big, masculine cops.  I pity your mom for having raised such a beta male, I'm praying to every known god that your children get cancer and die slow, horribly painful deaths so that your lineage dies with you. No one loves you.</w:t>
      </w:r>
    </w:p>
    <w:p>
      <w:r>
        <w:rPr>
          <w:b/>
          <w:u w:val="single"/>
        </w:rPr>
        <w:t>133274</w:t>
      </w:r>
    </w:p>
    <w:p>
      <w:r>
        <w:t xml:space="preserve">14. </w:t>
        <w:tab/>
        <w:tab/>
        <w:tab/>
        <w:tab/>
        <w:tab/>
        <w:tab/>
        <w:t>You are delusional. You get bad cops of course. But to think that the core is corrupt or totalitarian is actually mental. Like seriously. I think you've been smoking too much weed buddy as you're thoughts are completely irrational. I'm not going to even argue the point. Do you think the earth is flat too?  Respecting authority is a good trait. The police are the good guys. They put bad people in prison. They make the world a safer place. Without cops the world would be in literal chaos. What do you do?  Just bum around smoking weed doing absolutely nothing with your pathetic existence.  You should be glad there are cops. Honestly if there was no law or cops, you'd be dead. Youre a complete cunt and would have been murdered.   You know deep down that your parents are fucked up and you had a bad childhood. I don't need to argue the point. You can act all tough on the internet, but some little pot head, waste of space doesn't bother me at all. You are literally a drain on human resources and offer absolutely nothing to society.</w:t>
      </w:r>
    </w:p>
    <w:p>
      <w:r>
        <w:rPr>
          <w:b/>
          <w:u w:val="single"/>
        </w:rPr>
        <w:t>133275</w:t>
      </w:r>
    </w:p>
    <w:p>
      <w:r>
        <w:t xml:space="preserve">15. </w:t>
        <w:tab/>
        <w:tab/>
        <w:tab/>
        <w:tab/>
        <w:tab/>
        <w:tab/>
        <w:tab/>
        <w:t>Cops are trained to be totalitarian... it's literally their job. They want your complete subservience to 'the state'. You are suffering from something called the Just-World Fallacy. That states that good guys all get rewarded and only the bad guys ever get punished. It is incredibly childish and naive to think this way, and your mom did you a great dis-service by teaching you this. Prepare for a life of disappointment and being taken advantage of, kid.  Have you been paying no attention to the news at all? Cops are caught being corrupt all the time... entire police departments are caught being corrupt. *You* are the delusional one if you seriously think cops are the good guys. They have this thing called the 'Blue Code of Silence' or the 'Blue Shield' where they feel that they are at war with the entire population, and they have to cover for each other. Not even making this shit up. You've heard of "one rotten apple ruins the whole barrel"? Well, the police force is a rotten barrel that ruins all the apples. Cops are so corrupt it hurts. Everything from planting drugs to making speed traps to pay for their overtime (yeah, cops get paid a ton of overtime for appearing in traffic court... high incentive for them to abuse their powers and write lots and lots of tickets...) on top of the department getting a ton of funds from them; some small towns make millions of dollars a year on illegal speed traps. Short videos: https://www.youtube.com/watch?v=vpt8-HcEYy8   https://www.youtube.com/watch?v=bJ14ng8pGgs   Entire departments are in on this, and if you think it stops there, then your mom raised an even bigger moron than I thought.  Ever head the saying "power corrupts, absolute power corrupts absolutely"? Well, due to dumb, dickless, dipshits like you, cops have absolute power, which means they are absolutely corrupt. They shoot innocent, unarmed people in their own homes and don't get in trouble for it. They shoot innocent, unarmed people in broad daylight in public and don't get in trouble for it. They get caught lying or planting evidence and their boss gives them a paid vacation. You have to be an utter moron to still trust the police, with all the evidence we have of them being corrupt. If most cops were not corrupt, don't you think they would have squashed all the corrupt ones by now? A little logic would tell you that since corruption is so prevalent, then it must be the case that the majority, or at least a very significantly large minority, of them are corrupt. They accept bribes and knockbacks. They lie and plant evidence, they falsify reports. The tradition of police corruption has been there since the beginning of America, pitting anti-vice vs vice for profit.  If you ever manage to leave your mom's basement, you may have an encounter with them one day. You probably will change your mind about them at that point.  What do *I* do? I'm a sound technician. I get paid a lot of money to work with rock stars and play rock and roll; I tour the country and get free things given to me because people like me. What do *you* do, kid? Sit around by yourself playing video games? Updating your Pokemon collection? Nice. I'm glad that your kids (if you ever lose your virginity and have some) are gonna die of cancer, that way, your complacent, willful ignorance won't get passed down to corrupt the next generation. I hope your eyes stop working and your asshole develops taste buds. Get fucked, kid. Better yet, what's your address? I'm gonna come fuck your mom.</w:t>
      </w:r>
    </w:p>
    <w:p>
      <w:r>
        <w:rPr>
          <w:b/>
          <w:u w:val="single"/>
        </w:rPr>
        <w:t>133276</w:t>
      </w:r>
    </w:p>
    <w:p>
      <w:r>
        <w:t xml:space="preserve">16. </w:t>
        <w:tab/>
        <w:tab/>
        <w:tab/>
        <w:tab/>
        <w:tab/>
        <w:tab/>
        <w:tab/>
        <w:tab/>
        <w:t>I didn't read any of that wall of text. The ramblings of a mad man. I read the last line about you asking for my address and laughed. If you came to my address, the first time you'd ever lay eyes on me I would be in mid air, drop kicking you in the face.  You are clearly completely mental and your death will be nothing but a positive to the world. You know that deep down. Goodbye.</w:t>
      </w:r>
    </w:p>
    <w:p>
      <w:r>
        <w:rPr>
          <w:b/>
          <w:u w:val="single"/>
        </w:rPr>
        <w:t>133277</w:t>
      </w:r>
    </w:p>
    <w:p>
      <w:r>
        <w:t xml:space="preserve">17. </w:t>
        <w:tab/>
        <w:tab/>
        <w:tab/>
        <w:tab/>
        <w:tab/>
        <w:tab/>
        <w:tab/>
        <w:tab/>
        <w:tab/>
        <w:t>Hahahahahaha, omg what a nerd! Do you have awesome bo staff skills too, Napoleon? Talk about completely mental... I can't believe you just said you'd do a flying dropkick. Man that made my day.  Look, I know reading is hard for someone of your extremely limited mental capabilities, so I'll keep this one short. You are wrong about cops; look it up for yourself since you are too much of a coward to listen to me or click the links I've provided. Either look it up, or keep living an uninformed life while suckling at your whore of a mom's saggy teat.  Tl;cr (too long, can't read): Cops are bad, your mom is a whore, you are a fucking dork.</w:t>
      </w:r>
    </w:p>
    <w:p>
      <w:r>
        <w:rPr>
          <w:b/>
          <w:u w:val="single"/>
        </w:rPr>
        <w:t>133278</w:t>
      </w:r>
    </w:p>
    <w:p>
      <w:r>
        <w:t xml:space="preserve">18. </w:t>
        <w:tab/>
        <w:tab/>
        <w:tab/>
        <w:tab/>
        <w:t>You're a fucking cunt and I feel good knowing that you'll be dead one day. ;-)</w:t>
      </w:r>
    </w:p>
    <w:p>
      <w:r>
        <w:rPr>
          <w:b/>
          <w:u w:val="single"/>
        </w:rPr>
        <w:t>133279</w:t>
      </w:r>
    </w:p>
    <w:p>
      <w:r>
        <w:t>1. disgusting. no wonder why they kill themselves.</w:t>
      </w:r>
    </w:p>
    <w:p>
      <w:r>
        <w:rPr>
          <w:b/>
          <w:u w:val="single"/>
        </w:rPr>
        <w:t>133280</w:t>
      </w:r>
    </w:p>
    <w:p>
      <w:r>
        <w:t xml:space="preserve">2. </w:t>
        <w:tab/>
        <w:t>They kill themselves because they are mentally retarded</w:t>
      </w:r>
    </w:p>
    <w:p>
      <w:r>
        <w:rPr>
          <w:b/>
          <w:u w:val="single"/>
        </w:rPr>
        <w:t>133281</w:t>
      </w:r>
    </w:p>
    <w:p>
      <w:r>
        <w:t>1. Spook day and I'm stuck at a doctors office because the fucking cunt didn't feel like coming to work till she was 7 hours late.</w:t>
      </w:r>
    </w:p>
    <w:p>
      <w:r>
        <w:rPr>
          <w:b/>
          <w:u w:val="single"/>
        </w:rPr>
        <w:t>133282</w:t>
      </w:r>
    </w:p>
    <w:p>
      <w:r>
        <w:t>1. This country has an epidemic of lying, evil,  power-tripping cunts who are getting shielded by the abducted feminists courts and the slanted media:  https://www.washingtonpost.com/news/post-nation/wp/2018/05/23/she-said-she-was-raped-by-a-state-trooper-his-camera-footage-shows-otherwise/  The only way to resolve this epidemic is through legislation.  If a cunt is caught lying on camera, she must serve jail for as long as the defendant would have, had he been incarcerated.   None of that "public shaming is enough", or  "false accusation"  misdemeanor slap-on-the-wrist.   Felony charges, years in jail and zero chances of having a decent career ever again. Destroy her life the way she would have destroyed his if it weren't for the camera.</w:t>
      </w:r>
    </w:p>
    <w:p>
      <w:r>
        <w:rPr>
          <w:b/>
          <w:u w:val="single"/>
        </w:rPr>
        <w:t>133283</w:t>
      </w:r>
    </w:p>
    <w:p>
      <w:r>
        <w:t xml:space="preserve">2. </w:t>
        <w:tab/>
        <w:t>And she’s obviously not going to learn any lesson, seeing as her prior DWI arrest was only two weeks prior.</w:t>
      </w:r>
    </w:p>
    <w:p>
      <w:r>
        <w:rPr>
          <w:b/>
          <w:u w:val="single"/>
        </w:rPr>
        <w:t>133284</w:t>
      </w:r>
    </w:p>
    <w:p>
      <w:r>
        <w:t xml:space="preserve">3. </w:t>
        <w:tab/>
        <w:tab/>
        <w:t>I’m sure that’ll help the conviction for both move along smoothly.</w:t>
      </w:r>
    </w:p>
    <w:p>
      <w:r>
        <w:rPr>
          <w:b/>
          <w:u w:val="single"/>
        </w:rPr>
        <w:t>133285</w:t>
      </w:r>
    </w:p>
    <w:p>
      <w:r>
        <w:t>1. Was it really necessary to wail on her face though, he was clearly not in danger of being hurt and could have easily restrained her without hitting her. He just wanted to punch her in the face</w:t>
      </w:r>
    </w:p>
    <w:p>
      <w:r>
        <w:rPr>
          <w:b/>
          <w:u w:val="single"/>
        </w:rPr>
        <w:t>133286</w:t>
      </w:r>
    </w:p>
    <w:p>
      <w:r>
        <w:t xml:space="preserve">2. </w:t>
        <w:tab/>
        <w:t>Yea man, I’m with you on that. Dudes supposed to be a man, act like it. Furthermore, he’s a cop. You’re supposed to be held to, and act, with a higher standard.  Its hard to argue that the lady didn’t deserve it, but come one man.... you’re an officer of the law and she’s a drunk yet somehow the officer manages to stoop down to her level.   I can’t say I support his choice to open a can of whoop ass. Cuff her to a tree, don’t give her a concussion no matter how much she “deserves” it or how much of a bitch she is being. If you’re a cop, you’re *supposed* to be better than that. Its not like it was that one cop by himself either...</w:t>
      </w:r>
    </w:p>
    <w:p>
      <w:r>
        <w:rPr>
          <w:b/>
          <w:u w:val="single"/>
        </w:rPr>
        <w:t>133287</w:t>
      </w:r>
    </w:p>
    <w:p>
      <w:r>
        <w:t xml:space="preserve">3. </w:t>
        <w:tab/>
        <w:tab/>
        <w:t>Eh i disagree. She took a random unprovoked swipe at his face. If you consider the position of a cop and how quickly things can go south, this was the right call.  Its better for her to not take a random swipe at his face then for him to assume she wasn't holding her keys in that first, or some type of razor.  I'd hate to be missing an eye because of a pussy pass i gave out.</w:t>
      </w:r>
    </w:p>
    <w:p>
      <w:r>
        <w:rPr>
          <w:b/>
          <w:u w:val="single"/>
        </w:rPr>
        <w:t>133288</w:t>
      </w:r>
    </w:p>
    <w:p>
      <w:r>
        <w:t xml:space="preserve">4. </w:t>
        <w:tab/>
        <w:tab/>
        <w:tab/>
        <w:t>No passes were given out though! Instead of punching her four times in the face, throwing her on the ground twice, and kicking here while she is down, why not just tackle her, cuff her, and throw her in the drunk tank?</w:t>
      </w:r>
    </w:p>
    <w:p>
      <w:r>
        <w:rPr>
          <w:b/>
          <w:u w:val="single"/>
        </w:rPr>
        <w:t>133289</w:t>
      </w:r>
    </w:p>
    <w:p>
      <w:r>
        <w:t xml:space="preserve">5. </w:t>
        <w:tab/>
        <w:tab/>
        <w:tab/>
        <w:tab/>
        <w:t>Because she's actively being a threat to him. Not to mention it's 26 seconds, not alot of context as to prior to the video.</w:t>
      </w:r>
    </w:p>
    <w:p>
      <w:r>
        <w:rPr>
          <w:b/>
          <w:u w:val="single"/>
        </w:rPr>
        <w:t>133290</w:t>
      </w:r>
    </w:p>
    <w:p>
      <w:r>
        <w:t xml:space="preserve">6. </w:t>
        <w:tab/>
        <w:tab/>
        <w:tab/>
        <w:tab/>
        <w:tab/>
        <w:t>How is one drunk lady a threat to six trained professionals. Here’s the disconnect: she was drunkenly swatting at him. He could have gotten a black eye. He also could have killed her— his blows have a helluva lot more force and his aim is a lot better than hers considering he’s sober.  Look, I get it. This subreddit hates women. I expect our trained professional men in blue to act like the training they received is actually working. I expect the to be better than the annoying drunk ladies. You tackle her, cuff her, toss her in the drunk tank. She gets charged for “x,y,z” and serves time in jail because thats how the law works. This isn’t medieval europe. You don’t take an eye for an eye anymore. Did she deserve to get hit back? Sure! Does that mean you should? No! At some point an officer need to be able to face an incredibly minor threat and act with a little bit more of a standard than throwing fists, kicking someone while their down, whipping them on the ground and pulling out their baton. Seriously, who is more in danger in this video? The one, drunk lady or all six cops? If you tel me the cops are more in danger then, boy, you are pathetic. You must be afraid of puppies too.</w:t>
      </w:r>
    </w:p>
    <w:p>
      <w:r>
        <w:rPr>
          <w:b/>
          <w:u w:val="single"/>
        </w:rPr>
        <w:t>133291</w:t>
      </w:r>
    </w:p>
    <w:p>
      <w:r>
        <w:t xml:space="preserve">7. </w:t>
        <w:tab/>
        <w:tab/>
        <w:tab/>
        <w:tab/>
        <w:tab/>
        <w:tab/>
        <w:t>You're a whiny cunt</w:t>
      </w:r>
    </w:p>
    <w:p>
      <w:r>
        <w:rPr>
          <w:b/>
          <w:u w:val="single"/>
        </w:rPr>
        <w:t>133292</w:t>
      </w:r>
    </w:p>
    <w:p>
      <w:r>
        <w:t>1. I'm sure guys who won't bathe or wear deodorant are still disgusting to these sexist cunts.</w:t>
      </w:r>
    </w:p>
    <w:p>
      <w:r>
        <w:rPr>
          <w:b/>
          <w:u w:val="single"/>
        </w:rPr>
        <w:t>133293</w:t>
      </w:r>
    </w:p>
    <w:p>
      <w:r>
        <w:t>1. Perfect example of a high maintenance, self-centered, manipulative cunt.</w:t>
      </w:r>
    </w:p>
    <w:p>
      <w:r>
        <w:rPr>
          <w:b/>
          <w:u w:val="single"/>
        </w:rPr>
        <w:t>133294</w:t>
      </w:r>
    </w:p>
    <w:p>
      <w:r>
        <w:t xml:space="preserve">2. </w:t>
        <w:tab/>
        <w:t>Name checks out.</w:t>
      </w:r>
    </w:p>
    <w:p>
      <w:r>
        <w:rPr>
          <w:b/>
          <w:u w:val="single"/>
        </w:rPr>
        <w:t>133295</w:t>
      </w:r>
    </w:p>
    <w:p>
      <w:r>
        <w:t xml:space="preserve">3. </w:t>
        <w:tab/>
        <w:tab/>
        <w:t>T R O L L</w:t>
      </w:r>
    </w:p>
    <w:p>
      <w:r>
        <w:rPr>
          <w:b/>
          <w:u w:val="single"/>
        </w:rPr>
        <w:t>133296</w:t>
      </w:r>
    </w:p>
    <w:p>
      <w:r>
        <w:t>1. Lucas shitting the bed with Crystal Skull is a hidden blessing.</w:t>
      </w:r>
    </w:p>
    <w:p>
      <w:r>
        <w:rPr>
          <w:b/>
          <w:u w:val="single"/>
        </w:rPr>
        <w:t>133297</w:t>
      </w:r>
    </w:p>
    <w:p>
      <w:r>
        <w:t xml:space="preserve">2. </w:t>
        <w:tab/>
        <w:t>Am I the only one who didn't hate that movie? I feel like Bizarro in normal-world sometimes because I like stuff everyone else hates.</w:t>
      </w:r>
    </w:p>
    <w:p>
      <w:r>
        <w:rPr>
          <w:b/>
          <w:u w:val="single"/>
        </w:rPr>
        <w:t>133298</w:t>
      </w:r>
    </w:p>
    <w:p>
      <w:r>
        <w:t xml:space="preserve">3. </w:t>
        <w:tab/>
        <w:tab/>
        <w:t>It has its moments, but in a lot of ways - and I have a hard time putting my finger on how, exactly - it doesn't feel like an Indy movie to me. But I don't hate it, I just don't know how worthy a successor I'd consider it, especially since I adore Last Crusade.</w:t>
      </w:r>
    </w:p>
    <w:p>
      <w:r>
        <w:rPr>
          <w:b/>
          <w:u w:val="single"/>
        </w:rPr>
        <w:t>133299</w:t>
      </w:r>
    </w:p>
    <w:p>
      <w:r>
        <w:t xml:space="preserve">4. </w:t>
        <w:tab/>
        <w:tab/>
        <w:tab/>
        <w:t>&gt; it doesn't feel like an Indy movie to me.  red letter media explained it by pointing out how barely anyone dies a gruesome death, how Harrison Ford was too old for real stunts and how indy marrying Marion was antithetical to his playboy bravado where he gets a new girl every movie and even his students fawn over him.  i think they also explained that since the Indy films were throwbacks to 1930s adventure serials it didn't work well with the 50's b-movie sci-fi.</w:t>
      </w:r>
    </w:p>
    <w:p>
      <w:r>
        <w:rPr>
          <w:b/>
          <w:u w:val="single"/>
        </w:rPr>
        <w:t>133300</w:t>
      </w:r>
    </w:p>
    <w:p>
      <w:r>
        <w:t xml:space="preserve">5. </w:t>
        <w:tab/>
        <w:tab/>
        <w:tab/>
        <w:tab/>
        <w:t>Yeah it came down to Indiana Jones being a typical fantasy story where you put yourself in the role of the hero so you can imagine yourself doing all these awesome things that you will never get to experience, so when he's just some old guy, having problems with his son, getting married, generally being humiliated and put down regularly, it doesn't really have the same effect on the audience.</w:t>
      </w:r>
    </w:p>
    <w:p>
      <w:r>
        <w:rPr>
          <w:b/>
          <w:u w:val="single"/>
        </w:rPr>
        <w:t>133301</w:t>
      </w:r>
    </w:p>
    <w:p>
      <w:r>
        <w:t xml:space="preserve">6. </w:t>
        <w:tab/>
        <w:tab/>
        <w:tab/>
        <w:tab/>
        <w:tab/>
        <w:t>that was actually RLM's closing statement :D that nobody cared about  Indy himself but the idea of him.  he was designed to be a larger than life icon down to his hat and whip.  delving into her personal life means you are focusing on the wrong aspects.  i think also outside of him being vicarious entertainment he's mainly a vehicle for awesome action and set pieces.  given how Disney ownes all of Lucasfilm i hope the memes come true and they reboot indy wirh Chris Pratt.</w:t>
      </w:r>
    </w:p>
    <w:p>
      <w:r>
        <w:rPr>
          <w:b/>
          <w:u w:val="single"/>
        </w:rPr>
        <w:t>133302</w:t>
      </w:r>
    </w:p>
    <w:p>
      <w:r>
        <w:t xml:space="preserve">7. </w:t>
        <w:tab/>
        <w:tab/>
        <w:tab/>
        <w:tab/>
        <w:tab/>
        <w:tab/>
        <w:t>&gt; he was designed to be a larger than life icon down to his hat and whip. delving into her personal life means you are focusing on the wrong aspects.  This seems to be a common problem of movie heroes nowadays. I think deconstructions and breaking down the character types work better when they are the minority of the trend, not the way where you need to focus on the weaknesses of the heroes now to make them feel like more human. Also I'm with Razörfist on the belief that people are really craving for strong and or idealistic characters to return such as The Shadow or Solomon Kane. I'd say that's one of the reasons why characters like Punisher, Doomguy and Goblin Slayer are popular in the West at the moment.</w:t>
      </w:r>
    </w:p>
    <w:p>
      <w:r>
        <w:rPr>
          <w:b/>
          <w:u w:val="single"/>
        </w:rPr>
        <w:t>133303</w:t>
      </w:r>
    </w:p>
    <w:p>
      <w:r>
        <w:t xml:space="preserve">8. </w:t>
        <w:tab/>
        <w:tab/>
        <w:tab/>
        <w:tab/>
        <w:tab/>
        <w:tab/>
        <w:tab/>
        <w:t>hell i think the problem now is that people forget you have to reconstruct the deconstruction.  like from what i understand deconstructions push tropes and trends to their logical conclusions to show the flaws and thus show a new take and proper criticism of a cliche.  you then have to fix those flaws and basically make the trope cool and sensical again.   i think it's one reason the MCU is a billion dollar franchise now outside of just being well crafted entertianment.  they actually embrace the weird and wonderful kitchen sink kitchen which is superhero comics that have both magic and superscience, gods and aliens extra-dimensional entities and ancient races all coexisting in a somewhat coherent framework.  if the original X-men films and the Nolan Batman trilogy made superheroes serious and grounded the MCU made them fun and fantastic :D  an example is how they reconstructed the deconstruction of colorful costumes where all movie supers had boring black leather for "practicality".  Captain America got his star spangled suit because after being given the serum he got hired as a mascot for the war effort complete with bright and goofy 1940's spandex.  and only after he proved himself saving a bunch of soldiers from a hydra prison right after a gig and improvising a better combat suit using props from the show did he come to be respected and therefore make star-spangled spandex look good.  and iron-Man is his classic flashy red and yellow because Tony Stark is a flashy egotist who loves fanciness as well as fuctionality and treated his combat suit as a hot rod. we saw him build the suit with ease due to his genious and thus earned our respect to trust his design choices and dude has wicked sense of style :D  and i wanna say the Guardians of the Galaxy reconstructed  the classic comic book trope of aliens being a suspiciously similar substitute to human culture by having common cultural trappings like toys and t-shirts present with an alien style.  like Star Lord had a grey Tee that had some sort of slogan written in an alien script and Yandu had various little funko type figurines on his dashboard which looked like stylized versions of alien animals.  like i spotted a Dunny fig with 3 limbs and 3 ears and a Littlest Pet Shop cat with one eye.  so since those little details shown space people can develop similar cultural trends to earth people it made the more pulpy stuff like Maori flavored Gladiator games in Thor Ragnarok all the more acceptable.  guess more SJW showrunners are too busy showing how racist and sexist everything is they forgot how to make it not that anymore but actual good and interesting XD</w:t>
      </w:r>
    </w:p>
    <w:p>
      <w:r>
        <w:rPr>
          <w:b/>
          <w:u w:val="single"/>
        </w:rPr>
        <w:t>133304</w:t>
      </w:r>
    </w:p>
    <w:p>
      <w:r>
        <w:t xml:space="preserve">9. </w:t>
        <w:tab/>
        <w:tab/>
        <w:tab/>
        <w:tab/>
        <w:tab/>
        <w:tab/>
        <w:tab/>
        <w:tab/>
        <w:t>&gt; hell i think the problem now is that people forget you have to reconstruct the deconstruction.  You don't have to, you just do that if you *like* the idea in the first place. Which these people don't, because they're hateful, miserable little gremlins.</w:t>
      </w:r>
    </w:p>
    <w:p>
      <w:r>
        <w:rPr>
          <w:b/>
          <w:u w:val="single"/>
        </w:rPr>
        <w:t>133305</w:t>
      </w:r>
    </w:p>
    <w:p>
      <w:r>
        <w:t>1. Here's a comment from another #Reddit regarding her appearance at #GenCon:  &gt; It should be noted that the audience itself was limited to only 80 people (in a hall that could have fit 800). I was told this was due to security concerns. Apparently GenCon wanted to avoid angry mobs showing up to harass Anita. The very fact that they had to do that highlights the importance of what she and the others had to say.  So the fact she's 'irrelevant' is due to security concerns and shows just how relevant what she has to say is.  ...  Regardless of what you think on an ethical level, you still have to be impressed by the sheer audacity of that spin.</w:t>
      </w:r>
    </w:p>
    <w:p>
      <w:r>
        <w:rPr>
          <w:b/>
          <w:u w:val="single"/>
        </w:rPr>
        <w:t>133306</w:t>
      </w:r>
    </w:p>
    <w:p>
      <w:r>
        <w:t xml:space="preserve">2. </w:t>
        <w:tab/>
        <w:t>[removed]</w:t>
      </w:r>
    </w:p>
    <w:p>
      <w:r>
        <w:rPr>
          <w:b/>
          <w:u w:val="single"/>
        </w:rPr>
        <w:t>133307</w:t>
      </w:r>
    </w:p>
    <w:p>
      <w:r>
        <w:t xml:space="preserve">3. </w:t>
        <w:tab/>
        <w:tab/>
        <w:t>Yes, why not be a complete fucking retard and give her all the ammunition and media coverage she'll ever need?</w:t>
      </w:r>
    </w:p>
    <w:p>
      <w:r>
        <w:rPr>
          <w:b/>
          <w:u w:val="single"/>
        </w:rPr>
        <w:t>133308</w:t>
      </w:r>
    </w:p>
    <w:p>
      <w:r>
        <w:t>1. But we have seen in Iraq these cunts SUDDENLY get PREGNANT &amp; refuse to deploy &amp; men have to do the hard work.</w:t>
      </w:r>
    </w:p>
    <w:p>
      <w:r>
        <w:rPr>
          <w:b/>
          <w:u w:val="single"/>
        </w:rPr>
        <w:t>133309</w:t>
      </w:r>
    </w:p>
    <w:p>
      <w:r>
        <w:t>1. Why the fuck would you wear that shit at any event outside of some kind of sex party?  Jesus Christ.</w:t>
      </w:r>
    </w:p>
    <w:p>
      <w:r>
        <w:rPr>
          <w:b/>
          <w:u w:val="single"/>
        </w:rPr>
        <w:t>133310</w:t>
      </w:r>
    </w:p>
    <w:p>
      <w:r>
        <w:t xml:space="preserve">2. </w:t>
        <w:tab/>
        <w:t>because SJW's are fucking retarded</w:t>
      </w:r>
    </w:p>
    <w:p>
      <w:r>
        <w:rPr>
          <w:b/>
          <w:u w:val="single"/>
        </w:rPr>
        <w:t>133311</w:t>
      </w:r>
    </w:p>
    <w:p>
      <w:r>
        <w:t>1. Two 'stars' (aka NPCs) saying similar things at the same time isn't suspicious at all. Nothing is happening in the background folks, no movement here.</w:t>
      </w:r>
    </w:p>
    <w:p>
      <w:r>
        <w:rPr>
          <w:b/>
          <w:u w:val="single"/>
        </w:rPr>
        <w:t>133312</w:t>
      </w:r>
    </w:p>
    <w:p>
      <w:r>
        <w:t xml:space="preserve">2. </w:t>
        <w:tab/>
        <w:t>I saw a BBC article about how Keira Knightley was stopping her kid from watching Disney films, and there was a strong push for feminist-friendly Disney films in said article. Hmm. New marketing angle for Wreck It Ralph 2?</w:t>
      </w:r>
    </w:p>
    <w:p>
      <w:r>
        <w:rPr>
          <w:b/>
          <w:u w:val="single"/>
        </w:rPr>
        <w:t>133313</w:t>
      </w:r>
    </w:p>
    <w:p>
      <w:r>
        <w:t xml:space="preserve">3. </w:t>
        <w:tab/>
        <w:tab/>
        <w:t>Well obviously Wreck It Ralph will be problematic, it has all of those problematic princesses in it.</w:t>
      </w:r>
    </w:p>
    <w:p>
      <w:r>
        <w:rPr>
          <w:b/>
          <w:u w:val="single"/>
        </w:rPr>
        <w:t>133314</w:t>
      </w:r>
    </w:p>
    <w:p>
      <w:r>
        <w:t xml:space="preserve">4. </w:t>
        <w:tab/>
        <w:tab/>
        <w:t>Maybe Disney realized they put in way too much Sarah Silverman and they want to make it more difficult for movie critics to say so. Silverman is better in small doses and squeaky little girl voice Silverman doubly so.</w:t>
      </w:r>
    </w:p>
    <w:p>
      <w:r>
        <w:rPr>
          <w:b/>
          <w:u w:val="single"/>
        </w:rPr>
        <w:t>133315</w:t>
      </w:r>
    </w:p>
    <w:p>
      <w:r>
        <w:t xml:space="preserve">5. </w:t>
        <w:tab/>
        <w:tab/>
        <w:t>&gt; New marketing angle for Wreck It Ralph 2?  I feel like there's no reason to care for this sequel. Especially after seeing a couple trailers and it mainly seems to have a focus on referencing existing Disney franchises.</w:t>
      </w:r>
    </w:p>
    <w:p>
      <w:r>
        <w:rPr>
          <w:b/>
          <w:u w:val="single"/>
        </w:rPr>
        <w:t>133316</w:t>
      </w:r>
    </w:p>
    <w:p>
      <w:r>
        <w:t xml:space="preserve">6. </w:t>
        <w:tab/>
        <w:tab/>
        <w:t>There's apparently a new trailer involving this kind of shit.  Just reading about it put me off Wreck it Ralph 2.</w:t>
      </w:r>
    </w:p>
    <w:p>
      <w:r>
        <w:rPr>
          <w:b/>
          <w:u w:val="single"/>
        </w:rPr>
        <w:t>133317</w:t>
      </w:r>
    </w:p>
    <w:p>
      <w:r>
        <w:t xml:space="preserve">7. </w:t>
        <w:tab/>
        <w:tab/>
        <w:tab/>
        <w:t>I was put off with the first trailer, but all the anti-Princess stuff has made me absolutely fucking loathe the movie and made it so I never want to see it even on Netflix (if it even hits it with Disney's service coming).  It'll just be another Cars 2 for me. I've still not bothered with that and never will, I just have no interest in that one.</w:t>
      </w:r>
    </w:p>
    <w:p>
      <w:r>
        <w:rPr>
          <w:b/>
          <w:u w:val="single"/>
        </w:rPr>
        <w:t>133318</w:t>
      </w:r>
    </w:p>
    <w:p>
      <w:r>
        <w:t xml:space="preserve">8. </w:t>
        <w:tab/>
        <w:tab/>
        <w:tab/>
        <w:tab/>
        <w:t>I really enjoyed the first one, but i watch films to be entertained, not lectured.</w:t>
      </w:r>
    </w:p>
    <w:p>
      <w:r>
        <w:rPr>
          <w:b/>
          <w:u w:val="single"/>
        </w:rPr>
        <w:t>133319</w:t>
      </w:r>
    </w:p>
    <w:p>
      <w:r>
        <w:t>1. "Any company that is not explicitly Right-Wing will inevitably swing left." or something like that, right?   They brought in a SJW out of a sense of fairness, who then out of a sense of unfairness began acting unilaterally. Fill ranks with those sympathetic to your cause, and then when you get critical mass, implode the host you're infecting. Can't say I'm surprised: Extremist ideologues like them should never be allowed any power, but people keep giving it to them, because while they desperately want censorship and hate, others want to invite the censorious assholes to the table in the spirit of openness and fairness.</w:t>
      </w:r>
    </w:p>
    <w:p>
      <w:r>
        <w:rPr>
          <w:b/>
          <w:u w:val="single"/>
        </w:rPr>
        <w:t>133320</w:t>
      </w:r>
    </w:p>
    <w:p>
      <w:r>
        <w:t xml:space="preserve">2. </w:t>
        <w:tab/>
        <w:t>Well - this subreddit isn't exactly right wing.  Most of us are center left - former Democrats alienated by our own party, some of us, for example, are probably going to vote the other way this coming election out of practicality, even though we may not want to.  A lot of us essentially have no party to call our own.</w:t>
      </w:r>
    </w:p>
    <w:p>
      <w:r>
        <w:rPr>
          <w:b/>
          <w:u w:val="single"/>
        </w:rPr>
        <w:t>133321</w:t>
      </w:r>
    </w:p>
    <w:p>
      <w:r>
        <w:t xml:space="preserve">3. </w:t>
        <w:tab/>
        <w:tab/>
        <w:t>And do you not remember that this sub needed to get its ruling structure purged by the admins because SJWs fucked up the whole thing when they hit critical triggering?   It applies. I'm left libertarian, but I can acknowledge the quotees' observations and their repetition in history.</w:t>
      </w:r>
    </w:p>
    <w:p>
      <w:r>
        <w:rPr>
          <w:b/>
          <w:u w:val="single"/>
        </w:rPr>
        <w:t>133322</w:t>
      </w:r>
    </w:p>
    <w:p>
      <w:r>
        <w:t xml:space="preserve">4. </w:t>
        <w:tab/>
        <w:tab/>
        <w:tab/>
        <w:t>This sub has only been crawling to the right the entire time I've been here.</w:t>
      </w:r>
    </w:p>
    <w:p>
      <w:r>
        <w:rPr>
          <w:b/>
          <w:u w:val="single"/>
        </w:rPr>
        <w:t>133323</w:t>
      </w:r>
    </w:p>
    <w:p>
      <w:r>
        <w:t xml:space="preserve">5. </w:t>
        <w:tab/>
        <w:tab/>
        <w:tab/>
        <w:tab/>
        <w:t>You mean reddit and the traditional media narratives have been pushing left. This place is fairly moderate, which means it's "right wing."</w:t>
      </w:r>
    </w:p>
    <w:p>
      <w:r>
        <w:rPr>
          <w:b/>
          <w:u w:val="single"/>
        </w:rPr>
        <w:t>133324</w:t>
      </w:r>
    </w:p>
    <w:p>
      <w:r>
        <w:t xml:space="preserve">6. </w:t>
        <w:tab/>
        <w:tab/>
        <w:tab/>
        <w:tab/>
        <w:tab/>
        <w:t>I guarantee you that nobody here has become more left wing over time, but several people have said they have become more right wing. So yes the sub is slowly becoming more right wing because of that.  I don't see a reason to deny it just so this "everything moves left" idea isn't challenged. It clearly isn't always true if what I'm saying is true. And I hope you realize it is because we used to have full on marxist people on the sub early on and they have either left us or left Marxism because you never hear from them at this point.</w:t>
      </w:r>
    </w:p>
    <w:p>
      <w:r>
        <w:rPr>
          <w:b/>
          <w:u w:val="single"/>
        </w:rPr>
        <w:t>133325</w:t>
      </w:r>
    </w:p>
    <w:p>
      <w:r>
        <w:t xml:space="preserve">7. </w:t>
        <w:tab/>
        <w:tab/>
        <w:tab/>
        <w:tab/>
        <w:tab/>
        <w:tab/>
        <w:t>Probably because the vast majority of people that are here have no love lost for Marxism. I don't know if that's really a "right wing" position as most moderates and lefty libertarians would also hate Marxism.   I will say that the aim of the sub has changed from "man, games journalists suck" more to "man, the media sucks and is full on political propaganda". Which, since the majority of traditional media save for Fox is left leaning, might make it seem more like a right leaning place.</w:t>
      </w:r>
    </w:p>
    <w:p>
      <w:r>
        <w:rPr>
          <w:b/>
          <w:u w:val="single"/>
        </w:rPr>
        <w:t>133326</w:t>
      </w:r>
    </w:p>
    <w:p>
      <w:r>
        <w:t xml:space="preserve">8. </w:t>
        <w:tab/>
        <w:tab/>
        <w:tab/>
        <w:tab/>
        <w:tab/>
        <w:tab/>
        <w:tab/>
        <w:t>This sub evolved because people here connected the dots. Gamers do have some strengths, and pattern recognition happens to be one of them. At some point, you grow tired of slapping down the same retarded articles from the same retarded journos and start looking for a source to the madness. Turns out the source is just leftism.</w:t>
      </w:r>
    </w:p>
    <w:p>
      <w:r>
        <w:rPr>
          <w:b/>
          <w:u w:val="single"/>
        </w:rPr>
        <w:t>133327</w:t>
      </w:r>
    </w:p>
    <w:p>
      <w:r>
        <w:t xml:space="preserve">9. </w:t>
        <w:tab/>
        <w:tab/>
        <w:tab/>
        <w:tab/>
        <w:tab/>
        <w:tab/>
        <w:t>Nobody ANYWHERE is becoming more left wing over time.</w:t>
      </w:r>
    </w:p>
    <w:p>
      <w:r>
        <w:rPr>
          <w:b/>
          <w:u w:val="single"/>
        </w:rPr>
        <w:t>133328</w:t>
      </w:r>
    </w:p>
    <w:p>
      <w:r>
        <w:t xml:space="preserve">10. </w:t>
        <w:tab/>
        <w:tab/>
        <w:tab/>
        <w:tab/>
        <w:tab/>
        <w:tab/>
        <w:tab/>
        <w:t>The Democrat party has sprinted to the Left since 2016, and this was after a pretty successfully March through culture, media, and academia. Tech and science are in the process of being colonized, too. And the global poor will be as leftist as they need to be in order to invade and siphon off the wealth of Western nations. So yeah, what the fuck are you talking about lol</w:t>
      </w:r>
    </w:p>
    <w:p>
      <w:r>
        <w:rPr>
          <w:b/>
          <w:u w:val="single"/>
        </w:rPr>
        <w:t>133329</w:t>
      </w:r>
    </w:p>
    <w:p>
      <w:r>
        <w:t xml:space="preserve">11. </w:t>
        <w:tab/>
        <w:tab/>
        <w:tab/>
        <w:tab/>
        <w:tab/>
        <w:tab/>
        <w:tab/>
        <w:tab/>
        <w:t>Oooooohhhhhh.... You mean NON-AMERICANS are becoming more left. I thought when we talked about people "becoming more left" we were talking about AMERICA and not Botswana and Somalia, Honduras, etc.   Because no shit, the entire world is faux socialist.  Hurr Durr, muh socialist immigrants are socialist!</w:t>
      </w:r>
    </w:p>
    <w:p>
      <w:r>
        <w:rPr>
          <w:b/>
          <w:u w:val="single"/>
        </w:rPr>
        <w:t>133330</w:t>
      </w:r>
    </w:p>
    <w:p>
      <w:r>
        <w:t xml:space="preserve">12. </w:t>
        <w:tab/>
        <w:tab/>
        <w:tab/>
        <w:tab/>
        <w:tab/>
        <w:tab/>
        <w:tab/>
        <w:tab/>
        <w:tab/>
        <w:t>I mean some Americans, namely leftists, are becoming more left. The population as a whole is becoming more right wing *only relative to the lefties falling off the table*. That does not actually equate to the country becoming more legitimately right-wing unless you're a relativist retard, which most Leftist are.</w:t>
      </w:r>
    </w:p>
    <w:p>
      <w:r>
        <w:rPr>
          <w:b/>
          <w:u w:val="single"/>
        </w:rPr>
        <w:t>133331</w:t>
      </w:r>
    </w:p>
    <w:p>
      <w:r>
        <w:t xml:space="preserve">13. </w:t>
        <w:tab/>
        <w:tab/>
        <w:t>&gt;Well - this subreddit isn't exactly right wing. Most of us are center left  That doesn't explain why there is such a huge sentiment against unions, universal healthcare reforms, net neutrality whenever they are discussed. Seriously, let's be real here. This sub is not in any way center left.</w:t>
      </w:r>
    </w:p>
    <w:p>
      <w:r>
        <w:rPr>
          <w:b/>
          <w:u w:val="single"/>
        </w:rPr>
        <w:t>133332</w:t>
      </w:r>
    </w:p>
    <w:p>
      <w:r>
        <w:t xml:space="preserve">14. </w:t>
        <w:tab/>
        <w:tab/>
        <w:tab/>
        <w:t>&gt;a huge sentiment against... net neutrality  Excuse me, what?</w:t>
      </w:r>
    </w:p>
    <w:p>
      <w:r>
        <w:rPr>
          <w:b/>
          <w:u w:val="single"/>
        </w:rPr>
        <w:t>133333</w:t>
      </w:r>
    </w:p>
    <w:p>
      <w:r>
        <w:t xml:space="preserve">15. </w:t>
        <w:tab/>
        <w:tab/>
        <w:tab/>
        <w:tab/>
        <w:t>When Beth neutrality got overturned, there were a lot of people expressing contempt and suspicion for it simple because a lot of liberal/left leaning sites and people were supporting it.</w:t>
      </w:r>
    </w:p>
    <w:p>
      <w:r>
        <w:rPr>
          <w:b/>
          <w:u w:val="single"/>
        </w:rPr>
        <w:t>133334</w:t>
      </w:r>
    </w:p>
    <w:p>
      <w:r>
        <w:t>1. well the midterms are over so the job of corporate sjw's is done. now wait and see how the go down again in 2020.</w:t>
      </w:r>
    </w:p>
    <w:p>
      <w:r>
        <w:rPr>
          <w:b/>
          <w:u w:val="single"/>
        </w:rPr>
        <w:t>133335</w:t>
      </w:r>
    </w:p>
    <w:p>
      <w:r>
        <w:t xml:space="preserve">2. </w:t>
        <w:tab/>
        <w:t>So how did the midterms went? I hear no outrage on any social media so it means more democrat seats?</w:t>
      </w:r>
    </w:p>
    <w:p>
      <w:r>
        <w:rPr>
          <w:b/>
          <w:u w:val="single"/>
        </w:rPr>
        <w:t>133336</w:t>
      </w:r>
    </w:p>
    <w:p>
      <w:r>
        <w:t xml:space="preserve">3. </w:t>
        <w:tab/>
        <w:tab/>
        <w:t>yes.   and the conspiracy theorist in me can't help but note that   a) A lot of major media outlets portrayed the mass shooting that occurred right before the mid-terms and which led to Gab's shutdown as having been done by a MAGA/Trump supporter  b) In discussions of that event on major subs like /r/news, vast majority of users posting indicated that they believed he was a Trump supporter  c) It wasn't possible to provide counter evidence to that narrative in form of the shooter's posts on Gab where he indicated that he hated Trump, specifically due to how quickly and efficiently Gab was taken offline by simultaneous attacks from 3 different service providers (host service, domain registrar and payment processors. Note that the later probably made the task of timely finding alternatives significantly more difficult)  Not to claim that entirety of elections hinged on how this shooting was portrayed, but when vast majority of population is led to believe that Republican core supporters are picking up guns to mass murder them, 2 days before they can vote for their representatives, that surely had a significant effect on the outcomes.  This wasn't just a free-speech debate on the sidelines, but straight up manipulation of elections by major corporations.</w:t>
      </w:r>
    </w:p>
    <w:p>
      <w:r>
        <w:rPr>
          <w:b/>
          <w:u w:val="single"/>
        </w:rPr>
        <w:t>133337</w:t>
      </w:r>
    </w:p>
    <w:p>
      <w:r>
        <w:t xml:space="preserve">4. </w:t>
        <w:tab/>
        <w:tab/>
        <w:tab/>
        <w:t>For anyone who paid attention to 2016 election and early GG, stuff that you said isn't a conspiracy but daily routine.</w:t>
      </w:r>
    </w:p>
    <w:p>
      <w:r>
        <w:rPr>
          <w:b/>
          <w:u w:val="single"/>
        </w:rPr>
        <w:t>133338</w:t>
      </w:r>
    </w:p>
    <w:p>
      <w:r>
        <w:t>1. &gt; I will be spending these next two months backpacking in South America.        Perhaps she would enjoy a biking trip through Tajikistan?</w:t>
      </w:r>
    </w:p>
    <w:p>
      <w:r>
        <w:rPr>
          <w:b/>
          <w:u w:val="single"/>
        </w:rPr>
        <w:t>133339</w:t>
      </w:r>
    </w:p>
    <w:p>
      <w:r>
        <w:t xml:space="preserve">2. </w:t>
        <w:tab/>
        <w:t>* with the money she withheld from her friends.</w:t>
      </w:r>
    </w:p>
    <w:p>
      <w:r>
        <w:rPr>
          <w:b/>
          <w:u w:val="single"/>
        </w:rPr>
        <w:t>133340</w:t>
      </w:r>
    </w:p>
    <w:p>
      <w:r>
        <w:t xml:space="preserve">3. </w:t>
        <w:tab/>
        <w:tab/>
        <w:t>If it only costs $1,500 to get rid of an entitled bitch like that, it's money well-spent.</w:t>
      </w:r>
    </w:p>
    <w:p>
      <w:r>
        <w:rPr>
          <w:b/>
          <w:u w:val="single"/>
        </w:rPr>
        <w:t>133341</w:t>
      </w:r>
    </w:p>
    <w:p>
      <w:r>
        <w:t xml:space="preserve">4. </w:t>
        <w:tab/>
        <w:tab/>
        <w:tab/>
        <w:t>But telling her to eat your ass six ways from sunday and then laughing at her costs nothing, and makes a more eloquent point how she's such a cunt, that her friendship means nothing, because it's worth nothing.</w:t>
      </w:r>
    </w:p>
    <w:p>
      <w:r>
        <w:rPr>
          <w:b/>
          <w:u w:val="single"/>
        </w:rPr>
        <w:t>133342</w:t>
      </w:r>
    </w:p>
    <w:p>
      <w:r>
        <w:t>1. Not really a PPD.</w:t>
      </w:r>
    </w:p>
    <w:p>
      <w:r>
        <w:rPr>
          <w:b/>
          <w:u w:val="single"/>
        </w:rPr>
        <w:t>133343</w:t>
      </w:r>
    </w:p>
    <w:p>
      <w:r>
        <w:t xml:space="preserve">2. </w:t>
        <w:tab/>
        <w:t>Eh. Sometimes women do stuff because, being women, they haven't had enough negative life experience to know that it's a retarded idea. The PPD is more implied here, and it's more in the sense off "Because she's a girl, she didn't have the experience to know that this was all but a guaranteed outcome." And less in the sense of "She thought she could get away with it because she's a girl."</w:t>
      </w:r>
    </w:p>
    <w:p>
      <w:r>
        <w:rPr>
          <w:b/>
          <w:u w:val="single"/>
        </w:rPr>
        <w:t>133344</w:t>
      </w:r>
    </w:p>
    <w:p>
      <w:r>
        <w:t xml:space="preserve">3. </w:t>
        <w:tab/>
        <w:t>Of course it is. If some drunk asshole hit a police horse, he'd be dragged to jail immediately. This drunk twat thinks she can do it as a prank... sorry bitch, horse kicks you down nose first and then you get arrested.</w:t>
      </w:r>
    </w:p>
    <w:p>
      <w:r>
        <w:rPr>
          <w:b/>
          <w:u w:val="single"/>
        </w:rPr>
        <w:t>133345</w:t>
      </w:r>
    </w:p>
    <w:p>
      <w:r>
        <w:t xml:space="preserve">4. </w:t>
        <w:tab/>
        <w:tab/>
        <w:t>According to elsewhere in the thread, she did get arrested</w:t>
      </w:r>
    </w:p>
    <w:p>
      <w:r>
        <w:rPr>
          <w:b/>
          <w:u w:val="single"/>
        </w:rPr>
        <w:t>133346</w:t>
      </w:r>
    </w:p>
    <w:p>
      <w:r>
        <w:t>1. #BEGONETHOT  No one cares what thots think because thots do not think. What thots want is "more", and since even God (or if you prefer a hypothetical perfect being) still isn't good enough more is never enough. When you consider all you get in exchange is a depreciating hole... who cares?  Also, we might have artificial wombs by the end of the decade and will by the end of the next decade so any men here who are interested in having children but who will not tolerate the child their children would otherwise pop out from will have a superior alternative.  Oh and in reality what actually happens is a man carrying around the dead weight of a thot has low time, money, energy, finances... once he loses 180 pounds his situation begins drastically improving. You can be a slave your whole life for a retarded child or retire before 35 if you ditch the bitch.</w:t>
      </w:r>
    </w:p>
    <w:p>
      <w:r>
        <w:rPr>
          <w:b/>
          <w:u w:val="single"/>
        </w:rPr>
        <w:t>133347</w:t>
      </w:r>
    </w:p>
    <w:p>
      <w:r>
        <w:t>1. she should feel lucky she wasn't executed</w:t>
      </w:r>
    </w:p>
    <w:p>
      <w:r>
        <w:rPr>
          <w:b/>
          <w:u w:val="single"/>
        </w:rPr>
        <w:t>133348</w:t>
      </w:r>
    </w:p>
    <w:p>
      <w:r>
        <w:t xml:space="preserve">2. </w:t>
        <w:tab/>
        <w:t>I'd rather be excexuted than be a female prisoner in Iraq of all places</w:t>
      </w:r>
    </w:p>
    <w:p>
      <w:r>
        <w:rPr>
          <w:b/>
          <w:u w:val="single"/>
        </w:rPr>
        <w:t>133349</w:t>
      </w:r>
    </w:p>
    <w:p>
      <w:r>
        <w:t xml:space="preserve">3. </w:t>
        <w:tab/>
        <w:tab/>
        <w:t>See, I feel like you're picturing a really ethical kind of execution.  That's not what you'd get.</w:t>
      </w:r>
    </w:p>
    <w:p>
      <w:r>
        <w:rPr>
          <w:b/>
          <w:u w:val="single"/>
        </w:rPr>
        <w:t>133350</w:t>
      </w:r>
    </w:p>
    <w:p>
      <w:r>
        <w:t xml:space="preserve">4. </w:t>
        <w:tab/>
        <w:tab/>
        <w:tab/>
        <w:t>See, I feel you're picturing a really ethical kind of imprisonment. That's not what you'd get.   Which is better? Half an hour of agony or several years of rape, humiliation and agony?</w:t>
      </w:r>
    </w:p>
    <w:p>
      <w:r>
        <w:rPr>
          <w:b/>
          <w:u w:val="single"/>
        </w:rPr>
        <w:t>133351</w:t>
      </w:r>
    </w:p>
    <w:p>
      <w:r>
        <w:t xml:space="preserve">5. </w:t>
        <w:tab/>
        <w:tab/>
        <w:tab/>
        <w:tab/>
        <w:t>The fuck are you talking about? She’s gonna be in a female prison.</w:t>
      </w:r>
    </w:p>
    <w:p>
      <w:r>
        <w:rPr>
          <w:b/>
          <w:u w:val="single"/>
        </w:rPr>
        <w:t>133352</w:t>
      </w:r>
    </w:p>
    <w:p>
      <w:r>
        <w:t xml:space="preserve">6. </w:t>
        <w:tab/>
        <w:tab/>
        <w:tab/>
        <w:tab/>
        <w:tab/>
        <w:t>Yeah because guards never rape in shithole prisons...</w:t>
      </w:r>
    </w:p>
    <w:p>
      <w:r>
        <w:rPr>
          <w:b/>
          <w:u w:val="single"/>
        </w:rPr>
        <w:t>133353</w:t>
      </w:r>
    </w:p>
    <w:p>
      <w:r>
        <w:t xml:space="preserve">7. </w:t>
        <w:tab/>
        <w:tab/>
        <w:tab/>
        <w:tab/>
        <w:tab/>
        <w:tab/>
        <w:t>I hope they do. She deserves whatever is coming for her.</w:t>
      </w:r>
    </w:p>
    <w:p>
      <w:r>
        <w:rPr>
          <w:b/>
          <w:u w:val="single"/>
        </w:rPr>
        <w:t>133354</w:t>
      </w:r>
    </w:p>
    <w:p>
      <w:r>
        <w:t xml:space="preserve">8. </w:t>
        <w:tab/>
        <w:tab/>
        <w:tab/>
        <w:tab/>
        <w:tab/>
        <w:tab/>
        <w:tab/>
        <w:t>No one deserves to be raped in a shithole prison.   Sure she was an idiot, but then most of us were idiots at 17.   Granted, maybe not 'Join ISIS' idiots, but idiots nonetheless.   Let her just sit in a reasonable prison for the rest of her life, that's all I ask for.</w:t>
      </w:r>
    </w:p>
    <w:p>
      <w:r>
        <w:rPr>
          <w:b/>
          <w:u w:val="single"/>
        </w:rPr>
        <w:t>133355</w:t>
      </w:r>
    </w:p>
    <w:p>
      <w:r>
        <w:t xml:space="preserve">9. </w:t>
        <w:tab/>
        <w:tab/>
        <w:tab/>
        <w:tab/>
        <w:tab/>
        <w:tab/>
        <w:tab/>
        <w:tab/>
        <w:t>Nah. She deserves to be raped, tortured and murdered. Not only did she join ISIS she also betrayed her fatherland. There’s a special place in hell for cunts like her.</w:t>
      </w:r>
    </w:p>
    <w:p>
      <w:r>
        <w:rPr>
          <w:b/>
          <w:u w:val="single"/>
        </w:rPr>
        <w:t>133356</w:t>
      </w:r>
    </w:p>
    <w:p>
      <w:r>
        <w:t xml:space="preserve">10. </w:t>
        <w:tab/>
        <w:tab/>
        <w:tab/>
        <w:tab/>
        <w:tab/>
        <w:tab/>
        <w:tab/>
        <w:tab/>
        <w:tab/>
        <w:t>You are a disgusting fleck of distended rectum mucus. I sincerely hope you are raped to death by a roving band of grizzly bears in broad daylight, and that someone uploads it to youtube for all time.</w:t>
      </w:r>
    </w:p>
    <w:p>
      <w:r>
        <w:rPr>
          <w:b/>
          <w:u w:val="single"/>
        </w:rPr>
        <w:t>133357</w:t>
      </w:r>
    </w:p>
    <w:p>
      <w:r>
        <w:t xml:space="preserve">11. </w:t>
        <w:tab/>
        <w:tab/>
        <w:tab/>
        <w:tab/>
        <w:tab/>
        <w:tab/>
        <w:tab/>
        <w:tab/>
        <w:tab/>
        <w:tab/>
        <w:t>There we go. That got your blood pumping. Now if we can get eurocucks to react the same way to the Muslim invasion we’re in business.</w:t>
      </w:r>
    </w:p>
    <w:p>
      <w:r>
        <w:rPr>
          <w:b/>
          <w:u w:val="single"/>
        </w:rPr>
        <w:t>133358</w:t>
      </w:r>
    </w:p>
    <w:p>
      <w:r>
        <w:t xml:space="preserve">12. </w:t>
        <w:tab/>
        <w:tab/>
        <w:tab/>
        <w:tab/>
        <w:tab/>
        <w:tab/>
        <w:tab/>
        <w:tab/>
        <w:tab/>
        <w:tab/>
        <w:tab/>
        <w:t>Muslim invasion? Are you out of your fucking mind?  Seriously, I really want to understand the perspective of one such as you.   Even though you are a rancid pelican shitstain, I'd love to take a few posts and give you the opportunity to enlighten me as to how someone who is capable of getting on the internet and typing words cam be so monumentally, fucktastically, unbelievably stupid.   I might even pay you for your time.</w:t>
      </w:r>
    </w:p>
    <w:p>
      <w:r>
        <w:rPr>
          <w:b/>
          <w:u w:val="single"/>
        </w:rPr>
        <w:t>133359</w:t>
      </w:r>
    </w:p>
    <w:p>
      <w:r>
        <w:t xml:space="preserve">13. </w:t>
        <w:tab/>
        <w:tab/>
        <w:tab/>
        <w:tab/>
        <w:tab/>
        <w:tab/>
        <w:tab/>
        <w:tab/>
        <w:tab/>
        <w:tab/>
        <w:tab/>
        <w:tab/>
        <w:t>Haha as I thought. A eurocuck who is more interested in saving a treacherous terrorist bride than his own people doing Christmas shopping. Bring Adolf back, at least he got shit done.</w:t>
      </w:r>
    </w:p>
    <w:p>
      <w:r>
        <w:rPr>
          <w:b/>
          <w:u w:val="single"/>
        </w:rPr>
        <w:t>133360</w:t>
      </w:r>
    </w:p>
    <w:p>
      <w:r>
        <w:t xml:space="preserve">14. </w:t>
        <w:tab/>
        <w:tab/>
        <w:tab/>
        <w:tab/>
        <w:tab/>
        <w:tab/>
        <w:tab/>
        <w:tab/>
        <w:tab/>
        <w:tab/>
        <w:tab/>
        <w:tab/>
        <w:tab/>
        <w:t>I just gave you the opportunity to share your perspective with no bias for me to evaluate.   And you waste that opportunity to cuck and kek.   You really are a fucking idiot, you know that right?</w:t>
      </w:r>
    </w:p>
    <w:p>
      <w:r>
        <w:rPr>
          <w:b/>
          <w:u w:val="single"/>
        </w:rPr>
        <w:t>133361</w:t>
      </w:r>
    </w:p>
    <w:p>
      <w:r>
        <w:t xml:space="preserve">15. </w:t>
        <w:tab/>
        <w:tab/>
        <w:tab/>
        <w:tab/>
        <w:tab/>
        <w:tab/>
        <w:tab/>
        <w:tab/>
        <w:tab/>
        <w:tab/>
        <w:tab/>
        <w:tab/>
        <w:tab/>
        <w:tab/>
        <w:t>Why should I waste my breath on a bug? It’s much more enjoyable to watch bug men squeal. If you haven’t woken up by now, you never will. Machmoud could rape your sister and you’d still be afraid for being called a racist. Die in a Nazi labor camp you faggot.</w:t>
      </w:r>
    </w:p>
    <w:p>
      <w:r>
        <w:rPr>
          <w:b/>
          <w:u w:val="single"/>
        </w:rPr>
        <w:t>133362</w:t>
      </w:r>
    </w:p>
    <w:p>
      <w:r>
        <w:t xml:space="preserve">16. </w:t>
        <w:tab/>
        <w:tab/>
        <w:tab/>
        <w:tab/>
        <w:tab/>
        <w:tab/>
        <w:tab/>
        <w:tab/>
        <w:tab/>
        <w:tab/>
        <w:tab/>
        <w:tab/>
        <w:tab/>
        <w:tab/>
        <w:tab/>
        <w:t>Somehow I could tell that you were a sadistic fuckstick that enjoys the suffering of others. I had a feeling.   Where did you bury all the small animals you tortured? Do you ever have dreams of your mother finding them?  At what age did you finally stop wetting the bed? 6? 7?</w:t>
      </w:r>
    </w:p>
    <w:p>
      <w:r>
        <w:rPr>
          <w:b/>
          <w:u w:val="single"/>
        </w:rPr>
        <w:t>133363</w:t>
      </w:r>
    </w:p>
    <w:p>
      <w:r>
        <w:t xml:space="preserve">17. </w:t>
        <w:tab/>
        <w:tab/>
        <w:tab/>
        <w:tab/>
        <w:tab/>
        <w:tab/>
        <w:tab/>
        <w:tab/>
        <w:tab/>
        <w:tab/>
        <w:tab/>
        <w:tab/>
        <w:tab/>
        <w:tab/>
        <w:tab/>
        <w:tab/>
        <w:t>Stop your kvetching Schlomo, it’s tiring.</w:t>
      </w:r>
    </w:p>
    <w:p>
      <w:r>
        <w:rPr>
          <w:b/>
          <w:u w:val="single"/>
        </w:rPr>
        <w:t>133364</w:t>
      </w:r>
    </w:p>
    <w:p>
      <w:r>
        <w:t xml:space="preserve">18. </w:t>
        <w:tab/>
        <w:tab/>
        <w:tab/>
        <w:tab/>
        <w:tab/>
        <w:tab/>
        <w:tab/>
        <w:tab/>
        <w:tab/>
        <w:tab/>
        <w:tab/>
        <w:tab/>
        <w:tab/>
        <w:tab/>
        <w:tab/>
        <w:tab/>
        <w:tab/>
        <w:t>You wouldn't be so tired if you hadn't spent all night fapping to reruns of Beakman's World you reprobate little shit licker.</w:t>
      </w:r>
    </w:p>
    <w:p>
      <w:r>
        <w:rPr>
          <w:b/>
          <w:u w:val="single"/>
        </w:rPr>
        <w:t>133365</w:t>
      </w:r>
    </w:p>
    <w:p>
      <w:r>
        <w:t xml:space="preserve">19. </w:t>
        <w:tab/>
        <w:tab/>
        <w:tab/>
        <w:tab/>
        <w:tab/>
        <w:tab/>
        <w:tab/>
        <w:tab/>
        <w:tab/>
        <w:tab/>
        <w:tab/>
        <w:tab/>
        <w:tab/>
        <w:tab/>
        <w:tab/>
        <w:tab/>
        <w:tab/>
        <w:tab/>
        <w:t>k</w:t>
      </w:r>
    </w:p>
    <w:p>
      <w:r>
        <w:rPr>
          <w:b/>
          <w:u w:val="single"/>
        </w:rPr>
        <w:t>133366</w:t>
      </w:r>
    </w:p>
    <w:p>
      <w:r>
        <w:t>1. Not really a Trump fan but I'd take him over Trudy a thousand times over. Without hesitation. Every time.</w:t>
      </w:r>
    </w:p>
    <w:p>
      <w:r>
        <w:rPr>
          <w:b/>
          <w:u w:val="single"/>
        </w:rPr>
        <w:t>133367</w:t>
      </w:r>
    </w:p>
    <w:p>
      <w:r>
        <w:t xml:space="preserve">2. </w:t>
        <w:tab/>
        <w:t>[deleted]</w:t>
      </w:r>
    </w:p>
    <w:p>
      <w:r>
        <w:rPr>
          <w:b/>
          <w:u w:val="single"/>
        </w:rPr>
        <w:t>133368</w:t>
      </w:r>
    </w:p>
    <w:p>
      <w:r>
        <w:t xml:space="preserve">3. </w:t>
        <w:tab/>
        <w:tab/>
        <w:t>What is your major problem with Trudeau? Just curious.  Edit: Apparently no one cares to answer a simple question. Calm the fuck down, i have no opinion on Canadian politics. I am C U R I O U S !</w:t>
      </w:r>
    </w:p>
    <w:p>
      <w:r>
        <w:rPr>
          <w:b/>
          <w:u w:val="single"/>
        </w:rPr>
        <w:t>133369</w:t>
      </w:r>
    </w:p>
    <w:p>
      <w:r>
        <w:t xml:space="preserve">4. </w:t>
        <w:tab/>
        <w:tab/>
        <w:tab/>
        <w:t>How about we ask you what makes Trudeau a competent leader?  It's a much shorter list, far less time consuming to type out.</w:t>
      </w:r>
    </w:p>
    <w:p>
      <w:r>
        <w:rPr>
          <w:b/>
          <w:u w:val="single"/>
        </w:rPr>
        <w:t>133370</w:t>
      </w:r>
    </w:p>
    <w:p>
      <w:r>
        <w:t xml:space="preserve">5. </w:t>
        <w:tab/>
        <w:tab/>
        <w:tab/>
        <w:tab/>
        <w:t>&gt;How about we ask you what makes Trudeau a competent leader?  Who is "we"? And why should i know?     How do you take a question as assuming my political choices?   Just answer the damn question.  I'm not Canadian, i see Trudeau from a far in my countries news outlets.  I see this sub and post being negative about him, i wanna know why and litteraly none of these edgy dudes has even tried to answer my question.</w:t>
      </w:r>
    </w:p>
    <w:p>
      <w:r>
        <w:rPr>
          <w:b/>
          <w:u w:val="single"/>
        </w:rPr>
        <w:t>133371</w:t>
      </w:r>
    </w:p>
    <w:p>
      <w:r>
        <w:t xml:space="preserve">6. </w:t>
        <w:tab/>
        <w:tab/>
        <w:tab/>
        <w:tab/>
        <w:tab/>
        <w:t>If they answer your question, it'll prove themselves wrong. It's much easier to answer with a question and put the responsibility of evidence onto you.</w:t>
      </w:r>
    </w:p>
    <w:p>
      <w:r>
        <w:rPr>
          <w:b/>
          <w:u w:val="single"/>
        </w:rPr>
        <w:t>133372</w:t>
      </w:r>
    </w:p>
    <w:p>
      <w:r>
        <w:t xml:space="preserve">7. </w:t>
        <w:tab/>
        <w:tab/>
        <w:tab/>
        <w:tab/>
        <w:tab/>
        <w:tab/>
        <w:t>Not at all, actually.   I literally mean that it's way easier and less time consuming to make a list of the positive things Trudeau has done for Canada.   It's a little suspicious when someone comes to a subreddit like this and asks a very general, low effort question like that.    This is a conservative, Canadian subreddit. If he was truly curious, just search or scroll for references to Trudeau.   It's even more suspicious when he basically pisses himself in outrage over the fact that no one will jump through a hoop and basically write an essay for him. Because, yes, most of us here could go on for quite a while about disliking Trudeau personally, his policies, the direction he wants to take Canada etc.   u/Dutch-Knowitall even though you're behaving like a child having a meltdown and making demands of people who owe you literally nothing, I'll answer your question.   As a prime minister, I don't like him because of his policies. As a human, I do not like him in general.  If you can ask a more specific question, you'll get more specific answers.</w:t>
      </w:r>
    </w:p>
    <w:p>
      <w:r>
        <w:rPr>
          <w:b/>
          <w:u w:val="single"/>
        </w:rPr>
        <w:t>133373</w:t>
      </w:r>
    </w:p>
    <w:p>
      <w:r>
        <w:t>1. Putting aside Windigs politics, Twitter behaviour and general twattery for the moment, he is an established author within the SW franchise with several best selling books behind him, so I can't believe Marvel projected they'd lose money on his series. If this was purely financial, why wouldn't they cut off the established low sellers like Sina Grace first?</w:t>
      </w:r>
    </w:p>
    <w:p>
      <w:r>
        <w:rPr>
          <w:b/>
          <w:u w:val="single"/>
        </w:rPr>
        <w:t>133374</w:t>
      </w:r>
    </w:p>
    <w:p>
      <w:r>
        <w:t xml:space="preserve">2. </w:t>
        <w:tab/>
        <w:t>Because Sina Grace and the others like him work for basically nothing.  That is why the quality drop in Marvel comics happened so fast.  They started hiring writers and artists with barely any experience and have been phasing out long time proven successes.  That has always been about the money, not because they believed in the new people.</w:t>
      </w:r>
    </w:p>
    <w:p>
      <w:r>
        <w:rPr>
          <w:b/>
          <w:u w:val="single"/>
        </w:rPr>
        <w:t>133375</w:t>
      </w:r>
    </w:p>
    <w:p>
      <w:r>
        <w:t>1. Fucking worthless cunt.  The white knight faggots who still defend her are what's wrong with the world.</w:t>
      </w:r>
    </w:p>
    <w:p>
      <w:r>
        <w:rPr>
          <w:b/>
          <w:u w:val="single"/>
        </w:rPr>
        <w:t>133376</w:t>
      </w:r>
    </w:p>
    <w:p>
      <w:r>
        <w:t>1. if i was duped like this (which would be some miracle because i dont use dating apps) the instant she made it clear she invited all of us and were making us compete i would start throwing plastic bottles or whatever trash i could find at the stage like they do at concerts when they hate the act.  woman is a grade A cunt i hope someone gives her payback for her cuntishness.</w:t>
      </w:r>
    </w:p>
    <w:p>
      <w:r>
        <w:rPr>
          <w:b/>
          <w:u w:val="single"/>
        </w:rPr>
        <w:t>133377</w:t>
      </w:r>
    </w:p>
    <w:p>
      <w:r>
        <w:t>1. Lol, they call it a "message of hate" and start rambling on about refugees and nazis.  How can they be so thick headed?</w:t>
      </w:r>
    </w:p>
    <w:p>
      <w:r>
        <w:rPr>
          <w:b/>
          <w:u w:val="single"/>
        </w:rPr>
        <w:t>133378</w:t>
      </w:r>
    </w:p>
    <w:p>
      <w:r>
        <w:t xml:space="preserve">2. </w:t>
        <w:tab/>
        <w:t>The last time my people were being dehumanized for our ethnicity, the Nazis were the ones doing it. When my grandparents from the immigrant side of my family were being rounded up into camps for being untermensch, the Nazis were the ones doing it.   So telling me I'm a Nazi for objecting to being dehumanized for my ethnic background *for the second time in less than a century* isn't going to convince me to side with you on the issue. If anything, it's actually the only surefire way possible to get me to punch you in mouth.  It's also really weird to me how anti-white racism has been effectively normalized by using the Nazis as a bludgeon. Because [there ain't no black people in the propaganda.](http://static.howstuffworks.com/gif/japan-bombs-pearl-harbor-19.jpg) There are literally no visible minorities in [the area that Hitler wanted to cleanse of the subhumans to be used as Lebensraum for the glorious Aryan race.](https://upload.wikimedia.org/wikipedia/commons/thumb/0/0b/Greater_Germanic_Reich.png/330px-Greater_Germanic_Reich.png) He was allied with the Japanese. He openly expressed his respect and admiration for the Islamic faith. He used plenty of non-white Freiwilliges. etc. etc. etc. He was much more concerned with the Slavs than the darkies.  And shit, these authoritarian cunts sure do get all loud and obnoxious about "cultural appropriation" if a white person wants to wear a poncho, enjoys eating sushi, or has dreadlocks; but they don't seem to have a problem culturally appropriating ***MY PEOPLE'S GENOCIDE*** for their own political gain...</w:t>
      </w:r>
    </w:p>
    <w:p>
      <w:r>
        <w:rPr>
          <w:b/>
          <w:u w:val="single"/>
        </w:rPr>
        <w:t>133379</w:t>
      </w:r>
    </w:p>
    <w:p>
      <w:r>
        <w:t>1. Bacon trend was pretty dumb too.</w:t>
      </w:r>
    </w:p>
    <w:p>
      <w:r>
        <w:rPr>
          <w:b/>
          <w:u w:val="single"/>
        </w:rPr>
        <w:t>133380</w:t>
      </w:r>
    </w:p>
    <w:p>
      <w:r>
        <w:t xml:space="preserve">2. </w:t>
        <w:tab/>
        <w:t>Tacos drove me fucking insane.  As far as pumpkin craze, it was pretty bad a few years ago, but starting last year the reaction TO pumpkin craze has been worse than the actual pumpkin enthusiasts.   It gets so fucjing annoying when i hear people make sure you know how little they know or fare about cafe drinks.  "Look at all these idiots and their pumpkin spice soy triple foam latte mofh-what-the-fucks'  We get it dude. You're not a starbucks/specialized coffee person. Calm down, there's no awards for not caring about them.   And this isn't coming from someone who goes to starbucks or drinks any coffee. It's just fucking annoying hearing non-cafe people elaborate endlessly on how annoying they find cafes and their customers.</w:t>
      </w:r>
    </w:p>
    <w:p>
      <w:r>
        <w:rPr>
          <w:b/>
          <w:u w:val="single"/>
        </w:rPr>
        <w:t>133381</w:t>
      </w:r>
    </w:p>
    <w:p>
      <w:r>
        <w:t>1. God, I wish that post had nothing but replies of "Shut up, bitch."</w:t>
      </w:r>
    </w:p>
    <w:p>
      <w:r>
        <w:rPr>
          <w:b/>
          <w:u w:val="single"/>
        </w:rPr>
        <w:t>133382</w:t>
      </w:r>
    </w:p>
    <w:p>
      <w:r>
        <w:t xml:space="preserve">2. </w:t>
        <w:tab/>
        <w:t>Yeah I'd hate to tell this cunt that there's a worse word than "bitch"</w:t>
      </w:r>
    </w:p>
    <w:p>
      <w:r>
        <w:rPr>
          <w:b/>
          <w:u w:val="single"/>
        </w:rPr>
        <w:t>133383</w:t>
      </w:r>
    </w:p>
    <w:p>
      <w:r>
        <w:t>1. Why don't we make an experiment of it and drastically reduce immigration for 1 or 2 years and see if we end up better off or worse off.</w:t>
      </w:r>
    </w:p>
    <w:p>
      <w:r>
        <w:rPr>
          <w:b/>
          <w:u w:val="single"/>
        </w:rPr>
        <w:t>133384</w:t>
      </w:r>
    </w:p>
    <w:p>
      <w:r>
        <w:t xml:space="preserve">2. </w:t>
        <w:tab/>
        <w:t>On what objective criteria?</w:t>
      </w:r>
    </w:p>
    <w:p>
      <w:r>
        <w:rPr>
          <w:b/>
          <w:u w:val="single"/>
        </w:rPr>
        <w:t>133385</w:t>
      </w:r>
    </w:p>
    <w:p>
      <w:r>
        <w:t xml:space="preserve">3. </w:t>
        <w:tab/>
        <w:tab/>
        <w:t>Canada is full. Why don't you eat shit you fucking faggot.</w:t>
      </w:r>
    </w:p>
    <w:p>
      <w:r>
        <w:rPr>
          <w:b/>
          <w:u w:val="single"/>
        </w:rPr>
        <w:t>133386</w:t>
      </w:r>
    </w:p>
    <w:p>
      <w:r>
        <w:t>1. I always liked Mark Hamill. Seemed down to earth and did what he wanted without sounding like an ass about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