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280670</w:t>
      </w:r>
    </w:p>
    <w:p>
      <w:r>
        <w:t>NEW at Audio46! @AudioTechnicaUK ATH-LS200iS #earphones with Dual Balanced Drivers</w:t>
        <w:br/>
        <w:br/>
        <w:t>https://t.co/TfzTrrE2iH</w:t>
        <w:br/>
        <w:t>#lcdsoundsystem #headphones #new https://t.co/aulP1CtbM0</w:t>
      </w:r>
    </w:p>
    <w:p>
      <w:r>
        <w:rPr>
          <w:b/>
          <w:u w:val="single"/>
        </w:rPr>
        <w:t>280671</w:t>
      </w:r>
    </w:p>
    <w:p>
      <w:r>
        <w:t>If You Wish Up on A STAR Makes No Difference who you are</w:t>
        <w:br/>
        <w:br/>
        <w:t>My Beautiful Wife Mrs. Zenabu Acosta want to get Married Again at DISNEY WEDDING https://t.co/RRaQS01u6S</w:t>
      </w:r>
    </w:p>
    <w:p>
      <w:r>
        <w:rPr>
          <w:b/>
          <w:u w:val="single"/>
        </w:rPr>
        <w:t>280672</w:t>
      </w:r>
    </w:p>
    <w:p>
      <w:r>
        <w:t>Special Pricing on New Construction by Fischer Homes in The Springs of Springboro, Ohio - https://t.co/uKyStxVZEM</w:t>
      </w:r>
    </w:p>
    <w:p>
      <w:r>
        <w:rPr>
          <w:b/>
          <w:u w:val="single"/>
        </w:rPr>
        <w:t>280673</w:t>
      </w:r>
    </w:p>
    <w:p>
      <w:r>
        <w:t>View of the megacity from the 14th floor of Bro. Andrew Gonzales Hall, DLSU. #seminar… https://t.co/htrqayo4cN</w:t>
      </w:r>
    </w:p>
    <w:p>
      <w:r>
        <w:rPr>
          <w:b/>
          <w:u w:val="single"/>
        </w:rPr>
        <w:t>280674</w:t>
      </w:r>
    </w:p>
    <w:p>
      <w:r>
        <w:t>Coming Soon! "Malibu® Beer... golden lager flavored with a hint of natural coconut for a light tropical note with 5% ABV." #beer</w:t>
      </w:r>
    </w:p>
    <w:p>
      <w:r>
        <w:rPr>
          <w:b/>
          <w:u w:val="single"/>
        </w:rPr>
        <w:t>280675</w:t>
      </w:r>
    </w:p>
    <w:p>
      <w:r>
        <w:t>.@mod_russia This is not Al Qaeda talk, journos &amp;amp; NGOs reported airstrikes on hospitals treating chem attack survivors. @mod_russia are lying assholes. https://t.co/9sQoyWLomu</w:t>
      </w:r>
    </w:p>
    <w:p>
      <w:r>
        <w:rPr>
          <w:b/>
          <w:u w:val="single"/>
        </w:rPr>
        <w:t>280676</w:t>
      </w:r>
    </w:p>
    <w:p>
      <w:r>
        <w:t>@markMCFC83 @D4NNY_F0X He came on with 13 minutes to go. No time at all for any player to make any impact.</w:t>
      </w:r>
    </w:p>
    <w:p>
      <w:r>
        <w:rPr>
          <w:b/>
          <w:u w:val="single"/>
        </w:rPr>
        <w:t>280677</w:t>
      </w:r>
    </w:p>
    <w:p>
      <w:r>
        <w:t>Join us at 12:35 PM for "The Case for Christ" TODAY at Rave Fallen Timbers. https://t.co/eM6QOFmtx7 https://t.co/1uA16dEJH9</w:t>
      </w:r>
    </w:p>
    <w:p>
      <w:r>
        <w:rPr>
          <w:b/>
          <w:u w:val="single"/>
        </w:rPr>
        <w:t>280678</w:t>
      </w:r>
    </w:p>
    <w:p>
      <w:r>
        <w:t>@Angus_Young1955 @jonesscotty13 @Sexxyvaldenis @edguygz @stevedrumer72 @DeeDee0ne @johnrobb_1968 @cheshirevenom @nahum7616 @JanieRnfR @krisrow74 That just looks f'n #wicked ! Love it! 🤘🤘</w:t>
      </w:r>
    </w:p>
    <w:p>
      <w:r>
        <w:rPr>
          <w:b/>
          <w:u w:val="single"/>
        </w:rPr>
        <w:t>280679</w:t>
      </w:r>
    </w:p>
    <w:p>
      <w:r>
        <w:t>@MrYuck33 @Steve_Sailer @Rockprincess818 @NBCNews Graduate program-- MBA--less than 1 % and I know by experience because of my son who couldn't get in.</w:t>
      </w:r>
    </w:p>
    <w:p>
      <w:r>
        <w:rPr>
          <w:b/>
          <w:u w:val="single"/>
        </w:rPr>
        <w:t>280680</w:t>
      </w:r>
    </w:p>
    <w:p>
      <w:r>
        <w:t>Who got a better production catalog .... @HAVOCMOBBDEEP or @PeteRock ???? @RobMarkman I need answers @Taurian_B</w:t>
      </w:r>
    </w:p>
    <w:p>
      <w:r>
        <w:rPr>
          <w:b/>
          <w:u w:val="single"/>
        </w:rPr>
        <w:t>280681</w:t>
      </w:r>
    </w:p>
    <w:p>
      <w:r>
        <w:t>"Dr. Mohammed has been a key, consistent advocate pushing for us to be bolder" dotsconnector… https://t.co/JJ2KsBO4Fe</w:t>
      </w:r>
    </w:p>
    <w:p>
      <w:r>
        <w:rPr>
          <w:b/>
          <w:u w:val="single"/>
        </w:rPr>
        <w:t>280682</w:t>
      </w:r>
    </w:p>
    <w:p>
      <w:r>
        <w:t>@1Le_Mec CHARLIEO FT OMO FRENCHIE - HANDS UP OFFICIAL MUSIC VIDEO (Prod.By @joffstar1 @CharlieO</w:t>
        <w:br/>
        <w:t>https://t.co/NrfebPbgDv</w:t>
      </w:r>
    </w:p>
    <w:p>
      <w:r>
        <w:rPr>
          <w:b/>
          <w:u w:val="single"/>
        </w:rPr>
        <w:t>280683</w:t>
      </w:r>
    </w:p>
    <w:p>
      <w:r>
        <w:t>@Ddonindbuilding @MobilePunch you can laugh in whatever language that pleases you, that's your BUSINESS not mine. I've made my stand here.</w:t>
      </w:r>
    </w:p>
    <w:p>
      <w:r>
        <w:rPr>
          <w:b/>
          <w:u w:val="single"/>
        </w:rPr>
        <w:t>280684</w:t>
      </w:r>
    </w:p>
    <w:p>
      <w:r>
        <w:t>I will make #RealEstate Agent Rent vs Buy Info Explainer Video</w:t>
        <w:br/>
        <w:t>https://t.co/gHQEydPJOH #RealEstateAgent</w:t>
        <w:br/>
        <w:t>#Realtors</w:t>
        <w:br/>
        <w:t>#RealEstateBroker</w:t>
      </w:r>
    </w:p>
    <w:p>
      <w:r>
        <w:rPr>
          <w:b/>
          <w:u w:val="single"/>
        </w:rPr>
        <w:t>280685</w:t>
      </w:r>
    </w:p>
    <w:p>
      <w:r>
        <w:t>Bitcoin Soon You’ll Be Able to Buy and Sell System Resources P2P With Bitcoin https://t.co/lECMwmkz0N https://t.co/7pApo8kq2h #bitcoin</w:t>
      </w:r>
    </w:p>
    <w:p>
      <w:r>
        <w:rPr>
          <w:b/>
          <w:u w:val="single"/>
        </w:rPr>
        <w:t>280686</w:t>
      </w:r>
    </w:p>
    <w:p>
      <w:r>
        <w:t>@sarahbrookes1 @jordbeybutler Promotion of a premium rate 0843 number on social media must include call cost details https://t.co/SICKRjpMLu</w:t>
      </w:r>
    </w:p>
    <w:p>
      <w:r>
        <w:rPr>
          <w:b/>
          <w:u w:val="single"/>
        </w:rPr>
        <w:t>280687</w:t>
      </w:r>
    </w:p>
    <w:p>
      <w:r>
        <w:t>Alex Rodriguez Talks About Relationship with Jennifer Lopez on ‘The View’ (Video) https://t.co/qE0wQOlH2s https://t.co/XJcvD48sb8</w:t>
      </w:r>
    </w:p>
    <w:p>
      <w:r>
        <w:rPr>
          <w:b/>
          <w:u w:val="single"/>
        </w:rPr>
        <w:t>280688</w:t>
      </w:r>
    </w:p>
    <w:p>
      <w:r>
        <w:t>You build someone regardless what they have you don't put them down you help them grow you don't leave them behind you drag them ahead 💪🏽</w:t>
      </w:r>
    </w:p>
    <w:p>
      <w:r>
        <w:rPr>
          <w:b/>
          <w:u w:val="single"/>
        </w:rPr>
        <w:t>280689</w:t>
      </w:r>
    </w:p>
    <w:p>
      <w:r>
        <w:t>Try scrolling past a tweet you disagree with. Dear Lord sis carry on worrying bout mice and stay outa my mentions. Yes? Thanks https://t.co/tfljsVROMO</w:t>
      </w:r>
    </w:p>
    <w:p>
      <w:r>
        <w:rPr>
          <w:b/>
          <w:u w:val="single"/>
        </w:rPr>
        <w:t>280690</w:t>
      </w:r>
    </w:p>
    <w:p>
      <w:r>
        <w:t>@ThisAndThatYEG You may want to scan the whole schedule. 1 - 2 more might appeal to you. https://t.co/VH0jQrujBI Many are free. I need a closer look too.</w:t>
      </w:r>
    </w:p>
    <w:p>
      <w:r>
        <w:rPr>
          <w:b/>
          <w:u w:val="single"/>
        </w:rPr>
        <w:t>280691</w:t>
      </w:r>
    </w:p>
    <w:p>
      <w:r>
        <w:t>@Nattyseven7  Oh Casanova, Casanova ultimate Kaos 🙌 what a tune from the past!!!! I remember trying to copy the moves 🙈🙈</w:t>
      </w:r>
    </w:p>
    <w:p>
      <w:r>
        <w:rPr>
          <w:b/>
          <w:u w:val="single"/>
        </w:rPr>
        <w:t>280692</w:t>
      </w:r>
    </w:p>
    <w:p>
      <w:r>
        <w:t>“By the age of 24, George McGovern had been victorious in war and peace and had earned a sense of confidence.” https://t.co/q57z48e7X5 https://t.co/BucEMmCOLH</w:t>
      </w:r>
    </w:p>
    <w:p>
      <w:r>
        <w:rPr>
          <w:b/>
          <w:u w:val="single"/>
        </w:rPr>
        <w:t>280693</w:t>
      </w:r>
    </w:p>
    <w:p>
      <w:r>
        <w:t>#CoralinaMargarita gets my vote! Try the @Patron #MargaritaOfTheYear contenders and vote every day through 4/9. https://t.co/iqodx2PolT</w:t>
      </w:r>
    </w:p>
    <w:p>
      <w:r>
        <w:rPr>
          <w:b/>
          <w:u w:val="single"/>
        </w:rPr>
        <w:t>280694</w:t>
      </w:r>
    </w:p>
    <w:p>
      <w:r>
        <w:t>The never tell you that when you're editing, you may 1 day have to find out if a person could suck out bee venom w/ their mouth. #amediting</w:t>
      </w:r>
    </w:p>
    <w:p>
      <w:r>
        <w:rPr>
          <w:b/>
          <w:u w:val="single"/>
        </w:rPr>
        <w:t>280695</w:t>
      </w:r>
    </w:p>
    <w:p>
      <w:r>
        <w:t>Construction on #I990 SB from North French Road to START ROUTE I-990; from I-290 Youngmann Expressway https://t.co/EaznPqDsya</w:t>
      </w:r>
    </w:p>
    <w:p>
      <w:r>
        <w:rPr>
          <w:b/>
          <w:u w:val="single"/>
        </w:rPr>
        <w:t>280696</w:t>
      </w:r>
    </w:p>
    <w:p>
      <w:r>
        <w:t>The retail apocalypse is killing fashion as we know it as a new dress code takes hold in America https://t.co/o7VfS61yIM #pymes #business …</w:t>
      </w:r>
    </w:p>
    <w:p>
      <w:r>
        <w:rPr>
          <w:b/>
          <w:u w:val="single"/>
        </w:rPr>
        <w:t>280697</w:t>
      </w:r>
    </w:p>
    <w:p>
      <w:r>
        <w:t>Trump discloses financial details of wealthy staffers including Ivanka</w:t>
        <w:br/>
        <w:t>https://t.co/6D3h40r75M https://t.co/YnQsYJ6OVU</w:t>
      </w:r>
    </w:p>
    <w:p>
      <w:r>
        <w:rPr>
          <w:b/>
          <w:u w:val="single"/>
        </w:rPr>
        <w:t>280698</w:t>
      </w:r>
    </w:p>
    <w:p>
      <w:r>
        <w:t>@SethOnHoops Unless it's hurting someone adults should make a big deal about a kid doing what they feel is best for them, adults need to stop trying</w:t>
      </w:r>
    </w:p>
    <w:p>
      <w:r>
        <w:rPr>
          <w:b/>
          <w:u w:val="single"/>
        </w:rPr>
        <w:t>280699</w:t>
      </w:r>
    </w:p>
    <w:p>
      <w:r>
        <w:t>I hope they are able to repair Whitehaven Beach in the Whitsundays. I was there in November and it's beautiful https://t.co/LVtvMyxbjM</w:t>
      </w:r>
    </w:p>
    <w:p>
      <w:r>
        <w:rPr>
          <w:b/>
          <w:u w:val="single"/>
        </w:rPr>
        <w:t>280700</w:t>
      </w:r>
    </w:p>
    <w:p>
      <w:r>
        <w:t>Miss Wormwood: What state do you live in? Calvin: Denial. Miss Wormwood: I don't suppose I can argue with that...</w:t>
      </w:r>
    </w:p>
    <w:p>
      <w:r>
        <w:rPr>
          <w:b/>
          <w:u w:val="single"/>
        </w:rPr>
        <w:t>280701</w:t>
      </w:r>
    </w:p>
    <w:p>
      <w:r>
        <w:t>Pepsi pulls controversial Kendall Jenner ad, says it "missed the mark" https://t.co/OTiOzxGmph by #cnnbrk via @c0nvey https://t.co/fQ2NPa013V</w:t>
      </w:r>
    </w:p>
    <w:p>
      <w:r>
        <w:rPr>
          <w:b/>
          <w:u w:val="single"/>
        </w:rPr>
        <w:t>280702</w:t>
      </w:r>
    </w:p>
    <w:p>
      <w:r>
        <w:t>Look @Jasamgurlie &amp;amp; @djona222, the chemistry is oozing off the page. 😂😂🙈 https://t.co/uZAP4TDXNK</w:t>
      </w:r>
    </w:p>
    <w:p>
      <w:r>
        <w:rPr>
          <w:b/>
          <w:u w:val="single"/>
        </w:rPr>
        <w:t>280703</w:t>
      </w:r>
    </w:p>
    <w:p>
      <w:r>
        <w:t>@sherod His nemesis was foiled once again!  How cool is that as a sport.  I never once got to do it in PE.</w:t>
      </w:r>
    </w:p>
    <w:p>
      <w:r>
        <w:rPr>
          <w:b/>
          <w:u w:val="single"/>
        </w:rPr>
        <w:t>280704</w:t>
      </w:r>
    </w:p>
    <w:p>
      <w:r>
        <w:t>Inside #China ~&amp;gt; Xi’s ‘future of China’s development’ gives cold shoulder to real estate speculators https://t.co/pxkdwkLde7</w:t>
      </w:r>
    </w:p>
    <w:p>
      <w:r>
        <w:rPr>
          <w:b/>
          <w:u w:val="single"/>
        </w:rPr>
        <w:t>280705</w:t>
      </w:r>
    </w:p>
    <w:p>
      <w:r>
        <w:t>#NOWPLAYING 'Shattered' by 'Good Foxy' @goodfoxy_  #GOVIRAL</w:t>
        <w:br/>
        <w:t>Are you willing to help us progress? https://t.co/83tMLOmwzQ</w:t>
      </w:r>
    </w:p>
    <w:p>
      <w:r>
        <w:rPr>
          <w:b/>
          <w:u w:val="single"/>
        </w:rPr>
        <w:t>280706</w:t>
      </w:r>
    </w:p>
    <w:p>
      <w:r>
        <w:t>Sova Smartphone Holder! 🔥 || #SetTheRules || Get it at: https://t.co/rF9ZvqyDAC https://t.co/hmjv5OpWQv</w:t>
      </w:r>
    </w:p>
    <w:p>
      <w:r>
        <w:rPr>
          <w:b/>
          <w:u w:val="single"/>
        </w:rPr>
        <w:t>280707</w:t>
      </w:r>
    </w:p>
    <w:p>
      <w:r>
        <w:t>You have an outstanding group of students, Molly. Thanks for having me today. https://t.co/sdsbA0tPWj</w:t>
      </w:r>
    </w:p>
    <w:p>
      <w:r>
        <w:rPr>
          <w:b/>
          <w:u w:val="single"/>
        </w:rPr>
        <w:t>280708</w:t>
      </w:r>
    </w:p>
    <w:p>
      <w:r>
        <w:t>https://t.co/IH8ozNjlhA</w:t>
        <w:br/>
        <w:br/>
        <w:t>Responsive Web design is the approach that suggests that design and development should respond to the user’s...</w:t>
      </w:r>
    </w:p>
    <w:p>
      <w:r>
        <w:rPr>
          <w:b/>
          <w:u w:val="single"/>
        </w:rPr>
        <w:t>280709</w:t>
      </w:r>
    </w:p>
    <w:p>
      <w:r>
        <w:t>@SusanHa53368025 I will check my settings out as new phone or are you receive my tweets now ☺ as just been checking some settings out ..</w:t>
      </w:r>
    </w:p>
    <w:p>
      <w:r>
        <w:rPr>
          <w:b/>
          <w:u w:val="single"/>
        </w:rPr>
        <w:t>280710</w:t>
      </w:r>
    </w:p>
    <w:p>
      <w:r>
        <w:t>@lortears probably wouldn't have been able to tell, it wasn't even an unsparked blunt. this bitch dumb. everything about the shit was dumb</w:t>
      </w:r>
    </w:p>
    <w:p>
      <w:r>
        <w:rPr>
          <w:b/>
          <w:u w:val="single"/>
        </w:rPr>
        <w:t>280711</w:t>
      </w:r>
    </w:p>
    <w:p>
      <w:r>
        <w:t>Our favorite grandpa, @GeorgeTakei, is running for Devin Nunes' congressional seat. ❤️❤️❤️❤️❤️❤️❤️❤️❤️❤️❤️❤️❤️❤️❤️❤️❤️❤️❤️❤️❤️❤️❤️❤️❤️❤️❤️❤️ https://t.co/WkBC7mEqYf</w:t>
      </w:r>
    </w:p>
    <w:p>
      <w:r>
        <w:rPr>
          <w:b/>
          <w:u w:val="single"/>
        </w:rPr>
        <w:t>280712</w:t>
      </w:r>
    </w:p>
    <w:p>
      <w:r>
        <w:t>16 people followed me and 6 people unfollowed me // automatically checked by https://t.co/OoIKWKh32D</w:t>
      </w:r>
    </w:p>
    <w:p>
      <w:r>
        <w:rPr>
          <w:b/>
          <w:u w:val="single"/>
        </w:rPr>
        <w:t>280713</w:t>
      </w:r>
    </w:p>
    <w:p>
      <w:r>
        <w:t>Rondout Valley Track &amp;amp; Field Gander Invitational Girls 3000 meter run about to start https://t.co/W4lYMV34q7</w:t>
      </w:r>
    </w:p>
    <w:p>
      <w:r>
        <w:rPr>
          <w:b/>
          <w:u w:val="single"/>
        </w:rPr>
        <w:t>280714</w:t>
      </w:r>
    </w:p>
    <w:p>
      <w:r>
        <w:t>@O_IS_LEC @HeatedSneaks @O_is_Lec Follow @MannPShoots he Helps Wit Heated Sneaks and Makes Great Vids , Super Friendly , Great Guy To Have On Ur Side</w:t>
      </w:r>
    </w:p>
    <w:p>
      <w:r>
        <w:rPr>
          <w:b/>
          <w:u w:val="single"/>
        </w:rPr>
        <w:t>280715</w:t>
      </w:r>
    </w:p>
    <w:p>
      <w:r>
        <w:t>me: all showered, skin care routine complete, glowing and clean and ready for bed</w:t>
        <w:br/>
        <w:t>me: gets in bed and immediately watches videos of 9/11</w:t>
      </w:r>
    </w:p>
    <w:p>
      <w:r>
        <w:rPr>
          <w:b/>
          <w:u w:val="single"/>
        </w:rPr>
        <w:t>280716</w:t>
      </w:r>
    </w:p>
    <w:p>
      <w:r>
        <w:t>@Jake_Lieurance Whoo hoo!! Hope you got some sleep. Zzzzz😴 let me know how the weather is when you get there even though I keep checking my app</w:t>
      </w:r>
    </w:p>
    <w:p>
      <w:r>
        <w:rPr>
          <w:b/>
          <w:u w:val="single"/>
        </w:rPr>
        <w:t>280717</w:t>
      </w:r>
    </w:p>
    <w:p>
      <w:r>
        <w:t>@vusha29 @sumanthraman Of course when தமிழிசை says smoke free kitchen she's referring to below poverty line families. To make them kitchen free is what Sumanth ji</w:t>
      </w:r>
    </w:p>
    <w:p>
      <w:r>
        <w:rPr>
          <w:b/>
          <w:u w:val="single"/>
        </w:rPr>
        <w:t>280718</w:t>
      </w:r>
    </w:p>
    <w:p>
      <w:r>
        <w:t>#FollowFriday @LegConSol @healthinomics @amrinder_0412 thanks for being top engaged members this week :)</w:t>
      </w:r>
    </w:p>
    <w:p>
      <w:r>
        <w:rPr>
          <w:b/>
          <w:u w:val="single"/>
        </w:rPr>
        <w:t>280719</w:t>
      </w:r>
    </w:p>
    <w:p>
      <w:r>
        <w:t>♣✯ BETSEY JOHNSON Mini XBody Messenger Bag *Black/White Heart  Shoulder Purse New  https://t.co/yWipxBRQkS https://t.co/swcymcYhMa</w:t>
      </w:r>
    </w:p>
    <w:p>
      <w:r>
        <w:rPr>
          <w:b/>
          <w:u w:val="single"/>
        </w:rPr>
        <w:t>280720</w:t>
      </w:r>
    </w:p>
    <w:p>
      <w:r>
        <w:t>A mench of 'one guy' asking players if SuperBowl is a Must-win game on the GuardianFootballPodcast this week... #almostfamous @Dameshek</w:t>
      </w:r>
    </w:p>
    <w:p>
      <w:r>
        <w:rPr>
          <w:b/>
          <w:u w:val="single"/>
        </w:rPr>
        <w:t>280721</w:t>
      </w:r>
    </w:p>
    <w:p>
      <w:r>
        <w:t>Saturnz Barz is my favorite of the 4 #Gorillaz songs. The beat is absolutely killer and 2D's chorus is too good.</w:t>
      </w:r>
    </w:p>
    <w:p>
      <w:r>
        <w:rPr>
          <w:b/>
          <w:u w:val="single"/>
        </w:rPr>
        <w:t>280722</w:t>
      </w:r>
    </w:p>
    <w:p>
      <w:r>
        <w:t>Today she turns 8 and it's the national championship so we're having chocolate cake on basketball plates! #HappyBirthdayEmily https://t.co/NkTo7UdrYq</w:t>
      </w:r>
    </w:p>
    <w:p>
      <w:r>
        <w:rPr>
          <w:b/>
          <w:u w:val="single"/>
        </w:rPr>
        <w:t>280723</w:t>
      </w:r>
    </w:p>
    <w:p>
      <w:r>
        <w:t>Y'all I am about to play my first sold out show.  Can't believe it.  City Winery here we go!!… https://t.co/qHeXiWlYoa</w:t>
      </w:r>
    </w:p>
    <w:p>
      <w:r>
        <w:rPr>
          <w:b/>
          <w:u w:val="single"/>
        </w:rPr>
        <w:t>280724</w:t>
      </w:r>
    </w:p>
    <w:p>
      <w:r>
        <w:t>COME &amp;amp; MAKE SOME NOISE FOR THE BOYS!!!! LET'S GET THE BANK ROCKING!!!!!!! #TeamLincoln https://t.co/Pd86gkrqTP</w:t>
      </w:r>
    </w:p>
    <w:p>
      <w:r>
        <w:rPr>
          <w:b/>
          <w:u w:val="single"/>
        </w:rPr>
        <w:t>280725</w:t>
      </w:r>
    </w:p>
    <w:p>
      <w:r>
        <w:t>@QueenPAC32 @oyaro_yaros I'm not sure if that works, it looks like it does &amp;amp; if so I know two woman that it can really help</w:t>
      </w:r>
    </w:p>
    <w:p>
      <w:r>
        <w:rPr>
          <w:b/>
          <w:u w:val="single"/>
        </w:rPr>
        <w:t>280726</w:t>
      </w:r>
    </w:p>
    <w:p>
      <w:r>
        <w:t>Check out Behind the Scenes of the Golden Recipes: A New Series https://t.co/5PRPQ4cDxM #kitchology, #foodallergy</w:t>
      </w:r>
    </w:p>
    <w:p>
      <w:r>
        <w:rPr>
          <w:b/>
          <w:u w:val="single"/>
        </w:rPr>
        <w:t>280727</w:t>
      </w:r>
    </w:p>
    <w:p>
      <w:r>
        <w:t>An investment in knowledge pays the best interest - here ฿฿฿  Sell/฿uy https://t.co/xep6jCexxa #Bitcoin</w:t>
      </w:r>
    </w:p>
    <w:p>
      <w:r>
        <w:rPr>
          <w:b/>
          <w:u w:val="single"/>
        </w:rPr>
        <w:t>280728</w:t>
      </w:r>
    </w:p>
    <w:p>
      <w:r>
        <w:t>Diplo Ft Lazerdisk Party Sex-Set It Off(The Fat Rat Remix)  #diploftlazerdiskpartysex #fb #movedanceradio Listen: https://t.co/EYLNZRgAAA</w:t>
      </w:r>
    </w:p>
    <w:p>
      <w:r>
        <w:rPr>
          <w:b/>
          <w:u w:val="single"/>
        </w:rPr>
        <w:t>280729</w:t>
      </w:r>
    </w:p>
    <w:p>
      <w:r>
        <w:t>Some gyal nuh know bath pon dem nuh know Ariel dem nuh know bout spring time lol wash.. Hot Gyal… https://t.co/hpinCYltTV</w:t>
      </w:r>
    </w:p>
    <w:p>
      <w:r>
        <w:rPr>
          <w:b/>
          <w:u w:val="single"/>
        </w:rPr>
        <w:t>280730</w:t>
      </w:r>
    </w:p>
    <w:p>
      <w:r>
        <w:t>@1_belmin @radiodisney Thank you ; you are really talented; Keep going , send to JoAnne of the times👏👏😀</w:t>
      </w:r>
    </w:p>
    <w:p>
      <w:r>
        <w:rPr>
          <w:b/>
          <w:u w:val="single"/>
        </w:rPr>
        <w:t>280731</w:t>
      </w:r>
    </w:p>
    <w:p>
      <w:r>
        <w:t>@BEEFOBRADY thought it was free wings with 4 goals at any local location?? Since I was a little kid in the area? What's up with that? CHEAP!</w:t>
      </w:r>
    </w:p>
    <w:p>
      <w:r>
        <w:rPr>
          <w:b/>
          <w:u w:val="single"/>
        </w:rPr>
        <w:t>280732</w:t>
      </w:r>
    </w:p>
    <w:p>
      <w:r>
        <w:t>If you'll be at @phpyorkshire tomorrow, don't forget to bring an elephpant if you want to see them in the elephpant flash mob family photo</w:t>
      </w:r>
    </w:p>
    <w:p>
      <w:r>
        <w:rPr>
          <w:b/>
          <w:u w:val="single"/>
        </w:rPr>
        <w:t>280733</w:t>
      </w:r>
    </w:p>
    <w:p>
      <w:r>
        <w:t>How to Make a Smoothie -- Twelve Enticing Ways! Click through for all the recipes you need to get st https://t.co/3rxQMBFRgl</w:t>
      </w:r>
    </w:p>
    <w:p>
      <w:r>
        <w:rPr>
          <w:b/>
          <w:u w:val="single"/>
        </w:rPr>
        <w:t>280734</w:t>
      </w:r>
    </w:p>
    <w:p>
      <w:r>
        <w:t>The #complexity of #cancer and other Big Problems has been beyond the tools and capabilities we have been utilizing.</w:t>
        <w:br/>
        <w:t>https://t.co/DELBhuGkeA</w:t>
      </w:r>
    </w:p>
    <w:p>
      <w:r>
        <w:rPr>
          <w:b/>
          <w:u w:val="single"/>
        </w:rPr>
        <w:t>280735</w:t>
      </w:r>
    </w:p>
    <w:p>
      <w:r>
        <w:t>This is the offical page for weather in powell county kentucky this page will only actavate when severe weather is imminent</w:t>
      </w:r>
    </w:p>
    <w:p>
      <w:r>
        <w:rPr>
          <w:b/>
          <w:u w:val="single"/>
        </w:rPr>
        <w:t>280736</w:t>
      </w:r>
    </w:p>
    <w:p>
      <w:r>
        <w:t>See Breach (@benwestbeech) at #basscoast2017⠀</w:t>
        <w:br/>
        <w:t>•••⠀⠀⠀</w:t>
        <w:br/>
        <w:t>Breach is the House and Techno based alias of Ben Westbeech.... https://t.co/fBPCcExbE0</w:t>
      </w:r>
    </w:p>
    <w:p>
      <w:r>
        <w:rPr>
          <w:b/>
          <w:u w:val="single"/>
        </w:rPr>
        <w:t>280737</w:t>
      </w:r>
    </w:p>
    <w:p>
      <w:r>
        <w:t>I liked a @YouTube video from @bollyspy https://t.co/3DFbXt0o59 Meet Salman Khan Through BEING HUMAN Shopping</w:t>
      </w:r>
    </w:p>
    <w:p>
      <w:r>
        <w:rPr>
          <w:b/>
          <w:u w:val="single"/>
        </w:rPr>
        <w:t>280738</w:t>
      </w:r>
    </w:p>
    <w:p>
      <w:r>
        <w:t>@EliRoseSocial foam mattresses are the trends at hotels now. So I'm the weirdo asking about mattresses when making reservations.</w:t>
      </w:r>
    </w:p>
    <w:p>
      <w:r>
        <w:rPr>
          <w:b/>
          <w:u w:val="single"/>
        </w:rPr>
        <w:t>280739</w:t>
      </w:r>
    </w:p>
    <w:p>
      <w:r>
        <w:t>OPINION: One Way or Another, Confirm Judge Gorsuch - Fox News: Fox News OPINION: One Way… https://t.co/JOp5LFIp9L #TopStories #paedobritain</w:t>
      </w:r>
    </w:p>
    <w:p>
      <w:r>
        <w:rPr>
          <w:b/>
          <w:u w:val="single"/>
        </w:rPr>
        <w:t>280740</w:t>
      </w:r>
    </w:p>
    <w:p>
      <w:r>
        <w:t>The latest The TOURISM Daily! https://t.co/UQEUG5uFgA Thanks to @hemantakrnath @GrowthHackerAmy @CABI_Books #tourism #travel</w:t>
      </w:r>
    </w:p>
    <w:p>
      <w:r>
        <w:rPr>
          <w:b/>
          <w:u w:val="single"/>
        </w:rPr>
        <w:t>280741</w:t>
      </w:r>
    </w:p>
    <w:p>
      <w:r>
        <w:t>@realDonaldTrump Stephen Bassett plans to hold out #Disclosure while you're President.... Let it rip please #ETdisclosure #hiddenTech now! https://t.co/M7sjoJOc0k</w:t>
      </w:r>
    </w:p>
    <w:p>
      <w:r>
        <w:rPr>
          <w:b/>
          <w:u w:val="single"/>
        </w:rPr>
        <w:t>280742</w:t>
      </w:r>
    </w:p>
    <w:p>
      <w:r>
        <w:t>@lovelyhina9975 @anadalicano @Apollo_FD @D_Fresh_Litty @MaseedFarhad @gisseth_adeline @yash_2324 @harrypotter_yj @KrissyBieber97 @babsyykat I'm sorry I'm happy im tagged but I don't understand and it doesn't want to translate for me😑</w:t>
      </w:r>
    </w:p>
    <w:p>
      <w:r>
        <w:rPr>
          <w:b/>
          <w:u w:val="single"/>
        </w:rPr>
        <w:t>280743</w:t>
      </w:r>
    </w:p>
    <w:p>
      <w:r>
        <w:t>Cover of "How to Suppress Women's Writing" by Joanna Russ. True for all art media, not just writing. #feminist https://t.co/pYAsYZ7GZs</w:t>
      </w:r>
    </w:p>
    <w:p>
      <w:r>
        <w:rPr>
          <w:b/>
          <w:u w:val="single"/>
        </w:rPr>
        <w:t>280744</w:t>
      </w:r>
    </w:p>
    <w:p>
      <w:r>
        <w:t>Just a bit of cloud and 10 degrees tomorrow so hopefully, conditions will be very favourable for another lovely parkrun tomorrow morning 😊</w:t>
      </w:r>
    </w:p>
    <w:p>
      <w:r>
        <w:rPr>
          <w:b/>
          <w:u w:val="single"/>
        </w:rPr>
        <w:t>280745</w:t>
      </w:r>
    </w:p>
    <w:p>
      <w:r>
        <w:t>Monday Blues?? Brighten Up Your Day Happy Hour! Mon-Sat, 4-7pm: $5 Apps, $6Beers, $7 Wines &amp;amp; $8Cocktails...Start Your Week Off Properly</w:t>
      </w:r>
    </w:p>
    <w:p>
      <w:r>
        <w:rPr>
          <w:b/>
          <w:u w:val="single"/>
        </w:rPr>
        <w:t>280746</w:t>
      </w:r>
    </w:p>
    <w:p>
      <w:r>
        <w:t>You might respond to a moral dilemma at work by remaining quie... More for Cancer https://t.co/FEpXrfhQ4X</w:t>
      </w:r>
    </w:p>
    <w:p>
      <w:r>
        <w:rPr>
          <w:b/>
          <w:u w:val="single"/>
        </w:rPr>
        <w:t>280747</w:t>
      </w:r>
    </w:p>
    <w:p>
      <w:r>
        <w:t>Talent Manager | NTS Group: The Role NTS Group are currently working on an exciting… https://t.co/QBs0Rxqx5N</w:t>
      </w:r>
    </w:p>
    <w:p>
      <w:r>
        <w:rPr>
          <w:b/>
          <w:u w:val="single"/>
        </w:rPr>
        <w:t>280748</w:t>
      </w:r>
    </w:p>
    <w:p>
      <w:r>
        <w:t xml:space="preserve">shelby (@fxckingriley) </w:t>
        <w:br/>
        <w:br/>
        <w:t>-getting better at texting!!</w:t>
        <w:br/>
        <w:t>-glad i'm her friend again</w:t>
        <w:br/>
        <w:t xml:space="preserve">-funny </w:t>
        <w:br/>
        <w:t>-love her sm</w:t>
        <w:br/>
        <w:t>-justin foley!!!</w:t>
        <w:br/>
        <w:t>-always there for me https://t.co/UCzIHtollz</w:t>
      </w:r>
    </w:p>
    <w:p>
      <w:r>
        <w:rPr>
          <w:b/>
          <w:u w:val="single"/>
        </w:rPr>
        <w:t>280749</w:t>
      </w:r>
    </w:p>
    <w:p>
      <w:r>
        <w:t>♪❣ Vintage Limoges French Porcelain Shell Dish Vanity  @duckwells #Limoges #French #Porcelain https://t.co/XmXMFofRup https://t.co/m61mQmKpJg</w:t>
      </w:r>
    </w:p>
    <w:p>
      <w:r>
        <w:rPr>
          <w:b/>
          <w:u w:val="single"/>
        </w:rPr>
        <w:t>280750</w:t>
      </w:r>
    </w:p>
    <w:p>
      <w:r>
        <w:t>@apborland16 WHY HAS NOBODY TOLD ME ABOUT IT/HIM 😭😭😭 and I can't find any tour dates or anything on him 😭😭😭 #IsHeEvenReal</w:t>
      </w:r>
    </w:p>
    <w:p>
      <w:r>
        <w:rPr>
          <w:b/>
          <w:u w:val="single"/>
        </w:rPr>
        <w:t>280751</w:t>
      </w:r>
    </w:p>
    <w:p>
      <w:r>
        <w:t>Found a Transponder Snail!</w:t>
        <w:br/>
        <w:t>What's inside? Mystery barrel's shocking secret!!</w:t>
        <w:br/>
        <w:t>https://t.co/RTJsVapJsK #TreCru https://t.co/zofAAxeAoY</w:t>
      </w:r>
    </w:p>
    <w:p>
      <w:r>
        <w:rPr>
          <w:b/>
          <w:u w:val="single"/>
        </w:rPr>
        <w:t>280752</w:t>
      </w:r>
    </w:p>
    <w:p>
      <w:r>
        <w:t>i know how difficult is to accommodate all requests, and that my prayer it's one more in the crowd but jack and jack, i'll never give up</w:t>
      </w:r>
    </w:p>
    <w:p>
      <w:r>
        <w:rPr>
          <w:b/>
          <w:u w:val="single"/>
        </w:rPr>
        <w:t>280753</w:t>
      </w:r>
    </w:p>
    <w:p>
      <w:r>
        <w:t>@nia_peeples @mysaintmyhero I love the Power of Magdalena Medallion! Beautiful! Time to save up to get one 😊👍🏼</w:t>
      </w:r>
    </w:p>
    <w:p>
      <w:r>
        <w:rPr>
          <w:b/>
          <w:u w:val="single"/>
        </w:rPr>
        <w:t>280754</w:t>
      </w:r>
    </w:p>
    <w:p>
      <w:r>
        <w:t>"#Money consciousness is about having a receptive attitude."</w:t>
        <w:br/>
        <w:br/>
        <w:t xml:space="preserve">Steven Claysen </w:t>
        <w:br/>
        <w:br/>
        <w:t>#LOA #LawofAttraction</w:t>
      </w:r>
    </w:p>
    <w:p>
      <w:r>
        <w:rPr>
          <w:b/>
          <w:u w:val="single"/>
        </w:rPr>
        <w:t>280755</w:t>
      </w:r>
    </w:p>
    <w:p>
      <w:r>
        <w:t>Great article-glad to see 2 of my favorites #mickeyjohnson &amp;amp; @DePaulAthletics get mentioned -another favorite is #kevinporter @chicagobulls https://t.co/5s1V1XVr6x</w:t>
      </w:r>
    </w:p>
    <w:p>
      <w:r>
        <w:rPr>
          <w:b/>
          <w:u w:val="single"/>
        </w:rPr>
        <w:t>280756</w:t>
      </w:r>
    </w:p>
    <w:p>
      <w:r>
        <w:t>@KathieLGifford @CraigyFerg we'll all be waiting! And if u could have him on a u know what tuesday, the better!😂 You two make a great team👌💯 https://t.co/znPEHqYUAy</w:t>
      </w:r>
    </w:p>
    <w:p>
      <w:r>
        <w:rPr>
          <w:b/>
          <w:u w:val="single"/>
        </w:rPr>
        <w:t>280757</w:t>
      </w:r>
    </w:p>
    <w:p>
      <w:r>
        <w:t>Great opportunity to #Learn and #TakeNotice during a super stressful week! Also pretty birds! 😊🐤 https://t.co/pmbmnNGGEA</w:t>
      </w:r>
    </w:p>
    <w:p>
      <w:r>
        <w:rPr>
          <w:b/>
          <w:u w:val="single"/>
        </w:rPr>
        <w:t>280758</w:t>
      </w:r>
    </w:p>
    <w:p>
      <w:r>
        <w:t>TRYING TO FIGURE OUT WHICH EMOTICONS WOULD BE THE MOST IRONIC BC KAOMOJI IS TO BE EXPECTED FROM ME IVE USED n_n AND :3 MANY TIMES B4</w:t>
      </w:r>
    </w:p>
    <w:p>
      <w:r>
        <w:rPr>
          <w:b/>
          <w:u w:val="single"/>
        </w:rPr>
        <w:t>280759</w:t>
      </w:r>
    </w:p>
    <w:p>
      <w:r>
        <w:t>My best friend decided to get a job the week I'm going up there to visit her. So imma be in her apartment most of the time 🙃🙃</w:t>
      </w:r>
    </w:p>
    <w:p>
      <w:r>
        <w:rPr>
          <w:b/>
          <w:u w:val="single"/>
        </w:rPr>
        <w:t>280760</w:t>
      </w:r>
    </w:p>
    <w:p>
      <w:r>
        <w:t>Notice how more reporters are using the term #Coverup?  It's clear @DevinNunes, @SpeakerRyan &amp;amp; of course the Liar-in-Chief involved in one.</w:t>
      </w:r>
    </w:p>
    <w:p>
      <w:r>
        <w:rPr>
          <w:b/>
          <w:u w:val="single"/>
        </w:rPr>
        <w:t>280761</w:t>
      </w:r>
    </w:p>
    <w:p>
      <w:r>
        <w:t>Apple aims for more control, less cost as it accelerates in chip design - Reuters https://t.co/5MIhYuLFAJ</w:t>
      </w:r>
    </w:p>
    <w:p>
      <w:r>
        <w:rPr>
          <w:b/>
          <w:u w:val="single"/>
        </w:rPr>
        <w:t>280762</w:t>
      </w:r>
    </w:p>
    <w:p>
      <w:r>
        <w:t>@realDonaldTrump @WhiteHouse He's a torturer and you're too chickenshit to say anything about it.  You both suck.</w:t>
      </w:r>
    </w:p>
    <w:p>
      <w:r>
        <w:rPr>
          <w:b/>
          <w:u w:val="single"/>
        </w:rPr>
        <w:t>280763</w:t>
      </w:r>
    </w:p>
    <w:p>
      <w:r>
        <w:t>Marriage. Money. Children. This was the advice @DanTGilbert's mother gave him. He later found that's what most mom's say to their children. https://t.co/jocVWkKblN</w:t>
      </w:r>
    </w:p>
    <w:p>
      <w:r>
        <w:rPr>
          <w:b/>
          <w:u w:val="single"/>
        </w:rPr>
        <w:t>280764</w:t>
      </w:r>
    </w:p>
    <w:p>
      <w:r>
        <w:t>I been at school , work , home, do homework, sleep, wake up and do it all over again Monday-Friday ... I need this weekend off 😩</w:t>
      </w:r>
    </w:p>
    <w:p>
      <w:r>
        <w:rPr>
          <w:b/>
          <w:u w:val="single"/>
        </w:rPr>
        <w:t>280765</w:t>
      </w:r>
    </w:p>
    <w:p>
      <w:r>
        <w:t>I mean u gotta appreciate a guy's ability to play through injury but if you're a liability to ur team, you gotta sit yourself on the bench!</w:t>
      </w:r>
    </w:p>
    <w:p>
      <w:r>
        <w:rPr>
          <w:b/>
          <w:u w:val="single"/>
        </w:rPr>
        <w:t>280766</w:t>
      </w:r>
    </w:p>
    <w:p>
      <w:r>
        <w:t>The wisest mind has something yet to learn.</w:t>
        <w:br/>
        <w:t>~George Santayana</w:t>
        <w:br/>
        <w:t xml:space="preserve">#quote </w:t>
        <w:br/>
        <w:t>via @RomanJancic https://t.co/UAgs4zNRmC</w:t>
      </w:r>
    </w:p>
    <w:p>
      <w:r>
        <w:rPr>
          <w:b/>
          <w:u w:val="single"/>
        </w:rPr>
        <w:t>280767</w:t>
      </w:r>
    </w:p>
    <w:p>
      <w:r>
        <w:t>Right I'm sleeping so good night! I hope jackson's doing ok, that bam gets to Korea safely and for all of got7 to stay healthy ✊</w:t>
      </w:r>
    </w:p>
    <w:p>
      <w:r>
        <w:rPr>
          <w:b/>
          <w:u w:val="single"/>
        </w:rPr>
        <w:t>280768</w:t>
      </w:r>
    </w:p>
    <w:p>
      <w:r>
        <w:t>@Arieeee___ We wear matching clothes We got matching rolls We got em saying goals Girl you be slaying hoes https://t.co/EmFs0WJffo #Rt</w:t>
      </w:r>
    </w:p>
    <w:p>
      <w:r>
        <w:rPr>
          <w:b/>
          <w:u w:val="single"/>
        </w:rPr>
        <w:t>280769</w:t>
      </w:r>
    </w:p>
    <w:p>
      <w:r>
        <w:t>Update 2 to issue 326265 ("Quick Settings Tile state is not updated on 7.1.2") https://t.co/iAAf9dA8zT</w:t>
      </w:r>
    </w:p>
    <w:p>
      <w:r>
        <w:rPr>
          <w:b/>
          <w:u w:val="single"/>
        </w:rPr>
        <w:t>280770</w:t>
      </w:r>
    </w:p>
    <w:p>
      <w:r>
        <w:t>Boyfriends brother interrupted babe &amp;amp; I having sex today by asking for a lighter. 😒 like we're getting down &amp;amp; dirty &amp;amp; you need a lighter</w:t>
      </w:r>
    </w:p>
    <w:p>
      <w:r>
        <w:rPr>
          <w:b/>
          <w:u w:val="single"/>
        </w:rPr>
        <w:t>280771</w:t>
      </w:r>
    </w:p>
    <w:p>
      <w:r>
        <w:t>All enemies at Area 52 are defeated in @PixelGun3D! Join my adventures now! #pixelgun3d #pixelgun #pg3d https://t.co/MnwlP6bjZ0</w:t>
      </w:r>
    </w:p>
    <w:p>
      <w:r>
        <w:rPr>
          <w:b/>
          <w:u w:val="single"/>
        </w:rPr>
        <w:t>280772</w:t>
      </w:r>
    </w:p>
    <w:p>
      <w:r>
        <w:t>23 people followed me and 8 people unfollowed me // automatically checked by https://t.co/W3NGrdxrmW</w:t>
      </w:r>
    </w:p>
    <w:p>
      <w:r>
        <w:rPr>
          <w:b/>
          <w:u w:val="single"/>
        </w:rPr>
        <w:t>280773</w:t>
      </w:r>
    </w:p>
    <w:p>
      <w:r>
        <w:t>AP Style: Mostly just for journalists, but increasingly relevant to anyone who produces content online. https://t.co/cPzO6YxZyg #APStyle</w:t>
      </w:r>
    </w:p>
    <w:p>
      <w:r>
        <w:rPr>
          <w:b/>
          <w:u w:val="single"/>
        </w:rPr>
        <w:t>280774</w:t>
      </w:r>
    </w:p>
    <w:p>
      <w:r>
        <w:t>Call to arms! All heroes are need in our next t #Go4Heroes cup!</w:t>
        <w:br/>
        <w:t>Visit https://t.co/DrcWtKPtuX https://t.co/lgxC7Ze7C3</w:t>
      </w:r>
    </w:p>
    <w:p>
      <w:r>
        <w:rPr>
          <w:b/>
          <w:u w:val="single"/>
        </w:rPr>
        <w:t>280775</w:t>
      </w:r>
    </w:p>
    <w:p>
      <w:r>
        <w:t>India to launch 104 satellites in record for single-rocket mission Latest News https://t.co/K0Kcg710ZE</w:t>
      </w:r>
    </w:p>
    <w:p>
      <w:r>
        <w:rPr>
          <w:b/>
          <w:u w:val="single"/>
        </w:rPr>
        <w:t>280776</w:t>
      </w:r>
    </w:p>
    <w:p>
      <w:r>
        <w:t>K5BL LIVE Weather McKinney TEXAS USA ... 00:00 AM Temperature  70.9oF Humidity 64 PCT % Wind 0.0 mph N%</w:t>
      </w:r>
    </w:p>
    <w:p>
      <w:r>
        <w:rPr>
          <w:b/>
          <w:u w:val="single"/>
        </w:rPr>
        <w:t>280777</w:t>
      </w:r>
    </w:p>
    <w:p>
      <w:r>
        <w:t>@BryanDawsonUSA @tweety_trump @POTUS  Has nobody seen "Wag The Dog"??  #alternativefacts   https://t.co/8jO2vA73ud #wagthedog  https://t.co/s9WZnminD9</w:t>
      </w:r>
    </w:p>
    <w:p>
      <w:r>
        <w:rPr>
          <w:b/>
          <w:u w:val="single"/>
        </w:rPr>
        <w:t>280778</w:t>
      </w:r>
    </w:p>
    <w:p>
      <w:r>
        <w:t>Reducing cost with cloud: putting focus on business, that's really where you are going to see savings - #CIO of @antarescapital on #cxotalk</w:t>
      </w:r>
    </w:p>
    <w:p>
      <w:r>
        <w:rPr>
          <w:b/>
          <w:u w:val="single"/>
        </w:rPr>
        <w:t>280779</w:t>
      </w:r>
    </w:p>
    <w:p>
      <w:r>
        <w:t>@tedikot Maybe I have a flair for this sort of thing. Everyone has something they're little bettet at.</w:t>
      </w:r>
    </w:p>
    <w:p>
      <w:r>
        <w:rPr>
          <w:b/>
          <w:u w:val="single"/>
        </w:rPr>
        <w:t>280780</w:t>
      </w:r>
    </w:p>
    <w:p>
      <w:r>
        <w:t>You're known for your resilience, and you're apt to put it to ... More for Capricorn https://t.co/ASTePqlfMh</w:t>
      </w:r>
    </w:p>
    <w:p>
      <w:r>
        <w:rPr>
          <w:b/>
          <w:u w:val="single"/>
        </w:rPr>
        <w:t>280781</w:t>
      </w:r>
    </w:p>
    <w:p>
      <w:r>
        <w:t>#TeakFurniture Stairs.. Solutions. Nothing for a chaotic person like me.. visit us also https://t.co/qfM3GjPmdP https://t.co/QSd5jIiUKC</w:t>
      </w:r>
    </w:p>
    <w:p>
      <w:r>
        <w:rPr>
          <w:b/>
          <w:u w:val="single"/>
        </w:rPr>
        <w:t>280782</w:t>
      </w:r>
    </w:p>
    <w:p>
      <w:r>
        <w:t>We’ll post PLENTY of pictures + video of @Juanes performance, so you’re getting the behind-the-scenes pass! Hispz17 #MisPlanesSonAmarte</w:t>
      </w:r>
    </w:p>
    <w:p>
      <w:r>
        <w:rPr>
          <w:b/>
          <w:u w:val="single"/>
        </w:rPr>
        <w:t>280783</w:t>
      </w:r>
    </w:p>
    <w:p>
      <w:r>
        <w:t>@themba_godi but how come socialists of SA speak fluent capital protectionism more than CEOs at times..</w:t>
        <w:br/>
        <w:br/>
        <w:t>Time will tell</w:t>
      </w:r>
    </w:p>
    <w:p>
      <w:r>
        <w:rPr>
          <w:b/>
          <w:u w:val="single"/>
        </w:rPr>
        <w:t>280784</w:t>
      </w:r>
    </w:p>
    <w:p>
      <w:r>
        <w:t>@TygerWhoCame2T @claytonhickman but your criticism was that they were being obtuse. Which Douglas was, too.</w:t>
      </w:r>
    </w:p>
    <w:p>
      <w:r>
        <w:rPr>
          <w:b/>
          <w:u w:val="single"/>
        </w:rPr>
        <w:t>280785</w:t>
      </w:r>
    </w:p>
    <w:p>
      <w:r>
        <w:t>Play Sweeps #instantwingame for a chance to win! #sweeps #free #appliance https://t.co/W4oVOCLJEg vía @SYWSweeps</w:t>
      </w:r>
    </w:p>
    <w:p>
      <w:r>
        <w:rPr>
          <w:b/>
          <w:u w:val="single"/>
        </w:rPr>
        <w:t>280786</w:t>
      </w:r>
    </w:p>
    <w:p>
      <w:r>
        <w:t>6 people followed me and one person unfollowed me // automatically checked by https://t.co/KKN94RCEb4</w:t>
      </w:r>
    </w:p>
    <w:p>
      <w:r>
        <w:rPr>
          <w:b/>
          <w:u w:val="single"/>
        </w:rPr>
        <w:t>280787</w:t>
      </w:r>
    </w:p>
    <w:p>
      <w:r>
        <w:t>Our rear terrace is waiting for you. When will you come &amp;amp; check us out? #marbella #marbellafood https://t.co/FClYIz5j9Z</w:t>
      </w:r>
    </w:p>
    <w:p>
      <w:r>
        <w:rPr>
          <w:b/>
          <w:u w:val="single"/>
        </w:rPr>
        <w:t>280788</w:t>
      </w:r>
    </w:p>
    <w:p>
      <w:r>
        <w:t>Looking for an inexpensive and modern way to distribute your business cards?   Scan QR code below...   @YoungEnt @Wesleychapelbiz #business https://t.co/j9gZNoufAm</w:t>
      </w:r>
    </w:p>
    <w:p>
      <w:r>
        <w:rPr>
          <w:b/>
          <w:u w:val="single"/>
        </w:rPr>
        <w:t>280789</w:t>
      </w:r>
    </w:p>
    <w:p>
      <w:r>
        <w:t>Did you hear? We're one of the places to support in 2017! Thanks @gastrognome @ThrillistSEA ! #shopeseattle https://t.co/uBTWNf022p https://t.co/WLp3VKosvY</w:t>
      </w:r>
    </w:p>
    <w:p>
      <w:r>
        <w:rPr>
          <w:b/>
          <w:u w:val="single"/>
        </w:rPr>
        <w:t>280790</w:t>
      </w:r>
    </w:p>
    <w:p>
      <w:r>
        <w:t>Hello Games blatantly lied about NMS</w:t>
        <w:br/>
        <w:t>EA said they'll fix ME:A with patches on the next months, pretty much Early Access</w:t>
        <w:br/>
        <w:t>I love video games</w:t>
      </w:r>
    </w:p>
    <w:p>
      <w:r>
        <w:rPr>
          <w:b/>
          <w:u w:val="single"/>
        </w:rPr>
        <w:t>280791</w:t>
      </w:r>
    </w:p>
    <w:p>
      <w:r>
        <w:t>ATTN: To the President of Russia V. Putin "...and the World was not worthy of them" (Hebrews 11:38)... https://t.co/PAbl2poyLw</w:t>
      </w:r>
    </w:p>
    <w:p>
      <w:r>
        <w:rPr>
          <w:b/>
          <w:u w:val="single"/>
        </w:rPr>
        <w:t>280792</w:t>
      </w:r>
    </w:p>
    <w:p>
      <w:r>
        <w:t>Looking for a boozy weekend brunch in London? Add unlimited drinks to brunch for £25 @HotBoxLDN https://t.co/CYB4odVlgp #brunch https://t.co/OS0Gz3hy9v</w:t>
      </w:r>
    </w:p>
    <w:p>
      <w:r>
        <w:rPr>
          <w:b/>
          <w:u w:val="single"/>
        </w:rPr>
        <w:t>280793</w:t>
      </w:r>
    </w:p>
    <w:p>
      <w:r>
        <w:t>The boats, Mr Carter and Mr Jack have arrived safely in Banyoles. Waiting for the girls to arrive shortly to start making waves! https://t.co/0D2AlXoIof</w:t>
      </w:r>
    </w:p>
    <w:p>
      <w:r>
        <w:rPr>
          <w:b/>
          <w:u w:val="single"/>
        </w:rPr>
        <w:t>280794</w:t>
      </w:r>
    </w:p>
    <w:p>
      <w:r>
        <w:t>Fight #ClimateChange with the click of your mouse. #Donate a free tweet here:  https://t.co/n7uQNgufBs via @caretoclick</w:t>
      </w:r>
    </w:p>
    <w:p>
      <w:r>
        <w:rPr>
          <w:b/>
          <w:u w:val="single"/>
        </w:rPr>
        <w:t>280795</w:t>
      </w:r>
    </w:p>
    <w:p>
      <w:r>
        <w:t>#Photography | Old Yellow Car Trolley from Los Angeles | #PhotoOfTheDay #Travel #Photo https://t.co/mlHBhaELUc</w:t>
      </w:r>
    </w:p>
    <w:p>
      <w:r>
        <w:rPr>
          <w:b/>
          <w:u w:val="single"/>
        </w:rPr>
        <w:t>280796</w:t>
      </w:r>
    </w:p>
    <w:p>
      <w:r>
        <w:t>@rachelandrew But clearly you wanted anything veg as dessert! I mean, obviously. (This happens sometimes to me too. So annoying.)</w:t>
      </w:r>
    </w:p>
    <w:p>
      <w:r>
        <w:rPr>
          <w:b/>
          <w:u w:val="single"/>
        </w:rPr>
        <w:t>280797</w:t>
      </w:r>
    </w:p>
    <w:p>
      <w:r>
        <w:t>It could seem like there are invisible boundaries in place tha... More for Aquarius https://t.co/SfyuMeTPpF</w:t>
      </w:r>
    </w:p>
    <w:p>
      <w:r>
        <w:rPr>
          <w:b/>
          <w:u w:val="single"/>
        </w:rPr>
        <w:t>280798</w:t>
      </w:r>
    </w:p>
    <w:p>
      <w:r>
        <w:t>In case you missed it from @telegramdotcom Worcester man arraigned for spitting on WRTA bus driver https://t.co/NvIbrUNYbM</w:t>
      </w:r>
    </w:p>
    <w:p>
      <w:r>
        <w:rPr>
          <w:b/>
          <w:u w:val="single"/>
        </w:rPr>
        <w:t>280799</w:t>
      </w:r>
    </w:p>
    <w:p>
      <w:r>
        <w:t>Battle Princess Madelyn Interview: Genevieve at Skewed and Reviewed spoke with Chris Obritsch about Battle Princess… https://t.co/HqjQE44tz2</w:t>
      </w:r>
    </w:p>
    <w:p>
      <w:r>
        <w:rPr>
          <w:b/>
          <w:u w:val="single"/>
        </w:rPr>
        <w:t>280800</w:t>
      </w:r>
    </w:p>
    <w:p>
      <w:r>
        <w:t>My @Super6: MNC 3-1 HUL, MID 1-1 BUR, STO 2-0 LIV, WBA 1-2 SOU, WHA 1-0 SWA, NOT 1-2 HUD https://t.co/3zovuNAZVV #Super6</w:t>
      </w:r>
    </w:p>
    <w:p>
      <w:r>
        <w:rPr>
          <w:b/>
          <w:u w:val="single"/>
        </w:rPr>
        <w:t>280801</w:t>
      </w:r>
    </w:p>
    <w:p>
      <w:r>
        <w:t>A nice day for Thursday in the LeFlore County weather forecast, sponsored by Carl Albert State College:... https://t.co/JWtilEtX7y</w:t>
      </w:r>
    </w:p>
    <w:p>
      <w:r>
        <w:rPr>
          <w:b/>
          <w:u w:val="single"/>
        </w:rPr>
        <w:t>280802</w:t>
      </w:r>
    </w:p>
    <w:p>
      <w:r>
        <w:t>You've got to wonder who green lighted this ad. Pepsi Apologizes, Pulls Kendall Jenner Protest Ad After Criticism https://t.co/x8tDFDRy5t</w:t>
      </w:r>
    </w:p>
    <w:p>
      <w:r>
        <w:rPr>
          <w:b/>
          <w:u w:val="single"/>
        </w:rPr>
        <w:t>280803</w:t>
      </w:r>
    </w:p>
    <w:p>
      <w:r>
        <w:t>I'm SO happy for harry! He wrote an incredible song! And the melody/beat of the song suits his voice SOOO well</w:t>
      </w:r>
    </w:p>
    <w:p>
      <w:r>
        <w:rPr>
          <w:b/>
          <w:u w:val="single"/>
        </w:rPr>
        <w:t>280804</w:t>
      </w:r>
    </w:p>
    <w:p>
      <w:r>
        <w:t>In February, Canada reintroduced a herd of plains bison to the country’s oldest national park in Banff, Alberta.... https://t.co/gJUKme9Kn1</w:t>
      </w:r>
    </w:p>
    <w:p>
      <w:r>
        <w:rPr>
          <w:b/>
          <w:u w:val="single"/>
        </w:rPr>
        <w:t>280805</w:t>
      </w:r>
    </w:p>
    <w:p>
      <w:r>
        <w:t>BMW Chennai Plant Celebrates A Decade Of Production https://t.co/VpTKqqx0KS via @DriveSpark #AutoNews https://t.co/MmQgHuf3wk</w:t>
      </w:r>
    </w:p>
    <w:p>
      <w:r>
        <w:rPr>
          <w:b/>
          <w:u w:val="single"/>
        </w:rPr>
        <w:t>280806</w:t>
      </w:r>
    </w:p>
    <w:p>
      <w:r>
        <w:t>"God has chosen the foolish things of the world to shame the wise, and God has chosen the weak things of the... https://t.co/sIAE30ocis</w:t>
      </w:r>
    </w:p>
    <w:p>
      <w:r>
        <w:rPr>
          <w:b/>
          <w:u w:val="single"/>
        </w:rPr>
        <w:t>280807</w:t>
      </w:r>
    </w:p>
    <w:p>
      <w:r>
        <w:t>Refresh yourself on the way back home with the comfort you need.</w:t>
        <w:br/>
        <w:br/>
        <w:t>#Mazda #Oman #Mazda6 https://t.co/oGKGHxwiy5</w:t>
      </w:r>
    </w:p>
    <w:p>
      <w:r>
        <w:rPr>
          <w:b/>
          <w:u w:val="single"/>
        </w:rPr>
        <w:t>280808</w:t>
      </w:r>
    </w:p>
    <w:p>
      <w:r>
        <w:t>@artfly you should see the one i sent to C. Bench!  It was just gorgeous, Alan did such a great job with design.</w:t>
      </w:r>
    </w:p>
    <w:p>
      <w:r>
        <w:rPr>
          <w:b/>
          <w:u w:val="single"/>
        </w:rPr>
        <w:t>280809</w:t>
      </w:r>
    </w:p>
    <w:p>
      <w:r>
        <w:t>@Raw_Nox @YouTube @Power106LA his wordplay is impressive, how he can rhyme the same word and portray a different message without sounding shit oh ma gaw</w:t>
      </w:r>
    </w:p>
    <w:p>
      <w:r>
        <w:rPr>
          <w:b/>
          <w:u w:val="single"/>
        </w:rPr>
        <w:t>280810</w:t>
      </w:r>
    </w:p>
    <w:p>
      <w:r>
        <w:t>I don't say it about all who sign early, but IMHO Lagesson is ready for pros. This signing not totally unexpected</w:t>
      </w:r>
    </w:p>
    <w:p>
      <w:r>
        <w:rPr>
          <w:b/>
          <w:u w:val="single"/>
        </w:rPr>
        <w:t>280811</w:t>
      </w:r>
    </w:p>
    <w:p>
      <w:r>
        <w:t>Old man Shane needed to go on first so he wouldn't miss his bedtime. #WrestleMania https://t.co/yM0yowwPA2</w:t>
      </w:r>
    </w:p>
    <w:p>
      <w:r>
        <w:rPr>
          <w:b/>
          <w:u w:val="single"/>
        </w:rPr>
        <w:t>280812</w:t>
      </w:r>
    </w:p>
    <w:p>
      <w:r>
        <w:t>One of my biggest accomplishments was conquering 3 islands on Poptropica and before I die I will conquer them all. https://t.co/vORFX2CmBG</w:t>
      </w:r>
    </w:p>
    <w:p>
      <w:r>
        <w:rPr>
          <w:b/>
          <w:u w:val="single"/>
        </w:rPr>
        <w:t>280813</w:t>
      </w:r>
    </w:p>
    <w:p>
      <w:r>
        <w:t>jesseroyal1 will be joining @chronixxmusic #chronologytour2017 also @jah9 &amp;amp; @kelissamusic whom… https://t.co/CqIIVE8KaL</w:t>
      </w:r>
    </w:p>
    <w:p>
      <w:r>
        <w:rPr>
          <w:b/>
          <w:u w:val="single"/>
        </w:rPr>
        <w:t>280814</w:t>
      </w:r>
    </w:p>
    <w:p>
      <w:r>
        <w:t>later, when reactions became organized, the reactions became 'true' whenever expectation was fulfilled by them. LOL @FactoryVienna #truth</w:t>
      </w:r>
    </w:p>
    <w:p>
      <w:r>
        <w:rPr>
          <w:b/>
          <w:u w:val="single"/>
        </w:rPr>
        <w:t>280815</w:t>
      </w:r>
    </w:p>
    <w:p>
      <w:r>
        <w:t>This was our house after watching wrestling or any kind of kung fu. Mike Donnici Patty Foote-Donnici Mitchell... https://t.co/rWGZ997kkA</w:t>
      </w:r>
    </w:p>
    <w:p>
      <w:r>
        <w:rPr>
          <w:b/>
          <w:u w:val="single"/>
        </w:rPr>
        <w:t>280816</w:t>
      </w:r>
    </w:p>
    <w:p>
      <w:r>
        <w:t>@RubenBolling Part of it is, lifting a finger to intervene vs. Assad doesn't fit my predictive model. I assumed Trump would just shrug, "Not my problem."</w:t>
      </w:r>
    </w:p>
    <w:p>
      <w:r>
        <w:rPr>
          <w:b/>
          <w:u w:val="single"/>
        </w:rPr>
        <w:t>280817</w:t>
      </w:r>
    </w:p>
    <w:p>
      <w:r>
        <w:t>@jackneff Just wanted to give you a heads up about that. If Feinberg is responsible for that translation, it greatly demonstrates his incompetence.</w:t>
      </w:r>
    </w:p>
    <w:p>
      <w:r>
        <w:rPr>
          <w:b/>
          <w:u w:val="single"/>
        </w:rPr>
        <w:t>280818</w:t>
      </w:r>
    </w:p>
    <w:p>
      <w:r>
        <w:t>Former Gov. Sununu says Trump team has problem with 'magnifying glass effect' https://t.co/2AEVnoI5ZX https://t.co/6IRH0u94v4</w:t>
      </w:r>
    </w:p>
    <w:p>
      <w:r>
        <w:rPr>
          <w:b/>
          <w:u w:val="single"/>
        </w:rPr>
        <w:t>280819</w:t>
      </w:r>
    </w:p>
    <w:p>
      <w:r>
        <w:t>Blueshite resorting to bad dirty tackles!! Little fuckin rats, can't take gettin skooled! AGAIN! #MerseysideDerby</w:t>
      </w:r>
    </w:p>
    <w:p>
      <w:r>
        <w:rPr>
          <w:b/>
          <w:u w:val="single"/>
        </w:rPr>
        <w:t>280820</w:t>
      </w:r>
    </w:p>
    <w:p>
      <w:r>
        <w:t>Thought the Newcastle win would be a watershed moment for us. Just can't build any momentum after that win.Pressure maybe showing on players</w:t>
      </w:r>
    </w:p>
    <w:p>
      <w:r>
        <w:rPr>
          <w:b/>
          <w:u w:val="single"/>
        </w:rPr>
        <w:t>280821</w:t>
      </w:r>
    </w:p>
    <w:p>
      <w:r>
        <w:t>Curated &amp;amp; Selected: When U ask a screenwriter, publisher, or stranger to read your book: Reading Time 3min 2sec https://t.co/YC1bwcVNrY https://t.co/rWxQojJv3z</w:t>
      </w:r>
    </w:p>
    <w:p>
      <w:r>
        <w:rPr>
          <w:b/>
          <w:u w:val="single"/>
        </w:rPr>
        <w:t>280822</w:t>
      </w:r>
    </w:p>
    <w:p>
      <w:r>
        <w:t>@toplinJ We have no additional info at this time. You may wish to ask a member of your onboard crew concerning what has taken place.</w:t>
      </w:r>
    </w:p>
    <w:p>
      <w:r>
        <w:rPr>
          <w:b/>
          <w:u w:val="single"/>
        </w:rPr>
        <w:t>280823</w:t>
      </w:r>
    </w:p>
    <w:p>
      <w:r>
        <w:t>Spring soccer is here and we have a sale for you! Come in today and buy a soccer ball, get 25% off shin guards.... https://t.co/a2YuSjhlpZ</w:t>
      </w:r>
    </w:p>
    <w:p>
      <w:r>
        <w:rPr>
          <w:b/>
          <w:u w:val="single"/>
        </w:rPr>
        <w:t>280824</w:t>
      </w:r>
    </w:p>
    <w:p>
      <w:r>
        <w:t xml:space="preserve">After a fairly satisfying start, @WWE decides to end a legend's career at #Wrestlemania with a loss vs Reigns? </w:t>
        <w:br/>
        <w:t>Major disappointment Vince.</w:t>
      </w:r>
    </w:p>
    <w:p>
      <w:r>
        <w:rPr>
          <w:b/>
          <w:u w:val="single"/>
        </w:rPr>
        <w:t>280825</w:t>
      </w:r>
    </w:p>
    <w:p>
      <w:r>
        <w:t>CHRIS OBRIAN - SS&amp;amp;S 103 - Educational Influences https://t.co/eaOfS4mUwl #nowplaying #listenlive</w:t>
      </w:r>
    </w:p>
    <w:p>
      <w:r>
        <w:rPr>
          <w:b/>
          <w:u w:val="single"/>
        </w:rPr>
        <w:t>280826</w:t>
      </w:r>
    </w:p>
    <w:p>
      <w:r>
        <w:t>@JohnBeilein wilson and Wagner late 1st round if come out now but both could be top #5 picks if another yr.  Young men need 2 know</w:t>
      </w:r>
    </w:p>
    <w:p>
      <w:r>
        <w:rPr>
          <w:b/>
          <w:u w:val="single"/>
        </w:rPr>
        <w:t>280827</w:t>
      </w:r>
    </w:p>
    <w:p>
      <w:r>
        <w:t>Everyone loves a top with a fat ass. https://t.co/MGqsbswnHY Catch a glimpse of Sagebak working out Yellow Strokes' pretty yellow hole. https://t.co/RUhpwvj94s</w:t>
      </w:r>
    </w:p>
    <w:p>
      <w:r>
        <w:rPr>
          <w:b/>
          <w:u w:val="single"/>
        </w:rPr>
        <w:t>280828</w:t>
      </w:r>
    </w:p>
    <w:p>
      <w:r>
        <w:t>You may lose your sense of purpose, only to uncover a more mea... More for Sagittarius https://t.co/A4seaF2z8d</w:t>
      </w:r>
    </w:p>
    <w:p>
      <w:r>
        <w:rPr>
          <w:b/>
          <w:u w:val="single"/>
        </w:rPr>
        <w:t>280829</w:t>
      </w:r>
    </w:p>
    <w:p>
      <w:r>
        <w:t>Fuck off is Sean coming lolicon with us how my supposed to get layed with shoe starer next to me cock blocking</w:t>
      </w:r>
    </w:p>
    <w:p>
      <w:r>
        <w:rPr>
          <w:b/>
          <w:u w:val="single"/>
        </w:rPr>
        <w:t>280830</w:t>
      </w:r>
    </w:p>
    <w:p>
      <w:r>
        <w:t>#runwaymagazine spots #PARISJACKSON during the 28th Annual GLAAD Media Awards in #LosAngeles https://t.co/2ZWBVa83sZ</w:t>
      </w:r>
    </w:p>
    <w:p>
      <w:r>
        <w:rPr>
          <w:b/>
          <w:u w:val="single"/>
        </w:rPr>
        <w:t>280831</w:t>
      </w:r>
    </w:p>
    <w:p>
      <w:r>
        <w:t>Hello Team OAU, Have you registered or  the  upcoming design&amp;amp;strategy training. call 09091204454. (Reg closes by 4pm on the 6th of  April) https://t.co/nHHp54ss8V</w:t>
      </w:r>
    </w:p>
    <w:p>
      <w:r>
        <w:rPr>
          <w:b/>
          <w:u w:val="single"/>
        </w:rPr>
        <w:t>280832</w:t>
      </w:r>
    </w:p>
    <w:p>
      <w:r>
        <w:t>IN MIDST OF HEALTHCARE BILL DEBACLE, WHO TRUMP JUST WENT GOLFING WITH IS TURNING MAJOR HEADS https://t.co/4ibvCoe4zF</w:t>
      </w:r>
    </w:p>
    <w:p>
      <w:r>
        <w:rPr>
          <w:b/>
          <w:u w:val="single"/>
        </w:rPr>
        <w:t>280833</w:t>
      </w:r>
    </w:p>
    <w:p>
      <w:r>
        <w:t>Have you seen horses drinking water from puddles ladened with dung? See it now at C &amp;amp; L Stables in Goddard State Park in Rhode Island.</w:t>
      </w:r>
    </w:p>
    <w:p>
      <w:r>
        <w:rPr>
          <w:b/>
          <w:u w:val="single"/>
        </w:rPr>
        <w:t>280834</w:t>
      </w:r>
    </w:p>
    <w:p>
      <w:r>
        <w:t>Your life is a study of extremes today. On one hand, you're in... More for Virgo https://t.co/feNPXoZQTE</w:t>
      </w:r>
    </w:p>
    <w:p>
      <w:r>
        <w:rPr>
          <w:b/>
          <w:u w:val="single"/>
        </w:rPr>
        <w:t>280835</w:t>
      </w:r>
    </w:p>
    <w:p>
      <w:r>
        <w:t>"The broken will always be able to love harder than most. Once you have been in the dark, you learn to appreciate everything that shines."</w:t>
      </w:r>
    </w:p>
    <w:p>
      <w:r>
        <w:rPr>
          <w:b/>
          <w:u w:val="single"/>
        </w:rPr>
        <w:t>280836</w:t>
      </w:r>
    </w:p>
    <w:p>
      <w:r>
        <w:t>@danrivera01843 Big thank you for hosting our CADRE Admitted Students Event! It was truly a unforgettable experience. #umassproud #CADRE https://t.co/KBhZBdYxYN</w:t>
      </w:r>
    </w:p>
    <w:p>
      <w:r>
        <w:rPr>
          <w:b/>
          <w:u w:val="single"/>
        </w:rPr>
        <w:t>280837</w:t>
      </w:r>
    </w:p>
    <w:p>
      <w:r>
        <w:t>@janestreet wow what happened to the girl in college that had great ideas on changing the world well ur succeeding just in the wrong way amh</w:t>
      </w:r>
    </w:p>
    <w:p>
      <w:r>
        <w:rPr>
          <w:b/>
          <w:u w:val="single"/>
        </w:rPr>
        <w:t>280838</w:t>
      </w:r>
    </w:p>
    <w:p>
      <w:r>
        <w:t>I added a video to a @YouTube playlist https://t.co/l7rDODBSu5 Bruno Mars - That’s What I Like [Official Video]</w:t>
      </w:r>
    </w:p>
    <w:p>
      <w:r>
        <w:rPr>
          <w:b/>
          <w:u w:val="single"/>
        </w:rPr>
        <w:t>280839</w:t>
      </w:r>
    </w:p>
    <w:p>
      <w:r>
        <w:t>So this has been a sad and depressing day with many tears. But at least I get to punch down bread dough and then eat dim sum for dinner. https://t.co/igO9UphwZp</w:t>
      </w:r>
    </w:p>
    <w:p>
      <w:r>
        <w:rPr>
          <w:b/>
          <w:u w:val="single"/>
        </w:rPr>
        <w:t>280840</w:t>
      </w:r>
    </w:p>
    <w:p>
      <w:r>
        <w:t>@geekdame If you feel like delving in, here's someone's partial translation/analysis: https://t.co/SuvC28FX6M</w:t>
      </w:r>
    </w:p>
    <w:p>
      <w:r>
        <w:rPr>
          <w:b/>
          <w:u w:val="single"/>
        </w:rPr>
        <w:t>280841</w:t>
      </w:r>
    </w:p>
    <w:p>
      <w:r>
        <w:t>Congrats to Vicki Bridges for passing the Google Certified Educator Level 1 Exam today! #TRIADvances @TriadNews @SCE_TCUSD2 #7for7 https://t.co/j2KLFodNBf</w:t>
      </w:r>
    </w:p>
    <w:p>
      <w:r>
        <w:rPr>
          <w:b/>
          <w:u w:val="single"/>
        </w:rPr>
        <w:t>280842</w:t>
      </w:r>
    </w:p>
    <w:p>
      <w:r>
        <w:t>📰 PokerStars Championship Macau: Michael Egan Bags Lead in Super High ... https://t.co/ZT6m3OPrib via @PokerNews https://t.co/esx2dN1QzD</w:t>
      </w:r>
    </w:p>
    <w:p>
      <w:r>
        <w:rPr>
          <w:b/>
          <w:u w:val="single"/>
        </w:rPr>
        <w:t>280843</w:t>
      </w:r>
    </w:p>
    <w:p>
      <w:r>
        <w:t>@jinjjarevil I understand that they have so many PH fans but when there's a concert that's what happens someone is in someone is out</w:t>
      </w:r>
    </w:p>
    <w:p>
      <w:r>
        <w:rPr>
          <w:b/>
          <w:u w:val="single"/>
        </w:rPr>
        <w:t>280844</w:t>
      </w:r>
    </w:p>
    <w:p>
      <w:r>
        <w:t>@IGetDemBucketz @purplesnreds @bianncarraines Well seeing as they said in a video she was getting treated for it, that doesn't mean it's gonna automatically go away</w:t>
      </w:r>
    </w:p>
    <w:p>
      <w:r>
        <w:rPr>
          <w:b/>
          <w:u w:val="single"/>
        </w:rPr>
        <w:t>280845</w:t>
      </w:r>
    </w:p>
    <w:p>
      <w:r>
        <w:t>Want to make the most of your #Northumberland holiday? Find an expert guide to show you the sights #ItsInOurNature https://t.co/MATKXxizAa https://t.co/haMeGm8p39</w:t>
      </w:r>
    </w:p>
    <w:p>
      <w:r>
        <w:rPr>
          <w:b/>
          <w:u w:val="single"/>
        </w:rPr>
        <w:t>280846</w:t>
      </w:r>
    </w:p>
    <w:p>
      <w:r>
        <w:t>@realDonaldTrump The real story is some one got the crap scared out of them and is resulting to cheap parlor tricks to divert attention. https://t.co/SbLmVMiMPy</w:t>
      </w:r>
    </w:p>
    <w:p>
      <w:r>
        <w:rPr>
          <w:b/>
          <w:u w:val="single"/>
        </w:rPr>
        <w:t>280847</w:t>
      </w:r>
    </w:p>
    <w:p>
      <w:r>
        <w:t>Thank you #nXt #Raw @TripleH @FinnBalor @WWERollins @FightOwensFight @SamoaJoe https://t.co/dHeIaponAc</w:t>
      </w:r>
    </w:p>
    <w:p>
      <w:r>
        <w:rPr>
          <w:b/>
          <w:u w:val="single"/>
        </w:rPr>
        <w:t>280848</w:t>
      </w:r>
    </w:p>
    <w:p>
      <w:r>
        <w:t>Infratech Industries promises clean, cheap 'energy-on-demand' https://t.co/bvhldM8LY7 via @FinancialReview</w:t>
      </w:r>
    </w:p>
    <w:p>
      <w:r>
        <w:rPr>
          <w:b/>
          <w:u w:val="single"/>
        </w:rPr>
        <w:t>280849</w:t>
      </w:r>
    </w:p>
    <w:p>
      <w:r>
        <w:t>When everything is going accordingly the enemy always try to come creep up on you but I aint havin it !! buhh byee</w:t>
      </w:r>
    </w:p>
    <w:p>
      <w:r>
        <w:rPr>
          <w:b/>
          <w:u w:val="single"/>
        </w:rPr>
        <w:t>280850</w:t>
      </w:r>
    </w:p>
    <w:p>
      <w:r>
        <w:t>@Wed, 05 Apr 2017 10:31:11 GMT #Hacker:#ssh:#BruteForce:</w:t>
        <w:br/>
        <w:br/>
        <w:t xml:space="preserve">root 123.183.209.136(701) China(1713) </w:t>
        <w:br/>
        <w:t>count since: Wed, 05 Apr 2017 04:58:53 GMT</w:t>
      </w:r>
    </w:p>
    <w:p>
      <w:r>
        <w:rPr>
          <w:b/>
          <w:u w:val="single"/>
        </w:rPr>
        <w:t>280851</w:t>
      </w:r>
    </w:p>
    <w:p>
      <w:r>
        <w:t>@DisVisibility A3: Publicity, fundraising, advocacy, helping to overturn misconceptions and stereotypes. #CripTheVote</w:t>
      </w:r>
    </w:p>
    <w:p>
      <w:r>
        <w:rPr>
          <w:b/>
          <w:u w:val="single"/>
        </w:rPr>
        <w:t>280852</w:t>
      </w:r>
    </w:p>
    <w:p>
      <w:r>
        <w:t>Hurdles and Hopes in the Development, Production and Distribution of Cannabis https://t.co/jzI9Vj6LkD #Business</w:t>
      </w:r>
    </w:p>
    <w:p>
      <w:r>
        <w:rPr>
          <w:b/>
          <w:u w:val="single"/>
        </w:rPr>
        <w:t>280853</w:t>
      </w:r>
    </w:p>
    <w:p>
      <w:r>
        <w:t>#DontheCon @realDonaldTrump another 'REAL' review of #TrumpcareFail Not forgetting #TrumpRussiaCoverUp #trumpRussia https://t.co/RHi575AG1b</w:t>
      </w:r>
    </w:p>
    <w:p>
      <w:r>
        <w:rPr>
          <w:b/>
          <w:u w:val="single"/>
        </w:rPr>
        <w:t>280854</w:t>
      </w:r>
    </w:p>
    <w:p>
      <w:r>
        <w:t>@B_Taylor_ Was the article useful, Brent? Please let us know how helpful our service was, through this survey: https://t.co/y6MFGVSgiM.</w:t>
      </w:r>
    </w:p>
    <w:p>
      <w:r>
        <w:rPr>
          <w:b/>
          <w:u w:val="single"/>
        </w:rPr>
        <w:t>280855</w:t>
      </w:r>
    </w:p>
    <w:p>
      <w:r>
        <w:t>Concrete Garages Direct can provide a range of concrete buildings including all groundwork solutions.... https://t.co/5Z2bckejIq</w:t>
      </w:r>
    </w:p>
    <w:p>
      <w:r>
        <w:rPr>
          <w:b/>
          <w:u w:val="single"/>
        </w:rPr>
        <w:t>280856</w:t>
      </w:r>
    </w:p>
    <w:p>
      <w:r>
        <w:t>@Breatheberry that's like saying white people cant cosplay any anime character since they're all basically Japanese... lmao wtf</w:t>
      </w:r>
    </w:p>
    <w:p>
      <w:r>
        <w:rPr>
          <w:b/>
          <w:u w:val="single"/>
        </w:rPr>
        <w:t>280857</w:t>
      </w:r>
    </w:p>
    <w:p>
      <w:r>
        <w:t>@HumayraEmma @RituRocks17 @subala_m @MohabbatGirl @BEING_PARTHIAN @soumia_kk @kritzrock2 hezz nt a part of this season baby frm nxt epi</w:t>
      </w:r>
    </w:p>
    <w:p>
      <w:r>
        <w:rPr>
          <w:b/>
          <w:u w:val="single"/>
        </w:rPr>
        <w:t>280858</w:t>
      </w:r>
    </w:p>
    <w:p>
      <w:r>
        <w:t>A simple mood change could turn your day upside down, pulling ... More for Cancer https://t.co/pFTP0PJosK</w:t>
      </w:r>
    </w:p>
    <w:p>
      <w:r>
        <w:rPr>
          <w:b/>
          <w:u w:val="single"/>
        </w:rPr>
        <w:t>280859</w:t>
      </w:r>
    </w:p>
    <w:p>
      <w:r>
        <w:t>Tom Dingus &amp;amp; VTTI leading us past the trough of disillusionment w/ AMAZING 🌎 CLASS rsrch. U r in good hands with Virginia Tech #utprosim17 https://t.co/x18Lhg7Lwc</w:t>
      </w:r>
    </w:p>
    <w:p>
      <w:r>
        <w:rPr>
          <w:b/>
          <w:u w:val="single"/>
        </w:rPr>
        <w:t>280860</w:t>
      </w:r>
    </w:p>
    <w:p>
      <w:r>
        <w:t>That's a win for the Power!</w:t>
        <w:br/>
        <w:br/>
        <w:t>He overcomes Klaasen 7-5 as the Dutchman struggled with injury. https://t.co/0a8syBcuJ2</w:t>
      </w:r>
    </w:p>
    <w:p>
      <w:r>
        <w:rPr>
          <w:b/>
          <w:u w:val="single"/>
        </w:rPr>
        <w:t>280861</w:t>
      </w:r>
    </w:p>
    <w:p>
      <w:r>
        <w:t>Manchester United target Mertens is finally proving he can be key to Napoli's future https://t.co/S2v7oIiHxC</w:t>
      </w:r>
    </w:p>
    <w:p>
      <w:r>
        <w:rPr>
          <w:b/>
          <w:u w:val="single"/>
        </w:rPr>
        <w:t>280862</w:t>
      </w:r>
    </w:p>
    <w:p>
      <w:r>
        <w:t>Popular on 500px : [ outdoor photographer ] by DERYK1968 #Landscapes #updatly https://t.co/7ceXV4GQHY</w:t>
      </w:r>
    </w:p>
    <w:p>
      <w:r>
        <w:rPr>
          <w:b/>
          <w:u w:val="single"/>
        </w:rPr>
        <w:t>280863</w:t>
      </w:r>
    </w:p>
    <w:p>
      <w:r>
        <w:t>🙌 YASSS It's time for a great show KingOf♛Diamonds:It's Goin Down #Li</w:t>
        <w:br/>
        <w:t>https://t.co/yTslwDwVpy https://t.co/r2zEkfenWM</w:t>
      </w:r>
    </w:p>
    <w:p>
      <w:r>
        <w:rPr>
          <w:b/>
          <w:u w:val="single"/>
        </w:rPr>
        <w:t>280864</w:t>
      </w:r>
    </w:p>
    <w:p>
      <w:r>
        <w:t xml:space="preserve">@Harry_Styles </w:t>
        <w:br/>
        <w:t>you've always had my heart</w:t>
        <w:br/>
        <w:t>i've loved you from the very start</w:t>
        <w:br/>
        <w:t>you're beautiful and kind</w:t>
        <w:br/>
        <w:t>follow me, if you dont mind?</w:t>
        <w:br/>
        <w:t>—600.359</w:t>
      </w:r>
    </w:p>
    <w:p>
      <w:r>
        <w:rPr>
          <w:b/>
          <w:u w:val="single"/>
        </w:rPr>
        <w:t>280865</w:t>
      </w:r>
    </w:p>
    <w:p>
      <w:r>
        <w:t>The planet earth is like a neighborhood somebody's always in charge our POTUS is learning how to cook a hamburger with Bacon</w:t>
      </w:r>
    </w:p>
    <w:p>
      <w:r>
        <w:rPr>
          <w:b/>
          <w:u w:val="single"/>
        </w:rPr>
        <w:t>280866</w:t>
      </w:r>
    </w:p>
    <w:p>
      <w:r>
        <w:t>You are as steady as a rock today and people close to you feel... More for Aquarius https://t.co/SBKaRws1OG</w:t>
      </w:r>
    </w:p>
    <w:p>
      <w:r>
        <w:rPr>
          <w:b/>
          <w:u w:val="single"/>
        </w:rPr>
        <w:t>280867</w:t>
      </w:r>
    </w:p>
    <w:p>
      <w:r>
        <w:t>@melotaes HONESTLYSYDU and working gifs not like tumblr that "saves" gifs but when you try to send they dont move 🤔</w:t>
      </w:r>
    </w:p>
    <w:p>
      <w:r>
        <w:rPr>
          <w:b/>
          <w:u w:val="single"/>
        </w:rPr>
        <w:t>280868</w:t>
      </w:r>
    </w:p>
    <w:p>
      <w:r>
        <w:t>I hope these people have a special welcome party in the gaol. Then u know what being assaulted means. 👿👿 https://t.co/p7qQeRtUar</w:t>
      </w:r>
    </w:p>
    <w:p>
      <w:r>
        <w:rPr>
          <w:b/>
          <w:u w:val="single"/>
        </w:rPr>
        <w:t>280869</w:t>
      </w:r>
    </w:p>
    <w:p>
      <w:r>
        <w:t>@NOriginalAddict I am behind SPN, has something ahppend to Cass? I keep seeing these tweets which makes me wonder.</w:t>
      </w:r>
    </w:p>
    <w:p>
      <w:r>
        <w:rPr>
          <w:b/>
          <w:u w:val="single"/>
        </w:rPr>
        <w:t>280870</w:t>
      </w:r>
    </w:p>
    <w:p>
      <w:r>
        <w:t>"...yet, someone has made billions by magically anticipating the mood swings of the president, and shorting this country into the toilet."</w:t>
      </w:r>
    </w:p>
    <w:p>
      <w:r>
        <w:rPr>
          <w:b/>
          <w:u w:val="single"/>
        </w:rPr>
        <w:t>280871</w:t>
      </w:r>
    </w:p>
    <w:p>
      <w:r>
        <w:t>I'm going to Natural &amp;amp; Organic Products Europe, 2-3 Apr, ExCeL London. Join me! https://t.co/Vqe1XZ7lwy @NatProductsShow #NPE17</w:t>
      </w:r>
    </w:p>
    <w:p>
      <w:r>
        <w:rPr>
          <w:b/>
          <w:u w:val="single"/>
        </w:rPr>
        <w:t>280872</w:t>
      </w:r>
    </w:p>
    <w:p>
      <w:r>
        <w:t>You're the happiest when you are free to flit from one activit... More for Gemini https://t.co/pywehOkC6r</w:t>
      </w:r>
    </w:p>
    <w:p>
      <w:r>
        <w:rPr>
          <w:b/>
          <w:u w:val="single"/>
        </w:rPr>
        <w:t>280873</w:t>
      </w:r>
    </w:p>
    <w:p>
      <w:r>
        <w:t>@bugsandfishes The same travel account has left the same comment on about my last 5 photos 🙄 it's only recently occurred to me these are bots</w:t>
      </w:r>
    </w:p>
    <w:p>
      <w:r>
        <w:rPr>
          <w:b/>
          <w:u w:val="single"/>
        </w:rPr>
        <w:t>280874</w:t>
      </w:r>
    </w:p>
    <w:p>
      <w:r>
        <w:t>I added a video to a @YouTube playlist https://t.co/fHjr5P90Hj UD Soundbite - Technical Difficulties - April 5, 2017</w:t>
      </w:r>
    </w:p>
    <w:p>
      <w:r>
        <w:rPr>
          <w:b/>
          <w:u w:val="single"/>
        </w:rPr>
        <w:t>280875</w:t>
      </w:r>
    </w:p>
    <w:p>
      <w:r>
        <w:t>Found a Transponder Snail!</w:t>
        <w:br/>
        <w:t>Famed Pirate Hunter captured! Exclusive shots!!</w:t>
        <w:br/>
        <w:t>https://t.co/acZ5JIqsyI #TreCru https://t.co/todjQL6T2d</w:t>
      </w:r>
    </w:p>
    <w:p>
      <w:r>
        <w:rPr>
          <w:b/>
          <w:u w:val="single"/>
        </w:rPr>
        <w:t>280876</w:t>
      </w:r>
    </w:p>
    <w:p>
      <w:r>
        <w:t>Federal #Judge #Hawaii extends his block on #Trump: https://t.co/gzXNNOfQvg, https://t.co/RxTMMKkrnJ https://t.co/kp0HXpR2gL</w:t>
      </w:r>
    </w:p>
    <w:p>
      <w:r>
        <w:rPr>
          <w:b/>
          <w:u w:val="single"/>
        </w:rPr>
        <w:t>280877</w:t>
      </w:r>
    </w:p>
    <w:p>
      <w:r>
        <w:t>#FlipThe6th - Terror Spreads In #GOP As GA Special Election Democrat Jon @ossoff  Shines In National TV Interview - https://t.co/WZxApZ9B2v</w:t>
      </w:r>
    </w:p>
    <w:p>
      <w:r>
        <w:rPr>
          <w:b/>
          <w:u w:val="single"/>
        </w:rPr>
        <w:t>280878</w:t>
      </w:r>
    </w:p>
    <w:p>
      <w:r>
        <w:t>Jennifer Flowers still alive? She was so awkward during WrestleMania 14. lmao Who the fuck flirts with Jeff Jarrett in that loud ass jacket?</w:t>
      </w:r>
    </w:p>
    <w:p>
      <w:r>
        <w:rPr>
          <w:b/>
          <w:u w:val="single"/>
        </w:rPr>
        <w:t>280879</w:t>
      </w:r>
    </w:p>
    <w:p>
      <w:r>
        <w:t>GREAT SONG! 'Goodnight' by 'Lajapp ft. Tru Flo' @Lajapp; @IAmTruFlo @ItsD88 #BeIndependent</w:t>
        <w:br/>
        <w:t>TUNE INTO: https://t.co/ue0ptbFyPn</w:t>
      </w:r>
    </w:p>
    <w:p>
      <w:r>
        <w:rPr>
          <w:b/>
          <w:u w:val="single"/>
        </w:rPr>
        <w:t>280880</w:t>
      </w:r>
    </w:p>
    <w:p>
      <w:r>
        <w:t>Your enthusiasm is not dampened by the logistical problems you... More for Gemini https://t.co/84MbddL44D</w:t>
      </w:r>
    </w:p>
    <w:p>
      <w:r>
        <w:rPr>
          <w:b/>
          <w:u w:val="single"/>
        </w:rPr>
        <w:t>280881</w:t>
      </w:r>
    </w:p>
    <w:p>
      <w:r>
        <w:t>Interested in lean change management? Discover how to bring lean &amp;amp; agile change practices into your organization https://t.co/Rfjj0ZbXNO</w:t>
      </w:r>
    </w:p>
    <w:p>
      <w:r>
        <w:rPr>
          <w:b/>
          <w:u w:val="single"/>
        </w:rPr>
        <w:t>280882</w:t>
      </w:r>
    </w:p>
    <w:p>
      <w:r>
        <w:t>Pero peyborit subject ko ang Law eh... So it's my AdvAcc grade that'll make or break my scholarship haha the agony while waiting is real. 😂🔫</w:t>
      </w:r>
    </w:p>
    <w:p>
      <w:r>
        <w:rPr>
          <w:b/>
          <w:u w:val="single"/>
        </w:rPr>
        <w:t>280883</w:t>
      </w:r>
    </w:p>
    <w:p>
      <w:r>
        <w:t>Found a Transponder Snail!</w:t>
        <w:br/>
        <w:t>Giants, sea monsters and other amazing encounters!</w:t>
        <w:br/>
        <w:t>https://t.co/VzpGMjNEB4 #TreCru https://t.co/tVnwH5X2ij</w:t>
      </w:r>
    </w:p>
    <w:p>
      <w:r>
        <w:rPr>
          <w:b/>
          <w:u w:val="single"/>
        </w:rPr>
        <w:t>280884</w:t>
      </w:r>
    </w:p>
    <w:p>
      <w:r>
        <w:t>A wild Phanpy has appeared downtown Indy! IV:48.9% Available until 20:09:10 (28m 17s). https://t.co/hjDga15IbJ</w:t>
      </w:r>
    </w:p>
    <w:p>
      <w:r>
        <w:rPr>
          <w:b/>
          <w:u w:val="single"/>
        </w:rPr>
        <w:t>280885</w:t>
      </w:r>
    </w:p>
    <w:p>
      <w:r>
        <w:t>Love these writing tips &amp;amp; clear explanations, @JohnAMWill. “9 simple but powerful UX writing tips for designers” https://t.co/8hBchkg3XX</w:t>
      </w:r>
    </w:p>
    <w:p>
      <w:r>
        <w:rPr>
          <w:b/>
          <w:u w:val="single"/>
        </w:rPr>
        <w:t>280886</w:t>
      </w:r>
    </w:p>
    <w:p>
      <w:r>
        <w:t>#Fintech #startups are recruiting expertise from #banks in one crucial area — risk https://t.co/dhKQUt0MWI @FintechCH @FINTECHCircle https://t.co/zp9Dshza7D</w:t>
      </w:r>
    </w:p>
    <w:p>
      <w:r>
        <w:rPr>
          <w:b/>
          <w:u w:val="single"/>
        </w:rPr>
        <w:t>280887</w:t>
      </w:r>
    </w:p>
    <w:p>
      <w:r>
        <w:t>@RiotKengen It's restricted to stream that game for now cuz ATLUS sucks D: unless you want your chanel potentionally banned. Don't.</w:t>
      </w:r>
    </w:p>
    <w:p>
      <w:r>
        <w:rPr>
          <w:b/>
          <w:u w:val="single"/>
        </w:rPr>
        <w:t>280888</w:t>
      </w:r>
    </w:p>
    <w:p>
      <w:r>
        <w:t>I really hate when people try to tell me to not talk about my dad in a certain way because he's "still my dad"...</w:t>
      </w:r>
    </w:p>
    <w:p>
      <w:r>
        <w:rPr>
          <w:b/>
          <w:u w:val="single"/>
        </w:rPr>
        <w:t>280889</w:t>
      </w:r>
    </w:p>
    <w:p>
      <w:r>
        <w:t>@1kneewontstopME yeah you're alright too, desperate times and all that. Beats staying in alone I suppose...</w:t>
      </w:r>
    </w:p>
    <w:p>
      <w:r>
        <w:rPr>
          <w:b/>
          <w:u w:val="single"/>
        </w:rPr>
        <w:t>280890</w:t>
      </w:r>
    </w:p>
    <w:p>
      <w:r>
        <w:t>I won at Hawaii stage with 115 points! Challenge me now![https://t.co/Y0Nh12BxPe] #Bowling_King https://t.co/2xKyYFBnEM</w:t>
      </w:r>
    </w:p>
    <w:p>
      <w:r>
        <w:rPr>
          <w:b/>
          <w:u w:val="single"/>
        </w:rPr>
        <w:t>280891</w:t>
      </w:r>
    </w:p>
    <w:p>
      <w:r>
        <w:t>@vnunnally @realDonaldTrump We welcome u,so #midterms2018 vote Ind or Dem Sen &amp;amp; Cong 2 stop him &amp;amp; make a change @realDonaldTrump @POTUS @VP @PRyan https://t.co/LHWYMogOX8</w:t>
      </w:r>
    </w:p>
    <w:p>
      <w:r>
        <w:rPr>
          <w:b/>
          <w:u w:val="single"/>
        </w:rPr>
        <w:t>280892</w:t>
      </w:r>
    </w:p>
    <w:p>
      <w:r>
        <w:t>It's now official! We are excited about our new Design Center. Come and check it out #realestate #newconstruction... https://t.co/OarfVwBne9</w:t>
      </w:r>
    </w:p>
    <w:p>
      <w:r>
        <w:rPr>
          <w:b/>
          <w:u w:val="single"/>
        </w:rPr>
        <w:t>280893</w:t>
      </w:r>
    </w:p>
    <w:p>
      <w:r>
        <w:t>I kno ppl r reading my tweets but they do not want to lyk rt or follow me cuz @happeesy might block them since she is so mature I cri blood😂</w:t>
      </w:r>
    </w:p>
    <w:p>
      <w:r>
        <w:rPr>
          <w:b/>
          <w:u w:val="single"/>
        </w:rPr>
        <w:t>280894</w:t>
      </w:r>
    </w:p>
    <w:p>
      <w:r>
        <w:t>@BBCWorld @BBCNews really? So she is fine with her Dad denying climate change and polluting the country all for money and says nothing</w:t>
      </w:r>
    </w:p>
    <w:p>
      <w:r>
        <w:rPr>
          <w:b/>
          <w:u w:val="single"/>
        </w:rPr>
        <w:t>280895</w:t>
      </w:r>
    </w:p>
    <w:p>
      <w:r>
        <w:t>@Cambridge_Glens @JoRichardsKent @GuyVerhofstadt I'm in favour of a fully Federal United States of Europe, so it's no surprise that I support it</w:t>
      </w:r>
    </w:p>
    <w:p>
      <w:r>
        <w:rPr>
          <w:b/>
          <w:u w:val="single"/>
        </w:rPr>
        <w:t>280896</w:t>
      </w:r>
    </w:p>
    <w:p>
      <w:r>
        <w:t>You are determined to do everything you can to accomplish your... More for Cancer https://t.co/xUM8JULL43</w:t>
      </w:r>
    </w:p>
    <w:p>
      <w:r>
        <w:rPr>
          <w:b/>
          <w:u w:val="single"/>
        </w:rPr>
        <w:t>280897</w:t>
      </w:r>
    </w:p>
    <w:p>
      <w:r>
        <w:t>Check out Winner's Circle #3 Dale Earnhardt Diecast Trailer Rig NIB Hasbro 2000 NASCAR    https://t.co/4DTJIiZEqs  @eBay #Nascar #dandeepop</w:t>
      </w:r>
    </w:p>
    <w:p>
      <w:r>
        <w:rPr>
          <w:b/>
          <w:u w:val="single"/>
        </w:rPr>
        <w:t>280898</w:t>
      </w:r>
    </w:p>
    <w:p>
      <w:r>
        <w:t>I can't believe I'm seeing Hamilton this weekend!! 😭 I'm seriously freaking out https://t.co/bxsvI1a3r5</w:t>
      </w:r>
    </w:p>
    <w:p>
      <w:r>
        <w:rPr>
          <w:b/>
          <w:u w:val="single"/>
        </w:rPr>
        <w:t>280899</w:t>
      </w:r>
    </w:p>
    <w:p>
      <w:r>
        <w:t>@MarkDice If a Dem/Lib engages in a single race, hetero relationship, doesn't that make them a homophobic racist?</w:t>
      </w:r>
    </w:p>
    <w:p>
      <w:r>
        <w:rPr>
          <w:b/>
          <w:u w:val="single"/>
        </w:rPr>
        <w:t>280900</w:t>
      </w:r>
    </w:p>
    <w:p>
      <w:r>
        <w:t>This week on @WakeUp_Taylor I learned that bc I don't have boyfriends, I might be a lesbian. Good to know.  #KendallJenner #lovebeingsingle</w:t>
      </w:r>
    </w:p>
    <w:p>
      <w:r>
        <w:rPr>
          <w:b/>
          <w:u w:val="single"/>
        </w:rPr>
        <w:t>280901</w:t>
      </w:r>
    </w:p>
    <w:p>
      <w:r>
        <w:t>@LawAndRose Be like.....seperate bedrooms, is that really what it's supposed to be like. Of course she only had her parents marriage to go on. They ++</w:t>
      </w:r>
    </w:p>
    <w:p>
      <w:r>
        <w:rPr>
          <w:b/>
          <w:u w:val="single"/>
        </w:rPr>
        <w:t>280902</w:t>
      </w:r>
    </w:p>
    <w:p>
      <w:r>
        <w:t>@KingJames can say this is just another game if he wants, he got his hairline right tonight...#CavsVsCeltics #NDWTDHoops</w:t>
      </w:r>
    </w:p>
    <w:p>
      <w:r>
        <w:rPr>
          <w:b/>
          <w:u w:val="single"/>
        </w:rPr>
        <w:t>280903</w:t>
      </w:r>
    </w:p>
    <w:p>
      <w:r>
        <w:t>Got last month's #lootcrate Logan/Wolverine set up with the rest of my awesome geekyness. 😀 Wish I had a proper shelf... #Wolverine #Marvel https://t.co/HLFw7hCbW0</w:t>
      </w:r>
    </w:p>
    <w:p>
      <w:r>
        <w:rPr>
          <w:b/>
          <w:u w:val="single"/>
        </w:rPr>
        <w:t>280904</w:t>
      </w:r>
    </w:p>
    <w:p>
      <w:r>
        <w:t>Hey, @mathbabedotorg, is this bad data science? Why would the causation run from reaching 25 rides to sticking around long term? https://t.co/6CgKgfqDDv</w:t>
      </w:r>
    </w:p>
    <w:p>
      <w:r>
        <w:rPr>
          <w:b/>
          <w:u w:val="single"/>
        </w:rPr>
        <w:t>280905</w:t>
      </w:r>
    </w:p>
    <w:p>
      <w:r>
        <w:t>@Kylee_Ann91 Dawg i failed 2 classes last semester, its okay. Its actually pretty common but you can do it!! I believe u can pull them grades up 💖💖💖</w:t>
      </w:r>
    </w:p>
    <w:p>
      <w:r>
        <w:rPr>
          <w:b/>
          <w:u w:val="single"/>
        </w:rPr>
        <w:t>280906</w:t>
      </w:r>
    </w:p>
    <w:p>
      <w:r>
        <w:t>@SideshowJon36 @DavidChalian @RadioFreeTom @barbarastarrcnn Actually not, but Putin keeps insisting that we have one.</w:t>
      </w:r>
    </w:p>
    <w:p>
      <w:r>
        <w:rPr>
          <w:b/>
          <w:u w:val="single"/>
        </w:rPr>
        <w:t>280907</w:t>
      </w:r>
    </w:p>
    <w:p>
      <w:r>
        <w:t>@dmanning283 Went through the same thing in October 2015 floods in Charleston SC. Couldn't get out for a day. Not a good feeling.</w:t>
      </w:r>
    </w:p>
    <w:p>
      <w:r>
        <w:rPr>
          <w:b/>
          <w:u w:val="single"/>
        </w:rPr>
        <w:t>280908</w:t>
      </w:r>
    </w:p>
    <w:p>
      <w:r>
        <w:t>I'm listening to "Wishing Remix (Feat. Chris Brown, Fabolous, Trey Songz, Jhene Aiko &amp;amp; Tory Lanez)" by @DJDRAMA ... https://t.co/tol2L7n8hZ</w:t>
      </w:r>
    </w:p>
    <w:p>
      <w:r>
        <w:rPr>
          <w:b/>
          <w:u w:val="single"/>
        </w:rPr>
        <w:t>280909</w:t>
      </w:r>
    </w:p>
    <w:p>
      <w:r>
        <w:t>Noticed on Amazon my books fall into a wide range of categories, from Horror Literature, to Ghosts, to Romantic Comedy to Children’s. Cool. https://t.co/yAKWxtMCGr</w:t>
      </w:r>
    </w:p>
    <w:p>
      <w:r>
        <w:rPr>
          <w:b/>
          <w:u w:val="single"/>
        </w:rPr>
        <w:t>280910</w:t>
      </w:r>
    </w:p>
    <w:p>
      <w:r>
        <w:t>@WolvesGrand I've been waiting to see The Play That Goes Wrong ever since I saw Peter Pan Goes Wrong a few yrs ago in Brum :)</w:t>
      </w:r>
    </w:p>
    <w:p>
      <w:r>
        <w:rPr>
          <w:b/>
          <w:u w:val="single"/>
        </w:rPr>
        <w:t>280911</w:t>
      </w:r>
    </w:p>
    <w:p>
      <w:r>
        <w:t>Listening to @meg_clement from @CITiZAN1. Woah, Skipsea is eroding fast (makes note not to move there) #pmac17</w:t>
      </w:r>
    </w:p>
    <w:p>
      <w:r>
        <w:rPr>
          <w:b/>
          <w:u w:val="single"/>
        </w:rPr>
        <w:t>280912</w:t>
      </w:r>
    </w:p>
    <w:p>
      <w:r>
        <w:t>You do not forgive so you can forget. You forget because forgiveness re... https://t.co/Hpjw5T7Oup #maxaxioms https://t.co/Lm2ZZkfdUv</w:t>
      </w:r>
    </w:p>
    <w:p>
      <w:r>
        <w:rPr>
          <w:b/>
          <w:u w:val="single"/>
        </w:rPr>
        <w:t>280913</w:t>
      </w:r>
    </w:p>
    <w:p>
      <w:r>
        <w:t>@emhhardman Try and explain your views and have them understand you rather than being angry because someone doesn't want to imagine their dog being food</w:t>
      </w:r>
    </w:p>
    <w:p>
      <w:r>
        <w:rPr>
          <w:b/>
          <w:u w:val="single"/>
        </w:rPr>
        <w:t>280914</w:t>
      </w:r>
    </w:p>
    <w:p>
      <w:r>
        <w:t>Whether you love #porn and #sex or not, please watch this #video NOW: https://t.co/3W1djYrZXj https://t.co/hrJlzzrQxN</w:t>
      </w:r>
    </w:p>
    <w:p>
      <w:r>
        <w:rPr>
          <w:b/>
          <w:u w:val="single"/>
        </w:rPr>
        <w:t>280915</w:t>
      </w:r>
    </w:p>
    <w:p>
      <w:r>
        <w:t>We bring you the latest Barcelona News. More news and story's on https://t.co/QcDyM8bylB https://t.co/veYJw6S9m0</w:t>
      </w:r>
    </w:p>
    <w:p>
      <w:r>
        <w:rPr>
          <w:b/>
          <w:u w:val="single"/>
        </w:rPr>
        <w:t>280916</w:t>
      </w:r>
    </w:p>
    <w:p>
      <w:r>
        <w:t>Joe Cocker - With A Little Help From My Friends - Time Warp Radio Song of the Day - https://t.co/d7byP87oKI https://t.co/HrjcGva33j</w:t>
      </w:r>
    </w:p>
    <w:p>
      <w:r>
        <w:rPr>
          <w:b/>
          <w:u w:val="single"/>
        </w:rPr>
        <w:t>280917</w:t>
      </w:r>
    </w:p>
    <w:p>
      <w:r>
        <w:t>@Bridget Could we please get a retweet/share for Chelsea's Leukemia Fundraiser? 💜💖💙 https://t.co/TapnHR5fkJ</w:t>
      </w:r>
    </w:p>
    <w:p>
      <w:r>
        <w:rPr>
          <w:b/>
          <w:u w:val="single"/>
        </w:rPr>
        <w:t>280918</w:t>
      </w:r>
    </w:p>
    <w:p>
      <w:r>
        <w:t>I have waited for so long to play it and I am so happy that it arrived today when I had nothing to do!. :-) https://t.co/r7gmLzzFA0</w:t>
      </w:r>
    </w:p>
    <w:p>
      <w:r>
        <w:rPr>
          <w:b/>
          <w:u w:val="single"/>
        </w:rPr>
        <w:t>280919</w:t>
      </w:r>
    </w:p>
    <w:p>
      <w:r>
        <w:t>You look darling!! 💋 So nice meeting you!! Thanks for supporting us!</w:t>
        <w:br/>
        <w:br/>
        <w:t>⭐️ https://t.co/pU9R0bBEb3 ⭐️ https://t.co/CqYZZDZcNR</w:t>
      </w:r>
    </w:p>
    <w:p>
      <w:r>
        <w:rPr>
          <w:b/>
          <w:u w:val="single"/>
        </w:rPr>
        <w:t>280920</w:t>
      </w:r>
    </w:p>
    <w:p>
      <w:r>
        <w:t>-anything but tbh idk why I did I thought it would change something but it didn't. I also wanna say that if your gonna say something say -</w:t>
      </w:r>
    </w:p>
    <w:p>
      <w:r>
        <w:rPr>
          <w:b/>
          <w:u w:val="single"/>
        </w:rPr>
        <w:t>280921</w:t>
      </w:r>
    </w:p>
    <w:p>
      <w:r>
        <w:t>@drspacejunk I am a weather satellite. I'm a missile. Daughter/son and heir thereof, a constellation of litter</w:t>
      </w:r>
    </w:p>
    <w:p>
      <w:r>
        <w:rPr>
          <w:b/>
          <w:u w:val="single"/>
        </w:rPr>
        <w:t>280922</w:t>
      </w:r>
    </w:p>
    <w:p>
      <w:r>
        <w:t>I changed the marquee up to be an ad for streamers I watch. The new name added here is for my… https://t.co/HQI8nWzWal</w:t>
      </w:r>
    </w:p>
    <w:p>
      <w:r>
        <w:rPr>
          <w:b/>
          <w:u w:val="single"/>
        </w:rPr>
        <w:t>280923</w:t>
      </w:r>
    </w:p>
    <w:p>
      <w:r>
        <w:t>perfectly ok to change assessments, positions, strategies - but need to understand the reasons or everyone inserts their own | @eashimp https://t.co/BiEnSECHbc</w:t>
      </w:r>
    </w:p>
    <w:p>
      <w:r>
        <w:rPr>
          <w:b/>
          <w:u w:val="single"/>
        </w:rPr>
        <w:t>280924</w:t>
      </w:r>
    </w:p>
    <w:p>
      <w:r>
        <w:t>Saya suka video @YouTube https://t.co/4zDCGSkZGs Porter Robinson's SHELTER: Behind The Scenes with Crunchyroll</w:t>
      </w:r>
    </w:p>
    <w:p>
      <w:r>
        <w:rPr>
          <w:b/>
          <w:u w:val="single"/>
        </w:rPr>
        <w:t>280925</w:t>
      </w:r>
    </w:p>
    <w:p>
      <w:r>
        <w:t>Peterstow, Hfds</w:t>
        <w:br/>
        <w:t>T 6.2C Rising</w:t>
        <w:br/>
        <w:t>TApparent 5.2C</w:t>
        <w:br/>
        <w:t>RH 97%</w:t>
        <w:br/>
        <w:t>P 1023.84mb Rising slowly</w:t>
        <w:br/>
        <w:t>Wind 0.0km/h Gust 0.0km/h ---</w:t>
        <w:br/>
        <w:t>RainToday 0.0mm</w:t>
      </w:r>
    </w:p>
    <w:p>
      <w:r>
        <w:rPr>
          <w:b/>
          <w:u w:val="single"/>
        </w:rPr>
        <w:t>280926</w:t>
      </w:r>
    </w:p>
    <w:p>
      <w:r>
        <w:t>@downhamdn @Castigerstats Why would any coach wanna take the England job 'full time' its like 4 matches a year?! Surely any coach can do it whilst coaching a club.</w:t>
      </w:r>
    </w:p>
    <w:p>
      <w:r>
        <w:rPr>
          <w:b/>
          <w:u w:val="single"/>
        </w:rPr>
        <w:t>280927</w:t>
      </w:r>
    </w:p>
    <w:p>
      <w:r>
        <w:t>Not everyone loves their kids immediately after giving birth to them. It takes months and even years for some. Understand before judging. ✌</w:t>
      </w:r>
    </w:p>
    <w:p>
      <w:r>
        <w:rPr>
          <w:b/>
          <w:u w:val="single"/>
        </w:rPr>
        <w:t>280928</w:t>
      </w:r>
    </w:p>
    <w:p>
      <w:r>
        <w:t>NeuroMetrix Inc NURO Medical Equipment Deals and Alliances Profile Updated 24012017 Prices from USD $250 https://t.co/TGXk32Yd17</w:t>
      </w:r>
    </w:p>
    <w:p>
      <w:r>
        <w:rPr>
          <w:b/>
          <w:u w:val="single"/>
        </w:rPr>
        <w:t>280929</w:t>
      </w:r>
    </w:p>
    <w:p>
      <w:r>
        <w:t>deadass y'all sleep on him for no reason he's a talented lil bean who deserves the world and everything it has to offer</w:t>
      </w:r>
    </w:p>
    <w:p>
      <w:r>
        <w:rPr>
          <w:b/>
          <w:u w:val="single"/>
        </w:rPr>
        <w:t>280930</w:t>
      </w:r>
    </w:p>
    <w:p>
      <w:r>
        <w:t>Listen the best #radio #promo Now playing:  Chuck Eaton - " Pretty queen" on https://t.co/X3m2nCpFkK</w:t>
      </w:r>
    </w:p>
    <w:p>
      <w:r>
        <w:rPr>
          <w:b/>
          <w:u w:val="single"/>
        </w:rPr>
        <w:t>280931</w:t>
      </w:r>
    </w:p>
    <w:p>
      <w:r>
        <w:t>spread the word and tell everyone age 15-35 to #checkem to prevent #testicularcancer #TCisNoJoke @TCSocie@Movember https://t.co/JGALNRHfGb</w:t>
      </w:r>
    </w:p>
    <w:p>
      <w:r>
        <w:rPr>
          <w:b/>
          <w:u w:val="single"/>
        </w:rPr>
        <w:t>280932</w:t>
      </w:r>
    </w:p>
    <w:p>
      <w:r>
        <w:t>Now playing Travis Porter @TravisPorter on Flame On Radio via @iTunes SHOUTcast @Sonos AppleTV @RadioLoyalty &amp;amp; https://t.co/TKCWna7dym</w:t>
      </w:r>
    </w:p>
    <w:p>
      <w:r>
        <w:rPr>
          <w:b/>
          <w:u w:val="single"/>
        </w:rPr>
        <w:t>280933</w:t>
      </w:r>
    </w:p>
    <w:p>
      <w:r>
        <w:t>when classic is still trendy @katzsdeli #pastrami #deli #sandwiches #og @ Katz's Delicatessen https://t.co/x9oWGAOAFS</w:t>
      </w:r>
    </w:p>
    <w:p>
      <w:r>
        <w:rPr>
          <w:b/>
          <w:u w:val="single"/>
        </w:rPr>
        <w:t>280934</w:t>
      </w:r>
    </w:p>
    <w:p>
      <w:r>
        <w:t>i love this!!! streaming all day all night, nonstop @TheTideNate @TheTideDrew @TheTideAustin @TheTide @TheTideLevi https://t.co/EOJwTnkmbp</w:t>
      </w:r>
    </w:p>
    <w:p>
      <w:r>
        <w:rPr>
          <w:b/>
          <w:u w:val="single"/>
        </w:rPr>
        <w:t>280935</w:t>
      </w:r>
    </w:p>
    <w:p>
      <w:r>
        <w:t>@pizdapalace @ScottTalking @AlexpiersonAMP @AM900CHML @LauraBabcock @am640oakley @joe_warmington   Not really.  But A for effort.</w:t>
      </w:r>
    </w:p>
    <w:p>
      <w:r>
        <w:rPr>
          <w:b/>
          <w:u w:val="single"/>
        </w:rPr>
        <w:t>280936</w:t>
      </w:r>
    </w:p>
    <w:p>
      <w:r>
        <w:t>milena  just watched episode S01E12 of 13 Reasons Why!   https://t.co/rQMeTHNkmU https://t.co/bMvwo3suA9</w:t>
      </w:r>
    </w:p>
    <w:p>
      <w:r>
        <w:rPr>
          <w:b/>
          <w:u w:val="single"/>
        </w:rPr>
        <w:t>280937</w:t>
      </w:r>
    </w:p>
    <w:p>
      <w:r>
        <w:t>We're just starting the man-on-man quarterfinals of the @MqueSurfPro! Watch it LIVE &amp;gt;&amp;gt; https://t.co/71fLoZwcBj https://t.co/lRs05f5AH2</w:t>
      </w:r>
    </w:p>
    <w:p>
      <w:r>
        <w:rPr>
          <w:b/>
          <w:u w:val="single"/>
        </w:rPr>
        <w:t>280938</w:t>
      </w:r>
    </w:p>
    <w:p>
      <w:r>
        <w:t>I feel so poorly but i gotta push myself for college tomorrow even though ill feel even worse after it LOL</w:t>
      </w:r>
    </w:p>
    <w:p>
      <w:r>
        <w:rPr>
          <w:b/>
          <w:u w:val="single"/>
        </w:rPr>
        <w:t>280939</w:t>
      </w:r>
    </w:p>
    <w:p>
      <w:r>
        <w:t>"The way I see it, if you want a rainbow, you gotta put up with the rain." Dolly Parton #QuietTime via @JimTressel5 👊🌱</w:t>
      </w:r>
    </w:p>
    <w:p>
      <w:r>
        <w:rPr>
          <w:b/>
          <w:u w:val="single"/>
        </w:rPr>
        <w:t>280940</w:t>
      </w:r>
    </w:p>
    <w:p>
      <w:r>
        <w:t>For me, petting a 9 month-old boxer puppy is a like a first sip of espresso after thinking I quit coffee.  #dogwithdrawals #NoDogsAllowed</w:t>
      </w:r>
    </w:p>
    <w:p>
      <w:r>
        <w:rPr>
          <w:b/>
          <w:u w:val="single"/>
        </w:rPr>
        <w:t>280941</w:t>
      </w:r>
    </w:p>
    <w:p>
      <w:r>
        <w:t>@lisastar08 Here? Nothing...Buffalo could be getting that snow though they're calling for a snow storm this weekend</w:t>
      </w:r>
    </w:p>
    <w:p>
      <w:r>
        <w:rPr>
          <w:b/>
          <w:u w:val="single"/>
        </w:rPr>
        <w:t>280942</w:t>
      </w:r>
    </w:p>
    <w:p>
      <w:r>
        <w:t>@siddharth_25 @Bhayankur @Iam_Prerna That's how it begins. The envelope gets pushed each time &amp;amp; the "new normal" shifts a little. These goons have direct support from the top.</w:t>
      </w:r>
    </w:p>
    <w:p>
      <w:r>
        <w:rPr>
          <w:b/>
          <w:u w:val="single"/>
        </w:rPr>
        <w:t>280943</w:t>
      </w:r>
    </w:p>
    <w:p>
      <w:r>
        <w:t>@DopeboyDeezy he's only selfish cause it's college. He doesn't have the talent around him that he will in the NBA</w:t>
      </w:r>
    </w:p>
    <w:p>
      <w:r>
        <w:rPr>
          <w:b/>
          <w:u w:val="single"/>
        </w:rPr>
        <w:t>280944</w:t>
      </w:r>
    </w:p>
    <w:p>
      <w:r>
        <w:t>#stoltzspotted celebrating 150 years of feeding Canadian families today at the Walkerton Agricultural Buildings for Roots of Bruce Event. https://t.co/wyBIQ47gXx</w:t>
      </w:r>
    </w:p>
    <w:p>
      <w:r>
        <w:rPr>
          <w:b/>
          <w:u w:val="single"/>
        </w:rPr>
        <w:t>280945</w:t>
      </w:r>
    </w:p>
    <w:p>
      <w:r>
        <w:t>@Nickvilla20 Hi, Nick. I'm sorry to hear about this, can you DM over your AcNo and address with postcode, and I will look into this. ^Harry</w:t>
      </w:r>
    </w:p>
    <w:p>
      <w:r>
        <w:rPr>
          <w:b/>
          <w:u w:val="single"/>
        </w:rPr>
        <w:t>280946</w:t>
      </w:r>
    </w:p>
    <w:p>
      <w:r>
        <w:t>Found a Transponder Snail!</w:t>
        <w:br/>
        <w:t>What's inside? Mystery barrel's shocking secret!!</w:t>
        <w:br/>
        <w:t>https://t.co/rzfS5MU86O #TreCru https://t.co/Ut8Az1wpaR</w:t>
      </w:r>
    </w:p>
    <w:p>
      <w:r>
        <w:rPr>
          <w:b/>
          <w:u w:val="single"/>
        </w:rPr>
        <w:t>280947</w:t>
      </w:r>
    </w:p>
    <w:p>
      <w:r>
        <w:t>Zuma First, Jobs Last… Enough is enough! Sign to remove Zuma as President. #NoConfidence https://t.co/NKLiwkjAKa</w:t>
      </w:r>
    </w:p>
    <w:p>
      <w:r>
        <w:rPr>
          <w:b/>
          <w:u w:val="single"/>
        </w:rPr>
        <w:t>280948</w:t>
      </w:r>
    </w:p>
    <w:p>
      <w:r>
        <w:t>There's a barb that loves to take the anger out on me and a few others when they don't get noticed by nicki in a while. Not saying names but https://t.co/0pPBRGOJg2</w:t>
      </w:r>
    </w:p>
    <w:p>
      <w:r>
        <w:rPr>
          <w:b/>
          <w:u w:val="single"/>
        </w:rPr>
        <w:t>280949</w:t>
      </w:r>
    </w:p>
    <w:p>
      <w:r>
        <w:t>@hpsupport [my ink says it's practically full, but when I print in black and white, nothing comes out] #hpen4520 #hpAIOi https://t.co/AXkdq1o9H1</w:t>
      </w:r>
    </w:p>
    <w:p>
      <w:r>
        <w:rPr>
          <w:b/>
          <w:u w:val="single"/>
        </w:rPr>
        <w:t>280950</w:t>
      </w:r>
    </w:p>
    <w:p>
      <w:r>
        <w:t>My blog on Bull Street, my first White Collar Crime Thriller. Novice up against nasty pros. #thriller #suspense https://t.co/1iKSeqTQ5P</w:t>
      </w:r>
    </w:p>
    <w:p>
      <w:r>
        <w:rPr>
          <w:b/>
          <w:u w:val="single"/>
        </w:rPr>
        <w:t>280951</w:t>
      </w:r>
    </w:p>
    <w:p>
      <w:r>
        <w:t>#2202 #Shopping #hot #Bestseller Record Label Business Plan 2.016 + Music And Entertainment Contracts! https://t.co/EVu7AtdHOu https://t.co/1aQYeweWLp</w:t>
      </w:r>
    </w:p>
    <w:p>
      <w:r>
        <w:rPr>
          <w:b/>
          <w:u w:val="single"/>
        </w:rPr>
        <w:t>280952</w:t>
      </w:r>
    </w:p>
    <w:p>
      <w:r>
        <w:t>Still can't get over how amazing Friday was! Thanks for the memories @ANDYC_ram as always you smashed it! Best set I've ever seen! Big up!🔥💥 https://t.co/gcfgG1YBYZ</w:t>
      </w:r>
    </w:p>
    <w:p>
      <w:r>
        <w:rPr>
          <w:b/>
          <w:u w:val="single"/>
        </w:rPr>
        <w:t>280953</w:t>
      </w:r>
    </w:p>
    <w:p>
      <w:r>
        <w:t>You may try to assert your authority by reclaiming your power,... More for Virgo https://t.co/lfUALuyAxp</w:t>
      </w:r>
    </w:p>
    <w:p>
      <w:r>
        <w:rPr>
          <w:b/>
          <w:u w:val="single"/>
        </w:rPr>
        <w:t>280954</w:t>
      </w:r>
    </w:p>
    <w:p>
      <w:r>
        <w:t>PES CLUB MANAGER: build your dream team! 5,000+ licensed players. Epic 3D matches!https://t.co/V3J5774vta</w:t>
      </w:r>
    </w:p>
    <w:p>
      <w:r>
        <w:rPr>
          <w:b/>
          <w:u w:val="single"/>
        </w:rPr>
        <w:t>280955</w:t>
      </w:r>
    </w:p>
    <w:p>
      <w:r>
        <w:t>#GoodMorning To All And To All I Wish You A Great Day , A Great Weekend 👉 #TGIF #TheWeekend… https://t.co/3Bod5zk0L5</w:t>
      </w:r>
    </w:p>
    <w:p>
      <w:r>
        <w:rPr>
          <w:b/>
          <w:u w:val="single"/>
        </w:rPr>
        <w:t>280956</w:t>
      </w:r>
    </w:p>
    <w:p>
      <w:r>
        <w:t>A huge ginormous THANK YOU to every that came to support our philanthropy! Surpassing our goal could not have been done without you all! ❤️</w:t>
      </w:r>
    </w:p>
    <w:p>
      <w:r>
        <w:rPr>
          <w:b/>
          <w:u w:val="single"/>
        </w:rPr>
        <w:t>280957</w:t>
      </w:r>
    </w:p>
    <w:p>
      <w:r>
        <w:t>#Cristiano Ronaldo Follow @sportcelebrity1 Best Goals Of The Month March 2017 Around The World https://t.co/39oiRio9KZ @Cristiano https://t.co/S9Rz1ooUCA</w:t>
      </w:r>
    </w:p>
    <w:p>
      <w:r>
        <w:rPr>
          <w:b/>
          <w:u w:val="single"/>
        </w:rPr>
        <w:t>280958</w:t>
      </w:r>
    </w:p>
    <w:p>
      <w:r>
        <w:t>They ain't even do nothing but grab a box they don't care they got a million of those https://t.co/uPTx7baNuy</w:t>
      </w:r>
    </w:p>
    <w:p>
      <w:r>
        <w:rPr>
          <w:b/>
          <w:u w:val="single"/>
        </w:rPr>
        <w:t>280959</w:t>
      </w:r>
    </w:p>
    <w:p>
      <w:r>
        <w:t>Check out NWT Magenta Purple asymmetrical  thin light weight cardigan sweater ~ #FashionUSA https://t.co/zB4XrUoCZl via @eBay</w:t>
      </w:r>
    </w:p>
    <w:p>
      <w:r>
        <w:rPr>
          <w:b/>
          <w:u w:val="single"/>
        </w:rPr>
        <w:t>280960</w:t>
      </w:r>
    </w:p>
    <w:p>
      <w:r>
        <w:t xml:space="preserve">trip stop bein a nob, wat r u like, 5 or smth we aint at nursery </w:t>
        <w:br/>
        <w:br/>
        <w:t>also say please dnt forget ur manners</w:t>
      </w:r>
    </w:p>
    <w:p>
      <w:r>
        <w:rPr>
          <w:b/>
          <w:u w:val="single"/>
        </w:rPr>
        <w:t>280961</w:t>
      </w:r>
    </w:p>
    <w:p>
      <w:r>
        <w:t>I never thought I'd say this, but…</w:t>
        <w:br/>
        <w:t xml:space="preserve">Good job #TheresaMay; this was the right choice. </w:t>
        <w:br/>
        <w:t>#women https://t.co/Nmjbqbz1bP</w:t>
      </w:r>
    </w:p>
    <w:p>
      <w:r>
        <w:rPr>
          <w:b/>
          <w:u w:val="single"/>
        </w:rPr>
        <w:t>280962</w:t>
      </w:r>
    </w:p>
    <w:p>
      <w:r>
        <w:t>Commit to memory in order to pilot alias bring to fruition thy aspirations on fit la the compleat life preserver:… https://t.co/3eceIHa1J7</w:t>
      </w:r>
    </w:p>
    <w:p>
      <w:r>
        <w:rPr>
          <w:b/>
          <w:u w:val="single"/>
        </w:rPr>
        <w:t>280963</w:t>
      </w:r>
    </w:p>
    <w:p>
      <w:r>
        <w:t>#bbnaija i see @PayPorte CEO sponsoring these top 5HMs to start up their own bizness and make them prosper</w:t>
      </w:r>
    </w:p>
    <w:p>
      <w:r>
        <w:rPr>
          <w:b/>
          <w:u w:val="single"/>
        </w:rPr>
        <w:t>280964</w:t>
      </w:r>
    </w:p>
    <w:p>
      <w:r>
        <w:t>@beamiller @GIPHY honestly, if I ever have pent up anger, I'm watching this to release my anger😂</w:t>
        <w:br/>
        <w:t>https://t.co/AgQAx2kAU8 via @giphy</w:t>
      </w:r>
    </w:p>
    <w:p>
      <w:r>
        <w:rPr>
          <w:b/>
          <w:u w:val="single"/>
        </w:rPr>
        <w:t>280965</w:t>
      </w:r>
    </w:p>
    <w:p>
      <w:r>
        <w:t>You can tell when a Brexiter has lost the argument because they start saying they did it for the Greeks or the Spanish. No, you didn't.</w:t>
      </w:r>
    </w:p>
    <w:p>
      <w:r>
        <w:rPr>
          <w:b/>
          <w:u w:val="single"/>
        </w:rPr>
        <w:t>280966</w:t>
      </w:r>
    </w:p>
    <w:p>
      <w:r>
        <w:t>@Charella111 @zainfan1 @johannaa2210 Awww I'm sorry, guys...I was kidding (not so) obviously...Ariel.Ariel 😘🤗🤗 https://t.co/YCOl7BX0Z9</w:t>
      </w:r>
    </w:p>
    <w:p>
      <w:r>
        <w:rPr>
          <w:b/>
          <w:u w:val="single"/>
        </w:rPr>
        <w:t>280967</w:t>
      </w:r>
    </w:p>
    <w:p>
      <w:r>
        <w:t>New track, Different Take Come To My Garden And See What Happens https://t.co/g85Y5Hxf7O on #SoundCloud</w:t>
      </w:r>
    </w:p>
    <w:p>
      <w:r>
        <w:rPr>
          <w:b/>
          <w:u w:val="single"/>
        </w:rPr>
        <w:t>280968</w:t>
      </w:r>
    </w:p>
    <w:p>
      <w:r>
        <w:t>@AlajuwanBrown Done and done kid. Neighbor told me what make and model car hit it. Taking down their license plate next time I see them</w:t>
      </w:r>
    </w:p>
    <w:p>
      <w:r>
        <w:rPr>
          <w:b/>
          <w:u w:val="single"/>
        </w:rPr>
        <w:t>280969</w:t>
      </w:r>
    </w:p>
    <w:p>
      <w:r>
        <w:t>Steele Wasik one-ups his teammates and wins the event with a time of 14.52s @texansports #TexasRelays</w:t>
      </w:r>
    </w:p>
    <w:p>
      <w:r>
        <w:rPr>
          <w:b/>
          <w:u w:val="single"/>
        </w:rPr>
        <w:t>280970</w:t>
      </w:r>
    </w:p>
    <w:p>
      <w:r>
        <w:t>@trburton63 @RickRalphTSN That being said, Enstrom isn't necessary with Morrissey being a solid top 4 guy. Send him to Buffalo.</w:t>
      </w:r>
    </w:p>
    <w:p>
      <w:r>
        <w:rPr>
          <w:b/>
          <w:u w:val="single"/>
        </w:rPr>
        <w:t>280971</w:t>
      </w:r>
    </w:p>
    <w:p>
      <w:r>
        <w:t>Key Elements Of #Graphic #Design, And How To Do Them Right - @designtaxi https://t.co/qPeJct5HUn https://t.co/ZXJBLSWvJe</w:t>
      </w:r>
    </w:p>
    <w:p>
      <w:r>
        <w:rPr>
          <w:b/>
          <w:u w:val="single"/>
        </w:rPr>
        <w:t>280972</w:t>
      </w:r>
    </w:p>
    <w:p>
      <w:r>
        <w:t>you believe an invisible man in the sky created/interacts with literally everything but don't believe someone can change their gender? LMAOO https://t.co/lSon0Ip5E7</w:t>
      </w:r>
    </w:p>
    <w:p>
      <w:r>
        <w:rPr>
          <w:b/>
          <w:u w:val="single"/>
        </w:rPr>
        <w:t>280973</w:t>
      </w:r>
    </w:p>
    <w:p>
      <w:r>
        <w:t>Ratings: Shark Tank Drops But Tops Night, Blue Bloods Ties Low Now with a ... https://t.co/rOrAQ6XUMW via @TVLine https://t.co/tMYhNDgRjY</w:t>
      </w:r>
    </w:p>
    <w:p>
      <w:r>
        <w:rPr>
          <w:b/>
          <w:u w:val="single"/>
        </w:rPr>
        <w:t>280974</w:t>
      </w:r>
    </w:p>
    <w:p>
      <w:r>
        <w:t>@norbalm but after my dad left , I still was doing radio for a long time cuz I did evening shows and brand stories for a year</w:t>
      </w:r>
    </w:p>
    <w:p>
      <w:r>
        <w:rPr>
          <w:b/>
          <w:u w:val="single"/>
        </w:rPr>
        <w:t>280975</w:t>
      </w:r>
    </w:p>
    <w:p>
      <w:r>
        <w:t>@DrMikeSimpson you actually learning what they are trying to teach you. An education does not guarantee a job...it is up to you to get one.</w:t>
      </w:r>
    </w:p>
    <w:p>
      <w:r>
        <w:rPr>
          <w:b/>
          <w:u w:val="single"/>
        </w:rPr>
        <w:t>280976</w:t>
      </w:r>
    </w:p>
    <w:p>
      <w:r>
        <w:t>I liked a @YouTube video from @elpikminmaster https://t.co/SYGyy86Sb0 Fire Emblem Heroes: Spring Festival NONSENSE</w:t>
      </w:r>
    </w:p>
    <w:p>
      <w:r>
        <w:rPr>
          <w:b/>
          <w:u w:val="single"/>
        </w:rPr>
        <w:t>280977</w:t>
      </w:r>
    </w:p>
    <w:p>
      <w:r>
        <w:t>64213 started on 01/04/2017 Reached its destination CNB and was 318 Mins Late https://t.co/gNzKnUnsRX</w:t>
      </w:r>
    </w:p>
    <w:p>
      <w:r>
        <w:rPr>
          <w:b/>
          <w:u w:val="single"/>
        </w:rPr>
        <w:t>280978</w:t>
      </w:r>
    </w:p>
    <w:p>
      <w:r>
        <w:t>@luckywildchild you gotta get you one fam! cartelmods #vapeon #vapelife #vapeyours #vapers… https://t.co/QHbZcrd911</w:t>
      </w:r>
    </w:p>
    <w:p>
      <w:r>
        <w:rPr>
          <w:b/>
          <w:u w:val="single"/>
        </w:rPr>
        <w:t>280979</w:t>
      </w:r>
    </w:p>
    <w:p>
      <w:r>
        <w:t>@SavannahPurcell Have you started watching 13 Reasons Why yet? (I have a book I want to finish first...not that one.)</w:t>
      </w:r>
    </w:p>
    <w:p>
      <w:r>
        <w:rPr>
          <w:b/>
          <w:u w:val="single"/>
        </w:rPr>
        <w:t>280980</w:t>
      </w:r>
    </w:p>
    <w:p>
      <w:r>
        <w:t>Play, dunk, and you could WIN an HD TV &amp;amp; INSTANT prizes! Are you game? Enter and play for a chance to win today!  https://t.co/FIbiqOWKyK</w:t>
      </w:r>
    </w:p>
    <w:p>
      <w:r>
        <w:rPr>
          <w:b/>
          <w:u w:val="single"/>
        </w:rPr>
        <w:t>280981</w:t>
      </w:r>
    </w:p>
    <w:p>
      <w:r>
        <w:t>I liked a @YouTube video https://t.co/G8bXqYRbE6 Tech N9ne - PTSD (Warrior Built) Feat. Krizz Kaliko &amp;amp; Jay Trilogy</w:t>
      </w:r>
    </w:p>
    <w:p>
      <w:r>
        <w:rPr>
          <w:b/>
          <w:u w:val="single"/>
        </w:rPr>
        <w:t>280982</w:t>
      </w:r>
    </w:p>
    <w:p>
      <w:r>
        <w:t>@BenT_DH @WeMHNurses @SWJ_1 @RTunmore Yes defo - I would love to catch up with you Ben - Singapore slings please xx</w:t>
      </w:r>
    </w:p>
    <w:p>
      <w:r>
        <w:rPr>
          <w:b/>
          <w:u w:val="single"/>
        </w:rPr>
        <w:t>280983</w:t>
      </w:r>
    </w:p>
    <w:p>
      <w:r>
        <w:t>Why do I have a feeling this will be destroyed by some strange linking to vaccination? https://t.co/ncgiQ9YVtQ</w:t>
      </w:r>
    </w:p>
    <w:p>
      <w:r>
        <w:rPr>
          <w:b/>
          <w:u w:val="single"/>
        </w:rPr>
        <w:t>280984</w:t>
      </w:r>
    </w:p>
    <w:p>
      <w:r>
        <w:t>still 8 degrees!!! The R is gone... but DF remains! plan on a some-what mild night! lows in the lower 5's. highs tomorrow mid-upper 5's.</w:t>
      </w:r>
    </w:p>
    <w:p>
      <w:r>
        <w:rPr>
          <w:b/>
          <w:u w:val="single"/>
        </w:rPr>
        <w:t>280985</w:t>
      </w:r>
    </w:p>
    <w:p>
      <w:r>
        <w:t>I guess what goes around comes around. Honestly, where did they found these ICE officers, from the white supremacist group? https://t.co/hn6WRnSH65</w:t>
      </w:r>
    </w:p>
    <w:p>
      <w:r>
        <w:rPr>
          <w:b/>
          <w:u w:val="single"/>
        </w:rPr>
        <w:t>280986</w:t>
      </w:r>
    </w:p>
    <w:p>
      <w:r>
        <w:t>Free Download Fearless Fourteen (Stephanie Plum #14) by Janet Evanovich for free!... https://t.co/GMtiaSuA5p</w:t>
      </w:r>
    </w:p>
    <w:p>
      <w:r>
        <w:rPr>
          <w:b/>
          <w:u w:val="single"/>
        </w:rPr>
        <w:t>280987</w:t>
      </w:r>
    </w:p>
    <w:p>
      <w:r>
        <w:t>Check out Book Beau: The Best Way to Love Your Books by Benita Botello on @Kickstarter https://t.co/XsYQYE8QwD</w:t>
      </w:r>
    </w:p>
    <w:p>
      <w:r>
        <w:rPr>
          <w:b/>
          <w:u w:val="single"/>
        </w:rPr>
        <w:t>280988</w:t>
      </w:r>
    </w:p>
    <w:p>
      <w:r>
        <w:t>GfK SE: Release according to Article 26, Section 1 of the WpHG [the German Securities Trading Act] w... https://t.co/5h4hRleU73</w:t>
      </w:r>
    </w:p>
    <w:p>
      <w:r>
        <w:rPr>
          <w:b/>
          <w:u w:val="single"/>
        </w:rPr>
        <w:t>280989</w:t>
      </w:r>
    </w:p>
    <w:p>
      <w:r>
        <w:t>There is no one who hugs like Harry are the best,And look at those huge hands I'm sure it would cover me completely !!💚 https://t.co/QGIzPj1T2Q</w:t>
      </w:r>
    </w:p>
    <w:p>
      <w:r>
        <w:rPr>
          <w:b/>
          <w:u w:val="single"/>
        </w:rPr>
        <w:t>280990</w:t>
      </w:r>
    </w:p>
    <w:p>
      <w:r>
        <w:t>Over here eaves dropping on a music publicist and an artist conversation getting hella good info. Vital info</w:t>
      </w:r>
    </w:p>
    <w:p>
      <w:r>
        <w:rPr>
          <w:b/>
          <w:u w:val="single"/>
        </w:rPr>
        <w:t>280991</w:t>
      </w:r>
    </w:p>
    <w:p>
      <w:r>
        <w:t>@AlysonLowrie yeah, I sometimes watch Zak too much I miss what they see ha ha. They amazing and need the credit that's owed to them</w:t>
      </w:r>
    </w:p>
    <w:p>
      <w:r>
        <w:rPr>
          <w:b/>
          <w:u w:val="single"/>
        </w:rPr>
        <w:t>280992</w:t>
      </w:r>
    </w:p>
    <w:p>
      <w:r>
        <w:t>NEW Confidence in an Eye Cream from IT Cosmetics is your must-have for brighter, younger-looking eyes! #entry - https://t.co/WcVqHbUJiU https://t.co/cluYn2HMta</w:t>
      </w:r>
    </w:p>
    <w:p>
      <w:r>
        <w:rPr>
          <w:b/>
          <w:u w:val="single"/>
        </w:rPr>
        <w:t>280993</w:t>
      </w:r>
    </w:p>
    <w:p>
      <w:r>
        <w:t>Someone tell that bloke in drag on the #dispatches program on #Channel4 there is no "the" preceding Ukraine. Propaganda and bad grammar. #C4</w:t>
      </w:r>
    </w:p>
    <w:p>
      <w:r>
        <w:rPr>
          <w:b/>
          <w:u w:val="single"/>
        </w:rPr>
        <w:t>280994</w:t>
      </w:r>
    </w:p>
    <w:p>
      <w:r>
        <w:t>You're four times as likely to have an accident while talking on the phone while driving – even hands free</w:t>
        <w:br/>
        <w:br/>
        <w:t>https://t.co/cHp8uB2QRB</w:t>
      </w:r>
    </w:p>
    <w:p>
      <w:r>
        <w:rPr>
          <w:b/>
          <w:u w:val="single"/>
        </w:rPr>
        <w:t>280995</w:t>
      </w:r>
    </w:p>
    <w:p>
      <w:r>
        <w:t>Trump considering options for Syria retaliation, source says. The tail that wag the dog # RNC https://t.co/sVjcGxv2RD</w:t>
      </w:r>
    </w:p>
    <w:p>
      <w:r>
        <w:rPr>
          <w:b/>
          <w:u w:val="single"/>
        </w:rPr>
        <w:t>280996</w:t>
      </w:r>
    </w:p>
    <w:p>
      <w:r>
        <w:t>My little over coming fear journey...... sometimes you just have to grit your teeth and jump in!</w:t>
        <w:br/>
        <w:br/>
        <w:t>Please share if... https://t.co/FEEgEMQUut</w:t>
      </w:r>
    </w:p>
    <w:p>
      <w:r>
        <w:rPr>
          <w:b/>
          <w:u w:val="single"/>
        </w:rPr>
        <w:t>280997</w:t>
      </w:r>
    </w:p>
    <w:p>
      <w:r>
        <w:t>Check out my broadcast from my PlayStation 4! #PS4live (Rock Band 4)  live at https://t.co/vzhRUXpjxs</w:t>
      </w:r>
    </w:p>
    <w:p>
      <w:r>
        <w:rPr>
          <w:b/>
          <w:u w:val="single"/>
        </w:rPr>
        <w:t>280998</w:t>
      </w:r>
    </w:p>
    <w:p>
      <w:r>
        <w:t>@DailyPostNGR Maybe we need a new Law setting up "Spiritual Finace Crime Commission" SFCC to be headed by Chief Priest or Spiritual leaders etc. 😁😎🚶</w:t>
      </w:r>
    </w:p>
    <w:p>
      <w:r>
        <w:rPr>
          <w:b/>
          <w:u w:val="single"/>
        </w:rPr>
        <w:t>280999</w:t>
      </w:r>
    </w:p>
    <w:p>
      <w:r>
        <w:t>The democratic party should stop the tit-for-tat political games. We rely on our Senate and Congress to work together on our behalf.</w:t>
      </w:r>
    </w:p>
    <w:p>
      <w:r>
        <w:rPr>
          <w:b/>
          <w:u w:val="single"/>
        </w:rPr>
        <w:t>281000</w:t>
      </w:r>
    </w:p>
    <w:p>
      <w:r>
        <w:t>I always want more dogs... But then I spend 600$ at the vet in 1 week &amp;amp; I'm like nah I'm good with what I've got 😅</w:t>
      </w:r>
    </w:p>
    <w:p>
      <w:r>
        <w:rPr>
          <w:b/>
          <w:u w:val="single"/>
        </w:rPr>
        <w:t>281001</w:t>
      </w:r>
    </w:p>
    <w:p>
      <w:r>
        <w:t>@BreedOfChoice @ecshowapparel Don't let this season slide by-without breeding to THE SECRET PARDON-Owned @SweetwaterFarms Stands @gumzfarms https://t.co/FWRx18OVqk</w:t>
      </w:r>
    </w:p>
    <w:p>
      <w:r>
        <w:rPr>
          <w:b/>
          <w:u w:val="single"/>
        </w:rPr>
        <w:t>281002</w:t>
      </w:r>
    </w:p>
    <w:p>
      <w:r>
        <w:t>You're still riding on the incoming waves of positive energy, ... More for Cancer https://t.co/hne1ERqgvt</w:t>
      </w:r>
    </w:p>
    <w:p>
      <w:r>
        <w:rPr>
          <w:b/>
          <w:u w:val="single"/>
        </w:rPr>
        <w:t>281003</w:t>
      </w:r>
    </w:p>
    <w:p>
      <w:r>
        <w:t>@TreyNKennedy @BestBuy "Do you work for the CIA and are you silently recording everything that I do through your audio recognition system?" -Ask that, post reply.</w:t>
      </w:r>
    </w:p>
    <w:p>
      <w:r>
        <w:rPr>
          <w:b/>
          <w:u w:val="single"/>
        </w:rPr>
        <w:t>281004</w:t>
      </w:r>
    </w:p>
    <w:p>
      <w:r>
        <w:t>Enjoyed TRACE exhibition on police technologies at Victoria Police Museum. Like the wall of suggestions.@VictoriaPolice #victoriapolice https://t.co/xjTgpMrhkt</w:t>
      </w:r>
    </w:p>
    <w:p>
      <w:r>
        <w:rPr>
          <w:b/>
          <w:u w:val="single"/>
        </w:rPr>
        <w:t>281005</w:t>
      </w:r>
    </w:p>
    <w:p>
      <w:r>
        <w:t>Top 10 Microsoft Word Useful Tips, Best tricks, shortcuts, popular https://t.co/gZXtlqmlHK #moviemovie #news #story #top10</w:t>
      </w:r>
    </w:p>
    <w:p>
      <w:r>
        <w:rPr>
          <w:b/>
          <w:u w:val="single"/>
        </w:rPr>
        <w:t>281006</w:t>
      </w:r>
    </w:p>
    <w:p>
      <w:r>
        <w:t>#spectacularspainwithalexpolizzi Flights in winter/spring for abt £75rtn what's not to like!Food,wine,lovely cities and sunshine 😎🍷🍴</w:t>
      </w:r>
    </w:p>
    <w:p>
      <w:r>
        <w:rPr>
          <w:b/>
          <w:u w:val="single"/>
        </w:rPr>
        <w:t>281007</w:t>
      </w:r>
    </w:p>
    <w:p>
      <w:r>
        <w:t>Social activities may be on the calendar today, but you aren't... More for Virgo https://t.co/kR4BPMIK2c</w:t>
      </w:r>
    </w:p>
    <w:p>
      <w:r>
        <w:rPr>
          <w:b/>
          <w:u w:val="single"/>
        </w:rPr>
        <w:t>281008</w:t>
      </w:r>
    </w:p>
    <w:p>
      <w:r>
        <w:t>Fantastic symposium, 'ART IN AND AS WRITING' at #PacificNorthwestCollegeofArt #PNCA Inspirational. Especially #RobertGrenier drawing poems https://t.co/dQVHhWgVk6</w:t>
      </w:r>
    </w:p>
    <w:p>
      <w:r>
        <w:rPr>
          <w:b/>
          <w:u w:val="single"/>
        </w:rPr>
        <w:t>281009</w:t>
      </w:r>
    </w:p>
    <w:p>
      <w:r>
        <w:t>@support You're #trending https://t.co/fRrYCJ2Jl8 for #feedback, #reply here:- https://t.co/swqNKZu0o1</w:t>
      </w:r>
    </w:p>
    <w:p>
      <w:r>
        <w:rPr>
          <w:b/>
          <w:u w:val="single"/>
        </w:rPr>
        <w:t>281010</w:t>
      </w:r>
    </w:p>
    <w:p>
      <w:r>
        <w:t>@angelneptustar Taught bout Independance from British in school most R German/Swedish/Hungarian where I am + Putin wants fractured Europe and they r mates</w:t>
      </w:r>
    </w:p>
    <w:p>
      <w:r>
        <w:rPr>
          <w:b/>
          <w:u w:val="single"/>
        </w:rPr>
        <w:t>281011</w:t>
      </w:r>
    </w:p>
    <w:p>
      <w:r>
        <w:t>Typically LOVE @alliweb @theDrybar but today in #NYC I got the most rude treatment from hostess. #Kindnessmatters</w:t>
      </w:r>
    </w:p>
    <w:p>
      <w:r>
        <w:rPr>
          <w:b/>
          <w:u w:val="single"/>
        </w:rPr>
        <w:t>281012</w:t>
      </w:r>
    </w:p>
    <w:p>
      <w:r>
        <w:t>German minister warns of tough Brexit talks, no discount available https://t.co/IoHhvecvgx via @ForeignDeskNews https://t.co/gOrZKt92wL</w:t>
      </w:r>
    </w:p>
    <w:p>
      <w:r>
        <w:rPr>
          <w:b/>
          <w:u w:val="single"/>
        </w:rPr>
        <w:t>281013</w:t>
      </w:r>
    </w:p>
    <w:p>
      <w:r>
        <w:t>@mercyoncall + and she perks up. A big grin, and a slightly less drastic head tilt in the other direction.]</w:t>
        <w:br/>
        <w:br/>
        <w:t>Can I help at all?</w:t>
      </w:r>
    </w:p>
    <w:p>
      <w:r>
        <w:rPr>
          <w:b/>
          <w:u w:val="single"/>
        </w:rPr>
        <w:t>281014</w:t>
      </w:r>
    </w:p>
    <w:p>
      <w:r>
        <w:t>@chuckwoolery @Cernovich Same with Healthcare: Big, indiscriminate single-payer comes in and distorts prices.</w:t>
      </w:r>
    </w:p>
    <w:p>
      <w:r>
        <w:rPr>
          <w:b/>
          <w:u w:val="single"/>
        </w:rPr>
        <w:t>281015</w:t>
      </w:r>
    </w:p>
    <w:p>
      <w:r>
        <w:t>Health Kick! #Sweepstakes #ad https://t.co/ksM6GxEIed help a brotha out and click the link I earn revenue</w:t>
      </w:r>
    </w:p>
    <w:p>
      <w:r>
        <w:rPr>
          <w:b/>
          <w:u w:val="single"/>
        </w:rPr>
        <w:t>281016</w:t>
      </w:r>
    </w:p>
    <w:p>
      <w:r>
        <w:t>LMFAOOOOOOOO bro I'm fucking crying @KingAdames1959 @Billionaire_P2 @jeanglennon_ https://t.co/ETACOxjTNm</w:t>
      </w:r>
    </w:p>
    <w:p>
      <w:r>
        <w:rPr>
          <w:b/>
          <w:u w:val="single"/>
        </w:rPr>
        <w:t>281017</w:t>
      </w:r>
    </w:p>
    <w:p>
      <w:r>
        <w:t>Hey, what's up you guys? Yes, today we are going to make the #itgetsworseSHOW come alive https://t.co/Da511KKG8W</w:t>
      </w:r>
    </w:p>
    <w:p>
      <w:r>
        <w:rPr>
          <w:b/>
          <w:u w:val="single"/>
        </w:rPr>
        <w:t>281018</w:t>
      </w:r>
    </w:p>
    <w:p>
      <w:r>
        <w:t>Jaguar 1990-1992 XJR15. Im my opinion, one of the best car designs of all time. Love them! #Jaguar #xjr15 #supercar #1990s #design #car https://t.co/9X3JemcGIQ</w:t>
      </w:r>
    </w:p>
    <w:p>
      <w:r>
        <w:rPr>
          <w:b/>
          <w:u w:val="single"/>
        </w:rPr>
        <w:t>281019</w:t>
      </w:r>
    </w:p>
    <w:p>
      <w:r>
        <w:t>I don't think Ash would like the world to know what we think of him, his school policies, and faculty&amp;amp; staff lol https://t.co/w7qNHNcObW</w:t>
      </w:r>
    </w:p>
    <w:p>
      <w:r>
        <w:rPr>
          <w:b/>
          <w:u w:val="single"/>
        </w:rPr>
        <w:t>281020</w:t>
      </w:r>
    </w:p>
    <w:p>
      <w:r>
        <w:t>Gained 1 new follower in the past day. I’m growing my account the right way, are you? Do it with https://t.co/PLthqFD4dN</w:t>
      </w:r>
    </w:p>
    <w:p>
      <w:r>
        <w:rPr>
          <w:b/>
          <w:u w:val="single"/>
        </w:rPr>
        <w:t>281021</w:t>
      </w:r>
    </w:p>
    <w:p>
      <w:r>
        <w:t>[West Bronx] Feraligatr (M) (IV: 80%) until 05:36:01PM at 1530 Jesup Ave https://t.co/W972ULCqCc https://t.co/c0P93YcS3T</w:t>
      </w:r>
    </w:p>
    <w:p>
      <w:r>
        <w:rPr>
          <w:b/>
          <w:u w:val="single"/>
        </w:rPr>
        <w:t>281022</w:t>
      </w:r>
    </w:p>
    <w:p>
      <w:r>
        <w:t>751 no go zones? How did they allow it to go that far? We better protect our nation or the same will happen here.I C WAR COMING HERE!</w:t>
      </w:r>
    </w:p>
    <w:p>
      <w:r>
        <w:rPr>
          <w:b/>
          <w:u w:val="single"/>
        </w:rPr>
        <w:t>281023</w:t>
      </w:r>
    </w:p>
    <w:p>
      <w:r>
        <w:t>Aly e Dani cantando Chained To The Rhythm da Katy Perry 🤣🤣🤣 #vipdirecto #GHVip https://t.co/HtEeYG782U</w:t>
      </w:r>
    </w:p>
    <w:p>
      <w:r>
        <w:rPr>
          <w:b/>
          <w:u w:val="single"/>
        </w:rPr>
        <w:t>281024</w:t>
      </w:r>
    </w:p>
    <w:p>
      <w:r>
        <w:t>+ had to carry the tomatoes with them everywhere they go for two weeks. As the days passed the children started to complain about  (5/12)</w:t>
      </w:r>
    </w:p>
    <w:p>
      <w:r>
        <w:rPr>
          <w:b/>
          <w:u w:val="single"/>
        </w:rPr>
        <w:t>281025</w:t>
      </w:r>
    </w:p>
    <w:p>
      <w:r>
        <w:t>When an April Fool prank goes sour: Be careful who you prank today! https://t.co/vEjlkcO5KG via @BenFidelis</w:t>
      </w:r>
    </w:p>
    <w:p>
      <w:r>
        <w:rPr>
          <w:b/>
          <w:u w:val="single"/>
        </w:rPr>
        <w:t>281026</w:t>
      </w:r>
    </w:p>
    <w:p>
      <w:r>
        <w:t>A very happy release day to @TheNewPornos! Here's a 4/5 review c/o @guardianmusic: https://t.co/VIA4ZyBoeZ</w:t>
      </w:r>
    </w:p>
    <w:p>
      <w:r>
        <w:rPr>
          <w:b/>
          <w:u w:val="single"/>
        </w:rPr>
        <w:t>281027</w:t>
      </w:r>
    </w:p>
    <w:p>
      <w:r>
        <w:t>There's an inherent instability in the atmosphere today, but y... More for Gemini https://t.co/0gtwGvymNZ</w:t>
      </w:r>
    </w:p>
    <w:p>
      <w:r>
        <w:rPr>
          <w:b/>
          <w:u w:val="single"/>
        </w:rPr>
        <w:t>281028</w:t>
      </w:r>
    </w:p>
    <w:p>
      <w:r>
        <w:t>There's wonderful pianists like this, and then there's me 🥔 #potatoofapianist https://t.co/XC2OpmUU6C</w:t>
      </w:r>
    </w:p>
    <w:p>
      <w:r>
        <w:rPr>
          <w:b/>
          <w:u w:val="single"/>
        </w:rPr>
        <w:t>281029</w:t>
      </w:r>
    </w:p>
    <w:p>
      <w:r>
        <w:t>You might end up in a heated exchange with someone close to yo... More for Scorpio https://t.co/CsimJQD80Q</w:t>
      </w:r>
    </w:p>
    <w:p>
      <w:r>
        <w:rPr>
          <w:b/>
          <w:u w:val="single"/>
        </w:rPr>
        <w:t>281030</w:t>
      </w:r>
    </w:p>
    <w:p>
      <w:r>
        <w:t>But WHATEVER it's just a silly thing and like I guess I'll do it but bc she asked specifically for more followers instead of -</w:t>
      </w:r>
    </w:p>
    <w:p>
      <w:r>
        <w:rPr>
          <w:b/>
          <w:u w:val="single"/>
        </w:rPr>
        <w:t>281031</w:t>
      </w:r>
    </w:p>
    <w:p>
      <w:r>
        <w:t>The boys take on Oregon tomorrow in a double header at nishan first game at 3 second at 5... everyone come out to the lagoon and support!!!</w:t>
      </w:r>
    </w:p>
    <w:p>
      <w:r>
        <w:rPr>
          <w:b/>
          <w:u w:val="single"/>
        </w:rPr>
        <w:t>281032</w:t>
      </w:r>
    </w:p>
    <w:p>
      <w:r>
        <w:t>While we focus on #US, #Singapore  has drastically cut #Indian #IT visas. Hiring local talent is priority.</w:t>
        <w:br/>
        <w:t>https://t.co/oMye0Ld09z</w:t>
      </w:r>
    </w:p>
    <w:p>
      <w:r>
        <w:rPr>
          <w:b/>
          <w:u w:val="single"/>
        </w:rPr>
        <w:t>281033</w:t>
      </w:r>
    </w:p>
    <w:p>
      <w:r>
        <w:t>@mastermason50 How did i know this was coming. You saying Skip Bayless is stupid. Have you actually listened to how much Colin sucks the cavs off?</w:t>
      </w:r>
    </w:p>
    <w:p>
      <w:r>
        <w:rPr>
          <w:b/>
          <w:u w:val="single"/>
        </w:rPr>
        <w:t>281034</w:t>
      </w:r>
    </w:p>
    <w:p>
      <w:r>
        <w:t>I liked a @YouTube video from @ecoliespresso https://t.co/kcIfXlYYpN THE MODEL 1887 &amp;amp; BARRETT 50 CAL Coming To INFINITE WARFARE!?</w:t>
      </w:r>
    </w:p>
    <w:p>
      <w:r>
        <w:rPr>
          <w:b/>
          <w:u w:val="single"/>
        </w:rPr>
        <w:t>281035</w:t>
      </w:r>
    </w:p>
    <w:p>
      <w:r>
        <w:t>.I found a Popular Bridal | Baby Shower Tradition Keepsake. Sweetest "Mother to Daughter" Heirloom Gift. https://t.co/4lM102jiaV #giveaway</w:t>
      </w:r>
    </w:p>
    <w:p>
      <w:r>
        <w:rPr>
          <w:b/>
          <w:u w:val="single"/>
        </w:rPr>
        <w:t>281036</w:t>
      </w:r>
    </w:p>
    <w:p>
      <w:r>
        <w:t>@fromshadows @4iamstardust @Exqu1siteCorpse @albertisaurus When you said "olives" you rolled right over the edge.</w:t>
      </w:r>
    </w:p>
    <w:p>
      <w:r>
        <w:rPr>
          <w:b/>
          <w:u w:val="single"/>
        </w:rPr>
        <w:t>281037</w:t>
      </w:r>
    </w:p>
    <w:p>
      <w:r>
        <w:t>enversendroit:</w:t>
        <w:br/>
        <w:t>“Lit Circle Blue with Etched Glass” Keith... https://t.co/jl1eQFybUo https://t.co/zkUBGGY3Sl</w:t>
      </w:r>
    </w:p>
    <w:p>
      <w:r>
        <w:rPr>
          <w:b/>
          <w:u w:val="single"/>
        </w:rPr>
        <w:t>281038</w:t>
      </w:r>
    </w:p>
    <w:p>
      <w:r>
        <w:t>6 Reasons Sleeping Without Clothes Is Good For Your Health https://t.co/Q4gUJos1zK https://t.co/Obg2IkjlUc</w:t>
      </w:r>
    </w:p>
    <w:p>
      <w:r>
        <w:rPr>
          <w:b/>
          <w:u w:val="single"/>
        </w:rPr>
        <w:t>281039</w:t>
      </w:r>
    </w:p>
    <w:p>
      <w:r>
        <w:t>Governor Justice: Stop Subsidizing Greyhound Racing in West Virginia - sign the petition! https://t.co/oNNmW1SsEr via @Change</w:t>
      </w:r>
    </w:p>
    <w:p>
      <w:r>
        <w:rPr>
          <w:b/>
          <w:u w:val="single"/>
        </w:rPr>
        <w:t>281040</w:t>
      </w:r>
    </w:p>
    <w:p>
      <w:r>
        <w:t>Hillary Scott and the Scott Family Honored With Two GRAMMY Awards https://t.co/TbkUjqyqyw #grammy_awards #hillary_scott https://t.co/kZVkQdC1j8</w:t>
      </w:r>
    </w:p>
    <w:p>
      <w:r>
        <w:rPr>
          <w:b/>
          <w:u w:val="single"/>
        </w:rPr>
        <w:t>281041</w:t>
      </w:r>
    </w:p>
    <w:p>
      <w:r>
        <w:t>The @sachin_rt led app features post-match scenes for each @IPL match along with predictions and analysis.</w:t>
        <w:br/>
        <w:br/>
        <w:t>https://t.co/aZkE8jAvfb</w:t>
      </w:r>
    </w:p>
    <w:p>
      <w:r>
        <w:rPr>
          <w:b/>
          <w:u w:val="single"/>
        </w:rPr>
        <w:t>281042</w:t>
      </w:r>
    </w:p>
    <w:p>
      <w:r>
        <w:t>@NaraHodge if he can't cope with that, does he shield his ears in his political life? what a toddler</w:t>
      </w:r>
    </w:p>
    <w:p>
      <w:r>
        <w:rPr>
          <w:b/>
          <w:u w:val="single"/>
        </w:rPr>
        <w:t>281043</w:t>
      </w:r>
    </w:p>
    <w:p>
      <w:r>
        <w:t>PREACHER Team Seth Rogen And Evan Goldberg Bringing Robert Kirkman's INVINCIBLE To The Big Screen</w:t>
        <w:br/>
        <w:t>https://t.co/bkADHqQRB8</w:t>
      </w:r>
    </w:p>
    <w:p>
      <w:r>
        <w:rPr>
          <w:b/>
          <w:u w:val="single"/>
        </w:rPr>
        <w:t>281044</w:t>
      </w:r>
    </w:p>
    <w:p>
      <w:r>
        <w:t>[#G7C_VOTE] MCOUNTDOWN</w:t>
        <w:br/>
        <w:t>Vote for #GOT7 #NeverEver from now until 4/3 9AM... https://t.co/REcyqjNIIc by #got7co via @c0nvey https://t.co/y8TaqVRs8J</w:t>
      </w:r>
    </w:p>
    <w:p>
      <w:r>
        <w:rPr>
          <w:b/>
          <w:u w:val="single"/>
        </w:rPr>
        <w:t>281045</w:t>
      </w:r>
    </w:p>
    <w:p>
      <w:r>
        <w:t>she was the type of YouTuber who won't reply to you UNLESS, you buy something from their Amazon wishlist for them or something. Smh.</w:t>
      </w:r>
    </w:p>
    <w:p>
      <w:r>
        <w:rPr>
          <w:b/>
          <w:u w:val="single"/>
        </w:rPr>
        <w:t>281046</w:t>
      </w:r>
    </w:p>
    <w:p>
      <w:r>
        <w:t>#bbcqt @campbellclaret should put the blame for #brexit where it belongs.</w:t>
        <w:br/>
        <w:t>The 17.4 Mn plebs who didn't vote the right way.</w:t>
      </w:r>
    </w:p>
    <w:p>
      <w:r>
        <w:rPr>
          <w:b/>
          <w:u w:val="single"/>
        </w:rPr>
        <w:t>281047</w:t>
      </w:r>
    </w:p>
    <w:p>
      <w:r>
        <w:t>@ChallenCates Why do you just follow verified accounts and British fans? You also have Brazilian fans, it's sad :(</w:t>
      </w:r>
    </w:p>
    <w:p>
      <w:r>
        <w:rPr>
          <w:b/>
          <w:u w:val="single"/>
        </w:rPr>
        <w:t>281048</w:t>
      </w:r>
    </w:p>
    <w:p>
      <w:r>
        <w:t>@LouFellingham's new album #ThisChangesEverything is out today &amp;amp; in 2 weeks she leads worship at Pursue Justice! https://t.co/7neBWHpb1x https://t.co/vfV77aJS96</w:t>
      </w:r>
    </w:p>
    <w:p>
      <w:r>
        <w:rPr>
          <w:b/>
          <w:u w:val="single"/>
        </w:rPr>
        <w:t>281049</w:t>
      </w:r>
    </w:p>
    <w:p>
      <w:r>
        <w:t>eLearning Localization Advantages And Best Practices To… https://t.co/DOx6jG0tp6 #CorporateeLearningBestPractices #eLearningLocalization https://t.co/FeEk0F3tSn</w:t>
      </w:r>
    </w:p>
    <w:p>
      <w:r>
        <w:rPr>
          <w:b/>
          <w:u w:val="single"/>
        </w:rPr>
        <w:t>281050</w:t>
      </w:r>
    </w:p>
    <w:p>
      <w:r>
        <w:t>i really enjoyed making this. anyone else have an account like this i could make a layout for? doesnt have to be dnp related https://t.co/EX7bRvXBH6</w:t>
      </w:r>
    </w:p>
    <w:p>
      <w:r>
        <w:rPr>
          <w:b/>
          <w:u w:val="single"/>
        </w:rPr>
        <w:t>281051</w:t>
      </w:r>
    </w:p>
    <w:p>
      <w:r>
        <w:t>#NoOnGorsuch #NoNuclearOption</w:t>
        <w:br/>
        <w:br/>
        <w:t>@SenatorCollins</w:t>
        <w:br/>
        <w:t>PLEASE CONSIDER her words&amp;gt;&amp;gt;&amp;gt; https://t.co/m9kFnaKMvE</w:t>
      </w:r>
    </w:p>
    <w:p>
      <w:r>
        <w:rPr>
          <w:b/>
          <w:u w:val="single"/>
        </w:rPr>
        <w:t>281052</w:t>
      </w:r>
    </w:p>
    <w:p>
      <w:r>
        <w:t>@feloneouscat @CaptainPAYGO @CarmineZozzora @YeeunMin1 @POTUS if they had 1 teeny bit of a hint of collusion he wouldn't have made it to #Election2016.</w:t>
      </w:r>
    </w:p>
    <w:p>
      <w:r>
        <w:rPr>
          <w:b/>
          <w:u w:val="single"/>
        </w:rPr>
        <w:t>281053</w:t>
      </w:r>
    </w:p>
    <w:p>
      <w:r>
        <w:t>Our Upper Hunter Committee Wellbeing Officers have been out and about lately visiting their rugby league community https://t.co/Oh7vW0f2KM https://t.co/Z3RPttnIYs</w:t>
      </w:r>
    </w:p>
    <w:p>
      <w:r>
        <w:rPr>
          <w:b/>
          <w:u w:val="single"/>
        </w:rPr>
        <w:t>281054</w:t>
      </w:r>
    </w:p>
    <w:p>
      <w:r>
        <w:t>#Tetraphase Pharmaceuticals Completes Enrollment of IGNITE4 Phase 3 Clinical Trial of Erava... Read more: https://t.co/KWJ8RXH6im $TTPH</w:t>
      </w:r>
    </w:p>
    <w:p>
      <w:r>
        <w:rPr>
          <w:b/>
          <w:u w:val="single"/>
        </w:rPr>
        <w:t>281055</w:t>
      </w:r>
    </w:p>
    <w:p>
      <w:r>
        <w:t>(1/5) I am excited that @FloGymnastics_ has all of a sudden rediscovered their interest in #NCAAMAG after months of no content about it.</w:t>
      </w:r>
    </w:p>
    <w:p>
      <w:r>
        <w:rPr>
          <w:b/>
          <w:u w:val="single"/>
        </w:rPr>
        <w:t>281056</w:t>
      </w:r>
    </w:p>
    <w:p>
      <w:r>
        <w:t>Retweeted Turkey PM Press&amp;amp;Info (@ByegmENG):</w:t>
        <w:br/>
        <w:br/>
        <w:t>FM @MevlutCavusoglu: "#Turkey expects better cooperation with the... https://t.co/BQxWhI6U6n</w:t>
      </w:r>
    </w:p>
    <w:p>
      <w:r>
        <w:rPr>
          <w:b/>
          <w:u w:val="single"/>
        </w:rPr>
        <w:t>281057</w:t>
      </w:r>
    </w:p>
    <w:p>
      <w:r>
        <w:t>Can use prunes in baking. Sub 1 stick butter w/ 1/2 stick butter + 1/2 C prune purée  #SCANSymposium</w:t>
      </w:r>
    </w:p>
    <w:p>
      <w:r>
        <w:rPr>
          <w:b/>
          <w:u w:val="single"/>
        </w:rPr>
        <w:t>281058</w:t>
      </w:r>
    </w:p>
    <w:p>
      <w:r>
        <w:t>Mountie facing criminal charges after 3 'serious and sensitive' investigations https://t.co/l4iIQVjdM5</w:t>
      </w:r>
    </w:p>
    <w:p>
      <w:r>
        <w:rPr>
          <w:b/>
          <w:u w:val="single"/>
        </w:rPr>
        <w:t>281059</w:t>
      </w:r>
    </w:p>
    <w:p>
      <w:r>
        <w:t>@begjani51 @BreitbartNews Except the companies coming back here and staying here themselves attribute it to Trump's economic policies.</w:t>
      </w:r>
    </w:p>
    <w:p>
      <w:r>
        <w:rPr>
          <w:b/>
          <w:u w:val="single"/>
        </w:rPr>
        <w:t>281060</w:t>
      </w:r>
    </w:p>
    <w:p>
      <w:r>
        <w:t>Create a YouTube Traffic Jam with these 4 Simple Optimization Tips --&amp;gt; https://t.co/amXFCrsyth by @Brian_Honigman</w:t>
      </w:r>
    </w:p>
    <w:p>
      <w:r>
        <w:rPr>
          <w:b/>
          <w:u w:val="single"/>
        </w:rPr>
        <w:t>281061</w:t>
      </w:r>
    </w:p>
    <w:p>
      <w:r>
        <w:t>NCIX Recommends: Show Off Your Dongles!: Everyone knows dongles are the new POGs. So get the notebook that will let… https://t.co/hGoiSygasW https://t.co/cYsYPXKuzp</w:t>
      </w:r>
    </w:p>
    <w:p>
      <w:r>
        <w:rPr>
          <w:b/>
          <w:u w:val="single"/>
        </w:rPr>
        <w:t>281062</w:t>
      </w:r>
    </w:p>
    <w:p>
      <w:r>
        <w:t>I've completed the daily quest in Paradise Island 2! #ParadiseIsland2 #GameInsight https://t.co/ITfN4lFy5H</w:t>
      </w:r>
    </w:p>
    <w:p>
      <w:r>
        <w:rPr>
          <w:b/>
          <w:u w:val="single"/>
        </w:rPr>
        <w:t>281063</w:t>
      </w:r>
    </w:p>
    <w:p>
      <w:r>
        <w:t xml:space="preserve">Again please do not wear black tomorrow for lomsangano. </w:t>
        <w:br/>
        <w:t>Dress in bright colours..slay actually mtanasekhaya! Then go to work.✌👊</w:t>
      </w:r>
    </w:p>
    <w:p>
      <w:r>
        <w:rPr>
          <w:b/>
          <w:u w:val="single"/>
        </w:rPr>
        <w:t>281064</w:t>
      </w:r>
    </w:p>
    <w:p>
      <w:r>
        <w:t>im honestly okay with rereading everything here but i want more y am i like this ;_; https://t.co/S9msPkNSnQ</w:t>
      </w:r>
    </w:p>
    <w:p>
      <w:r>
        <w:rPr>
          <w:b/>
          <w:u w:val="single"/>
        </w:rPr>
        <w:t>281065</w:t>
      </w:r>
    </w:p>
    <w:p>
      <w:r>
        <w:t>WHITE-THROATED BABBLER (Myanmar endemic) in the grounds of my hotel this morning. https://t.co/GoV6mEb5Sv</w:t>
      </w:r>
    </w:p>
    <w:p>
      <w:r>
        <w:rPr>
          <w:b/>
          <w:u w:val="single"/>
        </w:rPr>
        <w:t>281066</w:t>
      </w:r>
    </w:p>
    <w:p>
      <w:r>
        <w:t>O God, you made us in your own image and redeemed us in Jesus: break down the walls that separate us, unite us in bonds of love</w:t>
      </w:r>
    </w:p>
    <w:p>
      <w:r>
        <w:rPr>
          <w:b/>
          <w:u w:val="single"/>
        </w:rPr>
        <w:t>281067</w:t>
      </w:r>
    </w:p>
    <w:p>
      <w:r>
        <w:t>@LeNicEnBeauce @billmaher @tedlieu also has a bill exactly stating this and that there be a f/t shrink in the WH</w:t>
      </w:r>
    </w:p>
    <w:p>
      <w:r>
        <w:rPr>
          <w:b/>
          <w:u w:val="single"/>
        </w:rPr>
        <w:t>281068</w:t>
      </w:r>
    </w:p>
    <w:p>
      <w:r>
        <w:t>#9: Jay Varudi Creation Women’s Net Dress (SB-Blue01_blue_Free Size): Jay Varudi Creation Women’s Net… https://t.co/ucbwJNHxTO #FabOffers https://t.co/u7Qm41s5uL</w:t>
      </w:r>
    </w:p>
    <w:p>
      <w:r>
        <w:rPr>
          <w:b/>
          <w:u w:val="single"/>
        </w:rPr>
        <w:t>281069</w:t>
      </w:r>
    </w:p>
    <w:p>
      <w:r>
        <w:t>⠀</w:t>
        <w:br/>
        <w:t>Pour le Printemps: Drawing inspiration from a trip to the famed Hotel Il Pellicano — the high-society Tuscan get… https://t.co/NgLyaQF8cs https://t.co/JPyT79D9Cq</w:t>
      </w:r>
    </w:p>
    <w:p>
      <w:r>
        <w:rPr>
          <w:b/>
          <w:u w:val="single"/>
        </w:rPr>
        <w:t>281070</w:t>
      </w:r>
    </w:p>
    <w:p>
      <w:r>
        <w:t>#OneArsenal #ArsenalFC #Arsenal Arsene Wenger reveals he's already planning for Arsenal's pre-season https://t.co/CeD4RLRx3F</w:t>
      </w:r>
    </w:p>
    <w:p>
      <w:r>
        <w:rPr>
          <w:b/>
          <w:u w:val="single"/>
        </w:rPr>
        <w:t>281071</w:t>
      </w:r>
    </w:p>
    <w:p>
      <w:r>
        <w:t>In the Spring, obama filled out his NCAA BB brackets. President Trump hit Syria, confirmed a SC Judge, rescinded useless regs; happy days!</w:t>
      </w:r>
    </w:p>
    <w:p>
      <w:r>
        <w:rPr>
          <w:b/>
          <w:u w:val="single"/>
        </w:rPr>
        <w:t>281072</w:t>
      </w:r>
    </w:p>
    <w:p>
      <w:r>
        <w:t>@stephenbeck Well yeah, if I could just whip out my whole wallet and scan that it'd be the same as Apple Pay on my phone</w:t>
      </w:r>
    </w:p>
    <w:p>
      <w:r>
        <w:rPr>
          <w:b/>
          <w:u w:val="single"/>
        </w:rPr>
        <w:t>281073</w:t>
      </w:r>
    </w:p>
    <w:p>
      <w:r>
        <w:t>@kyleatruong @TexasEDMFamily @SOWOFAM Someone better get this boy a one day pass asap cuz he needs to see porter again</w:t>
      </w:r>
    </w:p>
    <w:p>
      <w:r>
        <w:rPr>
          <w:b/>
          <w:u w:val="single"/>
        </w:rPr>
        <w:t>281074</w:t>
      </w:r>
    </w:p>
    <w:p>
      <w:r>
        <w:t>@KimberleeLeber visit https://t.co/aUEdVzWzpX</w:t>
        <w:br/>
        <w:t>FOR HOT NEW INDIEPENDENT MUSIC/FILM /FASHION</w:t>
        <w:br/>
        <w:t>WE CAN ALSO BRAND MARKET YOUR IDEAS.</w:t>
        <w:br/>
        <w:t>SHOP FOR OUR</w:t>
      </w:r>
    </w:p>
    <w:p>
      <w:r>
        <w:rPr>
          <w:b/>
          <w:u w:val="single"/>
        </w:rPr>
        <w:t>281075</w:t>
      </w:r>
    </w:p>
    <w:p>
      <w:r>
        <w:t>Team SA needs your help to win the KICC, all they need is for you to view them here: https://t.co/ihEaeFgtlE   . Vote with a view. #GoGetIt</w:t>
      </w:r>
    </w:p>
    <w:p>
      <w:r>
        <w:rPr>
          <w:b/>
          <w:u w:val="single"/>
        </w:rPr>
        <w:t>281076</w:t>
      </w:r>
    </w:p>
    <w:p>
      <w:r>
        <w:t>Also, “Blah, blah; proper name, place name, backstory stuff…” has to be in my list of top 10 movie quotes</w:t>
      </w:r>
    </w:p>
    <w:p>
      <w:r>
        <w:rPr>
          <w:b/>
          <w:u w:val="single"/>
        </w:rPr>
        <w:t>281077</w:t>
      </w:r>
    </w:p>
    <w:p>
      <w:r>
        <w:t>@meg_richard15 Hi there! Just to verify, how long does your Fitbit's battery last? Hear from you soon!</w:t>
      </w:r>
    </w:p>
    <w:p>
      <w:r>
        <w:rPr>
          <w:b/>
          <w:u w:val="single"/>
        </w:rPr>
        <w:t>281078</w:t>
      </w:r>
    </w:p>
    <w:p>
      <w:r>
        <w:t>@dlcbanjogal @DutchGuyOnAir @devinetaylor @LaceyLiszt @BethanGroves @PatriceKCokley @MsBlackhart Reminder our #ggchat is at 3 &amp;amp; 9pm ET.</w:t>
      </w:r>
    </w:p>
    <w:p>
      <w:r>
        <w:rPr>
          <w:b/>
          <w:u w:val="single"/>
        </w:rPr>
        <w:t>281079</w:t>
      </w:r>
    </w:p>
    <w:p>
      <w:r>
        <w:t>@JohnTory @TorontoPolice @CFSherway You should see the #Canadian #Movie BOOST being released in #Montreal today https://t.co/zUkTDBaSVE  Starring 2 young #Toronto #actors.</w:t>
      </w:r>
    </w:p>
    <w:p>
      <w:r>
        <w:rPr>
          <w:b/>
          <w:u w:val="single"/>
        </w:rPr>
        <w:t>281080</w:t>
      </w:r>
    </w:p>
    <w:p>
      <w:r>
        <w:t>eBay: 2016 Mastercraft Prostar Very Clean boat Fresh water With Trailer. https://t.co/3NMNadudWf #boatsales #boats https://t.co/8eTGJYmqbO https://t.co/2RXNNZktcx</w:t>
      </w:r>
    </w:p>
    <w:p>
      <w:r>
        <w:rPr>
          <w:b/>
          <w:u w:val="single"/>
        </w:rPr>
        <w:t>281081</w:t>
      </w:r>
    </w:p>
    <w:p>
      <w:r>
        <w:t>@rudd_gmai @peterkmurphy @larissawaters Many people have animal companions who are every bit as much a child as Larissa's kid but no leave rights</w:t>
      </w:r>
    </w:p>
    <w:p>
      <w:r>
        <w:rPr>
          <w:b/>
          <w:u w:val="single"/>
        </w:rPr>
        <w:t>281082</w:t>
      </w:r>
    </w:p>
    <w:p>
      <w:r>
        <w:t>St. Paul Central grad Colton Dunn could go big this year with TV series, movie https://t.co/SHBKrMUwXj via @pioneerpress</w:t>
      </w:r>
    </w:p>
    <w:p>
      <w:r>
        <w:rPr>
          <w:b/>
          <w:u w:val="single"/>
        </w:rPr>
        <w:t>281083</w:t>
      </w:r>
    </w:p>
    <w:p>
      <w:r>
        <w:t>10x V6 Fan Housing Suitable 3010 Cooling Fan For 3D Printer DIY E3D V6 Extruder https://t.co/p86FcvBq8x https://t.co/DZ3hbPEbAU</w:t>
      </w:r>
    </w:p>
    <w:p>
      <w:r>
        <w:rPr>
          <w:b/>
          <w:u w:val="single"/>
        </w:rPr>
        <w:t>281084</w:t>
      </w:r>
    </w:p>
    <w:p>
      <w:r>
        <w:t>Raytheon, Lockheed Lead Defense Stocks Up After U.S. Attacks Assad https://t.co/v4bnA5MG2O #markets #economy</w:t>
      </w:r>
    </w:p>
    <w:p>
      <w:r>
        <w:rPr>
          <w:b/>
          <w:u w:val="single"/>
        </w:rPr>
        <w:t>281085</w:t>
      </w:r>
    </w:p>
    <w:p>
      <w:r>
        <w:t>Proud of our alumnus Mr Barenskie #STEM #wearesolent @Telegraph @StokeDamerelCC</w:t>
        <w:br/>
        <w:t>https://t.co/M1zXNSId30</w:t>
      </w:r>
    </w:p>
    <w:p>
      <w:r>
        <w:rPr>
          <w:b/>
          <w:u w:val="single"/>
        </w:rPr>
        <w:t>281086</w:t>
      </w:r>
    </w:p>
    <w:p>
      <w:r>
        <w:t>Of course, you want to be recognized for your contributions on... More for Pisces https://t.co/G80LWU0gr6</w:t>
      </w:r>
    </w:p>
    <w:p>
      <w:r>
        <w:rPr>
          <w:b/>
          <w:u w:val="single"/>
        </w:rPr>
        <w:t>281087</w:t>
      </w:r>
    </w:p>
    <w:p>
      <w:r>
        <w:t>Pokemon Go Boss Says VR Might Be "Too Good," Could Negatively Impact Society https://t.co/zE2sA52iWI https://t.co/Fe0eqovYng</w:t>
      </w:r>
    </w:p>
    <w:p>
      <w:r>
        <w:rPr>
          <w:b/>
          <w:u w:val="single"/>
        </w:rPr>
        <w:t>281088</w:t>
      </w:r>
    </w:p>
    <w:p>
      <w:r>
        <w:t>I'm on LIVE right now giving YESTERDAY a tribute through word and song. Come join me... https://t.co/pbKlsmqYUo</w:t>
      </w:r>
    </w:p>
    <w:p>
      <w:r>
        <w:rPr>
          <w:b/>
          <w:u w:val="single"/>
        </w:rPr>
        <w:t>281089</w:t>
      </w:r>
    </w:p>
    <w:p>
      <w:r>
        <w:t>Worried about Trump talk ruining your seder? Here’s how to get through it. https://t.co/XqVeGjtfYp [JTA]</w:t>
      </w:r>
    </w:p>
    <w:p>
      <w:r>
        <w:rPr>
          <w:b/>
          <w:u w:val="single"/>
        </w:rPr>
        <w:t>281090</w:t>
      </w:r>
    </w:p>
    <w:p>
      <w:r>
        <w:t>The latest Daily Deals! https://t.co/wtcdI3Yx3k Thanks to @TheForwardCabin @17fmilkyway @msthang_1971 #coupon #udemy</w:t>
      </w:r>
    </w:p>
    <w:p>
      <w:r>
        <w:rPr>
          <w:b/>
          <w:u w:val="single"/>
        </w:rPr>
        <w:t>281091</w:t>
      </w:r>
    </w:p>
    <w:p>
      <w:r>
        <w:t>Disappointed that one of @SecretaryZinke's 1st acts was to make it easier to poison wildlife with lead.</w:t>
      </w:r>
    </w:p>
    <w:p>
      <w:r>
        <w:rPr>
          <w:b/>
          <w:u w:val="single"/>
        </w:rPr>
        <w:t>281092</w:t>
      </w:r>
    </w:p>
    <w:p>
      <w:r>
        <w:t>GOD ALMIGHTY SHALL FIGHT FOR YOU, FIGHT THROUGH YOU AND FIGHT BY YOU IN JESUS NAME AMEN. https://t.co/jjRwPPlwnl</w:t>
      </w:r>
    </w:p>
    <w:p>
      <w:r>
        <w:rPr>
          <w:b/>
          <w:u w:val="single"/>
        </w:rPr>
        <w:t>281093</w:t>
      </w:r>
    </w:p>
    <w:p>
      <w:r>
        <w:t>Tomorrow is Nerd day don't forget your overalls, plaid shirts, and pocket protectors https://t.co/j5Jy7mwP3X</w:t>
      </w:r>
    </w:p>
    <w:p>
      <w:r>
        <w:rPr>
          <w:b/>
          <w:u w:val="single"/>
        </w:rPr>
        <w:t>281094</w:t>
      </w:r>
    </w:p>
    <w:p>
      <w:r>
        <w:t>Spoof airline sites targeting unsuspecting travelers via @threatpost #travel https://t.co/yllEmAldaw https://t.co/DrANGXcRw3</w:t>
      </w:r>
    </w:p>
    <w:p>
      <w:r>
        <w:rPr>
          <w:b/>
          <w:u w:val="single"/>
        </w:rPr>
        <w:t>281095</w:t>
      </w:r>
    </w:p>
    <w:p>
      <w:r>
        <w:t>@llawilkins I really enjoyed your technology that you presented on Prezi. What was the name of it? #eds2320s17</w:t>
      </w:r>
    </w:p>
    <w:p>
      <w:r>
        <w:rPr>
          <w:b/>
          <w:u w:val="single"/>
        </w:rPr>
        <w:t>281096</w:t>
      </w:r>
    </w:p>
    <w:p>
      <w:r>
        <w:t>i'm about to be lurking on twitter for the next week trying to find a boy who doesn't have a gf that i can take to prom tbfh</w:t>
      </w:r>
    </w:p>
    <w:p>
      <w:r>
        <w:rPr>
          <w:b/>
          <w:u w:val="single"/>
        </w:rPr>
        <w:t>281097</w:t>
      </w:r>
    </w:p>
    <w:p>
      <w:r>
        <w:t>There's always something to be grateful for whether it's the sunshine or the fact that you remembered to put on pants today</w:t>
      </w:r>
    </w:p>
    <w:p>
      <w:r>
        <w:rPr>
          <w:b/>
          <w:u w:val="single"/>
        </w:rPr>
        <w:t>281098</w:t>
      </w:r>
    </w:p>
    <w:p>
      <w:r>
        <w:t>Having fun playing #CSRRacing for Windows, why not join me for FREE?</w:t>
        <w:br/>
        <w:t>https://t.co/rjW8t5SC3a https://t.co/jTTzs2gm9M</w:t>
      </w:r>
    </w:p>
    <w:p>
      <w:r>
        <w:rPr>
          <w:b/>
          <w:u w:val="single"/>
        </w:rPr>
        <w:t>281099</w:t>
      </w:r>
    </w:p>
    <w:p>
      <w:r>
        <w:t>Is diversity to blame for Marvel's sales slump – or just a lack of imagination? https://t.co/N5Wu95hjLT</w:t>
      </w:r>
    </w:p>
    <w:p>
      <w:r>
        <w:rPr>
          <w:b/>
          <w:u w:val="single"/>
        </w:rPr>
        <w:t>281100</w:t>
      </w:r>
    </w:p>
    <w:p>
      <w:r>
        <w:t>Bannon denied owning part of Trump data firm @CamAnalytica. But PFD shows he owns owns $1m-$5m in stock. https://t.co/Bnf7FwKZAc</w:t>
      </w:r>
    </w:p>
    <w:p>
      <w:r>
        <w:rPr>
          <w:b/>
          <w:u w:val="single"/>
        </w:rPr>
        <w:t>281101</w:t>
      </w:r>
    </w:p>
    <w:p>
      <w:r>
        <w:t>@CathySpence3 @denmother6 @alwaysonoffense @zhanover @RBPundit What are you talking about, Cathy? Now unless we agree with Evan 100% of the time we're not patriots? That in itself is not patriotic.</w:t>
      </w:r>
    </w:p>
    <w:p>
      <w:r>
        <w:rPr>
          <w:b/>
          <w:u w:val="single"/>
        </w:rPr>
        <w:t>281102</w:t>
      </w:r>
    </w:p>
    <w:p>
      <w:r>
        <w:t>Flippin' Fun Movie Night is back! This Friday we will host our monthly Movie Night from 7pm - 9pm.... https://t.co/gom30P4lsK</w:t>
      </w:r>
    </w:p>
    <w:p>
      <w:r>
        <w:rPr>
          <w:b/>
          <w:u w:val="single"/>
        </w:rPr>
        <w:t>281103</w:t>
      </w:r>
    </w:p>
    <w:p>
      <w:r>
        <w:t>@Dr_FireAndIce @blakgirlprobs The CHILD is an ANGEL with a PURE mindset!!! not like the idiot cashier,she was TRYING to deter fr choosing BLACK doll.Dislike of #blackness</w:t>
      </w:r>
    </w:p>
    <w:p>
      <w:r>
        <w:rPr>
          <w:b/>
          <w:u w:val="single"/>
        </w:rPr>
        <w:t>281104</w:t>
      </w:r>
    </w:p>
    <w:p>
      <w:r>
        <w:t>More behind the scenes clips going up today! Watch my dirty perv cam view of Madlin getting DP'd 😈🍆🍆 https://t.co/yH6dRclOJh https://t.co/6zNEeV7qCi</w:t>
      </w:r>
    </w:p>
    <w:p>
      <w:r>
        <w:rPr>
          <w:b/>
          <w:u w:val="single"/>
        </w:rPr>
        <w:t>281105</w:t>
      </w:r>
    </w:p>
    <w:p>
      <w:r>
        <w:t>@leatherlife29 Aerial 3D is the latest layer in OS Maps, you also get all Explorer &amp;amp; Landranger maps for GB, plus route planning &amp;amp; printing</w:t>
      </w:r>
    </w:p>
    <w:p>
      <w:r>
        <w:rPr>
          <w:b/>
          <w:u w:val="single"/>
        </w:rPr>
        <w:t>281106</w:t>
      </w:r>
    </w:p>
    <w:p>
      <w:r>
        <w:t>I added a video to a @YouTube playlist https://t.co/u5GmfXNKIR How To Run Laptop With No Battery , Dell Hp any Laptop , No battery no</w:t>
      </w:r>
    </w:p>
    <w:p>
      <w:r>
        <w:rPr>
          <w:b/>
          <w:u w:val="single"/>
        </w:rPr>
        <w:t>281107</w:t>
      </w:r>
    </w:p>
    <w:p>
      <w:r>
        <w:t>Found a Transponder Snail!</w:t>
        <w:br/>
        <w:t>Take a look at the Fishmen behind Arlong Park!</w:t>
        <w:br/>
        <w:t>https://t.co/P4vb6Qxddv #TreCru https://t.co/0wwlHmiso7</w:t>
      </w:r>
    </w:p>
    <w:p>
      <w:r>
        <w:rPr>
          <w:b/>
          <w:u w:val="single"/>
        </w:rPr>
        <w:t>281108</w:t>
      </w:r>
    </w:p>
    <w:p>
      <w:r>
        <w:t>.@pepsi With that said, my heart is hurting for the people of Syria. My thoughts are with those who have been affected by these heinous acts.</w:t>
      </w:r>
    </w:p>
    <w:p>
      <w:r>
        <w:rPr>
          <w:b/>
          <w:u w:val="single"/>
        </w:rPr>
        <w:t>281109</w:t>
      </w:r>
    </w:p>
    <w:p>
      <w:r>
        <w:t>im lowkey the sorriest human being. i real deal ate a bowl of shredded cheese last night 🙄😂😂 https://t.co/znH16b9ALs</w:t>
      </w:r>
    </w:p>
    <w:p>
      <w:r>
        <w:rPr>
          <w:b/>
          <w:u w:val="single"/>
        </w:rPr>
        <w:t>281110</w:t>
      </w:r>
    </w:p>
    <w:p>
      <w:r>
        <w:t>Wanted to see how different it is with a belt and without a belt on a DB bench, also did them as… https://t.co/pBHwIKWboX</w:t>
      </w:r>
    </w:p>
    <w:p>
      <w:r>
        <w:rPr>
          <w:b/>
          <w:u w:val="single"/>
        </w:rPr>
        <w:t>281111</w:t>
      </w:r>
    </w:p>
    <w:p>
      <w:r>
        <w:t>@CBCNews Good morning America! Have you had your hemp products yet? Well light up and lighten up! Smile! https://t.co/tWDHNTveUK +1 (252) 591-1181 https://t.co/oruO5WNopa</w:t>
      </w:r>
    </w:p>
    <w:p>
      <w:r>
        <w:rPr>
          <w:b/>
          <w:u w:val="single"/>
        </w:rPr>
        <w:t>281112</w:t>
      </w:r>
    </w:p>
    <w:p>
      <w:r>
        <w:t>New on Ebay Battlefield 1 (Sony PlayStation 4, 2016)Royal mail 1st Class signed for. https://t.co/hjvc8Ojeyk https://t.co/iIhPl9gVd5</w:t>
      </w:r>
    </w:p>
    <w:p>
      <w:r>
        <w:rPr>
          <w:b/>
          <w:u w:val="single"/>
        </w:rPr>
        <w:t>281113</w:t>
      </w:r>
    </w:p>
    <w:p>
      <w:r>
        <w:t>https://t.co/YGm4UWP5CE A Look Back As The Asian Underground Turns 20 https://t.co/jAYzlaD4of #news #headlines #news #headlines https://t.co/P5djyOjTaj</w:t>
      </w:r>
    </w:p>
    <w:p>
      <w:r>
        <w:rPr>
          <w:b/>
          <w:u w:val="single"/>
        </w:rPr>
        <w:t>281114</w:t>
      </w:r>
    </w:p>
    <w:p>
      <w:r>
        <w:t>I've been up all night cause of screaming #poops. My body goes from one extreme to the next. Never happy medium gah!!! #IBS https://t.co/w78dgJXr6j</w:t>
      </w:r>
    </w:p>
    <w:p>
      <w:r>
        <w:rPr>
          <w:b/>
          <w:u w:val="single"/>
        </w:rPr>
        <w:t>281115</w:t>
      </w:r>
    </w:p>
    <w:p>
      <w:r>
        <w:t>@FringeRadioNet @nicoljane1307 Satan witnessed by pope's confessor</w:t>
        <w:br/>
        <w:t>in sovereign Vatican city</w:t>
        <w:br/>
        <w:t>mock mortal priests for his temple being trained in Rothschilds' fake State https://t.co/Gah0eAq9QT</w:t>
      </w:r>
    </w:p>
    <w:p>
      <w:r>
        <w:rPr>
          <w:b/>
          <w:u w:val="single"/>
        </w:rPr>
        <w:t>281116</w:t>
      </w:r>
    </w:p>
    <w:p>
      <w:r>
        <w:t>A152 Faceted Ruby, Red Coral &amp;amp; 925 Silver Overlay Bracelet 8" Gemstone Jewellery https://t.co/SBKyQ6Kab1 https://t.co/SN3Ke5XzN0</w:t>
      </w:r>
    </w:p>
    <w:p>
      <w:r>
        <w:rPr>
          <w:b/>
          <w:u w:val="single"/>
        </w:rPr>
        <w:t>281117</w:t>
      </w:r>
    </w:p>
    <w:p>
      <w:r>
        <w:t>Had a wonderful tour today with a group of 20 guest from all over, England, Canada, and 6 different states. Thank... https://t.co/urkvxkrQaD</w:t>
      </w:r>
    </w:p>
    <w:p>
      <w:r>
        <w:rPr>
          <w:b/>
          <w:u w:val="single"/>
        </w:rPr>
        <w:t>281118</w:t>
      </w:r>
    </w:p>
    <w:p>
      <w:r>
        <w:t>@SquarespaceHelp Am aware of that now and haven't got the time to start again so will ask someone else 😞</w:t>
      </w:r>
    </w:p>
    <w:p>
      <w:r>
        <w:rPr>
          <w:b/>
          <w:u w:val="single"/>
        </w:rPr>
        <w:t>281119</w:t>
      </w:r>
    </w:p>
    <w:p>
      <w:r>
        <w:t>A sweet lady offered @aburnha and I clam chowder today while out in the sleet. Wish we had more time to join her! 😩I love kind ppl! #nbcct</w:t>
      </w:r>
    </w:p>
    <w:p>
      <w:r>
        <w:rPr>
          <w:b/>
          <w:u w:val="single"/>
        </w:rPr>
        <w:t>281120</w:t>
      </w:r>
    </w:p>
    <w:p>
      <w:r>
        <w:t>@sneakerheadjq @JordanUhl They didn't even give Merrick Garland a chance for hearings, up/down votes or even filibustered. @SenateMajLdr personally refused to do job.</w:t>
      </w:r>
    </w:p>
    <w:p>
      <w:r>
        <w:rPr>
          <w:b/>
          <w:u w:val="single"/>
        </w:rPr>
        <w:t>281121</w:t>
      </w:r>
    </w:p>
    <w:p>
      <w:r>
        <w:t>Finnish intelligence warns foreign powers targeting young politicians https://t.co/TmILpH1XVY #security #infosec https://t.co/2O26uFQGkh</w:t>
      </w:r>
    </w:p>
    <w:p>
      <w:r>
        <w:rPr>
          <w:b/>
          <w:u w:val="single"/>
        </w:rPr>
        <w:t>281122</w:t>
      </w:r>
    </w:p>
    <w:p>
      <w:r>
        <w:t>"A world ending thrill ride. It's like the horror equivalent of Game of Thrones." https://t.co/pfczr7QnEQ</w:t>
        <w:br/>
        <w:t>#horror #apocalypse</w:t>
      </w:r>
    </w:p>
    <w:p>
      <w:r>
        <w:rPr>
          <w:b/>
          <w:u w:val="single"/>
        </w:rPr>
        <w:t>281123</w:t>
      </w:r>
    </w:p>
    <w:p>
      <w:r>
        <w:t>@joelriddell @thedapperdiner Ha! The day after I got hit in the eye with a surfboard fin. #glamorous</w:t>
      </w:r>
    </w:p>
    <w:p>
      <w:r>
        <w:rPr>
          <w:b/>
          <w:u w:val="single"/>
        </w:rPr>
        <w:t>281124</w:t>
      </w:r>
    </w:p>
    <w:p>
      <w:r>
        <w:t>these drinks only recover 5 SP at a time so if anyone needs some serious recovery they have to sit there and chug like 10 bottles</w:t>
      </w:r>
    </w:p>
    <w:p>
      <w:r>
        <w:rPr>
          <w:b/>
          <w:u w:val="single"/>
        </w:rPr>
        <w:t>281125</w:t>
      </w:r>
    </w:p>
    <w:p>
      <w:r>
        <w:t xml:space="preserve">Happy to share that i am a certified NLP practitioner, NFNLP. </w:t>
        <w:br/>
        <w:br/>
        <w:t>#AltafKarimi</w:t>
        <w:br/>
        <w:t>#VoksenAltaf https://t.co/vLmaP6Dgpn</w:t>
      </w:r>
    </w:p>
    <w:p>
      <w:r>
        <w:rPr>
          <w:b/>
          <w:u w:val="single"/>
        </w:rPr>
        <w:t>281126</w:t>
      </w:r>
    </w:p>
    <w:p>
      <w:r>
        <w:t>Top #3 tips for promoting your #indiemusic by @StaticDial</w:t>
        <w:br/>
        <w:t>https://t.co/gbEhJBmiax https://t.co/BPBwvlAVG1</w:t>
      </w:r>
    </w:p>
    <w:p>
      <w:r>
        <w:rPr>
          <w:b/>
          <w:u w:val="single"/>
        </w:rPr>
        <w:t>281127</w:t>
      </w:r>
    </w:p>
    <w:p>
      <w:r>
        <w:t>I added a video to a @YouTube playlist https://t.co/1QufmIQhmk Project 101010 Pill or Perception - Full Length Documentary</w:t>
      </w:r>
    </w:p>
    <w:p>
      <w:r>
        <w:rPr>
          <w:b/>
          <w:u w:val="single"/>
        </w:rPr>
        <w:t>281128</w:t>
      </w:r>
    </w:p>
    <w:p>
      <w:r>
        <w:t>@SomeDrunkPanda milk in a coffee first then the water tea on the other hand is water stir milk stir!</w:t>
      </w:r>
    </w:p>
    <w:p>
      <w:r>
        <w:rPr>
          <w:b/>
          <w:u w:val="single"/>
        </w:rPr>
        <w:t>281129</w:t>
      </w:r>
    </w:p>
    <w:p>
      <w:r>
        <w:t>https://t.co/ZadrUdN67B - you can download the full e-book “Attempt on the State. Inconvenient Vashkevich”. The whole story in detail! https://t.co/IWfboPWeNl</w:t>
      </w:r>
    </w:p>
    <w:p>
      <w:r>
        <w:rPr>
          <w:b/>
          <w:u w:val="single"/>
        </w:rPr>
        <w:t>281130</w:t>
      </w:r>
    </w:p>
    <w:p>
      <w:r>
        <w:t>SALE! DISNEYS SARATOGA SPRINGS RESORT 1BR 7 Nite Orlando Florida Vacation Rental https://t.co/jjOMiwXOcO https://t.co/u5mKh4ct22</w:t>
      </w:r>
    </w:p>
    <w:p>
      <w:r>
        <w:rPr>
          <w:b/>
          <w:u w:val="single"/>
        </w:rPr>
        <w:t>281131</w:t>
      </w:r>
    </w:p>
    <w:p>
      <w:r>
        <w:t>Spread Your Light Through #Kindness and You'll Make Someone's Day! #inspiration #affirmations https://t.co/vFwcCVDu4o via @NNP_W_Light</w:t>
      </w:r>
    </w:p>
    <w:p>
      <w:r>
        <w:rPr>
          <w:b/>
          <w:u w:val="single"/>
        </w:rPr>
        <w:t>281132</w:t>
      </w:r>
    </w:p>
    <w:p>
      <w:r>
        <w:t>Price Reduced | Lillington, NC - Inside Sales $70,000 per month https://t.co/FekUtorogg https://t.co/w1IBlg3Vwt</w:t>
      </w:r>
    </w:p>
    <w:p>
      <w:r>
        <w:rPr>
          <w:b/>
          <w:u w:val="single"/>
        </w:rPr>
        <w:t>281133</w:t>
      </w:r>
    </w:p>
    <w:p>
      <w:r>
        <w:t>Why can't anyone see that it is the insurance companies that are the problem with the health care system?</w:t>
      </w:r>
    </w:p>
    <w:p>
      <w:r>
        <w:rPr>
          <w:b/>
          <w:u w:val="single"/>
        </w:rPr>
        <w:t>281134</w:t>
      </w:r>
    </w:p>
    <w:p>
      <w:r>
        <w:t>@CreatifiyRTR @KirkHerbstreit ESPN bash Bama all the time??? 🤣🤣🤣ESPN is contractually obligated to hump the leg of any SEC school. #clueless https://t.co/OiIn6LPwVK</w:t>
      </w:r>
    </w:p>
    <w:p>
      <w:r>
        <w:rPr>
          <w:b/>
          <w:u w:val="single"/>
        </w:rPr>
        <w:t>281135</w:t>
      </w:r>
    </w:p>
    <w:p>
      <w:r>
        <w:t>@voxdotcom New study shows rich, poor have huge mortality gap in U.S.</w:t>
        <w:br/>
        <w:t>https://t.co/itf0nqmTwe</w:t>
        <w:br/>
        <w:t>HC is great- if you can afford it</w:t>
        <w:br/>
        <w:t>https://t.co/lWoJ3piFJA https://t.co/8rO2bkA1o2</w:t>
      </w:r>
    </w:p>
    <w:p>
      <w:r>
        <w:rPr>
          <w:b/>
          <w:u w:val="single"/>
        </w:rPr>
        <w:t>281136</w:t>
      </w:r>
    </w:p>
    <w:p>
      <w:r>
        <w:t>U.S. Labor Department to delay 'fiduciary' rule for 60 days pending review  #Politics #market https://t.co/NZTDdtZNe6</w:t>
      </w:r>
    </w:p>
    <w:p>
      <w:r>
        <w:rPr>
          <w:b/>
          <w:u w:val="single"/>
        </w:rPr>
        <w:t>281137</w:t>
      </w:r>
    </w:p>
    <w:p>
      <w:r>
        <w:t>Buy Transformers War for Cybertron CD Key Compare Prices https://t.co/2BXnskl4dr #steam via @allkeyshop</w:t>
      </w:r>
    </w:p>
    <w:p>
      <w:r>
        <w:rPr>
          <w:b/>
          <w:u w:val="single"/>
        </w:rPr>
        <w:t>281138</w:t>
      </w:r>
    </w:p>
    <w:p>
      <w:r>
        <w:t>I liked a @YouTube video https://t.co/uTn7F30A1C Why Aladdin Is Disney’s Greatest Conman - Today's Topic</w:t>
      </w:r>
    </w:p>
    <w:p>
      <w:r>
        <w:rPr>
          <w:b/>
          <w:u w:val="single"/>
        </w:rPr>
        <w:t>281139</w:t>
      </w:r>
    </w:p>
    <w:p>
      <w:r>
        <w:t>Street racing increased drastically after the first 2 films so they were pretty much forced to go in a different direction. https://t.co/NKAxodwJk6</w:t>
      </w:r>
    </w:p>
    <w:p>
      <w:r>
        <w:rPr>
          <w:b/>
          <w:u w:val="single"/>
        </w:rPr>
        <w:t>281140</w:t>
      </w:r>
    </w:p>
    <w:p>
      <w:r>
        <w:t>Trying this Fuerza and Belleza. Good smoke! #cigarsocietyofsouthflorida #botl #sotl @ Ashes… https://t.co/tfoxZaOFGL</w:t>
      </w:r>
    </w:p>
    <w:p>
      <w:r>
        <w:rPr>
          <w:b/>
          <w:u w:val="single"/>
        </w:rPr>
        <w:t>281141</w:t>
      </w:r>
    </w:p>
    <w:p>
      <w:r>
        <w:t>All that shit Joseline did to those women and she wanna be cool now fuck outta here #LHHATL #LoveAndHipHopATL</w:t>
      </w:r>
    </w:p>
    <w:p>
      <w:r>
        <w:rPr>
          <w:b/>
          <w:u w:val="single"/>
        </w:rPr>
        <w:t>281142</w:t>
      </w:r>
    </w:p>
    <w:p>
      <w:r>
        <w:t>Found a Transponder Snail!</w:t>
        <w:br/>
        <w:t>Get an inside look at a shadowy criminal empire!</w:t>
        <w:br/>
        <w:t>https://t.co/DWsYoQz6PH #TreCru https://t.co/2JE7K1DMMq</w:t>
      </w:r>
    </w:p>
    <w:p>
      <w:r>
        <w:rPr>
          <w:b/>
          <w:u w:val="single"/>
        </w:rPr>
        <w:t>281143</w:t>
      </w:r>
    </w:p>
    <w:p>
      <w:r>
        <w:t>Being a cog in a larger set of gear works might upset someone ... More for Virgo https://t.co/QoLyoqImkI</w:t>
      </w:r>
    </w:p>
    <w:p>
      <w:r>
        <w:rPr>
          <w:b/>
          <w:u w:val="single"/>
        </w:rPr>
        <w:t>281144</w:t>
      </w:r>
    </w:p>
    <w:p>
      <w:r>
        <w:t>Yeah I know I'm play games instead of working on coloring, but I have work soon and hate getting into stuff then having to stop suddenly.</w:t>
      </w:r>
    </w:p>
    <w:p>
      <w:r>
        <w:rPr>
          <w:b/>
          <w:u w:val="single"/>
        </w:rPr>
        <w:t>281145</w:t>
      </w:r>
    </w:p>
    <w:p>
      <w:r>
        <w:t>#NowPlaying Dorinda Clark Cole - He Brought Me  on Faith Xpressions Gospel Radio Listen here: https://t.co/nBsHWjs53j</w:t>
      </w:r>
    </w:p>
    <w:p>
      <w:r>
        <w:rPr>
          <w:b/>
          <w:u w:val="single"/>
        </w:rPr>
        <w:t>281146</w:t>
      </w:r>
    </w:p>
    <w:p>
      <w:r>
        <w:t>America would kill more children. You did it in Iraq-still going on for God. This is not the way it should be. America had been killingTLONG</w:t>
      </w:r>
    </w:p>
    <w:p>
      <w:r>
        <w:rPr>
          <w:b/>
          <w:u w:val="single"/>
        </w:rPr>
        <w:t>281147</w:t>
      </w:r>
    </w:p>
    <w:p>
      <w:r>
        <w:t>30pcs Metal Purple 5040# Crystal Faceted Spacer Rondelle Loose Beads 8x6mm  https://t.co/EbPnnglHuQ https://t.co/aZJQEjtGiw</w:t>
      </w:r>
    </w:p>
    <w:p>
      <w:r>
        <w:rPr>
          <w:b/>
          <w:u w:val="single"/>
        </w:rPr>
        <w:t>281148</w:t>
      </w:r>
    </w:p>
    <w:p>
      <w:r>
        <w:t>@WBA1878 i've taken stake +10% for now, will see if Federer wins before deciding, are you taking stake back?</w:t>
      </w:r>
    </w:p>
    <w:p>
      <w:r>
        <w:rPr>
          <w:b/>
          <w:u w:val="single"/>
        </w:rPr>
        <w:t>281149</w:t>
      </w:r>
    </w:p>
    <w:p>
      <w:r>
        <w:t>It gains us nothing to indulge in comforting fantasies. Trump is not going to be removed before 2020. Stop fantasizing. Start organizing.</w:t>
      </w:r>
    </w:p>
    <w:p>
      <w:r>
        <w:rPr>
          <w:b/>
          <w:u w:val="single"/>
        </w:rPr>
        <w:t>281150</w:t>
      </w:r>
    </w:p>
    <w:p>
      <w:r>
        <w:t>All this populist policy helping out all these Ohio, Michigan, Wisconsin, and other Mid-West middle-class voters (-_-) https://t.co/MOY9NZgfWl</w:t>
      </w:r>
    </w:p>
    <w:p>
      <w:r>
        <w:rPr>
          <w:b/>
          <w:u w:val="single"/>
        </w:rPr>
        <w:t>281151</w:t>
      </w:r>
    </w:p>
    <w:p>
      <w:r>
        <w:t>https://t.co/4mbgu1U2GK Trump administration's secret deployment of US troops in #Syria reminiscent of shadow wars in #Cambodia and #Laos</w:t>
      </w:r>
    </w:p>
    <w:p>
      <w:r>
        <w:rPr>
          <w:b/>
          <w:u w:val="single"/>
        </w:rPr>
        <w:t>281152</w:t>
      </w:r>
    </w:p>
    <w:p>
      <w:r>
        <w:t>@sitecorey Seems like Microsoft has jumped on the bandwagon more than most because I'd put just about everything else I've seen in the "neat" category</w:t>
      </w:r>
    </w:p>
    <w:p>
      <w:r>
        <w:rPr>
          <w:b/>
          <w:u w:val="single"/>
        </w:rPr>
        <w:t>281153</w:t>
      </w:r>
    </w:p>
    <w:p>
      <w:r>
        <w:t>Modern Entrepreneur's Guide For Hiring In The Digital Age https://t.co/FOHZQsWs0a #strartup #Dubai #UAE #Innovation</w:t>
      </w:r>
    </w:p>
    <w:p>
      <w:r>
        <w:rPr>
          <w:b/>
          <w:u w:val="single"/>
        </w:rPr>
        <w:t>281154</w:t>
      </w:r>
    </w:p>
    <w:p>
      <w:r>
        <w:t>@LillyB116 @jamreilly57 @dwolfman54 @GodKingNobody @NothingSirius @shotgunsusie @JimJerrolds @wildbillhkhk @Wethepeople1776 @FlatEarthCity @facebones777 @LeeWilschevic @CharliePoet @HaveNoSphere You should just not even be in this conversation hahaha #toofunny</w:t>
      </w:r>
    </w:p>
    <w:p>
      <w:r>
        <w:rPr>
          <w:b/>
          <w:u w:val="single"/>
        </w:rPr>
        <w:t>281155</w:t>
      </w:r>
    </w:p>
    <w:p>
      <w:r>
        <w:t>After climbing a great hill, one only finds that there are many more hills to climb. - Nelson Mandela #quote</w:t>
      </w:r>
    </w:p>
    <w:p>
      <w:r>
        <w:rPr>
          <w:b/>
          <w:u w:val="single"/>
        </w:rPr>
        <w:t>281156</w:t>
      </w:r>
    </w:p>
    <w:p>
      <w:r>
        <w:t>I added a video to a @YouTube playlist https://t.co/7kBEEpXZvO The Chainsmokers &amp;amp; Tritonal - Until You Were Gone (Justin Caruso Remix)</w:t>
      </w:r>
    </w:p>
    <w:p>
      <w:r>
        <w:rPr>
          <w:b/>
          <w:u w:val="single"/>
        </w:rPr>
        <w:t>281157</w:t>
      </w:r>
    </w:p>
    <w:p>
      <w:r>
        <w:t>Now playing: Breakup the Ground by @jabariwade #listen at https://t.co/X7ATIbKBok https://t.co/87wXTlHcMT</w:t>
      </w:r>
    </w:p>
    <w:p>
      <w:r>
        <w:rPr>
          <w:b/>
          <w:u w:val="single"/>
        </w:rPr>
        <w:t>281158</w:t>
      </w:r>
    </w:p>
    <w:p>
      <w:r>
        <w:t>@FoxNewsInsider @SenSchumer @GOP @FoxNews we need to change whatever rules we need to to shove it back down the throats of Dems, just like they did us</w:t>
      </w:r>
    </w:p>
    <w:p>
      <w:r>
        <w:rPr>
          <w:b/>
          <w:u w:val="single"/>
        </w:rPr>
        <w:t>281159</w:t>
      </w:r>
    </w:p>
    <w:p>
      <w:r>
        <w:t>Cause I promise u when I'm almost famous She blow this thing, get wit it It's like that You're gonna love the joy I wanna</w:t>
      </w:r>
    </w:p>
    <w:p>
      <w:r>
        <w:rPr>
          <w:b/>
          <w:u w:val="single"/>
        </w:rPr>
        <w:t>281160</w:t>
      </w:r>
    </w:p>
    <w:p>
      <w:r>
        <w:t>last year by this time i didn't even listen to infinite but look at me now making a full thesis for someone to start stanning them</w:t>
      </w:r>
    </w:p>
    <w:p>
      <w:r>
        <w:rPr>
          <w:b/>
          <w:u w:val="single"/>
        </w:rPr>
        <w:t>281161</w:t>
      </w:r>
    </w:p>
    <w:p>
      <w:r>
        <w:t>@MichelleDuma @BEASolutions @ClaireRAS14 @HampshireHour Being #human means even if you get it wrong it doesn't matter, no need to fall on (BEA's) sword! lol. :-) #hampshirehour</w:t>
      </w:r>
    </w:p>
    <w:p>
      <w:r>
        <w:rPr>
          <w:b/>
          <w:u w:val="single"/>
        </w:rPr>
        <w:t>281162</w:t>
      </w:r>
    </w:p>
    <w:p>
      <w:r>
        <w:t>I played the Sandy Caps mini game in Paradise Island 2, and my score was: 212 #GameInsight #ParadiseIsland2 https://t.co/lkJr0pN8tO</w:t>
      </w:r>
    </w:p>
    <w:p>
      <w:r>
        <w:rPr>
          <w:b/>
          <w:u w:val="single"/>
        </w:rPr>
        <w:t>281163</w:t>
      </w:r>
    </w:p>
    <w:p>
      <w:r>
        <w:t>UK Government in secret move to boost relations with Russia - Trump Latest News https://t.co/DLZg0FwwRW</w:t>
      </w:r>
    </w:p>
    <w:p>
      <w:r>
        <w:rPr>
          <w:b/>
          <w:u w:val="single"/>
        </w:rPr>
        <w:t>281164</w:t>
      </w:r>
    </w:p>
    <w:p>
      <w:r>
        <w:t>My commitment following the Challenge the Impossible Event @TeachFirstWM #WMSPRING https://t.co/QYFHluZ0Gd</w:t>
      </w:r>
    </w:p>
    <w:p>
      <w:r>
        <w:rPr>
          <w:b/>
          <w:u w:val="single"/>
        </w:rPr>
        <w:t>281165</w:t>
      </w:r>
    </w:p>
    <w:p>
      <w:r>
        <w:t>CHAOTIX's FUTURE TONE BURST (Part31 of 31)#HatsuneMiku #ProjectDIVAFutureTone- TWO SIDED LOVERS -HARD PERFECT https://t.co/AUevsAbUpT</w:t>
      </w:r>
    </w:p>
    <w:p>
      <w:r>
        <w:rPr>
          <w:b/>
          <w:u w:val="single"/>
        </w:rPr>
        <w:t>281166</w:t>
      </w:r>
    </w:p>
    <w:p>
      <w:r>
        <w:t>@NamelessVlogger well.... i never have gone.. but if i ever went, i hope it was with you than than any other friend i have</w:t>
      </w:r>
    </w:p>
    <w:p>
      <w:r>
        <w:rPr>
          <w:b/>
          <w:u w:val="single"/>
        </w:rPr>
        <w:t>281167</w:t>
      </w:r>
    </w:p>
    <w:p>
      <w:r>
        <w:t>#whenyouareanartteacher #dinner looks like this #colorfulveggies and  #burneddinneragain because… https://t.co/846MUapKfo</w:t>
      </w:r>
    </w:p>
    <w:p>
      <w:r>
        <w:rPr>
          <w:b/>
          <w:u w:val="single"/>
        </w:rPr>
        <w:t>281168</w:t>
      </w:r>
    </w:p>
    <w:p>
      <w:r>
        <w:t>Everyone head over to @dil8e and drop him a follow! He does some really clean signatures that you'll want to check out! 👍</w:t>
      </w:r>
    </w:p>
    <w:p>
      <w:r>
        <w:rPr>
          <w:b/>
          <w:u w:val="single"/>
        </w:rPr>
        <w:t>281169</w:t>
      </w:r>
    </w:p>
    <w:p>
      <w:r>
        <w:t>OK so when the siren passed by the jensens house i thought clay or justin was in trouble i NEVER expected it to be alex im crying</w:t>
      </w:r>
    </w:p>
    <w:p>
      <w:r>
        <w:rPr>
          <w:b/>
          <w:u w:val="single"/>
        </w:rPr>
        <w:t>281170</w:t>
      </w:r>
    </w:p>
    <w:p>
      <w:r>
        <w:t xml:space="preserve">I have finally mastered the act of reviving myself from severe deaths. </w:t>
        <w:br/>
        <w:br/>
        <w:t>Look at how he slays every bit of my soul. https://t.co/saZ03S65J7</w:t>
      </w:r>
    </w:p>
    <w:p>
      <w:r>
        <w:rPr>
          <w:b/>
          <w:u w:val="single"/>
        </w:rPr>
        <w:t>281171</w:t>
      </w:r>
    </w:p>
    <w:p>
      <w:r>
        <w:t>@LBoogieOnSports Like how you just gonna get mad at the dude for doing what he's paid to do? It's just weird.</w:t>
      </w:r>
    </w:p>
    <w:p>
      <w:r>
        <w:rPr>
          <w:b/>
          <w:u w:val="single"/>
        </w:rPr>
        <w:t>281172</w:t>
      </w:r>
    </w:p>
    <w:p>
      <w:r>
        <w:t>Bachelorette Party #outfit inspiration. I need an excuse to rock this #lookoftheday. 👩🏻 #Jessieanng https://t.co/rKt1Jhv3en</w:t>
      </w:r>
    </w:p>
    <w:p>
      <w:r>
        <w:rPr>
          <w:b/>
          <w:u w:val="single"/>
        </w:rPr>
        <w:t>281173</w:t>
      </w:r>
    </w:p>
    <w:p>
      <w:r>
        <w:t xml:space="preserve">Two werks of strong cold, coughs and high fever. Moves between hospital and my bedroom. </w:t>
        <w:br/>
        <w:t>What I need is miracle... https://t.co/o9jdopkreD</w:t>
      </w:r>
    </w:p>
    <w:p>
      <w:r>
        <w:rPr>
          <w:b/>
          <w:u w:val="single"/>
        </w:rPr>
        <w:t>281174</w:t>
      </w:r>
    </w:p>
    <w:p>
      <w:r>
        <w:t>26/3/13-24/413 Thalaivaa team was in Syndey. Here are some of my very own clicks! Best days, memories afresh.😘#Vijay #Thalaivaa https://t.co/WNfTwApnVB</w:t>
      </w:r>
    </w:p>
    <w:p>
      <w:r>
        <w:rPr>
          <w:b/>
          <w:u w:val="single"/>
        </w:rPr>
        <w:t>281175</w:t>
      </w:r>
    </w:p>
    <w:p>
      <w:r>
        <w:t>Celebrate National Beer Day With These 7 Horror-Inspired Brews! #NationalBeerDay https://t.co/HCQX1tc6On #nationalbeerday</w:t>
      </w:r>
    </w:p>
    <w:p>
      <w:r>
        <w:rPr>
          <w:b/>
          <w:u w:val="single"/>
        </w:rPr>
        <w:t>281176</w:t>
      </w:r>
    </w:p>
    <w:p>
      <w:r>
        <w:t>@lizacmusic with over 15 Celebrity to storm the Ijesha-tedo  community with good news #LizaCstreetconcert</w:t>
      </w:r>
    </w:p>
    <w:p>
      <w:r>
        <w:rPr>
          <w:b/>
          <w:u w:val="single"/>
        </w:rPr>
        <w:t>281177</w:t>
      </w:r>
    </w:p>
    <w:p>
      <w:r>
        <w:t>Honestly, I don't care about the "difference" of cinnamon buns and rolls, I just love food and debates😂</w:t>
      </w:r>
    </w:p>
    <w:p>
      <w:r>
        <w:rPr>
          <w:b/>
          <w:u w:val="single"/>
        </w:rPr>
        <w:t>281178</w:t>
      </w:r>
    </w:p>
    <w:p>
      <w:r>
        <w:t>7 Tips to Automate Social Media Marketing Like a Boss</w:t>
        <w:br/>
        <w:t>https://t.co/8zueYBWUh2 | #contentmarketing https://t.co/ts0lP4xt1g</w:t>
      </w:r>
    </w:p>
    <w:p>
      <w:r>
        <w:rPr>
          <w:b/>
          <w:u w:val="single"/>
        </w:rPr>
        <w:t>281179</w:t>
      </w:r>
    </w:p>
    <w:p>
      <w:r>
        <w:t>Omg yes, young actor Lee Min-Ho (from The Moon that Embraces the Sun). Hope to see him soon in dramas/films! 💕🙆🏻❤️ https://t.co/kiD7veYaso</w:t>
      </w:r>
    </w:p>
    <w:p>
      <w:r>
        <w:rPr>
          <w:b/>
          <w:u w:val="single"/>
        </w:rPr>
        <w:t>281180</w:t>
      </w:r>
    </w:p>
    <w:p>
      <w:r>
        <w:t>@Parianas @Machiparu @Yurimawas Across the social sciences, responsibility to the communities with which the researcher is engage</w:t>
      </w:r>
    </w:p>
    <w:p>
      <w:r>
        <w:rPr>
          <w:b/>
          <w:u w:val="single"/>
        </w:rPr>
        <w:t>281181</w:t>
      </w:r>
    </w:p>
    <w:p>
      <w:r>
        <w:t>@AstroKatie And if Betsy-de-fool privatizes our public schools, there won't be any science being taught. Creationism instead. #vouchers</w:t>
      </w:r>
    </w:p>
    <w:p>
      <w:r>
        <w:rPr>
          <w:b/>
          <w:u w:val="single"/>
        </w:rPr>
        <w:t>281182</w:t>
      </w:r>
    </w:p>
    <w:p>
      <w:r>
        <w:t>@Wildtenacity "Yeah... it will..." She stated in a quieted tone, just watching him in case he gets panic stricken. "Just focus on recovering."</w:t>
      </w:r>
    </w:p>
    <w:p>
      <w:r>
        <w:rPr>
          <w:b/>
          <w:u w:val="single"/>
        </w:rPr>
        <w:t>281183</w:t>
      </w:r>
    </w:p>
    <w:p>
      <w:r>
        <w:t>Yes, this is going in the massive mashup mixtape I am making: https://t.co/NEEVUjXzVd https://t.co/glwxPbt57D</w:t>
      </w:r>
    </w:p>
    <w:p>
      <w:r>
        <w:rPr>
          <w:b/>
          <w:u w:val="single"/>
        </w:rPr>
        <w:t>281184</w:t>
      </w:r>
    </w:p>
    <w:p>
      <w:r>
        <w:t>The #AltRight won this presidency for Trump; you folk would vote Yeb. We won the meme war, not you. We lead, you follow. #FireKushner @vdare https://t.co/MrNp4Sp0na</w:t>
      </w:r>
    </w:p>
    <w:p>
      <w:r>
        <w:rPr>
          <w:b/>
          <w:u w:val="single"/>
        </w:rPr>
        <w:t>281185</w:t>
      </w:r>
    </w:p>
    <w:p>
      <w:r>
        <w:t>@miuirom @xiaomi @XiaomiIndia @MiIndiaSupport even i factory reset my phone 3 times, still its the same</w:t>
      </w:r>
    </w:p>
    <w:p>
      <w:r>
        <w:rPr>
          <w:b/>
          <w:u w:val="single"/>
        </w:rPr>
        <w:t>281186</w:t>
      </w:r>
    </w:p>
    <w:p>
      <w:r>
        <w:t>@Glinner I'm sorry Graham, I've tried reading this three times and I'm still struggling to understand him.</w:t>
      </w:r>
    </w:p>
    <w:p>
      <w:r>
        <w:rPr>
          <w:b/>
          <w:u w:val="single"/>
        </w:rPr>
        <w:t>281187</w:t>
      </w:r>
    </w:p>
    <w:p>
      <w:r>
        <w:t>Thanks @HDMartyUT  for the recognition today! Super excited to Grow the Pro in 2017!#keepingmydrivealive</w:t>
      </w:r>
    </w:p>
    <w:p>
      <w:r>
        <w:rPr>
          <w:b/>
          <w:u w:val="single"/>
        </w:rPr>
        <w:t>281188</w:t>
      </w:r>
    </w:p>
    <w:p>
      <w:r>
        <w:t>Did you know #contacts for #astigmatism have little alignment markers for your #doctor to verify the fit? #optometry https://t.co/nrnyWenpR9</w:t>
      </w:r>
    </w:p>
    <w:p>
      <w:r>
        <w:rPr>
          <w:b/>
          <w:u w:val="single"/>
        </w:rPr>
        <w:t>281189</w:t>
      </w:r>
    </w:p>
    <w:p>
      <w:r>
        <w:t>“The Penhallow way”—find a biddable bride, produce an heir &amp;amp; a spare, and then live separate lives. #1click  #debut https://t.co/Kt1Q5htXDx</w:t>
      </w:r>
    </w:p>
    <w:p>
      <w:r>
        <w:rPr>
          <w:b/>
          <w:u w:val="single"/>
        </w:rPr>
        <w:t>281190</w:t>
      </w:r>
    </w:p>
    <w:p>
      <w:r>
        <w:t>I'm trying to decide if this is worse than Knight of Cups for my 3rd worst movie of 2016 It's not as horrible as Gods Not Dead 2 or Hardcore</w:t>
      </w:r>
    </w:p>
    <w:p>
      <w:r>
        <w:rPr>
          <w:b/>
          <w:u w:val="single"/>
        </w:rPr>
        <w:t>281191</w:t>
      </w:r>
    </w:p>
    <w:p>
      <w:r>
        <w:t>Super cute kids shooting some netty hoops, as we count down 1 year till the Comm Games Ten News Melbourne https://t.co/2Smk6ZRLqD</w:t>
      </w:r>
    </w:p>
    <w:p>
      <w:r>
        <w:rPr>
          <w:b/>
          <w:u w:val="single"/>
        </w:rPr>
        <w:t>281192</w:t>
      </w:r>
    </w:p>
    <w:p>
      <w:r>
        <w:t>I got up early painted over what I did ..shirtless ..then went back to bed I barely remember it 😂 didn't even realize I was shirtless 😂</w:t>
      </w:r>
    </w:p>
    <w:p>
      <w:r>
        <w:rPr>
          <w:b/>
          <w:u w:val="single"/>
        </w:rPr>
        <w:t>281193</w:t>
      </w:r>
    </w:p>
    <w:p>
      <w:r>
        <w:t>Packing for a journey; hmmmm. May have to remove items. One book can come along. O the tough choices! Advice, peeps? #travel #amreading</w:t>
      </w:r>
    </w:p>
    <w:p>
      <w:r>
        <w:rPr>
          <w:b/>
          <w:u w:val="single"/>
        </w:rPr>
        <w:t>281194</w:t>
      </w:r>
    </w:p>
    <w:p>
      <w:r>
        <w:t>I'm just gonna sit in my air conditioned room and tweet about a cause so I can feel like I accomplished something today. Yes.</w:t>
      </w:r>
    </w:p>
    <w:p>
      <w:r>
        <w:rPr>
          <w:b/>
          <w:u w:val="single"/>
        </w:rPr>
        <w:t>281195</w:t>
      </w:r>
    </w:p>
    <w:p>
      <w:r>
        <w:t>The cronies will then, in unison again, announce, probably after another strike, that Trump is a great leader.</w:t>
      </w:r>
    </w:p>
    <w:p>
      <w:r>
        <w:rPr>
          <w:b/>
          <w:u w:val="single"/>
        </w:rPr>
        <w:t>281196</w:t>
      </w:r>
    </w:p>
    <w:p>
      <w:r>
        <w:t>I liked a @YouTube video https://t.co/IEdSFJKGPc TV SHOW MASHUP - 20 Songs in 3 Minutes!! ft. Madilyn Bailey &amp;amp; Sam Tsui</w:t>
      </w:r>
    </w:p>
    <w:p>
      <w:r>
        <w:rPr>
          <w:b/>
          <w:u w:val="single"/>
        </w:rPr>
        <w:t>281197</w:t>
      </w:r>
    </w:p>
    <w:p>
      <w:r>
        <w:t xml:space="preserve">.@UghHayme 🔹@hellogwiinan </w:t>
        <w:br/>
        <w:t>🔹Gwen</w:t>
        <w:br/>
        <w:t>🔹14</w:t>
        <w:br/>
        <w:t>🔹"The purpose of life is to live a life of purpose." https://t.co/Pzkf4732fK</w:t>
      </w:r>
    </w:p>
    <w:p>
      <w:r>
        <w:rPr>
          <w:b/>
          <w:u w:val="single"/>
        </w:rPr>
        <w:t>281198</w:t>
      </w:r>
    </w:p>
    <w:p>
      <w:r>
        <w:t>It's a shitty world where a young lass gets attacked on social media just for dressing like a cartoon character - get a grip people https://t.co/bWK0GGQqJa</w:t>
      </w:r>
    </w:p>
    <w:p>
      <w:r>
        <w:rPr>
          <w:b/>
          <w:u w:val="single"/>
        </w:rPr>
        <w:t>281199</w:t>
      </w:r>
    </w:p>
    <w:p>
      <w:r>
        <w:t>When doors are at 9, and the headliner is 12:30... When I will be happy. Safe and warm in my bed - grrrr @ticketmaster</w:t>
      </w:r>
    </w:p>
    <w:p>
      <w:r>
        <w:rPr>
          <w:b/>
          <w:u w:val="single"/>
        </w:rPr>
        <w:t>281200</w:t>
      </w:r>
    </w:p>
    <w:p>
      <w:r>
        <w:t>The problem with two front teeth protuding out, when taking formal photo without smiling is the… https://t.co/qhVtX8ImVo</w:t>
      </w:r>
    </w:p>
    <w:p>
      <w:r>
        <w:rPr>
          <w:b/>
          <w:u w:val="single"/>
        </w:rPr>
        <w:t>281201</w:t>
      </w:r>
    </w:p>
    <w:p>
      <w:r>
        <w:t>Future said he "see hell everywhere" and I didn't care in the slightest about his well being 😂😂😂😂😂too fire</w:t>
      </w:r>
    </w:p>
    <w:p>
      <w:r>
        <w:rPr>
          <w:b/>
          <w:u w:val="single"/>
        </w:rPr>
        <w:t>281202</w:t>
      </w:r>
    </w:p>
    <w:p>
      <w:r>
        <w:t>Let's play the game of typing letters into iMessage 'Send To' / see the names pop up you've deleted then have a little stalk on Instagram.</w:t>
      </w:r>
    </w:p>
    <w:p>
      <w:r>
        <w:rPr>
          <w:b/>
          <w:u w:val="single"/>
        </w:rPr>
        <w:t>281203</w:t>
      </w:r>
    </w:p>
    <w:p>
      <w:r>
        <w:t>Found a Transponder Snail!</w:t>
        <w:br/>
        <w:t>A tearful farewell: The Going Merry's last voyage.</w:t>
        <w:br/>
        <w:t>https://t.co/FZonqvKnAL #TreCru https://t.co/NX99BTo2vS</w:t>
      </w:r>
    </w:p>
    <w:p>
      <w:r>
        <w:rPr>
          <w:b/>
          <w:u w:val="single"/>
        </w:rPr>
        <w:t>281204</w:t>
      </w:r>
    </w:p>
    <w:p>
      <w:r>
        <w:t>Click to support Protect the Wolves: Our mission  uses not only Education but outspoken advocacy for wolve... https://t.co/5xRvHWNADl</w:t>
      </w:r>
    </w:p>
    <w:p>
      <w:r>
        <w:rPr>
          <w:b/>
          <w:u w:val="single"/>
        </w:rPr>
        <w:t>281205</w:t>
      </w:r>
    </w:p>
    <w:p>
      <w:r>
        <w:t>LOT 5X Apple iPhone 6s Plus / 5S / SAMSUNG GALAXY S7 VERIZON UNLOCKED Smartphone https://t.co/AFCAs0jRix https://t.co/DHrsEhsoqY</w:t>
      </w:r>
    </w:p>
    <w:p>
      <w:r>
        <w:rPr>
          <w:b/>
          <w:u w:val="single"/>
        </w:rPr>
        <w:t>281206</w:t>
      </w:r>
    </w:p>
    <w:p>
      <w:r>
        <w:t>Your optimism sets the tone for a spectacular day, and you may... More for Sagittarius https://t.co/RE3PxDwTmQ</w:t>
      </w:r>
    </w:p>
    <w:p>
      <w:r>
        <w:rPr>
          <w:b/>
          <w:u w:val="single"/>
        </w:rPr>
        <w:t>281207</w:t>
      </w:r>
    </w:p>
    <w:p>
      <w:r>
        <w:t>04:36 CEST: Temperature: 5.8°C, Wind: SW, 3 kph (ave), 4 kph (gust), Humidity: 68%, Rain (hourly) 0.0 mm, Pressure: 1011 hPa, falling slowly</w:t>
      </w:r>
    </w:p>
    <w:p>
      <w:r>
        <w:rPr>
          <w:b/>
          <w:u w:val="single"/>
        </w:rPr>
        <w:t>281208</w:t>
      </w:r>
    </w:p>
    <w:p>
      <w:r>
        <w:t>Gave Dotson with the CG shutout for Hickman County. Also drove in the games only run!… https://t.co/ExQt1sTQbU</w:t>
      </w:r>
    </w:p>
    <w:p>
      <w:r>
        <w:rPr>
          <w:b/>
          <w:u w:val="single"/>
        </w:rPr>
        <w:t>281209</w:t>
      </w:r>
    </w:p>
    <w:p>
      <w:r>
        <w:t>40% of employers plan to hire full-time workers in 2017 — the strongest showing in 10 years. https://t.co/3QDMhWTrKY</w:t>
      </w:r>
    </w:p>
    <w:p>
      <w:r>
        <w:rPr>
          <w:b/>
          <w:u w:val="single"/>
        </w:rPr>
        <w:t>281210</w:t>
      </w:r>
    </w:p>
    <w:p>
      <w:r>
        <w:t>Now  on Shadows Radio  :  Freakangel - " Suck the Poison In (Terrolokaust Mix)"</w:t>
        <w:br/>
        <w:br/>
        <w:t>https://t.co/B7yMidwVCI</w:t>
        <w:br/>
        <w:br/>
        <w:t>#goth #gothmusic</w:t>
      </w:r>
    </w:p>
    <w:p>
      <w:r>
        <w:rPr>
          <w:b/>
          <w:u w:val="single"/>
        </w:rPr>
        <w:t>281211</w:t>
      </w:r>
    </w:p>
    <w:p>
      <w:r>
        <w:t>You would love to call it quits early in the day so you can le... More for Cancer https://t.co/6Cxx2dSE15</w:t>
      </w:r>
    </w:p>
    <w:p>
      <w:r>
        <w:rPr>
          <w:b/>
          <w:u w:val="single"/>
        </w:rPr>
        <w:t>281212</w:t>
      </w:r>
    </w:p>
    <w:p>
      <w:r>
        <w:t xml:space="preserve">[ All Black / Plies ] </w:t>
        <w:br/>
        <w:t>[ Album &amp;gt; DJ Smallz And The Empire-Southern Smoke 32 (The Transporters) ]</w:t>
        <w:br/>
        <w:t>#nowplaying #なうぷれ https://t.co/YsC6340km7</w:t>
      </w:r>
    </w:p>
    <w:p>
      <w:r>
        <w:rPr>
          <w:b/>
          <w:u w:val="single"/>
        </w:rPr>
        <w:t>281213</w:t>
      </w:r>
    </w:p>
    <w:p>
      <w:r>
        <w:t>If we are passionate with what we do, then it is very easy to commit expansion and improvement. # Wisdom</w:t>
      </w:r>
    </w:p>
    <w:p>
      <w:r>
        <w:rPr>
          <w:b/>
          <w:u w:val="single"/>
        </w:rPr>
        <w:t>281214</w:t>
      </w:r>
    </w:p>
    <w:p>
      <w:r>
        <w:t>Stormy skies - thoughts on editing? all critique welcome via /r/photocritique https://t.co/I56Y2Dx4Rq https://t.co/TC6Z3k3OWN</w:t>
      </w:r>
    </w:p>
    <w:p>
      <w:r>
        <w:rPr>
          <w:b/>
          <w:u w:val="single"/>
        </w:rPr>
        <w:t>281215</w:t>
      </w:r>
    </w:p>
    <w:p>
      <w:r>
        <w:t>❤❤❤❤❤❤❤ #NowPlaying The Flash – Music from the Special Episode: Duet by Various Artists ♫ https://t.co/9lYIJ6Kbu6</w:t>
      </w:r>
    </w:p>
    <w:p>
      <w:r>
        <w:rPr>
          <w:b/>
          <w:u w:val="single"/>
        </w:rPr>
        <w:t>281216</w:t>
      </w:r>
    </w:p>
    <w:p>
      <w:r>
        <w:t>Gorgeous! ❤ @sealydzine where can I get those fabulous fold down drying racks you put in the laundry room 👍🏼👏🏼#Brilliant https://t.co/KVeWXk4SSj</w:t>
      </w:r>
    </w:p>
    <w:p>
      <w:r>
        <w:rPr>
          <w:b/>
          <w:u w:val="single"/>
        </w:rPr>
        <w:t>281217</w:t>
      </w:r>
    </w:p>
    <w:p>
      <w:r>
        <w:t>Found a Transponder Snail!</w:t>
        <w:br/>
        <w:t>Luffy struggles to overcome his brother's death.</w:t>
        <w:br/>
        <w:t>https://t.co/bj5A2jaO56 https://t.co/wvV1PlWPuJ</w:t>
      </w:r>
    </w:p>
    <w:p>
      <w:r>
        <w:rPr>
          <w:b/>
          <w:u w:val="single"/>
        </w:rPr>
        <w:t>281218</w:t>
      </w:r>
    </w:p>
    <w:p>
      <w:r>
        <w:t>@camilacabello97  A thousand words is so little to say, that the feeling I have for you is greater than everything!</w:t>
      </w:r>
    </w:p>
    <w:p>
      <w:r>
        <w:rPr>
          <w:b/>
          <w:u w:val="single"/>
        </w:rPr>
        <w:t>281219</w:t>
      </w:r>
    </w:p>
    <w:p>
      <w:r>
        <w:t>@EE Figured out the issue. You can't top up with card through the 4G wifi device or mobile due to card companies fraud checking. This needs fix.</w:t>
      </w:r>
    </w:p>
    <w:p>
      <w:r>
        <w:rPr>
          <w:b/>
          <w:u w:val="single"/>
        </w:rPr>
        <w:t>281220</w:t>
      </w:r>
    </w:p>
    <w:p>
      <w:r>
        <w:t>#wondercon2017 haul: HEX11-Great looking book. People were rushing up to buy more issues @lkatwebs &amp;amp; @KellySueSays: https://t.co/ic3E75yVbt https://t.co/qSBXPFjm5E</w:t>
      </w:r>
    </w:p>
    <w:p>
      <w:r>
        <w:rPr>
          <w:b/>
          <w:u w:val="single"/>
        </w:rPr>
        <w:t>281221</w:t>
      </w:r>
    </w:p>
    <w:p>
      <w:r>
        <w:t>Thanks for the recent follow @nirerbam @agntederc @envethag Happy to connect :) have a great Saturday. ➡️Want it🆓❓https://t.co/nfHFG6pEg9</w:t>
      </w:r>
    </w:p>
    <w:p>
      <w:r>
        <w:rPr>
          <w:b/>
          <w:u w:val="single"/>
        </w:rPr>
        <w:t>281222</w:t>
      </w:r>
    </w:p>
    <w:p>
      <w:r>
        <w:t>My man johnalves1566 of @theelovaters is checking out some #synth pedals. This one is the… https://t.co/FrMs4twcFv</w:t>
      </w:r>
    </w:p>
    <w:p>
      <w:r>
        <w:rPr>
          <w:b/>
          <w:u w:val="single"/>
        </w:rPr>
        <w:t>281223</w:t>
      </w:r>
    </w:p>
    <w:p>
      <w:r>
        <w:t>#MLB Wire: Final Four 2017 results: NCAA Tournament scores, tip times, bracket, TV info... - https://t.co/O5MX1E4FA9</w:t>
      </w:r>
    </w:p>
    <w:p>
      <w:r>
        <w:rPr>
          <w:b/>
          <w:u w:val="single"/>
        </w:rPr>
        <w:t>281224</w:t>
      </w:r>
    </w:p>
    <w:p>
      <w:r>
        <w:t>@TimKennedyMMA @GayPatriot Bernie don't forget the percent that contribute nothing but consume a lot of resources</w:t>
      </w:r>
    </w:p>
    <w:p>
      <w:r>
        <w:rPr>
          <w:b/>
          <w:u w:val="single"/>
        </w:rPr>
        <w:t>281225</w:t>
      </w:r>
    </w:p>
    <w:p>
      <w:r>
        <w:t>SIGNIFICANT WEATHER ADVISORY FOR WHITE,  HARDIN, GALLATIN &amp;amp; SALINE counties until 2:45 PM.</w:t>
        <w:br/>
        <w:t>Dime size hail possible.</w:t>
      </w:r>
    </w:p>
    <w:p>
      <w:r>
        <w:rPr>
          <w:b/>
          <w:u w:val="single"/>
        </w:rPr>
        <w:t>281226</w:t>
      </w:r>
    </w:p>
    <w:p>
      <w:r>
        <w:t>Nonie Darwish "Demolishes False Equivalence" Between #Christianity and #Islam | Frontpage Mag https://t.co/eTPQbRWPu7</w:t>
      </w:r>
    </w:p>
    <w:p>
      <w:r>
        <w:rPr>
          <w:b/>
          <w:u w:val="single"/>
        </w:rPr>
        <w:t>281227</w:t>
      </w:r>
    </w:p>
    <w:p>
      <w:r>
        <w:t>Plastic Addiction: Games Workshop and Me https://t.co/NBkZtZJeFJ #weeklyrecap https://t.co/JDFcmIT7w1</w:t>
      </w:r>
    </w:p>
    <w:p>
      <w:r>
        <w:rPr>
          <w:b/>
          <w:u w:val="single"/>
        </w:rPr>
        <w:t>281228</w:t>
      </w:r>
    </w:p>
    <w:p>
      <w:r>
        <w:t>@Machinima Oh. Better than PS4 pro!! Ya think?!? It's a completely new gen console. Guess what ya knob...it's better than Xbox 1 too.</w:t>
      </w:r>
    </w:p>
    <w:p>
      <w:r>
        <w:rPr>
          <w:b/>
          <w:u w:val="single"/>
        </w:rPr>
        <w:t>281229</w:t>
      </w:r>
    </w:p>
    <w:p>
      <w:r>
        <w:t>Someone I don't like is killing me with kindness🤔 I'll be nice... she also laughed at my not so funny jokes.</w:t>
      </w:r>
    </w:p>
    <w:p>
      <w:r>
        <w:rPr>
          <w:b/>
          <w:u w:val="single"/>
        </w:rPr>
        <w:t>281230</w:t>
      </w:r>
    </w:p>
    <w:p>
      <w:r>
        <w:t>Illustration of Cassini Spacecraft's Grand Finale Dive via NASA https://t.co/vav0hWZuUK https://t.co/l1ECZVCer4</w:t>
      </w:r>
    </w:p>
    <w:p>
      <w:r>
        <w:rPr>
          <w:b/>
          <w:u w:val="single"/>
        </w:rPr>
        <w:t>281231</w:t>
      </w:r>
    </w:p>
    <w:p>
      <w:r>
        <w:t>@Louis_Ellison_ @pnewman96 @PaulHXBlue @CJPhillips1982 @SUFCRootsHall Well thats becoming more unrealistic every game</w:t>
      </w:r>
    </w:p>
    <w:p>
      <w:r>
        <w:rPr>
          <w:b/>
          <w:u w:val="single"/>
        </w:rPr>
        <w:t>281232</w:t>
      </w:r>
    </w:p>
    <w:p>
      <w:r>
        <w:t>"A mission statement is pointless unless you have people who are on a mission." Via @JonGordon11 #ascdl2l</w:t>
      </w:r>
    </w:p>
    <w:p>
      <w:r>
        <w:rPr>
          <w:b/>
          <w:u w:val="single"/>
        </w:rPr>
        <w:t>281233</w:t>
      </w:r>
    </w:p>
    <w:p>
      <w:r>
        <w:t>@KinglefromIndy I swear bro 😂 my storage on my phone is occupied by music more than anything else lmao now I CANNOT live without music</w:t>
      </w:r>
    </w:p>
    <w:p>
      <w:r>
        <w:rPr>
          <w:b/>
          <w:u w:val="single"/>
        </w:rPr>
        <w:t>281234</w:t>
      </w:r>
    </w:p>
    <w:p>
      <w:r>
        <w:t>Did Ritchie kick it backwards without us seeing? No one was cautioned..... @raisbeck10 @paulfraserecho @lee_ryder https://t.co/GdN4PukJhg</w:t>
      </w:r>
    </w:p>
    <w:p>
      <w:r>
        <w:rPr>
          <w:b/>
          <w:u w:val="single"/>
        </w:rPr>
        <w:t>281235</w:t>
      </w:r>
    </w:p>
    <w:p>
      <w:r>
        <w:t>@shahirah_asri good try, I didn't cry there just amused. I cried at Rose's last meeting the Doctor at Norway.</w:t>
      </w:r>
    </w:p>
    <w:p>
      <w:r>
        <w:rPr>
          <w:b/>
          <w:u w:val="single"/>
        </w:rPr>
        <w:t>281236</w:t>
      </w:r>
    </w:p>
    <w:p>
      <w:r>
        <w:t>Get a #healthy boost to start your week with our ginger shot from @TheJuiceryWorld #TheJuicery#MondayMotivation https://t.co/WlLYG9u8vy</w:t>
      </w:r>
    </w:p>
    <w:p>
      <w:r>
        <w:rPr>
          <w:b/>
          <w:u w:val="single"/>
        </w:rPr>
        <w:t>281237</w:t>
      </w:r>
    </w:p>
    <w:p>
      <w:r>
        <w:t>@Jedidyke @Swaal I would rather be a sailor on the honeymoon yacht... You have so marvelous ships over there...😉</w:t>
      </w:r>
    </w:p>
    <w:p>
      <w:r>
        <w:rPr>
          <w:b/>
          <w:u w:val="single"/>
        </w:rPr>
        <w:t>281238</w:t>
      </w:r>
    </w:p>
    <w:p>
      <w:r>
        <w:t>⛔ISIS</w:t>
        <w:br/>
        <w:br/>
        <w:t>➡https://t.co/att6rAAd2t</w:t>
        <w:br/>
        <w:t>🆔https://t.co/g2mGYgJLSO</w:t>
        <w:br/>
        <w:br/>
        <w:t>➡https://t.co/1929fF0MsR</w:t>
        <w:br/>
        <w:t>🆔https://t.co/2P67HPTlvL</w:t>
        <w:br/>
        <w:br/>
        <w:t>[ #KatibaDesKuffars ]</w:t>
      </w:r>
    </w:p>
    <w:p>
      <w:r>
        <w:rPr>
          <w:b/>
          <w:u w:val="single"/>
        </w:rPr>
        <w:t>281239</w:t>
      </w:r>
    </w:p>
    <w:p>
      <w:r>
        <w:t>American crocodile run over, killed in the Florida Keys https://t.co/H2JuUn2PIH https://t.co/JmmgWq8de2</w:t>
      </w:r>
    </w:p>
    <w:p>
      <w:r>
        <w:rPr>
          <w:b/>
          <w:u w:val="single"/>
        </w:rPr>
        <w:t>281240</w:t>
      </w:r>
    </w:p>
    <w:p>
      <w:r>
        <w:t>Found a Transponder Snail!</w:t>
        <w:br/>
        <w:t>Scoop! Exclusive photos of the mysterious Mr. 0!!</w:t>
        <w:br/>
        <w:t>https://t.co/97WaiDu7bK #TreCru https://t.co/QJ1OnXpoWr</w:t>
      </w:r>
    </w:p>
    <w:p>
      <w:r>
        <w:rPr>
          <w:b/>
          <w:u w:val="single"/>
        </w:rPr>
        <w:t>281241</w:t>
      </w:r>
    </w:p>
    <w:p>
      <w:r>
        <w:t>One inner voice tells you to do it while another voice yells s... More for Aries https://t.co/aiEfZ6vQnN</w:t>
      </w:r>
    </w:p>
    <w:p>
      <w:r>
        <w:rPr>
          <w:b/>
          <w:u w:val="single"/>
        </w:rPr>
        <w:t>281242</w:t>
      </w:r>
    </w:p>
    <w:p>
      <w:r>
        <w:t>Man makes 9 citizen arrests on Uber drivers; court not amused - SFGate https://t.co/AHoBUlVxiX #Uber</w:t>
      </w:r>
    </w:p>
    <w:p>
      <w:r>
        <w:rPr>
          <w:b/>
          <w:u w:val="single"/>
        </w:rPr>
        <w:t>281243</w:t>
      </w:r>
    </w:p>
    <w:p>
      <w:r>
        <w:t>@CNN Clinton's credentials for Sec of State and Pres were worse than "thin," but that never stopped her. It should have, though.</w:t>
      </w:r>
    </w:p>
    <w:p>
      <w:r>
        <w:rPr>
          <w:b/>
          <w:u w:val="single"/>
        </w:rPr>
        <w:t>281244</w:t>
      </w:r>
    </w:p>
    <w:p>
      <w:r>
        <w:t>A DIY Fire Feature is perfect for Spring patios ! Thanks to the RACHAEL RAY Show, HOMETALK and… https://t.co/fmWb0WfdrC</w:t>
      </w:r>
    </w:p>
    <w:p>
      <w:r>
        <w:rPr>
          <w:b/>
          <w:u w:val="single"/>
        </w:rPr>
        <w:t>281245</w:t>
      </w:r>
    </w:p>
    <w:p>
      <w:r>
        <w:t>Played 2 sets each with ISU, SIU, IUPUI, &amp;amp; Pitt. Won 5, lost 3. Good news - @PurdueVB not peaking too early. Aug. 25 about 5 months away.</w:t>
      </w:r>
    </w:p>
    <w:p>
      <w:r>
        <w:rPr>
          <w:b/>
          <w:u w:val="single"/>
        </w:rPr>
        <w:t>281246</w:t>
      </w:r>
    </w:p>
    <w:p>
      <w:r>
        <w:t>Pesach can be viewed as a time to considered systemic oppression.  What rules and premises limit the range of... https://t.co/mM72uSgEi0</w:t>
      </w:r>
    </w:p>
    <w:p>
      <w:r>
        <w:rPr>
          <w:b/>
          <w:u w:val="single"/>
        </w:rPr>
        <w:t>281247</w:t>
      </w:r>
    </w:p>
    <w:p>
      <w:r>
        <w:t>@birder4life2127 WE can see woodland, grey-headed, brown hooded, malachite, pygmy, pied, giant...kingfishers #safariLIVE</w:t>
      </w:r>
    </w:p>
    <w:p>
      <w:r>
        <w:rPr>
          <w:b/>
          <w:u w:val="single"/>
        </w:rPr>
        <w:t>281248</w:t>
      </w:r>
    </w:p>
    <w:p>
      <w:r>
        <w:t>Dale @bisphuket delivering on US higher education at GUCC2017 sjiinternational #gucc2017… https://t.co/pfIf3pT8Sc</w:t>
      </w:r>
    </w:p>
    <w:p>
      <w:r>
        <w:rPr>
          <w:b/>
          <w:u w:val="single"/>
        </w:rPr>
        <w:t>281249</w:t>
      </w:r>
    </w:p>
    <w:p>
      <w:r>
        <w:t>@BedazzleCats Bubbles from University of North Catalina under Coach K (Klawsinski). Love this!! #MeowMadness</w:t>
      </w:r>
    </w:p>
    <w:p>
      <w:r>
        <w:rPr>
          <w:b/>
          <w:u w:val="single"/>
        </w:rPr>
        <w:t>281250</w:t>
      </w:r>
    </w:p>
    <w:p>
      <w:r>
        <w:t xml:space="preserve">Kora: what's ur biggest fear? </w:t>
        <w:br/>
        <w:t>Me: death</w:t>
        <w:br/>
        <w:t>Kora: that's cool, mine is them voicemails. https://t.co/3fqdtsC3Xp</w:t>
      </w:r>
    </w:p>
    <w:p>
      <w:r>
        <w:rPr>
          <w:b/>
          <w:u w:val="single"/>
        </w:rPr>
        <w:t>281251</w:t>
      </w:r>
    </w:p>
    <w:p>
      <w:r>
        <w:t>Sports Wireless Stereo Sweatproof Bluetooth Earphone Headphone Earbuds Headset https://t.co/36xw0Qa9t0 https://t.co/iw2joJnzfq</w:t>
      </w:r>
    </w:p>
    <w:p>
      <w:r>
        <w:rPr>
          <w:b/>
          <w:u w:val="single"/>
        </w:rPr>
        <w:t>281252</w:t>
      </w:r>
    </w:p>
    <w:p>
      <w:r>
        <w:t>@jonfavs @KHayhoe Other than recycling, and bringing reusable bags, what can we do to help? Also, how much does recycling and Prius's really help?</w:t>
      </w:r>
    </w:p>
    <w:p>
      <w:r>
        <w:rPr>
          <w:b/>
          <w:u w:val="single"/>
        </w:rPr>
        <w:t>281253</w:t>
      </w:r>
    </w:p>
    <w:p>
      <w:r>
        <w:t>@SamTheTrainFan I mean sure he's not the best singer, but he seems to do well when he's reading off Awdry's writing.</w:t>
      </w:r>
    </w:p>
    <w:p>
      <w:r>
        <w:rPr>
          <w:b/>
          <w:u w:val="single"/>
        </w:rPr>
        <w:t>281254</w:t>
      </w:r>
    </w:p>
    <w:p>
      <w:r>
        <w:t>5.60 CTS NATURAL GOLDEN RUTILE CABOCHON OVAL SHAPE LOOSE GEMSTONE A 7523 https://t.co/x4GYwvjAug https://t.co/7MyTJ1fgKM</w:t>
      </w:r>
    </w:p>
    <w:p>
      <w:r>
        <w:rPr>
          <w:b/>
          <w:u w:val="single"/>
        </w:rPr>
        <w:t>281255</w:t>
      </w:r>
    </w:p>
    <w:p>
      <w:r>
        <w:t>If the U.N. does not approve and support the  actions taken, we should withdraw from the U.N. and throw them out of  our country.</w:t>
      </w:r>
    </w:p>
    <w:p>
      <w:r>
        <w:rPr>
          <w:b/>
          <w:u w:val="single"/>
        </w:rPr>
        <w:t>281256</w:t>
      </w:r>
    </w:p>
    <w:p>
      <w:r>
        <w:t>went all the way to georgia for this trailer today for his company. he's so happy 💕</w:t>
        <w:br/>
        <w:t>#building #grinding #bossman https://t.co/gr2NEqFFJr</w:t>
      </w:r>
    </w:p>
    <w:p>
      <w:r>
        <w:rPr>
          <w:b/>
          <w:u w:val="single"/>
        </w:rPr>
        <w:t>281257</w:t>
      </w:r>
    </w:p>
    <w:p>
      <w:r>
        <w:t>Im the bachelorette and I'm rappin to ya poolside here to find true love 1 man for my whole life ones got a weasel and the others got a flag</w:t>
      </w:r>
    </w:p>
    <w:p>
      <w:r>
        <w:rPr>
          <w:b/>
          <w:u w:val="single"/>
        </w:rPr>
        <w:t>281258</w:t>
      </w:r>
    </w:p>
    <w:p>
      <w:r>
        <w:t>“You speak directly to each human soul” – Khatia Buniatishvili's emotional letter to Chris Martin https://t.co/XEQqecswsl</w:t>
      </w:r>
    </w:p>
    <w:p>
      <w:r>
        <w:rPr>
          <w:b/>
          <w:u w:val="single"/>
        </w:rPr>
        <w:t>281259</w:t>
      </w:r>
    </w:p>
    <w:p>
      <w:r>
        <w:t>Niggas that sit around the house all day and don't do shit but smoke weed all day🤦🏽‍♀️🙄 don't come my way ion like that shit</w:t>
      </w:r>
    </w:p>
    <w:p>
      <w:r>
        <w:rPr>
          <w:b/>
          <w:u w:val="single"/>
        </w:rPr>
        <w:t>281260</w:t>
      </w:r>
    </w:p>
    <w:p>
      <w:r>
        <w:t>me: so many people thirsty for blackwatch genji his face isn't even showing wtf</w:t>
        <w:br/>
        <w:br/>
        <w:t>also me: hatake kakashi is daddy 😍 https://t.co/F3QCpzVAjh</w:t>
      </w:r>
    </w:p>
    <w:p>
      <w:r>
        <w:rPr>
          <w:b/>
          <w:u w:val="single"/>
        </w:rPr>
        <w:t>281261</w:t>
      </w:r>
    </w:p>
    <w:p>
      <w:r>
        <w:t>Now the adverisers don't want their ads on shitty vids, and pull the plug. 100s of millions less revenue, killing all creators. Well played.</w:t>
      </w:r>
    </w:p>
    <w:p>
      <w:r>
        <w:rPr>
          <w:b/>
          <w:u w:val="single"/>
        </w:rPr>
        <w:t>281262</w:t>
      </w:r>
    </w:p>
    <w:p>
      <w:r>
        <w:t>Evening stroll around Paris with @pawsitivescoop . #sunsetstroll #eveningstroll #paris… https://t.co/QXVTotvXsP</w:t>
      </w:r>
    </w:p>
    <w:p>
      <w:r>
        <w:rPr>
          <w:b/>
          <w:u w:val="single"/>
        </w:rPr>
        <w:t>281263</w:t>
      </w:r>
    </w:p>
    <w:p>
      <w:r>
        <w:t>Just downloaded Free Business Container Mockup that helped sparkle my presentation. Check it on https://t.co/ZHUytAIcoT via @mockupdeals</w:t>
      </w:r>
    </w:p>
    <w:p>
      <w:r>
        <w:rPr>
          <w:b/>
          <w:u w:val="single"/>
        </w:rPr>
        <w:t>281264</w:t>
      </w:r>
    </w:p>
    <w:p>
      <w:r>
        <w:t>Just completed a 3.08 mi run - Hubby and I out for a nice evening run  https://t.co/YhYC6uwQP2 #Runkeeper</w:t>
      </w:r>
    </w:p>
    <w:p>
      <w:r>
        <w:rPr>
          <w:b/>
          <w:u w:val="single"/>
        </w:rPr>
        <w:t>281265</w:t>
      </w:r>
    </w:p>
    <w:p>
      <w:r>
        <w:t>#healthcare Bioversys AG Pharmaceuticals Healthcare Deals and Alliances Profile Updated 23022017 Prices from USD... https://t.co/jkwlM2r0T1</w:t>
      </w:r>
    </w:p>
    <w:p>
      <w:r>
        <w:rPr>
          <w:b/>
          <w:u w:val="single"/>
        </w:rPr>
        <w:t>281266</w:t>
      </w:r>
    </w:p>
    <w:p>
      <w:r>
        <w:t>Watch: Cosmic Girls’ Exy And Lovey Release Beautiful Acoustic Mashup Of EXO’s “Lotto” And BTS’s “Blood, Sweat &amp;amp;… https://t.co/rUQv4wJL0Z</w:t>
      </w:r>
    </w:p>
    <w:p>
      <w:r>
        <w:rPr>
          <w:b/>
          <w:u w:val="single"/>
        </w:rPr>
        <w:t>281267</w:t>
      </w:r>
    </w:p>
    <w:p>
      <w:r>
        <w:t>@stphnmaher I've met them. It also depends what space and how comfortable someone is to outright say it. It also doesn't always come up in convo</w:t>
      </w:r>
    </w:p>
    <w:p>
      <w:r>
        <w:rPr>
          <w:b/>
          <w:u w:val="single"/>
        </w:rPr>
        <w:t>281268</w:t>
      </w:r>
    </w:p>
    <w:p>
      <w:r>
        <w:t>Highly skills Training &amp;amp; Studying lead to Successful &amp;amp; lead to you has most Deadly an Good at… https://t.co/bKpY0VpolK</w:t>
      </w:r>
    </w:p>
    <w:p>
      <w:r>
        <w:rPr>
          <w:b/>
          <w:u w:val="single"/>
        </w:rPr>
        <w:t>281269</w:t>
      </w:r>
    </w:p>
    <w:p>
      <w:r>
        <w:t>Russian Spy Sent Home After Early Release From U.S. Prison https://t.co/oJNdDQ9xr6 via @thedailybeast</w:t>
      </w:r>
    </w:p>
    <w:p>
      <w:r>
        <w:rPr>
          <w:b/>
          <w:u w:val="single"/>
        </w:rPr>
        <w:t>281270</w:t>
      </w:r>
    </w:p>
    <w:p>
      <w:r>
        <w:t>@SamsungMobile Check out this</w:t>
        <w:br/>
        <w:t>Check out Pro and cons of Galaxy S8/S8 Plus on @UnboxTherapy https://t.co/qAOMWkMGTX</w:t>
      </w:r>
    </w:p>
    <w:p>
      <w:r>
        <w:rPr>
          <w:b/>
          <w:u w:val="single"/>
        </w:rPr>
        <w:t>281271</w:t>
      </w:r>
    </w:p>
    <w:p>
      <w:r>
        <w:t>AND THERES FLASHBACKS!!!!!! to the friendship with the ex friend who was murdered and meeting gds parents and being w p and cap and ugh</w:t>
      </w:r>
    </w:p>
    <w:p>
      <w:r>
        <w:rPr>
          <w:b/>
          <w:u w:val="single"/>
        </w:rPr>
        <w:t>281272</w:t>
      </w:r>
    </w:p>
    <w:p>
      <w:r>
        <w:t>Overheard someone call the Cubs a dynasty. Am I gonna have to listen to this shit all year?! They've won ONE. Chilllll. #ihatebaseballsomuch</w:t>
      </w:r>
    </w:p>
    <w:p>
      <w:r>
        <w:rPr>
          <w:b/>
          <w:u w:val="single"/>
        </w:rPr>
        <w:t>281273</w:t>
      </w:r>
    </w:p>
    <w:p>
      <w:r>
        <w:t>Stock Market Forecasting Based on Stock Prediction Algorithm: Returns up to 62.80% in 3 Months https://t.co/J7c2ZsuBow https://t.co/KiQstDvJKo</w:t>
      </w:r>
    </w:p>
    <w:p>
      <w:r>
        <w:rPr>
          <w:b/>
          <w:u w:val="single"/>
        </w:rPr>
        <w:t>281274</w:t>
      </w:r>
    </w:p>
    <w:p>
      <w:r>
        <w:t>Used over a 100 million dollars in missiles on an empty airfield. More than half of em didn't even hit the target. That's yall mans tho</w:t>
      </w:r>
    </w:p>
    <w:p>
      <w:r>
        <w:rPr>
          <w:b/>
          <w:u w:val="single"/>
        </w:rPr>
        <w:t>281275</w:t>
      </w:r>
    </w:p>
    <w:p>
      <w:r>
        <w:t>I played the Sandy Caps mini game in Paradise Island 2, and my score was: 330 #ParadiseIsland2 #GameInsight https://t.co/bvtCr1pArK</w:t>
      </w:r>
    </w:p>
    <w:p>
      <w:r>
        <w:rPr>
          <w:b/>
          <w:u w:val="single"/>
        </w:rPr>
        <w:t>281276</w:t>
      </w:r>
    </w:p>
    <w:p>
      <w:r>
        <w:t>Video: Gallaxy (@GallaxyGH) – Qualities https://t.co/iAA3IXke2p https://t.co/hJi4GD4Xtf https://t.co/QsxjRvVs4r</w:t>
      </w:r>
    </w:p>
    <w:p>
      <w:r>
        <w:rPr>
          <w:b/>
          <w:u w:val="single"/>
        </w:rPr>
        <w:t>281277</w:t>
      </w:r>
    </w:p>
    <w:p>
      <w:r>
        <w:t>@Lizscott_99 She tried to do the same thing to us and my mom spent 20 minutes trying to find the bear and Ella had to remind her what day it was😂</w:t>
      </w:r>
    </w:p>
    <w:p>
      <w:r>
        <w:rPr>
          <w:b/>
          <w:u w:val="single"/>
        </w:rPr>
        <w:t>281278</w:t>
      </w:r>
    </w:p>
    <w:p>
      <w:r>
        <w:t>Now this is what I call a classic #HipHopClassics Redman &amp;amp; Methodman - Y.O.U https://t.co/Fa07kgMYA9 https://t.co/oxade0mXc1</w:t>
      </w:r>
    </w:p>
    <w:p>
      <w:r>
        <w:rPr>
          <w:b/>
          <w:u w:val="single"/>
        </w:rPr>
        <w:t>281279</w:t>
      </w:r>
    </w:p>
    <w:p>
      <w:r>
        <w:t>Win $1600 in spring detox prizes from Tata Harper, Pursoma, Dirty Lemon and Kaia Naturals! https://t.co/NoYf6BNYbv</w:t>
      </w:r>
    </w:p>
    <w:p>
      <w:r>
        <w:rPr>
          <w:b/>
          <w:u w:val="single"/>
        </w:rPr>
        <w:t>281280</w:t>
      </w:r>
    </w:p>
    <w:p>
      <w:r>
        <w:t>It's hard to sit still and do nothing today, making it extreme... More for Gemini https://t.co/a9SZd2ZPLU</w:t>
      </w:r>
    </w:p>
    <w:p>
      <w:r>
        <w:rPr>
          <w:b/>
          <w:u w:val="single"/>
        </w:rPr>
        <w:t>281281</w:t>
      </w:r>
    </w:p>
    <w:p>
      <w:r>
        <w:t>What if I've recharged my number with 303 on 27th March? Should I have to recharge it again to get summer surprise offer? @JioCare</w:t>
      </w:r>
    </w:p>
    <w:p>
      <w:r>
        <w:rPr>
          <w:b/>
          <w:u w:val="single"/>
        </w:rPr>
        <w:t>281282</w:t>
      </w:r>
    </w:p>
    <w:p>
      <w:r>
        <w:t>9. Zuma remains African. He is suspicious of educated people; what he calls "clever blacks", are difficult to rule and must be cut to size.</w:t>
      </w:r>
    </w:p>
    <w:p>
      <w:r>
        <w:rPr>
          <w:b/>
          <w:u w:val="single"/>
        </w:rPr>
        <w:t>281283</w:t>
      </w:r>
    </w:p>
    <w:p>
      <w:r>
        <w:t>I have a v hard time starting things, lots of ideas but don't know how to begin.</w:t>
        <w:br/>
        <w:t>Breaking stuff down is ok I guess but eh I can't started.</w:t>
      </w:r>
    </w:p>
    <w:p>
      <w:r>
        <w:rPr>
          <w:b/>
          <w:u w:val="single"/>
        </w:rPr>
        <w:t>281284</w:t>
      </w:r>
    </w:p>
    <w:p>
      <w:r>
        <w:t>@Nvme333_NV The wedding is over so Katie's hold over them is gone.No chance of pissing her off&amp;amp;getting kicked off of bridesmaid duty🙄KatiesALemmingAgain</w:t>
      </w:r>
    </w:p>
    <w:p>
      <w:r>
        <w:rPr>
          <w:b/>
          <w:u w:val="single"/>
        </w:rPr>
        <w:t>281285</w:t>
      </w:r>
    </w:p>
    <w:p>
      <w:r>
        <w:t>It's wine time 🍷🍷🍷🍷🍷 get yourselves to Mr Lynch for a cheeky glass or 2 tonight https://t.co/zL22TzqJjO</w:t>
      </w:r>
    </w:p>
    <w:p>
      <w:r>
        <w:rPr>
          <w:b/>
          <w:u w:val="single"/>
        </w:rPr>
        <w:t>281286</w:t>
      </w:r>
    </w:p>
    <w:p>
      <w:r>
        <w:t>@jiks China an't get any success , @DalaiLama is a source of positive energy and no negativity can over take this..</w:t>
      </w:r>
    </w:p>
    <w:p>
      <w:r>
        <w:rPr>
          <w:b/>
          <w:u w:val="single"/>
        </w:rPr>
        <w:t>281287</w:t>
      </w:r>
    </w:p>
    <w:p>
      <w:r>
        <w:t>Found a Transponder Snail!</w:t>
        <w:br/>
        <w:t>Get an inside look at the flashiest crew around!</w:t>
        <w:br/>
        <w:t>https://t.co/BS6ibEzEg8 #TreCru https://t.co/trY19or0jd</w:t>
      </w:r>
    </w:p>
    <w:p>
      <w:r>
        <w:rPr>
          <w:b/>
          <w:u w:val="single"/>
        </w:rPr>
        <w:t>281288</w:t>
      </w:r>
    </w:p>
    <w:p>
      <w:r>
        <w:t>Rabbitohs on Google: Free Live Stream Penrith Panthers Vs Souths Rabbitohs Rugby Nrl Watch Online TV April 7 2017 https://t.co/qFKQxXrKCt … https://t.co/a3JzRBEtuU</w:t>
      </w:r>
    </w:p>
    <w:p>
      <w:r>
        <w:rPr>
          <w:b/>
          <w:u w:val="single"/>
        </w:rPr>
        <w:t>281289</w:t>
      </w:r>
    </w:p>
    <w:p>
      <w:r>
        <w:t>T&amp;amp;F | Outdoor season starts tomorrow at Geneseo. First event is 10 AM. Live stats here: https://t.co/ovTtKL27IB @FredoniaXCTF</w:t>
      </w:r>
    </w:p>
    <w:p>
      <w:r>
        <w:rPr>
          <w:b/>
          <w:u w:val="single"/>
        </w:rPr>
        <w:t>281290</w:t>
      </w:r>
    </w:p>
    <w:p>
      <w:r>
        <w:t>Growing up as a weed smokin' rebel, musician/artsy guy in New York w/Aaron Hendon https://t.co/7GHGkzf6ZK #podcast</w:t>
      </w:r>
    </w:p>
    <w:p>
      <w:r>
        <w:rPr>
          <w:b/>
          <w:u w:val="single"/>
        </w:rPr>
        <w:t>281291</w:t>
      </w:r>
    </w:p>
    <w:p>
      <w:r>
        <w:t>@SimoneE60842807</w:t>
        <w:br/>
        <w:t>Thanks for the follow. Any chance you can check out our new video ? #Charity #YouTubers  https://t.co/j8rZpDui6x :)</w:t>
      </w:r>
    </w:p>
    <w:p>
      <w:r>
        <w:rPr>
          <w:b/>
          <w:u w:val="single"/>
        </w:rPr>
        <w:t>281292</w:t>
      </w:r>
    </w:p>
    <w:p>
      <w:r>
        <w:t>Throwin' it back to last Friday in Brooklyn! So much fun sharing the @roughtradenyc w/ @wearewyland &amp;amp; @SunbathersBand. #TBT https://t.co/a5OEvKj5Te</w:t>
      </w:r>
    </w:p>
    <w:p>
      <w:r>
        <w:rPr>
          <w:b/>
          <w:u w:val="single"/>
        </w:rPr>
        <w:t>281293</w:t>
      </w:r>
    </w:p>
    <w:p>
      <w:r>
        <w:t>@QB_soldier Brush, there are 4 countries in North Africa and they are all Africans.. Morocco, Egypt, Tunisia, Algeria</w:t>
      </w:r>
    </w:p>
    <w:p>
      <w:r>
        <w:rPr>
          <w:b/>
          <w:u w:val="single"/>
        </w:rPr>
        <w:t>281294</w:t>
      </w:r>
    </w:p>
    <w:p>
      <w:r>
        <w:t xml:space="preserve">.@TalkTalk 1/2: #SPAM again from @TalkTalk. </w:t>
        <w:br/>
        <w:t>Unsolicited, never opted in.</w:t>
        <w:br/>
        <w:t>They don't realise that it's a nuissance. https://t.co/zV9MFSjMOy</w:t>
      </w:r>
    </w:p>
    <w:p>
      <w:r>
        <w:rPr>
          <w:b/>
          <w:u w:val="single"/>
        </w:rPr>
        <w:t>281295</w:t>
      </w:r>
    </w:p>
    <w:p>
      <w:r>
        <w:t>Congrats NC Tar Heels! #NCAAChamps Great finish to another fantastic March Madness Tourney! How'd y'all do in your brackets? https://t.co/8nAHG5c5N5</w:t>
      </w:r>
    </w:p>
    <w:p>
      <w:r>
        <w:rPr>
          <w:b/>
          <w:u w:val="single"/>
        </w:rPr>
        <w:t>281296</w:t>
      </w:r>
    </w:p>
    <w:p>
      <w:r>
        <w:t>Found a Transponder Snail!</w:t>
        <w:br/>
        <w:t>Scoop! Exclusive photos of the mysterious Mr. 0!!</w:t>
        <w:br/>
        <w:t>https://t.co/Ma8G5d0G6R #TreCru https://t.co/No5sps3Jff</w:t>
      </w:r>
    </w:p>
    <w:p>
      <w:r>
        <w:rPr>
          <w:b/>
          <w:u w:val="single"/>
        </w:rPr>
        <w:t>281297</w:t>
      </w:r>
    </w:p>
    <w:p>
      <w:r>
        <w:t>@Kris_Sacrebleu Its especially painful when there's video of her specifically saying "gangs of kids". Seems some folk here gang and immediately think black</w:t>
      </w:r>
    </w:p>
    <w:p>
      <w:r>
        <w:rPr>
          <w:b/>
          <w:u w:val="single"/>
        </w:rPr>
        <w:t>281298</w:t>
      </w:r>
    </w:p>
    <w:p>
      <w:r>
        <w:t>Sebastiano was better with colour, Michelangelo was better at drawing. Together they made a great team: https://t.co/i9Nd2aDM0q https://t.co/aT76scFuHT</w:t>
      </w:r>
    </w:p>
    <w:p>
      <w:r>
        <w:rPr>
          <w:b/>
          <w:u w:val="single"/>
        </w:rPr>
        <w:t>281299</w:t>
      </w:r>
    </w:p>
    <w:p>
      <w:r>
        <w:t>Bringing back more outdoor ed for middle school at EB Shurts! Thanks @FLIGHTSDW for trying new things with us! https://t.co/r1YXbI8tBb</w:t>
      </w:r>
    </w:p>
    <w:p>
      <w:r>
        <w:rPr>
          <w:b/>
          <w:u w:val="single"/>
        </w:rPr>
        <w:t>281300</w:t>
      </w:r>
    </w:p>
    <w:p>
      <w:r>
        <w:t xml:space="preserve">ZADOK MEN'S BREAKFAST THIS SATURDAY MORNING </w:t>
        <w:br/>
        <w:br/>
        <w:t>Our monthly Zadok Men's breakfast is coming up this Saturday April... https://t.co/E8IRT5cAz8</w:t>
      </w:r>
    </w:p>
    <w:p>
      <w:r>
        <w:rPr>
          <w:b/>
          <w:u w:val="single"/>
        </w:rPr>
        <w:t>281301</w:t>
      </w:r>
    </w:p>
    <w:p>
      <w:r>
        <w:t>@EnricoTrain There are 28 outstanding pull-requests, I'm not sure about the rate of merge here, we can try!</w:t>
      </w:r>
    </w:p>
    <w:p>
      <w:r>
        <w:rPr>
          <w:b/>
          <w:u w:val="single"/>
        </w:rPr>
        <w:t>281302</w:t>
      </w:r>
    </w:p>
    <w:p>
      <w:r>
        <w:t>@WailingMartins '' yes baby girl '' [Hope smirks as she sticks it in her further getting Lydia pregnant as Hope pooped]</w:t>
      </w:r>
    </w:p>
    <w:p>
      <w:r>
        <w:rPr>
          <w:b/>
          <w:u w:val="single"/>
        </w:rPr>
        <w:t>281303</w:t>
      </w:r>
    </w:p>
    <w:p>
      <w:r>
        <w:t>Found a Transponder Snail!</w:t>
        <w:br/>
        <w:t>Scoop! Exclusive photos of the mysterious Mr. 0!!</w:t>
        <w:br/>
        <w:t>https://t.co/2Go89dIyRW #TreCru https://t.co/mE2F2WlW5g</w:t>
      </w:r>
    </w:p>
    <w:p>
      <w:r>
        <w:rPr>
          <w:b/>
          <w:u w:val="single"/>
        </w:rPr>
        <w:t>281304</w:t>
      </w:r>
    </w:p>
    <w:p>
      <w:r>
        <w:t>One of the biggest stories in RI politics right now: weak state revenue that will make the car tax cut much harder https://t.co/2CKMyebnFC</w:t>
      </w:r>
    </w:p>
    <w:p>
      <w:r>
        <w:rPr>
          <w:b/>
          <w:u w:val="single"/>
        </w:rPr>
        <w:t>281305</w:t>
      </w:r>
    </w:p>
    <w:p>
      <w:r>
        <w:t>After an epic tour to a bunch of awesome places in Europe it feels really good to be back home… https://t.co/VG4TuglnOT</w:t>
      </w:r>
    </w:p>
    <w:p>
      <w:r>
        <w:rPr>
          <w:b/>
          <w:u w:val="single"/>
        </w:rPr>
        <w:t>281306</w:t>
      </w:r>
    </w:p>
    <w:p>
      <w:r>
        <w:t>Know the #benefits of cabbage but don't like eating it? Try these 5 tips to change your mind! https://t.co/KM6Q6k4BrR via @via all_thats_jas</w:t>
      </w:r>
    </w:p>
    <w:p>
      <w:r>
        <w:rPr>
          <w:b/>
          <w:u w:val="single"/>
        </w:rPr>
        <w:t>281307</w:t>
      </w:r>
    </w:p>
    <w:p>
      <w:r>
        <w:t>@BrowneePointz @bwecht I'd go to Iowa if they had a town named that. It would be badass. Like Parts Unknown.</w:t>
      </w:r>
    </w:p>
    <w:p>
      <w:r>
        <w:rPr>
          <w:b/>
          <w:u w:val="single"/>
        </w:rPr>
        <w:t>281308</w:t>
      </w:r>
    </w:p>
    <w:p>
      <w:r>
        <w:t>So that's what it sounds like when 80 thousand plus don't make a peep. Kinda feel bad for Orrin #Wrestlemania</w:t>
      </w:r>
    </w:p>
    <w:p>
      <w:r>
        <w:rPr>
          <w:b/>
          <w:u w:val="single"/>
        </w:rPr>
        <w:t>281309</w:t>
      </w:r>
    </w:p>
    <w:p>
      <w:r>
        <w:t>Former WWE Diva And TNA Knockout Gets Engaged (Photo) https://t.co/sRhbHfo3hZ https://t.co/C7cbxIAjG2</w:t>
      </w:r>
    </w:p>
    <w:p>
      <w:r>
        <w:rPr>
          <w:b/>
          <w:u w:val="single"/>
        </w:rPr>
        <w:t>281310</w:t>
      </w:r>
    </w:p>
    <w:p>
      <w:r>
        <w:t>#trance #trancefamily RT asot: It's time for some of the best trance classics &amp;amp; future hits! To be found in the Tr… https://t.co/AAPzfiBp39</w:t>
      </w:r>
    </w:p>
    <w:p>
      <w:r>
        <w:rPr>
          <w:b/>
          <w:u w:val="single"/>
        </w:rPr>
        <w:t>281311</w:t>
      </w:r>
    </w:p>
    <w:p>
      <w:r>
        <w:t>@txmockingjay @realDonaldTrump @gbmnyc @TheSWPrincess @JynErso_2017 @Kaylee_Frye2017 @MrSpock2017 @MrScottLads @CaptJaneway2017 @gingirl @snape2017 You all at least he's got plans and cares about his children</w:t>
      </w:r>
    </w:p>
    <w:p>
      <w:r>
        <w:rPr>
          <w:b/>
          <w:u w:val="single"/>
        </w:rPr>
        <w:t>281312</w:t>
      </w:r>
    </w:p>
    <w:p>
      <w:r>
        <w:t>Myron Dewey ~ Standing Rock: Drone above Turtle Island, and Sacred Stone... https://t.co/OSuZYoqMbe via @YouTube</w:t>
      </w:r>
    </w:p>
    <w:p>
      <w:r>
        <w:rPr>
          <w:b/>
          <w:u w:val="single"/>
        </w:rPr>
        <w:t>281313</w:t>
      </w:r>
    </w:p>
    <w:p>
      <w:r>
        <w:t>Excited to watch this stud coach his college team today 😍#UAV #throwbacks#coachTrevor  @TrevorBloom4 @UAVAthletics https://t.co/yeJ9qyTl9b</w:t>
      </w:r>
    </w:p>
    <w:p>
      <w:r>
        <w:rPr>
          <w:b/>
          <w:u w:val="single"/>
        </w:rPr>
        <w:t>281314</w:t>
      </w:r>
    </w:p>
    <w:p>
      <w:r>
        <w:t>eBay: Broom Gemini Speedboat and Trailer https://t.co/xSpaL4Ha34 #boatsales #boats https://t.co/9G86nkmnkn</w:t>
      </w:r>
    </w:p>
    <w:p>
      <w:r>
        <w:rPr>
          <w:b/>
          <w:u w:val="single"/>
        </w:rPr>
        <w:t>281315</w:t>
      </w:r>
    </w:p>
    <w:p>
      <w:r>
        <w:t>I was really disappointed with Orton/Bray. I thought the cinematic were good, but the match felt off and Randy Orton winning was a dud.</w:t>
      </w:r>
    </w:p>
    <w:p>
      <w:r>
        <w:rPr>
          <w:b/>
          <w:u w:val="single"/>
        </w:rPr>
        <w:t>281316</w:t>
      </w:r>
    </w:p>
    <w:p>
      <w:r>
        <w:t>Here's a listing you won't want to miss! #realestate #homesforsale  https://t.co/VKZ1EIMbFq https://t.co/RbkfWD78z2</w:t>
      </w:r>
    </w:p>
    <w:p>
      <w:r>
        <w:rPr>
          <w:b/>
          <w:u w:val="single"/>
        </w:rPr>
        <w:t>281317</w:t>
      </w:r>
    </w:p>
    <w:p>
      <w:r>
        <w:t xml:space="preserve">End of the financial year is approaching and work cannot be anymore busy. </w:t>
        <w:br/>
        <w:br/>
        <w:t>Oh and the bonus scheme completion date is also approaching 🔥🔥🔥🔥</w:t>
      </w:r>
    </w:p>
    <w:p>
      <w:r>
        <w:rPr>
          <w:b/>
          <w:u w:val="single"/>
        </w:rPr>
        <w:t>281318</w:t>
      </w:r>
    </w:p>
    <w:p>
      <w:r>
        <w:t>I liked a @YouTube video https://t.co/RVQk7FNX3f The Vogues - "Five O'Clock World" (HD) (HQ Remastered Audio) (Best)</w:t>
      </w:r>
    </w:p>
    <w:p>
      <w:r>
        <w:rPr>
          <w:b/>
          <w:u w:val="single"/>
        </w:rPr>
        <w:t>281319</w:t>
      </w:r>
    </w:p>
    <w:p>
      <w:r>
        <w:t xml:space="preserve">It was an honor getting to lucha in Orlando at #wrestlecon for wearewrestlepro </w:t>
        <w:br/>
        <w:br/>
        <w:t>Fue un honor… https://t.co/ZaczS5dqQz</w:t>
      </w:r>
    </w:p>
    <w:p>
      <w:r>
        <w:rPr>
          <w:b/>
          <w:u w:val="single"/>
        </w:rPr>
        <w:t>281320</w:t>
      </w:r>
    </w:p>
    <w:p>
      <w:r>
        <w:t>Check out the highly-rated eBook "His Love Walk" by Vanessa Miller https://t.co/EwO27Phkb6 #kindle https://t.co/xVXFnEHBDI</w:t>
      </w:r>
    </w:p>
    <w:p>
      <w:r>
        <w:rPr>
          <w:b/>
          <w:u w:val="single"/>
        </w:rPr>
        <w:t>281321</w:t>
      </w:r>
    </w:p>
    <w:p>
      <w:r>
        <w:t>@_Nickolaus_ Took a break from the Kanzenshuu and saw you running your mouth to strangers. What'd I tell you about spreading hearsay about Uncle Tori-sa?</w:t>
      </w:r>
    </w:p>
    <w:p>
      <w:r>
        <w:rPr>
          <w:b/>
          <w:u w:val="single"/>
        </w:rPr>
        <w:t>281322</w:t>
      </w:r>
    </w:p>
    <w:p>
      <w:r>
        <w:t>Left that to @LordGichohi he prolly can manage your accent/mannerisms/dressing! 🤣🤣 https://t.co/9gWdH4fmRi</w:t>
      </w:r>
    </w:p>
    <w:p>
      <w:r>
        <w:rPr>
          <w:b/>
          <w:u w:val="single"/>
        </w:rPr>
        <w:t>281323</w:t>
      </w:r>
    </w:p>
    <w:p>
      <w:r>
        <w:t>Virginia counties getting grants to expand broadband access - WSET https://t.co/dU5gwNiwVK #Virginia https://t.co/V1z2D1qLvo</w:t>
      </w:r>
    </w:p>
    <w:p>
      <w:r>
        <w:rPr>
          <w:b/>
          <w:u w:val="single"/>
        </w:rPr>
        <w:t>281324</w:t>
      </w:r>
    </w:p>
    <w:p>
      <w:r>
        <w:t>I've basically accepted the fact that my film's music isn't going to be exactly what i envisioned because too many things fell through</w:t>
      </w:r>
    </w:p>
    <w:p>
      <w:r>
        <w:rPr>
          <w:b/>
          <w:u w:val="single"/>
        </w:rPr>
        <w:t>281325</w:t>
      </w:r>
    </w:p>
    <w:p>
      <w:r>
        <w:t>attend workshops across writing / acting / making / designing / debating / discussing / thinking #SCTT</w:t>
      </w:r>
    </w:p>
    <w:p>
      <w:r>
        <w:rPr>
          <w:b/>
          <w:u w:val="single"/>
        </w:rPr>
        <w:t>281326</w:t>
      </w:r>
    </w:p>
    <w:p>
      <w:r>
        <w:t xml:space="preserve">[PIC] 170403 #GOT7 - My love KBS Naver Blog Update </w:t>
        <w:br/>
        <w:t xml:space="preserve">Cr: https://t.co/DWpM2jfD5S </w:t>
        <w:br/>
        <w:t>#갓세븐 by #GOT7_Thailand via @c0nvey https://t.co/VMB2ztC84u</w:t>
      </w:r>
    </w:p>
    <w:p>
      <w:r>
        <w:rPr>
          <w:b/>
          <w:u w:val="single"/>
        </w:rPr>
        <w:t>281327</w:t>
      </w:r>
    </w:p>
    <w:p>
      <w:r>
        <w:t>You can't help but feel a twinge of longing when you dream abo... More for Virgo https://t.co/gIQRT8pgbN</w:t>
      </w:r>
    </w:p>
    <w:p>
      <w:r>
        <w:rPr>
          <w:b/>
          <w:u w:val="single"/>
        </w:rPr>
        <w:t>281328</w:t>
      </w:r>
    </w:p>
    <w:p>
      <w:r>
        <w:t>No radio broadcast for @FIUBaseball vs Southern Miss but I'll b w/ u on Twitter here in Hattiesburg 7pm EDT https://t.co/2JatStYWwp</w:t>
      </w:r>
    </w:p>
    <w:p>
      <w:r>
        <w:rPr>
          <w:b/>
          <w:u w:val="single"/>
        </w:rPr>
        <w:t>281329</w:t>
      </w:r>
    </w:p>
    <w:p>
      <w:r>
        <w:t>Arsenal's team is full of leaders across the pitch – Iwobi https://t.co/M2uFXek03Y via todayng https://t.co/vHmBGJw8rS</w:t>
      </w:r>
    </w:p>
    <w:p>
      <w:r>
        <w:rPr>
          <w:b/>
          <w:u w:val="single"/>
        </w:rPr>
        <w:t>281330</w:t>
      </w:r>
    </w:p>
    <w:p>
      <w:r>
        <w:t>Yearbooks are now on sale - go here: https://t.co/RDYh4f1h61 (plus can check the order history link if can't remember if ordered already!)</w:t>
      </w:r>
    </w:p>
    <w:p>
      <w:r>
        <w:rPr>
          <w:b/>
          <w:u w:val="single"/>
        </w:rPr>
        <w:t>281331</w:t>
      </w:r>
    </w:p>
    <w:p>
      <w:r>
        <w:t>A D3.js plugin that produces flame graphs from hierarchical data. https://t.co/POWEDNi5hB https://t.co/CO3zC7BmrV</w:t>
      </w:r>
    </w:p>
    <w:p>
      <w:r>
        <w:rPr>
          <w:b/>
          <w:u w:val="single"/>
        </w:rPr>
        <w:t>281332</w:t>
      </w:r>
    </w:p>
    <w:p>
      <w:r>
        <w:t>AUNZ :  Is a LGBTI pride centre bound for Bendigo? - Jakob Quilligan, who co-ordinates LGBTI social group Friends… https://t.co/jrOQbVhjAP</w:t>
      </w:r>
    </w:p>
    <w:p>
      <w:r>
        <w:rPr>
          <w:b/>
          <w:u w:val="single"/>
        </w:rPr>
        <w:t>281333</w:t>
      </w:r>
    </w:p>
    <w:p>
      <w:r>
        <w:t>Barca’s Mascherano denies presence of Argentina ‘friends club’ https://t.co/thXoekbknr https://t.co/rICO1U2qr1</w:t>
      </w:r>
    </w:p>
    <w:p>
      <w:r>
        <w:rPr>
          <w:b/>
          <w:u w:val="single"/>
        </w:rPr>
        <w:t>281334</w:t>
      </w:r>
    </w:p>
    <w:p>
      <w:r>
        <w:t>adage: Why it won't be easy for FTC to regain ISP privacy oversight and why it may not matter anyway… https://t.co/AwHS4xEfW4</w:t>
      </w:r>
    </w:p>
    <w:p>
      <w:r>
        <w:rPr>
          <w:b/>
          <w:u w:val="single"/>
        </w:rPr>
        <w:t>281335</w:t>
      </w:r>
    </w:p>
    <w:p>
      <w:r>
        <w:t>@kirakosarin How beautiful you are, I want to give you happiness, with each passing day my heart despairs, I give you all my heart</w:t>
      </w:r>
    </w:p>
    <w:p>
      <w:r>
        <w:rPr>
          <w:b/>
          <w:u w:val="single"/>
        </w:rPr>
        <w:t>281336</w:t>
      </w:r>
    </w:p>
    <w:p>
      <w:r>
        <w:t>Australian Rules football was originally designed to give cricketers something to play during the off season. #fact</w:t>
      </w:r>
    </w:p>
    <w:p>
      <w:r>
        <w:rPr>
          <w:b/>
          <w:u w:val="single"/>
        </w:rPr>
        <w:t>281337</w:t>
      </w:r>
    </w:p>
    <w:p>
      <w:r>
        <w:t>@MattWalshBlog Wouldn't suggest that Christ's own mother isn't in hell but she would have had to submit to Him as well.</w:t>
      </w:r>
    </w:p>
    <w:p>
      <w:r>
        <w:rPr>
          <w:b/>
          <w:u w:val="single"/>
        </w:rPr>
        <w:t>281338</w:t>
      </w:r>
    </w:p>
    <w:p>
      <w:r>
        <w:t>Metrics will be used to measure progress across #STP in delivering the #5YF... #HealthAssure has this mapped  https://t.co/x9SXDctQyK</w:t>
      </w:r>
    </w:p>
    <w:p>
      <w:r>
        <w:rPr>
          <w:b/>
          <w:u w:val="single"/>
        </w:rPr>
        <w:t>281339</w:t>
      </w:r>
    </w:p>
    <w:p>
      <w:r>
        <w:t>Without the star ratings, how am I supposed to tell the difference between a movie I might like and a movie Netflix is trying to push?</w:t>
      </w:r>
    </w:p>
    <w:p>
      <w:r>
        <w:rPr>
          <w:b/>
          <w:u w:val="single"/>
        </w:rPr>
        <w:t>281340</w:t>
      </w:r>
    </w:p>
    <w:p>
      <w:r>
        <w:t>when you attend @khloekardashian jean launch at the grove and don't make it on @KUWTK https://t.co/ca9Bc4xImM</w:t>
      </w:r>
    </w:p>
    <w:p>
      <w:r>
        <w:rPr>
          <w:b/>
          <w:u w:val="single"/>
        </w:rPr>
        <w:t>281341</w:t>
      </w:r>
    </w:p>
    <w:p>
      <w:r>
        <w:t>Mariah shares photos of her latest creation in her most recent blog post "Take Time to Smell the Wool Dust"... https://t.co/eUbBHvol5S</w:t>
      </w:r>
    </w:p>
    <w:p>
      <w:r>
        <w:rPr>
          <w:b/>
          <w:u w:val="single"/>
        </w:rPr>
        <w:t>281342</w:t>
      </w:r>
    </w:p>
    <w:p>
      <w:r>
        <w:t>MIZON All In One Snail Cream 120ml Super Size Collagen Eye Cream Tube 10ml Facial Cream Face Skin Care Set Korean… https://t.co/1cCboLXpBB https://t.co/GI5rWKgqgp</w:t>
      </w:r>
    </w:p>
    <w:p>
      <w:r>
        <w:rPr>
          <w:b/>
          <w:u w:val="single"/>
        </w:rPr>
        <w:t>281343</w:t>
      </w:r>
    </w:p>
    <w:p>
      <w:r>
        <w:t>Arsenal Boss, Arsene Wenger Fires Back At Alexis Sanches Chelsea Talk… What An… https://t.co/104L8DTydD https://t.co/thCzuKXVIK</w:t>
      </w:r>
    </w:p>
    <w:p>
      <w:r>
        <w:rPr>
          <w:b/>
          <w:u w:val="single"/>
        </w:rPr>
        <w:t>281344</w:t>
      </w:r>
    </w:p>
    <w:p>
      <w:r>
        <w:t>Today on #Need2Know @TheFirstBBB Spokesperson Dan Hendrickson shared some last minute #taxtips. Have you filed yet? https://t.co/A1uMoKGM8X</w:t>
      </w:r>
    </w:p>
    <w:p>
      <w:r>
        <w:rPr>
          <w:b/>
          <w:u w:val="single"/>
        </w:rPr>
        <w:t>281345</w:t>
      </w:r>
    </w:p>
    <w:p>
      <w:r>
        <w:t>Harry Styles - Sign of the Times (Audio) https://t.co/Oh5dlDqZwq via @YouTube https://t.co/WQaGnLZC0j</w:t>
      </w:r>
    </w:p>
    <w:p>
      <w:r>
        <w:rPr>
          <w:b/>
          <w:u w:val="single"/>
        </w:rPr>
        <w:t>281346</w:t>
      </w:r>
    </w:p>
    <w:p>
      <w:r>
        <w:t>Omg today everyone attacked me verbally because i did nothing at all. Feel sorry as fuck for me. Bag on those people so my ego can b ok</w:t>
      </w:r>
    </w:p>
    <w:p>
      <w:r>
        <w:rPr>
          <w:b/>
          <w:u w:val="single"/>
        </w:rPr>
        <w:t>281347</w:t>
      </w:r>
    </w:p>
    <w:p>
      <w:r>
        <w:t>Exposed! See the S*x Dungeon Where a Man Kept a Woman With Learning Difficulties as Slave (Photos) https://t.co/0slezgxCeU</w:t>
      </w:r>
    </w:p>
    <w:p>
      <w:r>
        <w:rPr>
          <w:b/>
          <w:u w:val="single"/>
        </w:rPr>
        <w:t>281348</w:t>
      </w:r>
    </w:p>
    <w:p>
      <w:r>
        <w:t>#nowplaying Metallica - until it sleeps [4 Listeners] Web: https://t.co/ZzbYn6SH6h, Media: https://t.co/6gRQJ49Ebh #np</w:t>
      </w:r>
    </w:p>
    <w:p>
      <w:r>
        <w:rPr>
          <w:b/>
          <w:u w:val="single"/>
        </w:rPr>
        <w:t>281349</w:t>
      </w:r>
    </w:p>
    <w:p>
      <w:r>
        <w:t>What was I just saying about separating walking and cycling? https://t.co/rIUYuwFAxt https://t.co/wy0y5tVoPA</w:t>
      </w:r>
    </w:p>
    <w:p>
      <w:r>
        <w:rPr>
          <w:b/>
          <w:u w:val="single"/>
        </w:rPr>
        <w:t>281350</w:t>
      </w:r>
    </w:p>
    <w:p>
      <w:r>
        <w:t>Latest on deadly St Petersburg metro explosion:</w:t>
        <w:br/>
        <w:br/>
        <w:t>https://t.co/1LoIRE1fXj by #BBCBreaking via @c0nvey https://t.co/dfAr7DK28t</w:t>
      </w:r>
    </w:p>
    <w:p>
      <w:r>
        <w:rPr>
          <w:b/>
          <w:u w:val="single"/>
        </w:rPr>
        <w:t>281351</w:t>
      </w:r>
    </w:p>
    <w:p>
      <w:r>
        <w:t>@pavnisharma17 @AroraKumari @arorachirag57 @ramyavellanki The adivaasi girl👉Rishika😂biggest fake person always wins smartphone and big thing</w:t>
      </w:r>
    </w:p>
    <w:p>
      <w:r>
        <w:rPr>
          <w:b/>
          <w:u w:val="single"/>
        </w:rPr>
        <w:t>281352</w:t>
      </w:r>
    </w:p>
    <w:p>
      <w:r>
        <w:t>Kudos @MassLtGov - MA to cover AP exam costs for low-income students https://t.co/DjOaU0LNe1 #STEMforAll #CSforAll</w:t>
      </w:r>
    </w:p>
    <w:p>
      <w:r>
        <w:rPr>
          <w:b/>
          <w:u w:val="single"/>
        </w:rPr>
        <w:t>281353</w:t>
      </w:r>
    </w:p>
    <w:p>
      <w:r>
        <w:t>@LiamCyberXXX  How into or un into guys is blue coffee? I always wounded lol.  i saw the cam show you did togeather.</w:t>
      </w:r>
    </w:p>
    <w:p>
      <w:r>
        <w:rPr>
          <w:b/>
          <w:u w:val="single"/>
        </w:rPr>
        <w:t>281354</w:t>
      </w:r>
    </w:p>
    <w:p>
      <w:r>
        <w:t>@ReturnofTheBoi I mean we can wait till the offseason then, if Danny doesn't want to take the cap hit</w:t>
      </w:r>
    </w:p>
    <w:p>
      <w:r>
        <w:rPr>
          <w:b/>
          <w:u w:val="single"/>
        </w:rPr>
        <w:t>281355</w:t>
      </w:r>
    </w:p>
    <w:p>
      <w:r>
        <w:t>Top 10 Very Successful College Dropouts In The World https://t.co/K8n6UongwT #news #socialnews #worldtop10</w:t>
      </w:r>
    </w:p>
    <w:p>
      <w:r>
        <w:rPr>
          <w:b/>
          <w:u w:val="single"/>
        </w:rPr>
        <w:t>281356</w:t>
      </w:r>
    </w:p>
    <w:p>
      <w:r>
        <w:t>Report: Gilded Giving-New IPS Report Warns of Increasingly Top-Heavy Philanthropy https://t.co/RiTWqoY9Rs @CornellWBrooks.</w:t>
      </w:r>
    </w:p>
    <w:p>
      <w:r>
        <w:rPr>
          <w:b/>
          <w:u w:val="single"/>
        </w:rPr>
        <w:t>281357</w:t>
      </w:r>
    </w:p>
    <w:p>
      <w:r>
        <w:t>you can do whatever you choose, if you first get to know who you are and are willing to work with a power that is greater than us to do it.</w:t>
      </w:r>
    </w:p>
    <w:p>
      <w:r>
        <w:rPr>
          <w:b/>
          <w:u w:val="single"/>
        </w:rPr>
        <w:t>281358</w:t>
      </w:r>
    </w:p>
    <w:p>
      <w:r>
        <w:t>@DarinNeirad @Derpybearr @BaRRaCCuDDa_ This guy says strive like he isn't the cutest shit and breaks a million guys' hearts by not immediately being in a relationship with them.</w:t>
      </w:r>
    </w:p>
    <w:p>
      <w:r>
        <w:rPr>
          <w:b/>
          <w:u w:val="single"/>
        </w:rPr>
        <w:t>281359</w:t>
      </w:r>
    </w:p>
    <w:p>
      <w:r>
        <w:t>@FlaminiaG_ @laura_bfitx Yes ma'am, my gym is only for clients of mine or the other trainers. It's GREAT.</w:t>
      </w:r>
    </w:p>
    <w:p>
      <w:r>
        <w:rPr>
          <w:b/>
          <w:u w:val="single"/>
        </w:rPr>
        <w:t>281360</w:t>
      </w:r>
    </w:p>
    <w:p>
      <w:r>
        <w:t>@NGDawgsBaseball @CadeHeil  Cade Heil picks up 1st save with a 1,2,3  7th innning. Bulldogs improve to 21-1 ; 10-1 in Region play</w:t>
      </w:r>
    </w:p>
    <w:p>
      <w:r>
        <w:rPr>
          <w:b/>
          <w:u w:val="single"/>
        </w:rPr>
        <w:t>281361</w:t>
      </w:r>
    </w:p>
    <w:p>
      <w:r>
        <w:t>@epilepticshrimp How do you know when he takes roughly 70% of OKC's shots? You are literally trying to use the Skip Bayless argument which doesn't work.</w:t>
      </w:r>
    </w:p>
    <w:p>
      <w:r>
        <w:rPr>
          <w:b/>
          <w:u w:val="single"/>
        </w:rPr>
        <w:t>281362</w:t>
      </w:r>
    </w:p>
    <w:p>
      <w:r>
        <w:t>@cIoudtears They're absolutely fucking pathetic, I need to know what the hell is going on so I can sort out transportation/hotel if I'm going</w:t>
      </w:r>
    </w:p>
    <w:p>
      <w:r>
        <w:rPr>
          <w:b/>
          <w:u w:val="single"/>
        </w:rPr>
        <w:t>281363</w:t>
      </w:r>
    </w:p>
    <w:p>
      <w:r>
        <w:t>Tnis editorial F Felony charges are a disturbing overreach for the duo behind the Planned Parenthood sting videos https://t.co/8a3JaCvNkM</w:t>
      </w:r>
    </w:p>
    <w:p>
      <w:r>
        <w:rPr>
          <w:b/>
          <w:u w:val="single"/>
        </w:rPr>
        <w:t>281364</w:t>
      </w:r>
    </w:p>
    <w:p>
      <w:r>
        <w:t>@purpledalmation @GroverNorquist So dumb you haven't realized that it doesn't work.....let's go back.to mess bush left...</w:t>
      </w:r>
    </w:p>
    <w:p>
      <w:r>
        <w:rPr>
          <w:b/>
          <w:u w:val="single"/>
        </w:rPr>
        <w:t>281365</w:t>
      </w:r>
    </w:p>
    <w:p>
      <w:r>
        <w:t>Mark and Annie built a detached ramshackle structure on their property, surrounded by a high fence and chicken... https://t.co/5yB2xYbAtR</w:t>
      </w:r>
    </w:p>
    <w:p>
      <w:r>
        <w:rPr>
          <w:b/>
          <w:u w:val="single"/>
        </w:rPr>
        <w:t>281366</w:t>
      </w:r>
    </w:p>
    <w:p>
      <w:r>
        <w:t>Your creativity bubbles up from a very deep well today, bringi... More for Virgo https://t.co/KUQZWVftUW</w:t>
      </w:r>
    </w:p>
    <w:p>
      <w:r>
        <w:rPr>
          <w:b/>
          <w:u w:val="single"/>
        </w:rPr>
        <w:t>281367</w:t>
      </w:r>
    </w:p>
    <w:p>
      <w:r>
        <w:t>Relax in #Madrid #HotelQuatroPuertadelSol starting at EUR79.98 https://t.co/5JqJUGeZeg https://t.co/UeQuaBI6W0</w:t>
      </w:r>
    </w:p>
    <w:p>
      <w:r>
        <w:rPr>
          <w:b/>
          <w:u w:val="single"/>
        </w:rPr>
        <w:t>281368</w:t>
      </w:r>
    </w:p>
    <w:p>
      <w:r>
        <w:t>Although you often excel at choosing a destination and stickin... More for Capricorn https://t.co/kXEeQjrOZW</w:t>
      </w:r>
    </w:p>
    <w:p>
      <w:r>
        <w:rPr>
          <w:b/>
          <w:u w:val="single"/>
        </w:rPr>
        <w:t>281369</w:t>
      </w:r>
    </w:p>
    <w:p>
      <w:r>
        <w:t>The latest Qmedicus: Journal Club! https://t.co/04KZeRp8WX Thanks to @CoachZiemba @sama7h @qopopoq #breastcancer</w:t>
      </w:r>
    </w:p>
    <w:p>
      <w:r>
        <w:rPr>
          <w:b/>
          <w:u w:val="single"/>
        </w:rPr>
        <w:t>281370</w:t>
      </w:r>
    </w:p>
    <w:p>
      <w:r>
        <w:t>I should really eat before I pick this fight with you, because lord knows when you ask if I'm hungry, and I say yes, you'll think it's over.</w:t>
      </w:r>
    </w:p>
    <w:p>
      <w:r>
        <w:rPr>
          <w:b/>
          <w:u w:val="single"/>
        </w:rPr>
        <w:t>281371</w:t>
      </w:r>
    </w:p>
    <w:p>
      <w:r>
        <w:t>HELLO KITTY 5 PIECE MIXED LOT THERMOS CASE, SANRIO TOTE BAG, 2 HELLO KITTY CONTA https://t.co/BcYNGnh7t2 https://t.co/FUPEBirisi</w:t>
      </w:r>
    </w:p>
    <w:p>
      <w:r>
        <w:rPr>
          <w:b/>
          <w:u w:val="single"/>
        </w:rPr>
        <w:t>281372</w:t>
      </w:r>
    </w:p>
    <w:p>
      <w:r>
        <w:t>Hyderabad becomes first city to have 1 GBPS internet speed - Times of India https://t.co/cZOohg87Id #wnn7 https://t.co/MdDPEdbfuU https://t.co/6GKSDzeDAR</w:t>
      </w:r>
    </w:p>
    <w:p>
      <w:r>
        <w:rPr>
          <w:b/>
          <w:u w:val="single"/>
        </w:rPr>
        <w:t>281373</w:t>
      </w:r>
    </w:p>
    <w:p>
      <w:r>
        <w:t>The same Knicks fans who want to draft an elite point guard will run him outta town before year 3 because of poor player development</w:t>
      </w:r>
    </w:p>
    <w:p>
      <w:r>
        <w:rPr>
          <w:b/>
          <w:u w:val="single"/>
        </w:rPr>
        <w:t>281374</w:t>
      </w:r>
    </w:p>
    <w:p>
      <w:r>
        <w:t>#BBNaija is it my fault that I have given Efe more than 300 votes so far? Time 2 express our love for him with moni even if he dsn't know me</w:t>
      </w:r>
    </w:p>
    <w:p>
      <w:r>
        <w:rPr>
          <w:b/>
          <w:u w:val="single"/>
        </w:rPr>
        <w:t>281375</w:t>
      </w:r>
    </w:p>
    <w:p>
      <w:r>
        <w:t>Betsy DeVos's brother held secret meeting to establish Trump-Putin backchannel: report https://t.co/s1fXqLirRc https://t.co/zrFPaInGJJ</w:t>
      </w:r>
    </w:p>
    <w:p>
      <w:r>
        <w:rPr>
          <w:b/>
          <w:u w:val="single"/>
        </w:rPr>
        <w:t>281376</w:t>
      </w:r>
    </w:p>
    <w:p>
      <w:r>
        <w:t>Your to-do list is extensive today as you optimistically attem... More for Scorpio https://t.co/fMftvN9fFZ</w:t>
      </w:r>
    </w:p>
    <w:p>
      <w:r>
        <w:rPr>
          <w:b/>
          <w:u w:val="single"/>
        </w:rPr>
        <w:t>281377</w:t>
      </w:r>
    </w:p>
    <w:p>
      <w:r>
        <w:t>@elainovision @WiwiDenise @richmondbridge I'm not sure, but I plan to bring my camera and upload everything to the wiwibloggs YouTube channel. ☺</w:t>
      </w:r>
    </w:p>
    <w:p>
      <w:r>
        <w:rPr>
          <w:b/>
          <w:u w:val="single"/>
        </w:rPr>
        <w:t>281378</w:t>
      </w:r>
    </w:p>
    <w:p>
      <w:r>
        <w:t>Why Dele Alli's evolution is more like that of Ronaldo (#CR7) – and not Frank Lampard.</w:t>
        <w:br/>
        <w:t>https://t.co/UAfXfIGfjx #ThreeLions #THFC https://t.co/Pu0uYcP3kb</w:t>
      </w:r>
    </w:p>
    <w:p>
      <w:r>
        <w:rPr>
          <w:b/>
          <w:u w:val="single"/>
        </w:rPr>
        <w:t>281379</w:t>
      </w:r>
    </w:p>
    <w:p>
      <w:r>
        <w:t>@rsobeyLSun @davidortiz @RochieWBZ @middlesex_cc Wow, change of pace from the usual pols &amp;amp; TV news celebs!</w:t>
      </w:r>
    </w:p>
    <w:p>
      <w:r>
        <w:rPr>
          <w:b/>
          <w:u w:val="single"/>
        </w:rPr>
        <w:t>281380</w:t>
      </w:r>
    </w:p>
    <w:p>
      <w:r>
        <w:t>Can You Spot It? Mystifying Baseball Eludes MLB Catcher in Hilarious Video https://t.co/ACpoTVDHvO #blog</w:t>
      </w:r>
    </w:p>
    <w:p>
      <w:r>
        <w:rPr>
          <w:b/>
          <w:u w:val="single"/>
        </w:rPr>
        <w:t>281381</w:t>
      </w:r>
    </w:p>
    <w:p>
      <w:r>
        <w:t>A ravens or blackbirds, i can never tell really, is almost always courteous, unless it is a green one.</w:t>
      </w:r>
    </w:p>
    <w:p>
      <w:r>
        <w:rPr>
          <w:b/>
          <w:u w:val="single"/>
        </w:rPr>
        <w:t>281382</w:t>
      </w:r>
    </w:p>
    <w:p>
      <w:r>
        <w:t>Early morning issues when you pick up a battery walk back to the hub and it's clearly in the wrong box. #flat #notcharged https://t.co/LpmEvCFurF</w:t>
      </w:r>
    </w:p>
    <w:p>
      <w:r>
        <w:rPr>
          <w:b/>
          <w:u w:val="single"/>
        </w:rPr>
        <w:t>281383</w:t>
      </w:r>
    </w:p>
    <w:p>
      <w:r>
        <w:t>@mooremtmoore @RanchoDinero I had a great time for the few months I stayed there. The coolest people on earth. Some pretty wild times for an American teen. No comment.</w:t>
      </w:r>
    </w:p>
    <w:p>
      <w:r>
        <w:rPr>
          <w:b/>
          <w:u w:val="single"/>
        </w:rPr>
        <w:t>281384</w:t>
      </w:r>
    </w:p>
    <w:p>
      <w:r>
        <w:t>The latest Florida Dems Post! https://t.co/r6x42LmPgO Thanks to @whirrll @BrianWillisTPA @OrangeDemsFL #trump #equalpayday</w:t>
      </w:r>
    </w:p>
    <w:p>
      <w:r>
        <w:rPr>
          <w:b/>
          <w:u w:val="single"/>
        </w:rPr>
        <w:t>281385</w:t>
      </w:r>
    </w:p>
    <w:p>
      <w:r>
        <w:t>hm i was gonna buy a beer for tonight since its WEEKEND!!!! but then i spotted a parent from work in the store and i just.. ok.. maybe not</w:t>
      </w:r>
    </w:p>
    <w:p>
      <w:r>
        <w:rPr>
          <w:b/>
          <w:u w:val="single"/>
        </w:rPr>
        <w:t>281386</w:t>
      </w:r>
    </w:p>
    <w:p>
      <w:r>
        <w:t>@ParkerMolloy @evepeyser Actually I'm pretty sure that's what the person in the original tweet is trying to say.</w:t>
      </w:r>
    </w:p>
    <w:p>
      <w:r>
        <w:rPr>
          <w:b/>
          <w:u w:val="single"/>
        </w:rPr>
        <w:t>281387</w:t>
      </w:r>
    </w:p>
    <w:p>
      <w:r>
        <w:t>office furniture &amp;amp; resources that we don't need for the next few weeks are neatly packed in Gallery 5 https://t.co/w10145gdYX</w:t>
      </w:r>
    </w:p>
    <w:p>
      <w:r>
        <w:rPr>
          <w:b/>
          <w:u w:val="single"/>
        </w:rPr>
        <w:t>281388</w:t>
      </w:r>
    </w:p>
    <w:p>
      <w:r>
        <w:t>#UnderRated Coming Soon. Hosted by @TrippDaHitMajor  @djkuttthroat and vintage_vinyl_label Give… https://t.co/i0VyNAmxg3</w:t>
      </w:r>
    </w:p>
    <w:p>
      <w:r>
        <w:rPr>
          <w:b/>
          <w:u w:val="single"/>
        </w:rPr>
        <w:t>281389</w:t>
      </w:r>
    </w:p>
    <w:p>
      <w:r>
        <w:t>Conflicting reports of new chemical attack in Syria: 'Chlorine-filled barrel bombs on Hama' https://t.co/tALYg0tuZE</w:t>
      </w:r>
    </w:p>
    <w:p>
      <w:r>
        <w:rPr>
          <w:b/>
          <w:u w:val="single"/>
        </w:rPr>
        <w:t>281390</w:t>
      </w:r>
    </w:p>
    <w:p>
      <w:r>
        <w:t xml:space="preserve">Education is the kindling of a flame not the filling of a vessel - Socrates </w:t>
        <w:br/>
        <w:t>#Education #Quotes https://t.co/vpFxDvO4fe</w:t>
      </w:r>
    </w:p>
    <w:p>
      <w:r>
        <w:rPr>
          <w:b/>
          <w:u w:val="single"/>
        </w:rPr>
        <w:t>281391</w:t>
      </w:r>
    </w:p>
    <w:p>
      <w:r>
        <w:t>Taking friend to first ever football match. "So we just watch people kicking a ball for an hour?" Me: 90 mins actually....</w:t>
      </w:r>
    </w:p>
    <w:p>
      <w:r>
        <w:rPr>
          <w:b/>
          <w:u w:val="single"/>
        </w:rPr>
        <w:t>281392</w:t>
      </w:r>
    </w:p>
    <w:p>
      <w:r>
        <w:t>#CilfynyddWeather is Temp: 14.6°C Wind:2.2mph Pressure: 1025.8hpa Falling slowly Rain Today Unavailable.  Forecast: Showery, becoming less s</w:t>
      </w:r>
    </w:p>
    <w:p>
      <w:r>
        <w:rPr>
          <w:b/>
          <w:u w:val="single"/>
        </w:rPr>
        <w:t>281393</w:t>
      </w:r>
    </w:p>
    <w:p>
      <w:r>
        <w:t>@stcrsdust Hey there! If Spotify is crashing often, I recommend trying a reinstall. It often helps! https://t.co/ABprBQgNeW</w:t>
      </w:r>
    </w:p>
    <w:p>
      <w:r>
        <w:rPr>
          <w:b/>
          <w:u w:val="single"/>
        </w:rPr>
        <w:t>281394</w:t>
      </w:r>
    </w:p>
    <w:p>
      <w:r>
        <w:t>Found a Transponder Snail!</w:t>
        <w:br/>
        <w:t>Take a look at the Fishmen behind Arlong Park!</w:t>
        <w:br/>
        <w:t>https://t.co/9BG7doLj0W #TreCru https://t.co/U8YhUm8UnB</w:t>
      </w:r>
    </w:p>
    <w:p>
      <w:r>
        <w:rPr>
          <w:b/>
          <w:u w:val="single"/>
        </w:rPr>
        <w:t>281395</w:t>
      </w:r>
    </w:p>
    <w:p>
      <w:r>
        <w:t>@Keri_Adams Just a note to tell you how much I enjoy the morning show,but have to admit I miss Brent. Life seems to be unfair at times.</w:t>
      </w:r>
    </w:p>
    <w:p>
      <w:r>
        <w:rPr>
          <w:b/>
          <w:u w:val="single"/>
        </w:rPr>
        <w:t>281396</w:t>
      </w:r>
    </w:p>
    <w:p>
      <w:r>
        <w:t>Multiple funnel clouds reported in Middle Tennessee, official says https://t.co/NeUsVJlTyN via @tennessean</w:t>
      </w:r>
    </w:p>
    <w:p>
      <w:r>
        <w:rPr>
          <w:b/>
          <w:u w:val="single"/>
        </w:rPr>
        <w:t>281397</w:t>
      </w:r>
    </w:p>
    <w:p>
      <w:r>
        <w:t>The Acquirers Multiple Small and Micro Screen returned 1.6 percent this week, trailing the 2.3 percent R2000 RUT return by -0.7 percent.</w:t>
      </w:r>
    </w:p>
    <w:p>
      <w:r>
        <w:rPr>
          <w:b/>
          <w:u w:val="single"/>
        </w:rPr>
        <w:t>281398</w:t>
      </w:r>
    </w:p>
    <w:p>
      <w:r>
        <w:t>5. For hot Naija,the allowed quantity of Benzoic acid for beverage preservatives is 250mg/ kg. What is in Fanta &amp;amp; Sprite is well within that</w:t>
      </w:r>
    </w:p>
    <w:p>
      <w:r>
        <w:rPr>
          <w:b/>
          <w:u w:val="single"/>
        </w:rPr>
        <w:t>281399</w:t>
      </w:r>
    </w:p>
    <w:p>
      <w:r>
        <w:t>Tennessee Considers Bill to Declare God as Source of Liberty | Tennessee News | US News https://t.co/LH3B1BCGL9</w:t>
      </w:r>
    </w:p>
    <w:p>
      <w:r>
        <w:rPr>
          <w:b/>
          <w:u w:val="single"/>
        </w:rPr>
        <w:t>281400</w:t>
      </w:r>
    </w:p>
    <w:p>
      <w:r>
        <w:t>@MzwaneleManyi @ANCYLhq @RanjeniM wrong some of the @MYANC branches, you know how delegates vote against the wishes of the branches.</w:t>
      </w:r>
    </w:p>
    <w:p>
      <w:r>
        <w:rPr>
          <w:b/>
          <w:u w:val="single"/>
        </w:rPr>
        <w:t>281401</w:t>
      </w:r>
    </w:p>
    <w:p>
      <w:r>
        <w:t>@realDonaldTrump @wwp @WhiteHouse @FLOTUS @VP @SecondLady I imagine that they weren't honored to be in your presence. If I had to be anywhere near you I would get physically sick</w:t>
      </w:r>
    </w:p>
    <w:p>
      <w:r>
        <w:rPr>
          <w:b/>
          <w:u w:val="single"/>
        </w:rPr>
        <w:t>281402</w:t>
      </w:r>
    </w:p>
    <w:p>
      <w:r>
        <w:t>@Dacidbro Pewds did 4.5m, Markiplier did 3.2, and Jack did 5.2. Lets assume their audience have overlap and say 5.2m saw it.</w:t>
      </w:r>
    </w:p>
    <w:p>
      <w:r>
        <w:rPr>
          <w:b/>
          <w:u w:val="single"/>
        </w:rPr>
        <w:t>281403</w:t>
      </w:r>
    </w:p>
    <w:p>
      <w:r>
        <w:t>Benzema has been so good these last few games. Slowly going back to his A game, let's hope he can keep this up for the rest of the season</w:t>
      </w:r>
    </w:p>
    <w:p>
      <w:r>
        <w:rPr>
          <w:b/>
          <w:u w:val="single"/>
        </w:rPr>
        <w:t>281404</w:t>
      </w:r>
    </w:p>
    <w:p>
      <w:r>
        <w:t>islandsmagazine: 10 Best Hotel #Pools in the #Caribbean https://t.co/fAFkBUg54C https://t.co/KNas8twX8B</w:t>
      </w:r>
    </w:p>
    <w:p>
      <w:r>
        <w:rPr>
          <w:b/>
          <w:u w:val="single"/>
        </w:rPr>
        <w:t>281405</w:t>
      </w:r>
    </w:p>
    <w:p>
      <w:r>
        <w:t>It's as if you're stepping out of the shadows and into the lig... More for Virgo https://t.co/RGOMgWiKjr</w:t>
      </w:r>
    </w:p>
    <w:p>
      <w:r>
        <w:rPr>
          <w:b/>
          <w:u w:val="single"/>
        </w:rPr>
        <w:t>281406</w:t>
      </w:r>
    </w:p>
    <w:p>
      <w:r>
        <w:t>$MMEG Hard to dispute its Held this range and Advanced upward~ Bea that :)</w:t>
        <w:br/>
        <w:br/>
        <w:t>imo</w:t>
        <w:br/>
        <w:br/>
        <w:t>Flex  $MMEG https://t.co/6sfwd4Rs5k</w:t>
      </w:r>
    </w:p>
    <w:p>
      <w:r>
        <w:rPr>
          <w:b/>
          <w:u w:val="single"/>
        </w:rPr>
        <w:t>281407</w:t>
      </w:r>
    </w:p>
    <w:p>
      <w:r>
        <w:t>The U.S. joined the ‘Great War’ 100 years ago. America and warfare were never the same. - The Washington Post https://t.co/NL41VX8xe0</w:t>
      </w:r>
    </w:p>
    <w:p>
      <w:r>
        <w:rPr>
          <w:b/>
          <w:u w:val="single"/>
        </w:rPr>
        <w:t>281408</w:t>
      </w:r>
    </w:p>
    <w:p>
      <w:r>
        <w:t>i am indeed a grandma because i like giving little handmade gifts, i'm starting to forget things too easily and my back hurts too much now</w:t>
      </w:r>
    </w:p>
    <w:p>
      <w:r>
        <w:rPr>
          <w:b/>
          <w:u w:val="single"/>
        </w:rPr>
        <w:t>281409</w:t>
      </w:r>
    </w:p>
    <w:p>
      <w:r>
        <w:t>I'm quite impressed with the argument analysis essays my comp students wrote over their peers' term paper drafts. Constructive &amp;amp; insightful.</w:t>
      </w:r>
    </w:p>
    <w:p>
      <w:r>
        <w:rPr>
          <w:b/>
          <w:u w:val="single"/>
        </w:rPr>
        <w:t>281410</w:t>
      </w:r>
    </w:p>
    <w:p>
      <w:r>
        <w:t>@MauldsView @herdyshepherd1 Probably for the sun. Lol</w:t>
        <w:br/>
        <w:t>Don't think it had anything to do with English dialects. We used to say it as slang for 'saturated' as teenagers.</w:t>
      </w:r>
    </w:p>
    <w:p>
      <w:r>
        <w:rPr>
          <w:b/>
          <w:u w:val="single"/>
        </w:rPr>
        <w:t>281411</w:t>
      </w:r>
    </w:p>
    <w:p>
      <w:r>
        <w:t>Doing exactly what Daft Punk didn't do lol... #NowPlaying Automaton by Jamiroquai ♫ https://t.co/rO0FdDLuR6</w:t>
      </w:r>
    </w:p>
    <w:p>
      <w:r>
        <w:rPr>
          <w:b/>
          <w:u w:val="single"/>
        </w:rPr>
        <w:t>281412</w:t>
      </w:r>
    </w:p>
    <w:p>
      <w:r>
        <w:t>@usaproudnow You: retweets "i love puppies"</w:t>
        <w:br/>
        <w:t>Original tweeter: *changes tweet* "i 'Hate' puppies.</w:t>
        <w:br/>
        <w:t>Follower: zomg why do you hate puppies??</w:t>
      </w:r>
    </w:p>
    <w:p>
      <w:r>
        <w:rPr>
          <w:b/>
          <w:u w:val="single"/>
        </w:rPr>
        <w:t>281413</w:t>
      </w:r>
    </w:p>
    <w:p>
      <w:r>
        <w:t>Sarah Jessica Parker shares alternate opening of 'Sex and the City' https://t.co/Kw6MeRnRmJ https://t.co/zRf77xqtyW</w:t>
      </w:r>
    </w:p>
    <w:p>
      <w:r>
        <w:rPr>
          <w:b/>
          <w:u w:val="single"/>
        </w:rPr>
        <w:t>281414</w:t>
      </w:r>
    </w:p>
    <w:p>
      <w:r>
        <w:t>@SenatorShaheen You are basically a liar trying to undermine your own democracy. That "declassified" photo was taken by RT themselves.</w:t>
      </w:r>
    </w:p>
    <w:p>
      <w:r>
        <w:rPr>
          <w:b/>
          <w:u w:val="single"/>
        </w:rPr>
        <w:t>281415</w:t>
      </w:r>
    </w:p>
    <w:p>
      <w:r>
        <w:t>Recognizing #WorldAutismAwarenessDay by exploring our #charactered trait of #acceptance 👕💙👖 @chapmanmillsps @OCDSB @ETFOnews #lightitupblue https://t.co/6g34ghkvkT</w:t>
      </w:r>
    </w:p>
    <w:p>
      <w:r>
        <w:rPr>
          <w:b/>
          <w:u w:val="single"/>
        </w:rPr>
        <w:t>281416</w:t>
      </w:r>
    </w:p>
    <w:p>
      <w:r>
        <w:t>You're whistling while you work today, and it's almost as if y... More for Scorpio https://t.co/Iixcyq8wpK</w:t>
      </w:r>
    </w:p>
    <w:p>
      <w:r>
        <w:rPr>
          <w:b/>
          <w:u w:val="single"/>
        </w:rPr>
        <w:t>281417</w:t>
      </w:r>
    </w:p>
    <w:p>
      <w:r>
        <w:t>#Travel is out! https://t.co/KykNjnVbiy Stories via @ASFevents @wallyjc @JayDoubleDeuce #travel #ttot</w:t>
      </w:r>
    </w:p>
    <w:p>
      <w:r>
        <w:rPr>
          <w:b/>
          <w:u w:val="single"/>
        </w:rPr>
        <w:t>281418</w:t>
      </w:r>
    </w:p>
    <w:p>
      <w:r>
        <w:t>😂😂😂😂😂 I could imagine "@VuyiswaVilakazi: Have you guys seen a pregnant dog with an attitude😱😱😱jerrrrr could kill it!!"</w:t>
      </w:r>
    </w:p>
    <w:p>
      <w:r>
        <w:rPr>
          <w:b/>
          <w:u w:val="single"/>
        </w:rPr>
        <w:t>281419</w:t>
      </w:r>
    </w:p>
    <w:p>
      <w:r>
        <w:t>@JimiBagODonuts @amjoyshow @MaxineWaters First of all, get your facts right. Do your research!!  You're such haters of our people!!! Sad. You really need prayer!!! Look in mirror!!!</w:t>
      </w:r>
    </w:p>
    <w:p>
      <w:r>
        <w:rPr>
          <w:b/>
          <w:u w:val="single"/>
        </w:rPr>
        <w:t>281420</w:t>
      </w:r>
    </w:p>
    <w:p>
      <w:r>
        <w:t>AT&amp;amp;T apparently talked my dad into an unlimited data plan for our family, but now I don't have personal hotspot...</w:t>
      </w:r>
    </w:p>
    <w:p>
      <w:r>
        <w:rPr>
          <w:b/>
          <w:u w:val="single"/>
        </w:rPr>
        <w:t>281421</w:t>
      </w:r>
    </w:p>
    <w:p>
      <w:r>
        <w:t>@BlizzHeroes I'm over your stupid game. If you're not planning on ever fixn it, pls ban my account so that I don't risk login in ever again.</w:t>
      </w:r>
    </w:p>
    <w:p>
      <w:r>
        <w:rPr>
          <w:b/>
          <w:u w:val="single"/>
        </w:rPr>
        <w:t>281422</w:t>
      </w:r>
    </w:p>
    <w:p>
      <w:r>
        <w:t>@stinaknits She was complaining that kevin was sleeping in there last night. She needs to stay on him 24/7 this week</w:t>
      </w:r>
    </w:p>
    <w:p>
      <w:r>
        <w:rPr>
          <w:b/>
          <w:u w:val="single"/>
        </w:rPr>
        <w:t>281423</w:t>
      </w:r>
    </w:p>
    <w:p>
      <w:r>
        <w:t>Today’s spotlight is on Dragonfly Cards and Gifts, an award winning card and gift shop run by mother and daughter... https://t.co/rAKCI5ie58</w:t>
      </w:r>
    </w:p>
    <w:p>
      <w:r>
        <w:rPr>
          <w:b/>
          <w:u w:val="single"/>
        </w:rPr>
        <w:t>281424</w:t>
      </w:r>
    </w:p>
    <w:p>
      <w:r>
        <w:t>The latest Healthy Eating! https://t.co/D6xqFqu6cQ Thanks to @stupideasypaleo @AHPRA @ProfDocHealth #lchf</w:t>
      </w:r>
    </w:p>
    <w:p>
      <w:r>
        <w:rPr>
          <w:b/>
          <w:u w:val="single"/>
        </w:rPr>
        <w:t>281425</w:t>
      </w:r>
    </w:p>
    <w:p>
      <w:r>
        <w:t>Purina Fancy Feast Medleys Florentine Collection Gourmet Wet Cat Food 24 Cans Only $12.13 via ... https://t.co/G48QaEFCmU</w:t>
      </w:r>
    </w:p>
    <w:p>
      <w:r>
        <w:rPr>
          <w:b/>
          <w:u w:val="single"/>
        </w:rPr>
        <w:t>281426</w:t>
      </w:r>
    </w:p>
    <w:p>
      <w:r>
        <w:t>@nickcafardo @Dan_Shaughnessy one worry I have with Dombrowski is he does not go after players who have WS rings.Sox need Postseason starsJS</w:t>
      </w:r>
    </w:p>
    <w:p>
      <w:r>
        <w:rPr>
          <w:b/>
          <w:u w:val="single"/>
        </w:rPr>
        <w:t>281427</w:t>
      </w:r>
    </w:p>
    <w:p>
      <w:r>
        <w:t>OPEN HOUSE SAT &amp;amp; SUN 4/8 &amp;amp; 4/9 12-4PM</w:t>
        <w:br/>
        <w:t>49 Country Club Dr, Monroe Township, NJ 08831 - MLS 3368907 - Coldwell Banker: https://t.co/ogHUyCjFpD</w:t>
      </w:r>
    </w:p>
    <w:p>
      <w:r>
        <w:rPr>
          <w:b/>
          <w:u w:val="single"/>
        </w:rPr>
        <w:t>281428</w:t>
      </w:r>
    </w:p>
    <w:p>
      <w:r>
        <w:t>Don't worry Suga! I've been single for 17 years now! So since birth 😂💕 @BTS_twt @bts_bighit #FaithfulARMY #StillWaitingForMyRingSuga https://t.co/KEoboS8hAs</w:t>
      </w:r>
    </w:p>
    <w:p>
      <w:r>
        <w:rPr>
          <w:b/>
          <w:u w:val="single"/>
        </w:rPr>
        <w:t>281429</w:t>
      </w:r>
    </w:p>
    <w:p>
      <w:r>
        <w:t>@maxkeiser Need to be less cynical and offer real world solutions. you're a smart man, put it to use. @RT_com @FoxNews @RTUKnews</w:t>
      </w:r>
    </w:p>
    <w:p>
      <w:r>
        <w:rPr>
          <w:b/>
          <w:u w:val="single"/>
        </w:rPr>
        <w:t>281430</w:t>
      </w:r>
    </w:p>
    <w:p>
      <w:r>
        <w:t>@chiefkings1 It was a huge weekend of football!</w:t>
        <w:br/>
        <w:t>Check out all the highlights here -&amp;gt; https://t.co/kOtzRsIa9V  https://t.co/32kVST3hxM</w:t>
      </w:r>
    </w:p>
    <w:p>
      <w:r>
        <w:rPr>
          <w:b/>
          <w:u w:val="single"/>
        </w:rPr>
        <w:t>281431</w:t>
      </w:r>
    </w:p>
    <w:p>
      <w:r>
        <w:t>How the hell does Buca do Beppo have our address AND know when my birthday is?! #Gross #NoIDontWantYourFreeCake #BucaDiBarfo</w:t>
      </w:r>
    </w:p>
    <w:p>
      <w:r>
        <w:rPr>
          <w:b/>
          <w:u w:val="single"/>
        </w:rPr>
        <w:t>281432</w:t>
      </w:r>
    </w:p>
    <w:p>
      <w:r>
        <w:t>imagine you got engaged, in your bliss, you find a video of your fiance fucking a man when he was in college. how you gon act?</w:t>
      </w:r>
    </w:p>
    <w:p>
      <w:r>
        <w:rPr>
          <w:b/>
          <w:u w:val="single"/>
        </w:rPr>
        <w:t>281433</w:t>
      </w:r>
    </w:p>
    <w:p>
      <w:r>
        <w:t>You might be puzzled today when you realize that your plans ar... More for Aries https://t.co/sxmcwLHS4R</w:t>
      </w:r>
    </w:p>
    <w:p>
      <w:r>
        <w:rPr>
          <w:b/>
          <w:u w:val="single"/>
        </w:rPr>
        <w:t>281434</w:t>
      </w:r>
    </w:p>
    <w:p>
      <w:r>
        <w:t>Equivalent 16:9 display sizes (cropped top+bottom):</w:t>
        <w:br/>
        <w:br/>
        <w:t>Samsung Galaxy S8: 5.175"</w:t>
        <w:br/>
        <w:t>Samsung Galaxy S8 Plus: 5.53"</w:t>
        <w:br/>
        <w:t>LG G6: 5.20"</w:t>
      </w:r>
    </w:p>
    <w:p>
      <w:r>
        <w:rPr>
          <w:b/>
          <w:u w:val="single"/>
        </w:rPr>
        <w:t>281435</w:t>
      </w:r>
    </w:p>
    <w:p>
      <w:r>
        <w:t>I cane along way... Thank God for all my capabilities &amp;amp; blessings...</w:t>
        <w:br/>
        <w:t>Shop open!! Come see me… https://t.co/ck9oQ5bfoe</w:t>
      </w:r>
    </w:p>
    <w:p>
      <w:r>
        <w:rPr>
          <w:b/>
          <w:u w:val="single"/>
        </w:rPr>
        <w:t>281436</w:t>
      </w:r>
    </w:p>
    <w:p>
      <w:r>
        <w:t>Nothing is holding back your imagination now, freeing you to e... More for Aquarius https://t.co/rKEt6dVAFh</w:t>
      </w:r>
    </w:p>
    <w:p>
      <w:r>
        <w:rPr>
          <w:b/>
          <w:u w:val="single"/>
        </w:rPr>
        <w:t>281437</w:t>
      </w:r>
    </w:p>
    <w:p>
      <w:r>
        <w:t>So I go to a local ECHL game to watch the local team...and who are they playing? @BuffaloSabres ECHL team @JackalsHockey very happy!</w:t>
      </w:r>
    </w:p>
    <w:p>
      <w:r>
        <w:rPr>
          <w:b/>
          <w:u w:val="single"/>
        </w:rPr>
        <w:t>281438</w:t>
      </w:r>
    </w:p>
    <w:p>
      <w:r>
        <w:t>Certainly not a position that would support voting for that war-mongering pile of shit Donald Trump. https://t.co/LkPEoiieut</w:t>
      </w:r>
    </w:p>
    <w:p>
      <w:r>
        <w:rPr>
          <w:b/>
          <w:u w:val="single"/>
        </w:rPr>
        <w:t>281439</w:t>
      </w:r>
    </w:p>
    <w:p>
      <w:r>
        <w:t>@Horny__Julia's account is temporarily unavailable because it violates the Twitter Media Policy. Learn more.</w:t>
      </w:r>
    </w:p>
    <w:p>
      <w:r>
        <w:rPr>
          <w:b/>
          <w:u w:val="single"/>
        </w:rPr>
        <w:t>281440</w:t>
      </w:r>
    </w:p>
    <w:p>
      <w:r>
        <w:t>Then when Kendall and her team read the script even they didn't raise an eyebrow? Lmfao like alll the black people they be around</w:t>
      </w:r>
    </w:p>
    <w:p>
      <w:r>
        <w:rPr>
          <w:b/>
          <w:u w:val="single"/>
        </w:rPr>
        <w:t>281441</w:t>
      </w:r>
    </w:p>
    <w:p>
      <w:r>
        <w:t>How To Make Money Online For Free 2017 - Ways To Generate Passive Income... https://t.co/jumrdmfP3G via @YouTube</w:t>
      </w:r>
    </w:p>
    <w:p>
      <w:r>
        <w:rPr>
          <w:b/>
          <w:u w:val="single"/>
        </w:rPr>
        <w:t>281442</w:t>
      </w:r>
    </w:p>
    <w:p>
      <w:r>
        <w:t>I added a video to a @YouTube playlist https://t.co/lB2onHtLSa New Nepali Movie - "BIR BIKRAM" Full Movie || Dayahang Rai, Anup Bikram</w:t>
      </w:r>
    </w:p>
    <w:p>
      <w:r>
        <w:rPr>
          <w:b/>
          <w:u w:val="single"/>
        </w:rPr>
        <w:t>281443</w:t>
      </w:r>
    </w:p>
    <w:p>
      <w:r>
        <w:t>The Problem of Security 'Alert Fatigue' https://t.co/9XP0tY5QEe #MachineLearning by @dkusnetzky via @VirtReview</w:t>
      </w:r>
    </w:p>
    <w:p>
      <w:r>
        <w:rPr>
          <w:b/>
          <w:u w:val="single"/>
        </w:rPr>
        <w:t>281444</w:t>
      </w:r>
    </w:p>
    <w:p>
      <w:r>
        <w:t>SLAM DUNK! @HaggarCo is giving away #FREE pants! Shoot #HaggarHoops for your chance to #win! Click for rules &amp;amp; entry https://t.co/PoxPOMyBGC</w:t>
      </w:r>
    </w:p>
    <w:p>
      <w:r>
        <w:rPr>
          <w:b/>
          <w:u w:val="single"/>
        </w:rPr>
        <w:t>281445</w:t>
      </w:r>
    </w:p>
    <w:p>
      <w:r>
        <w:t>There's a lot of big accounts that say nothing of value on here, perhaps ignorant rubbish is the way to go if you want to gain followers. https://t.co/XWDCIylvXW</w:t>
      </w:r>
    </w:p>
    <w:p>
      <w:r>
        <w:rPr>
          <w:b/>
          <w:u w:val="single"/>
        </w:rPr>
        <w:t>281446</w:t>
      </w:r>
    </w:p>
    <w:p>
      <w:r>
        <w:t>#rockford_il FREESTYLE SKATING - Freestyle Skating Session @ Carlson Ice… https://t.co/kEU7Fvgw9Y #rockfordlink https://t.co/EE3lWyZG0G</w:t>
      </w:r>
    </w:p>
    <w:p>
      <w:r>
        <w:rPr>
          <w:b/>
          <w:u w:val="single"/>
        </w:rPr>
        <w:t>281447</w:t>
      </w:r>
    </w:p>
    <w:p>
      <w:r>
        <w:t>Found a Transponder Snail!</w:t>
        <w:br/>
        <w:t>Davyback Fight!! Straw Hats vs. Foxy Pirates!</w:t>
        <w:br/>
        <w:t>https://t.co/lKxbk3oPKE #TreCru https://t.co/RiGi4ucMyQ</w:t>
      </w:r>
    </w:p>
    <w:p>
      <w:r>
        <w:rPr>
          <w:b/>
          <w:u w:val="single"/>
        </w:rPr>
        <w:t>281448</w:t>
      </w:r>
    </w:p>
    <w:p>
      <w:r>
        <w:t>The latest Community Managements! https://t.co/xLG6D89lZr Thanks to @carmita_20 @infoposiciones @93f4ac0e838a49c #oposiciones #venezuela</w:t>
      </w:r>
    </w:p>
    <w:p>
      <w:r>
        <w:rPr>
          <w:b/>
          <w:u w:val="single"/>
        </w:rPr>
        <w:t>281449</w:t>
      </w:r>
    </w:p>
    <w:p>
      <w:r>
        <w:t>My teeth is golden she got lil tittes she still gon show em aye she wet like the ocean pulled out a trojan and gave her the motion aye</w:t>
      </w:r>
    </w:p>
    <w:p>
      <w:r>
        <w:rPr>
          <w:b/>
          <w:u w:val="single"/>
        </w:rPr>
        <w:t>281450</w:t>
      </w:r>
    </w:p>
    <w:p>
      <w:r>
        <w:t>UK</w:t>
        <w:br/>
        <w:t>Remain camper stalwart Ken Livingstone lauded by Labour Party over claims Zionists collaborates with the EU Nazis</w:t>
        <w:br/>
        <w:t>https://t.co/iNWhK49ZZ7</w:t>
      </w:r>
    </w:p>
    <w:p>
      <w:r>
        <w:rPr>
          <w:b/>
          <w:u w:val="single"/>
        </w:rPr>
        <w:t>281451</w:t>
      </w:r>
    </w:p>
    <w:p>
      <w:r>
        <w:t>I want to WIN a $250 Visa gift card from @coloradomills via @pennywisemama! #foundatsimon #giveaway https://t.co/PMizQXCHD8</w:t>
      </w:r>
    </w:p>
    <w:p>
      <w:r>
        <w:rPr>
          <w:b/>
          <w:u w:val="single"/>
        </w:rPr>
        <w:t>281452</w:t>
      </w:r>
    </w:p>
    <w:p>
      <w:r>
        <w:t>Relax, Restore &amp;amp; Renew!! ❤ https://t.co/26c9DdCxu4  #bodytreatment #relaxing #renew @ Tried &amp;amp;… https://t.co/QKMADJUA2n</w:t>
      </w:r>
    </w:p>
    <w:p>
      <w:r>
        <w:rPr>
          <w:b/>
          <w:u w:val="single"/>
        </w:rPr>
        <w:t>281453</w:t>
      </w:r>
    </w:p>
    <w:p>
      <w:r>
        <w:t>Inside The Booming Financials Of Billionaire Cliff Asness' AQR Capital Management https://t.co/6KJdTLtMDR</w:t>
      </w:r>
    </w:p>
    <w:p>
      <w:r>
        <w:rPr>
          <w:b/>
          <w:u w:val="single"/>
        </w:rPr>
        <w:t>281454</w:t>
      </w:r>
    </w:p>
    <w:p>
      <w:r>
        <w:t>Like no, as soon as I hear that attitude and disrespect, Just know I'm getting closer to losing my job 🤗</w:t>
      </w:r>
    </w:p>
    <w:p>
      <w:r>
        <w:rPr>
          <w:b/>
          <w:u w:val="single"/>
        </w:rPr>
        <w:t>281455</w:t>
      </w:r>
    </w:p>
    <w:p>
      <w:r>
        <w:t>I think #Joanne is @ladygaga's finest work yet.  It's hardly left my CD player since October.  Yes, it's still 1996 in my #Camaro.  😉✨</w:t>
      </w:r>
    </w:p>
    <w:p>
      <w:r>
        <w:rPr>
          <w:b/>
          <w:u w:val="single"/>
        </w:rPr>
        <w:t>281456</w:t>
      </w:r>
    </w:p>
    <w:p>
      <w:r>
        <w:t>@SunRisers #NameThatBat of @YUVSTRONG12 : It's The Boss( Blade of Savaging Supremacy) #yuvi #OrangeArmy</w:t>
      </w:r>
    </w:p>
    <w:p>
      <w:r>
        <w:rPr>
          <w:b/>
          <w:u w:val="single"/>
        </w:rPr>
        <w:t>281457</w:t>
      </w:r>
    </w:p>
    <w:p>
      <w:r>
        <w:t>When your mom hits you with the "Can you come clean up the hallway, nothing in my life is making me happy right now"</w:t>
      </w:r>
    </w:p>
    <w:p>
      <w:r>
        <w:rPr>
          <w:b/>
          <w:u w:val="single"/>
        </w:rPr>
        <w:t>281458</w:t>
      </w:r>
    </w:p>
    <w:p>
      <w:r>
        <w:t>@chessninja @Kasparov63 Meanwhile al-Qaeda offshoot gasses Idlib in Syria and casts blame on Russian Air Force. Lovely....</w:t>
      </w:r>
    </w:p>
    <w:p>
      <w:r>
        <w:rPr>
          <w:b/>
          <w:u w:val="single"/>
        </w:rPr>
        <w:t>281459</w:t>
      </w:r>
    </w:p>
    <w:p>
      <w:r>
        <w:t>libreboot says all post-2008 x86 Intel and post-2013 x86 AMD hardware is untrustworthy:</w:t>
        <w:br/>
        <w:br/>
        <w:t>https://t.co/w8VqpILajF</w:t>
        <w:br/>
        <w:t>https://t.co/JVJK3drHAz</w:t>
      </w:r>
    </w:p>
    <w:p>
      <w:r>
        <w:rPr>
          <w:b/>
          <w:u w:val="single"/>
        </w:rPr>
        <w:t>281460</w:t>
      </w:r>
    </w:p>
    <w:p>
      <w:r>
        <w:t>Join me to learn about Rodan + Fields® and how we're changing skin and changing lives. https://t.co/LK72S20deE</w:t>
      </w:r>
    </w:p>
    <w:p>
      <w:r>
        <w:rPr>
          <w:b/>
          <w:u w:val="single"/>
        </w:rPr>
        <w:t>281461</w:t>
      </w:r>
    </w:p>
    <w:p>
      <w:r>
        <w:t>They will vote party, so when you vote make sure you agree with the party platform. https://t.co/JA3uQGSqKU</w:t>
      </w:r>
    </w:p>
    <w:p>
      <w:r>
        <w:rPr>
          <w:b/>
          <w:u w:val="single"/>
        </w:rPr>
        <w:t>281462</w:t>
      </w:r>
    </w:p>
    <w:p>
      <w:r>
        <w:t>@agentathcliath ... Sooooooo you'd laugh until your neighbor came and stabbed you in a fit of insanity???</w:t>
      </w:r>
    </w:p>
    <w:p>
      <w:r>
        <w:rPr>
          <w:b/>
          <w:u w:val="single"/>
        </w:rPr>
        <w:t>281463</w:t>
      </w:r>
    </w:p>
    <w:p>
      <w:r>
        <w:t>@Himmele we use these concepts, too. main problem is interface-dependencies between components and changing a lot of them in one sw-integration drop.</w:t>
      </w:r>
    </w:p>
    <w:p>
      <w:r>
        <w:rPr>
          <w:b/>
          <w:u w:val="single"/>
        </w:rPr>
        <w:t>281464</w:t>
      </w:r>
    </w:p>
    <w:p>
      <w:r>
        <w:t>The finale of March Madness signals the slowest time in sports. *sigh* Guess I'll get excited about The Masters</w:t>
      </w:r>
    </w:p>
    <w:p>
      <w:r>
        <w:rPr>
          <w:b/>
          <w:u w:val="single"/>
        </w:rPr>
        <w:t>281465</w:t>
      </w:r>
    </w:p>
    <w:p>
      <w:r>
        <w:t>@challokash Club football is back with a huge lineup of games on SuperSport. Get the fixtures here.</w:t>
        <w:br/>
        <w:t>https://t.co/a4BAAKkWel</w:t>
      </w:r>
    </w:p>
    <w:p>
      <w:r>
        <w:rPr>
          <w:b/>
          <w:u w:val="single"/>
        </w:rPr>
        <w:t>281466</w:t>
      </w:r>
    </w:p>
    <w:p>
      <w:r>
        <w:t>@DStvCare i tried to reboot my decorder but now its stuck here what might be the problem https://t.co/JumyMQBrjW</w:t>
      </w:r>
    </w:p>
    <w:p>
      <w:r>
        <w:rPr>
          <w:b/>
          <w:u w:val="single"/>
        </w:rPr>
        <w:t>281467</w:t>
      </w:r>
    </w:p>
    <w:p>
      <w:r>
        <w:t>Because Olimar is carrying a bottle cap in the Pikmin 2 intro, it would mean he has the strength of at least four Pikmin.</w:t>
      </w:r>
    </w:p>
    <w:p>
      <w:r>
        <w:rPr>
          <w:b/>
          <w:u w:val="single"/>
        </w:rPr>
        <w:t>281468</w:t>
      </w:r>
    </w:p>
    <w:p>
      <w:r>
        <w:t>The hotel offers one of the most spacious and well-appointed accommodations in the city. All rooms and suites... https://t.co/6ErgCgXcVR</w:t>
      </w:r>
    </w:p>
    <w:p>
      <w:r>
        <w:rPr>
          <w:b/>
          <w:u w:val="single"/>
        </w:rPr>
        <w:t>281469</w:t>
      </w:r>
    </w:p>
    <w:p>
      <w:r>
        <w:t>Time to bring the scourge to your enemies! With our @BlizzHeroes styles, none shall survive. Available here: https://t.co/e6b9NMGca3 https://t.co/JajheRse5t</w:t>
      </w:r>
    </w:p>
    <w:p>
      <w:r>
        <w:rPr>
          <w:b/>
          <w:u w:val="single"/>
        </w:rPr>
        <w:t>281470</w:t>
      </w:r>
    </w:p>
    <w:p>
      <w:r>
        <w:t>Good piece of work on journalism &amp;amp; politics in #Netherlands by @KonstruktivJour in @journalistendk Journalisten.dk https://t.co/j9rknEqgzM</w:t>
      </w:r>
    </w:p>
    <w:p>
      <w:r>
        <w:rPr>
          <w:b/>
          <w:u w:val="single"/>
        </w:rPr>
        <w:t>281471</w:t>
      </w:r>
    </w:p>
    <w:p>
      <w:r>
        <w:t>If you're an #entrepreneur, start your day off by doing these 7 things before 7:00... #cdwsocial https://t.co/Kck0E3TebX https://t.co/vDrbQW8Sfh</w:t>
      </w:r>
    </w:p>
    <w:p>
      <w:r>
        <w:rPr>
          <w:b/>
          <w:u w:val="single"/>
        </w:rPr>
        <w:t>281472</w:t>
      </w:r>
    </w:p>
    <w:p>
      <w:r>
        <w:t>My hair must always be laid though. I'll leave my house without make up before I leave with my hair looking tore.</w:t>
      </w:r>
    </w:p>
    <w:p>
      <w:r>
        <w:rPr>
          <w:b/>
          <w:u w:val="single"/>
        </w:rPr>
        <w:t>281473</w:t>
      </w:r>
    </w:p>
    <w:p>
      <w:r>
        <w:t xml:space="preserve">#Trump FL trips cost est. $80 mill a yr </w:t>
        <w:br/>
        <w:t>Wants Save money</w:t>
        <w:br/>
        <w:t>cut</w:t>
        <w:br/>
        <w:t>Food Stamps  budget $45 mill</w:t>
        <w:br/>
        <w:t xml:space="preserve">#resist </w:t>
        <w:br/>
        <w:t>audit the Pentagon</w:t>
        <w:br/>
        <w:t>strop FL trips</w:t>
      </w:r>
    </w:p>
    <w:p>
      <w:r>
        <w:rPr>
          <w:b/>
          <w:u w:val="single"/>
        </w:rPr>
        <w:t>281474</w:t>
      </w:r>
    </w:p>
    <w:p>
      <w:r>
        <w:t xml:space="preserve">Houndour </w:t>
        <w:br/>
        <w:t>IV:80.0%(6/15/15)</w:t>
        <w:br/>
        <w:t>Move Set: Ember/Dark Pulse</w:t>
        <w:br/>
        <w:t>Available until 23:05:44 (8m 24s).</w:t>
        <w:br/>
        <w:t>https://t.co/mAxIA1IJbz</w:t>
      </w:r>
    </w:p>
    <w:p>
      <w:r>
        <w:rPr>
          <w:b/>
          <w:u w:val="single"/>
        </w:rPr>
        <w:t>281475</w:t>
      </w:r>
    </w:p>
    <w:p>
      <w:r>
        <w:t>Looking down at the busy Lisbon streets from the rooftop. #teacollection #travelkids #lisbon… https://t.co/yL5ohG6QK7</w:t>
      </w:r>
    </w:p>
    <w:p>
      <w:r>
        <w:rPr>
          <w:b/>
          <w:u w:val="single"/>
        </w:rPr>
        <w:t>281476</w:t>
      </w:r>
    </w:p>
    <w:p>
      <w:r>
        <w:t>🚨When the same guy who wants to use ☢nuclear weapons bombs #Syria with no Congressional approval:</w:t>
        <w:br/>
        <w:t>It's now @Lawrence</w:t>
        <w:br/>
        <w:t>#Trump has dementia now https://t.co/2mPasIQk2U</w:t>
      </w:r>
    </w:p>
    <w:p>
      <w:r>
        <w:rPr>
          <w:b/>
          <w:u w:val="single"/>
        </w:rPr>
        <w:t>281477</w:t>
      </w:r>
    </w:p>
    <w:p>
      <w:r>
        <w:t>TU to those who help light it up blue and allow millions of voices to be heard! @mor100 @Phillies @autismspeaks #autismdoesntholdmeback https://t.co/kjv3QKiujB</w:t>
      </w:r>
    </w:p>
    <w:p>
      <w:r>
        <w:rPr>
          <w:b/>
          <w:u w:val="single"/>
        </w:rPr>
        <w:t>281478</w:t>
      </w:r>
    </w:p>
    <w:p>
      <w:r>
        <w:t>She says "wow erica you're eating so healthy" I said "girl I just got back from smash burger, did you want something?"</w:t>
      </w:r>
    </w:p>
    <w:p>
      <w:r>
        <w:rPr>
          <w:b/>
          <w:u w:val="single"/>
        </w:rPr>
        <w:t>281479</w:t>
      </w:r>
    </w:p>
    <w:p>
      <w:r>
        <w:t>Feeling bad for the plasterers at the North America's Building Trades Unions National Legislative Conference today.</w:t>
      </w:r>
    </w:p>
    <w:p>
      <w:r>
        <w:rPr>
          <w:b/>
          <w:u w:val="single"/>
        </w:rPr>
        <w:t>281480</w:t>
      </w:r>
    </w:p>
    <w:p>
      <w:r>
        <w:t>Weekly Report back to /r/anarchism from /r/metanarchism [2017-04-06] [YYYY-MM-DD] https://t.co/ee0GQgKDlQ</w:t>
      </w:r>
    </w:p>
    <w:p>
      <w:r>
        <w:rPr>
          <w:b/>
          <w:u w:val="single"/>
        </w:rPr>
        <w:t>281481</w:t>
      </w:r>
    </w:p>
    <w:p>
      <w:r>
        <w:t>@kpopzoneID 5th the most important..BTS changed my life..i become someone who have target and try to do things that i have forgotten.. #kpopzoneARMY</w:t>
      </w:r>
    </w:p>
    <w:p>
      <w:r>
        <w:rPr>
          <w:b/>
          <w:u w:val="single"/>
        </w:rPr>
        <w:t>281482</w:t>
      </w:r>
    </w:p>
    <w:p>
      <w:r>
        <w:t>Woohoo! Weekly Farewell Funeral Planners is out! https://t.co/oOZ5Y9rzHm Stories via @UndertakingLA @newundertaking @DonCheadle</w:t>
      </w:r>
    </w:p>
    <w:p>
      <w:r>
        <w:rPr>
          <w:b/>
          <w:u w:val="single"/>
        </w:rPr>
        <w:t>281483</w:t>
      </w:r>
    </w:p>
    <w:p>
      <w:r>
        <w:t>I liked a @YouTube video from @neekandj4ever https://t.co/w9yVmJ6NTH CHEATING PRANK ON GIRLFRIEND (GETS VIOLENT)!!!</w:t>
      </w:r>
    </w:p>
    <w:p>
      <w:r>
        <w:rPr>
          <w:b/>
          <w:u w:val="single"/>
        </w:rPr>
        <w:t>281484</w:t>
      </w:r>
    </w:p>
    <w:p>
      <w:r>
        <w:t>@extrablessed2 The #MadridDerby highlights a huge weekend LIVE on SuperSport.</w:t>
        <w:br/>
        <w:t>TV Guide -&amp;gt; https://t.co/gzHm96Xp0f  https://t.co/4cAywVVML2</w:t>
      </w:r>
    </w:p>
    <w:p>
      <w:r>
        <w:rPr>
          <w:b/>
          <w:u w:val="single"/>
        </w:rPr>
        <w:t>281485</w:t>
      </w:r>
    </w:p>
    <w:p>
      <w:r>
        <w:t>30-60% of your wardrobe is filled</w:t>
        <w:br/>
        <w:t>with clothes you never wear...</w:t>
        <w:br/>
        <w:br/>
        <w:t>Now try #shopping with https://t.co/uBchLqY0JX</w:t>
        <w:br/>
        <w:br/>
        <w:t>#StyleAdvice #confidence</w:t>
      </w:r>
    </w:p>
    <w:p>
      <w:r>
        <w:rPr>
          <w:b/>
          <w:u w:val="single"/>
        </w:rPr>
        <w:t>281486</w:t>
      </w:r>
    </w:p>
    <w:p>
      <w:r>
        <w:t>@AskPayPal How long does it take for a cancelled transaction to reach your account again? Been on hold for 15 mins now!</w:t>
      </w:r>
    </w:p>
    <w:p>
      <w:r>
        <w:rPr>
          <w:b/>
          <w:u w:val="single"/>
        </w:rPr>
        <w:t>281487</w:t>
      </w:r>
    </w:p>
    <w:p>
      <w:r>
        <w:t>Crystal Care 101: How To Cleanse Your Stones For Allllll The Good Vibes by @emmamildon https://t.co/QNxpVp3GSL via @mindbodygreen</w:t>
      </w:r>
    </w:p>
    <w:p>
      <w:r>
        <w:rPr>
          <w:b/>
          <w:u w:val="single"/>
        </w:rPr>
        <w:t>281488</w:t>
      </w:r>
    </w:p>
    <w:p>
      <w:r>
        <w:t>@blackrepublican @3rdstringW  @MartinOMalley @AfroRhapsody it's about creating a climate of fear for thugs.</w:t>
      </w:r>
    </w:p>
    <w:p>
      <w:r>
        <w:rPr>
          <w:b/>
          <w:u w:val="single"/>
        </w:rPr>
        <w:t>281489</w:t>
      </w:r>
    </w:p>
    <w:p>
      <w:r>
        <w:t>@LionVWolf (c) when hearing him call up to him. ''Ehmm it is going to be pretty rainy later on, it's currently 53F, so I do think you should take a (c)</w:t>
      </w:r>
    </w:p>
    <w:p>
      <w:r>
        <w:rPr>
          <w:b/>
          <w:u w:val="single"/>
        </w:rPr>
        <w:t>281490</w:t>
      </w:r>
    </w:p>
    <w:p>
      <w:r>
        <w:t>@BullCityVA I feel like Cooper is caught in "just can't win" phase -  legislature knows they have the power, if any of corporate boycotters</w:t>
      </w:r>
    </w:p>
    <w:p>
      <w:r>
        <w:rPr>
          <w:b/>
          <w:u w:val="single"/>
        </w:rPr>
        <w:t>281491</w:t>
      </w:r>
    </w:p>
    <w:p>
      <w:r>
        <w:t>Property dispute: Man guns down in-laws in Faisalabad https://t.co/5AOGQcxVI8 https://t.co/8PFnBI3OFA</w:t>
      </w:r>
    </w:p>
    <w:p>
      <w:r>
        <w:rPr>
          <w:b/>
          <w:u w:val="single"/>
        </w:rPr>
        <w:t>281492</w:t>
      </w:r>
    </w:p>
    <w:p>
      <w:r>
        <w:t>I liked a @YouTube video from @yogscastlalna https://t.co/MBgW5nVLCh Minecraft - ZOMBIES IN THE WALLS! - Project Ozone #131</w:t>
      </w:r>
    </w:p>
    <w:p>
      <w:r>
        <w:rPr>
          <w:b/>
          <w:u w:val="single"/>
        </w:rPr>
        <w:t>281493</w:t>
      </w:r>
    </w:p>
    <w:p>
      <w:r>
        <w:t>@WideDamnAwake @ianbremmer @mrjamesob Your brother is a veteran, what about you? Just another opinionated leech perhaps.</w:t>
      </w:r>
    </w:p>
    <w:p>
      <w:r>
        <w:rPr>
          <w:b/>
          <w:u w:val="single"/>
        </w:rPr>
        <w:t>281494</w:t>
      </w:r>
    </w:p>
    <w:p>
      <w:r>
        <w:t>Oh, I am..&amp;amp; you suck at it already. U didn't ban the use of #clorpyrifos. They use it on our effing food! Proven to harm ppl &amp;amp; u don't care. https://t.co/UWDvyt5pv4</w:t>
      </w:r>
    </w:p>
    <w:p>
      <w:r>
        <w:rPr>
          <w:b/>
          <w:u w:val="single"/>
        </w:rPr>
        <w:t>281495</w:t>
      </w:r>
    </w:p>
    <w:p>
      <w:r>
        <w:t>They say Cancers are emotional and sensitive..well I'm mean asf and I'm no where near emotional lol I dgaf 😂🤷🏾‍♂️</w:t>
      </w:r>
    </w:p>
    <w:p>
      <w:r>
        <w:rPr>
          <w:b/>
          <w:u w:val="single"/>
        </w:rPr>
        <w:t>281496</w:t>
      </w:r>
    </w:p>
    <w:p>
      <w:r>
        <w:t>@andrea9192 I know the story was meant to remind of BJ's heart story, but it was Guza's way of getting rid of Liz and her plot point child. It was gross</w:t>
      </w:r>
    </w:p>
    <w:p>
      <w:r>
        <w:rPr>
          <w:b/>
          <w:u w:val="single"/>
        </w:rPr>
        <w:t>281497</w:t>
      </w:r>
    </w:p>
    <w:p>
      <w:r>
        <w:t>"why do you draw yourself in clothes you don't wear" have fun looking for cute shit that suits tall n plussize kids *looks @ vk sweaters*</w:t>
      </w:r>
    </w:p>
    <w:p>
      <w:r>
        <w:rPr>
          <w:b/>
          <w:u w:val="single"/>
        </w:rPr>
        <w:t>281498</w:t>
      </w:r>
    </w:p>
    <w:p>
      <w:r>
        <w:t xml:space="preserve">OMG IM SCREAMING </w:t>
        <w:br/>
        <w:t>Uncle: I'm scared to go on fb bc someone might go 'hello daddy'</w:t>
        <w:br/>
        <w:t>Everyone in the car: *Dies of laughter*</w:t>
      </w:r>
    </w:p>
    <w:p>
      <w:r>
        <w:rPr>
          <w:b/>
          <w:u w:val="single"/>
        </w:rPr>
        <w:t>281499</w:t>
      </w:r>
    </w:p>
    <w:p>
      <w:r>
        <w:t>I have a huge favor to ask, to find out more please swipe left and show me some love ❤️ with your 3rd used emoji.... https://t.co/UsqFSYUIiP</w:t>
      </w:r>
    </w:p>
    <w:p>
      <w:r>
        <w:rPr>
          <w:b/>
          <w:u w:val="single"/>
        </w:rPr>
        <w:t>281500</w:t>
      </w:r>
    </w:p>
    <w:p>
      <w:r>
        <w:t>You want the ability to be free from other people's demands to... More for Aquarius https://t.co/Dw06kS5nrJ</w:t>
      </w:r>
    </w:p>
    <w:p>
      <w:r>
        <w:rPr>
          <w:b/>
          <w:u w:val="single"/>
        </w:rPr>
        <w:t>281501</w:t>
      </w:r>
    </w:p>
    <w:p>
      <w:r>
        <w:t>When the day comes that you run out of content, you better start doing more personal development. Just saying..</w:t>
      </w:r>
    </w:p>
    <w:p>
      <w:r>
        <w:rPr>
          <w:b/>
          <w:u w:val="single"/>
        </w:rPr>
        <w:t>281502</w:t>
      </w:r>
    </w:p>
    <w:p>
      <w:r>
        <w:t>@Thisis_Song @SCWrestling1 @SuperheroRoxi @Punk_Whore_Amy @PunkKateSteele @Davescharacters @LexETheNobody Thanks Song, appreciate it 😊</w:t>
      </w:r>
    </w:p>
    <w:p>
      <w:r>
        <w:rPr>
          <w:b/>
          <w:u w:val="single"/>
        </w:rPr>
        <w:t>281503</w:t>
      </w:r>
    </w:p>
    <w:p>
      <w:r>
        <w:t>You're tired of being the responsible one, especially if you m... More for Scorpio https://t.co/UTyAtgdxc4</w:t>
      </w:r>
    </w:p>
    <w:p>
      <w:r>
        <w:rPr>
          <w:b/>
          <w:u w:val="single"/>
        </w:rPr>
        <w:t>281504</w:t>
      </w:r>
    </w:p>
    <w:p>
      <w:r>
        <w:t>A huge thanks to all the Bella's as well as the entire cast and crew of #PitchPerfect for taking us along for this wild ride #pitchperfect3</w:t>
      </w:r>
    </w:p>
    <w:p>
      <w:r>
        <w:rPr>
          <w:b/>
          <w:u w:val="single"/>
        </w:rPr>
        <w:t>281505</w:t>
      </w:r>
    </w:p>
    <w:p>
      <w:r>
        <w:t>@Jayahora @OfficialSPGB @IvankaTrump So tel me how 'wonderful' capitalism is... it has its perks, sure, but the disposability of human capital is immeasurable. And for what?</w:t>
      </w:r>
    </w:p>
    <w:p>
      <w:r>
        <w:rPr>
          <w:b/>
          <w:u w:val="single"/>
        </w:rPr>
        <w:t>281506</w:t>
      </w:r>
    </w:p>
    <w:p>
      <w:r>
        <w:t>4.3'' 170° Rotatable Car Rear View Monitor Reverse Camera Display Waterproof https://t.co/N6Llf5jbbd https://t.co/L2E5TfSwul</w:t>
      </w:r>
    </w:p>
    <w:p>
      <w:r>
        <w:rPr>
          <w:b/>
          <w:u w:val="single"/>
        </w:rPr>
        <w:t>281507</w:t>
      </w:r>
    </w:p>
    <w:p>
      <w:r>
        <w:t>@realDonaldTrump Should u really be talking about this! He lied, but maybe not, maybe u colluded with him!</w:t>
      </w:r>
    </w:p>
    <w:p>
      <w:r>
        <w:rPr>
          <w:b/>
          <w:u w:val="single"/>
        </w:rPr>
        <w:t>281508</w:t>
      </w:r>
    </w:p>
    <w:p>
      <w:r>
        <w:t xml:space="preserve">Well I never... just found that Stoke's MP from 1841-62 was Ricardo's nephew...  </w:t>
        <w:br/>
        <w:t>https://t.co/zo9hPeQvJe</w:t>
      </w:r>
    </w:p>
    <w:p>
      <w:r>
        <w:rPr>
          <w:b/>
          <w:u w:val="single"/>
        </w:rPr>
        <w:t>281509</w:t>
      </w:r>
    </w:p>
    <w:p>
      <w:r>
        <w:t>Brown creeper near the Chappell House @YourRiverwood yesterday afternoon. #Mississauga https://t.co/PPqUaCfT05</w:t>
      </w:r>
    </w:p>
    <w:p>
      <w:r>
        <w:rPr>
          <w:b/>
          <w:u w:val="single"/>
        </w:rPr>
        <w:t>281510</w:t>
      </w:r>
    </w:p>
    <w:p>
      <w:r>
        <w:t>6970's Youth Exchange students spent the weekend in Fernandina Beach and Amelia Island enjoying fellowship, a... https://t.co/97fr74vBlF</w:t>
      </w:r>
    </w:p>
    <w:p>
      <w:r>
        <w:rPr>
          <w:b/>
          <w:u w:val="single"/>
        </w:rPr>
        <w:t>281511</w:t>
      </w:r>
    </w:p>
    <w:p>
      <w:r>
        <w:t>@dantdm Dan! Read All My Tweets About U bc I have Soooooo much to say Plz! 💙BTW u used to follow me then someone hacked me 😫 Plz Follow Again!!!!!!!</w:t>
      </w:r>
    </w:p>
    <w:p>
      <w:r>
        <w:rPr>
          <w:b/>
          <w:u w:val="single"/>
        </w:rPr>
        <w:t>281512</w:t>
      </w:r>
    </w:p>
    <w:p>
      <w:r>
        <w:t>With 10hrs remaining in this years #AZGivesDay, you can still donate to our cause today and help homeless shelter... https://t.co/z9grwHzXy6</w:t>
      </w:r>
    </w:p>
    <w:p>
      <w:r>
        <w:rPr>
          <w:b/>
          <w:u w:val="single"/>
        </w:rPr>
        <w:t>281513</w:t>
      </w:r>
    </w:p>
    <w:p>
      <w:r>
        <w:t>@JamFactory I think you’ll find I was being very productive last night – spent half an hour mixing up elixirs and hearty seafood skewers ;)</w:t>
      </w:r>
    </w:p>
    <w:p>
      <w:r>
        <w:rPr>
          <w:b/>
          <w:u w:val="single"/>
        </w:rPr>
        <w:t>281514</w:t>
      </w:r>
    </w:p>
    <w:p>
      <w:r>
        <w:t>How to Conquer Self-Doubt and Launch the #Business of Your #Dreams | #WAHM - https://t.co/FjAkdvlxE8 https://t.co/mg6kHpmRGz</w:t>
      </w:r>
    </w:p>
    <w:p>
      <w:r>
        <w:rPr>
          <w:b/>
          <w:u w:val="single"/>
        </w:rPr>
        <w:t>281515</w:t>
      </w:r>
    </w:p>
    <w:p>
      <w:r>
        <w:t>“In Social Media the “squeaky wheel” gets the oil. You have to put yourself... https://t.co/37vVHWbR8F https://t.co/aRLki1MiGq</w:t>
      </w:r>
    </w:p>
    <w:p>
      <w:r>
        <w:rPr>
          <w:b/>
          <w:u w:val="single"/>
        </w:rPr>
        <w:t>281516</w:t>
      </w:r>
    </w:p>
    <w:p>
      <w:r>
        <w:t>Great to see former Minnesota Prep from Park Center Amani Hooker make a pick during Iowa spring practice.  Still wish he was a Gopher! https://t.co/ks4Qm1HCCW</w:t>
      </w:r>
    </w:p>
    <w:p>
      <w:r>
        <w:rPr>
          <w:b/>
          <w:u w:val="single"/>
        </w:rPr>
        <w:t>281517</w:t>
      </w:r>
    </w:p>
    <w:p>
      <w:r>
        <w:t>For The Win: After fan outcry, WWE moves Smackdown women’s title match to WrestleMania main card… https://t.co/CELq2oYYXg #NewsInTweets https://t.co/dmPCgRvBOC</w:t>
      </w:r>
    </w:p>
    <w:p>
      <w:r>
        <w:rPr>
          <w:b/>
          <w:u w:val="single"/>
        </w:rPr>
        <w:t>281518</w:t>
      </w:r>
    </w:p>
    <w:p>
      <w:r>
        <w:t>Your straightforward communication isn't nearly as clear as yo... More for Capricorn https://t.co/67wVu92Njr</w:t>
      </w:r>
    </w:p>
    <w:p>
      <w:r>
        <w:rPr>
          <w:b/>
          <w:u w:val="single"/>
        </w:rPr>
        <w:t>281519</w:t>
      </w:r>
    </w:p>
    <w:p>
      <w:r>
        <w:t>Check out some of the weekend highlights &amp;amp; hear from head coach Craig Cozart on the series wins against GWU. #GoHPU</w:t>
        <w:br/>
        <w:t>https://t.co/OyhEjSWTbV</w:t>
      </w:r>
    </w:p>
    <w:p>
      <w:r>
        <w:rPr>
          <w:b/>
          <w:u w:val="single"/>
        </w:rPr>
        <w:t>281520</w:t>
      </w:r>
    </w:p>
    <w:p>
      <w:r>
        <w:t>The Potentially ‘Unconstitutional’ Obamacare Feature Everyone Is Ignoring https://t.co/gDRSXZsnTf via @dailycaller</w:t>
      </w:r>
    </w:p>
    <w:p>
      <w:r>
        <w:rPr>
          <w:b/>
          <w:u w:val="single"/>
        </w:rPr>
        <w:t>281521</w:t>
      </w:r>
    </w:p>
    <w:p>
      <w:r>
        <w:t>Sunday Lunch Bunch: If you'd like to go out to lunch with Covenant members after worship sign up at the cookie table in Heritage Hall.</w:t>
      </w:r>
    </w:p>
    <w:p>
      <w:r>
        <w:rPr>
          <w:b/>
          <w:u w:val="single"/>
        </w:rPr>
        <w:t>281522</w:t>
      </w:r>
    </w:p>
    <w:p>
      <w:r>
        <w:t>Top House Intel Dem: "Alarm bells" should go off when Trump calls something "fake" https://t.co/HYr0CCME7f https://t.co/14QNk7nJm1</w:t>
      </w:r>
    </w:p>
    <w:p>
      <w:r>
        <w:rPr>
          <w:b/>
          <w:u w:val="single"/>
        </w:rPr>
        <w:t>281523</w:t>
      </w:r>
    </w:p>
    <w:p>
      <w:r>
        <w:t>My ex-dad wanted me dead. My divorced mom wantd me in college. She borrowed, got me Year 1. Rest up to me. I arrived in KC, age 17, to begin https://t.co/WVjI6eoFXZ</w:t>
      </w:r>
    </w:p>
    <w:p>
      <w:r>
        <w:rPr>
          <w:b/>
          <w:u w:val="single"/>
        </w:rPr>
        <w:t>281524</w:t>
      </w:r>
    </w:p>
    <w:p>
      <w:r>
        <w:t>You are determined to do everything you can to accomplish your... More for Cancer https://t.co/cu6c8OxfzK</w:t>
      </w:r>
    </w:p>
    <w:p>
      <w:r>
        <w:rPr>
          <w:b/>
          <w:u w:val="single"/>
        </w:rPr>
        <w:t>281525</w:t>
      </w:r>
    </w:p>
    <w:p>
      <w:r>
        <w:t>One Piece Reveals Visuals For ‘Whole Cake Island’ Anime Arc – https://t.co/SGCxFCaube https://t.co/ouh5fje5wW https://t.co/0tQwP9vv3T</w:t>
      </w:r>
    </w:p>
    <w:p>
      <w:r>
        <w:rPr>
          <w:b/>
          <w:u w:val="single"/>
        </w:rPr>
        <w:t>281526</w:t>
      </w:r>
    </w:p>
    <w:p>
      <w:r>
        <w:t>Main bias I have is that I read these articles knowing the whole story and the details. I don't really want to do a line for line check here https://t.co/j14iVrBbns</w:t>
      </w:r>
    </w:p>
    <w:p>
      <w:r>
        <w:rPr>
          <w:b/>
          <w:u w:val="single"/>
        </w:rPr>
        <w:t>281527</w:t>
      </w:r>
    </w:p>
    <w:p>
      <w:r>
        <w:t>Nick Kyrgios quits Kooyong Classic with foot injury #NickKyrgios... https://t.co/SdJDGTZdKB #nickkyrgios</w:t>
      </w:r>
    </w:p>
    <w:p>
      <w:r>
        <w:rPr>
          <w:b/>
          <w:u w:val="single"/>
        </w:rPr>
        <w:t>281528</w:t>
      </w:r>
    </w:p>
    <w:p>
      <w:r>
        <w:t>Free 3 night hotel stay from Shop Courtyard! Sign up using my link and I will receive an additional chance to win https://t.co/SNbHgUJfJX</w:t>
      </w:r>
    </w:p>
    <w:p>
      <w:r>
        <w:rPr>
          <w:b/>
          <w:u w:val="single"/>
        </w:rPr>
        <w:t>281529</w:t>
      </w:r>
    </w:p>
    <w:p>
      <w:r>
        <w:t>Told my dawg if we ever started together we would end it together no matter what we the… https://t.co/eZ4wp4Exyn</w:t>
      </w:r>
    </w:p>
    <w:p>
      <w:r>
        <w:rPr>
          <w:b/>
          <w:u w:val="single"/>
        </w:rPr>
        <w:t>281530</w:t>
      </w:r>
    </w:p>
    <w:p>
      <w:r>
        <w:t>Of course, you want to be recognized for your contributions on... More for Pisces https://t.co/V2PNYMfQDq</w:t>
      </w:r>
    </w:p>
    <w:p>
      <w:r>
        <w:rPr>
          <w:b/>
          <w:u w:val="single"/>
        </w:rPr>
        <w:t>281531</w:t>
      </w:r>
    </w:p>
    <w:p>
      <w:r>
        <w:t>Found a Transponder Snail!</w:t>
        <w:br/>
        <w:t>Famed Pirate Hunter captured! Exclusive shots!!</w:t>
        <w:br/>
        <w:t>https://t.co/KpepGbodLa #TreCru https://t.co/NzwRSzHaor</w:t>
      </w:r>
    </w:p>
    <w:p>
      <w:r>
        <w:rPr>
          <w:b/>
          <w:u w:val="single"/>
        </w:rPr>
        <w:t>281532</w:t>
      </w:r>
    </w:p>
    <w:p>
      <w:r>
        <w:t>Wind 3,9 km/h WSW. Barometer 1011,25 hPa, langsam fallend. Temperature 10,4 °C. Rain today 0,4 mm. Humidity 93%</w:t>
      </w:r>
    </w:p>
    <w:p>
      <w:r>
        <w:rPr>
          <w:b/>
          <w:u w:val="single"/>
        </w:rPr>
        <w:t>281533</w:t>
      </w:r>
    </w:p>
    <w:p>
      <w:r>
        <w:t xml:space="preserve">Great price on Olay Age Defying Body Wash at the Fort Hood Commissary  (Warrior Way)! </w:t>
        <w:br/>
        <w:t>On sale for $3.49, you can... https://t.co/5JNZdVlJbH</w:t>
      </w:r>
    </w:p>
    <w:p>
      <w:r>
        <w:rPr>
          <w:b/>
          <w:u w:val="single"/>
        </w:rPr>
        <w:t>281534</w:t>
      </w:r>
    </w:p>
    <w:p>
      <w:r>
        <w:t>@Eusebius I lately become very irritated &amp;amp; change the channel when Zuma apppears on tv. Someone that phenomenon to me please.</w:t>
      </w:r>
    </w:p>
    <w:p>
      <w:r>
        <w:rPr>
          <w:b/>
          <w:u w:val="single"/>
        </w:rPr>
        <w:t>281535</w:t>
      </w:r>
    </w:p>
    <w:p>
      <w:r>
        <w:t>.@MichaelMcLardy b2b @dudleystrange in the Cave for RTS.fm. We're heading back down there this weekend for Leftback: On Rotation. https://t.co/fOeHb1QcAq</w:t>
      </w:r>
    </w:p>
    <w:p>
      <w:r>
        <w:rPr>
          <w:b/>
          <w:u w:val="single"/>
        </w:rPr>
        <w:t>281536</w:t>
      </w:r>
    </w:p>
    <w:p>
      <w:r>
        <w:t>Audi A7 S7 4G 2010-2014y Tail Lights LED Rear Inner Outer Left Right Genuine OEM https://t.co/lSaDS5PI27 https://t.co/qXHDN27Uos</w:t>
      </w:r>
    </w:p>
    <w:p>
      <w:r>
        <w:rPr>
          <w:b/>
          <w:u w:val="single"/>
        </w:rPr>
        <w:t>281537</w:t>
      </w:r>
    </w:p>
    <w:p>
      <w:r>
        <w:t>Just saw a vid on fb of a black man whinin on a tranny but he aint know its a man 😣😣 I hate Facebook</w:t>
      </w:r>
    </w:p>
    <w:p>
      <w:r>
        <w:rPr>
          <w:b/>
          <w:u w:val="single"/>
        </w:rPr>
        <w:t>281538</w:t>
      </w:r>
    </w:p>
    <w:p>
      <w:r>
        <w:t>You might end up in a heated exchange with someone close to yo... More for Scorpio https://t.co/6lpUg1aGS6</w:t>
      </w:r>
    </w:p>
    <w:p>
      <w:r>
        <w:rPr>
          <w:b/>
          <w:u w:val="single"/>
        </w:rPr>
        <w:t>281539</w:t>
      </w:r>
    </w:p>
    <w:p>
      <w:r>
        <w:t>Pot Limit Omaha! @AmeristarSC $230 buy in 12,500 starting stack. Open registration until 3:30pm. @HPTPoker #HPTSTL @HPTJeremy https://t.co/HjMzg68aN0</w:t>
      </w:r>
    </w:p>
    <w:p>
      <w:r>
        <w:rPr>
          <w:b/>
          <w:u w:val="single"/>
        </w:rPr>
        <w:t>281540</w:t>
      </w:r>
    </w:p>
    <w:p>
      <w:r>
        <w:t>MarketWatch First Take: Netflix’s newest production should scare investors (https://t.co/iA2xVnyrQ0… https://t.co/Aq6LlnEQgS</w:t>
      </w:r>
    </w:p>
    <w:p>
      <w:r>
        <w:rPr>
          <w:b/>
          <w:u w:val="single"/>
        </w:rPr>
        <w:t>281541</w:t>
      </w:r>
    </w:p>
    <w:p>
      <w:r>
        <w:t>16x24 Poster; Grumman A-6E Intruder Vma(Aw)-332 Moonlinghters 1978 https://t.co/4N8QMmiikY https://t.co/FBBb8xhoRM</w:t>
      </w:r>
    </w:p>
    <w:p>
      <w:r>
        <w:rPr>
          <w:b/>
          <w:u w:val="single"/>
        </w:rPr>
        <w:t>281542</w:t>
      </w:r>
    </w:p>
    <w:p>
      <w:r>
        <w:t>Fairfax County stops short of sanctuary policy in new #immigration guidelines https://t.co/J90EYxUMsq</w:t>
      </w:r>
    </w:p>
    <w:p>
      <w:r>
        <w:rPr>
          <w:b/>
          <w:u w:val="single"/>
        </w:rPr>
        <w:t>281543</w:t>
      </w:r>
    </w:p>
    <w:p>
      <w:r>
        <w:t>The savaging of Native Americans and Cromwell's crimes in Ireland referenced during a Boundary debate on @deisetoday. Just ludicrous.</w:t>
      </w:r>
    </w:p>
    <w:p>
      <w:r>
        <w:rPr>
          <w:b/>
          <w:u w:val="single"/>
        </w:rPr>
        <w:t>281544</w:t>
      </w:r>
    </w:p>
    <w:p>
      <w:r>
        <w:t>me and my family are going to england for 5 days in the easter half term and i want to go to manchester</w:t>
      </w:r>
    </w:p>
    <w:p>
      <w:r>
        <w:rPr>
          <w:b/>
          <w:u w:val="single"/>
        </w:rPr>
        <w:t>281545</w:t>
      </w:r>
    </w:p>
    <w:p>
      <w:r>
        <w:t>Don't chase people. Be you, do your own thing and work hard. The right people who belong in your life will come to you and stay.</w:t>
      </w:r>
    </w:p>
    <w:p>
      <w:r>
        <w:rPr>
          <w:b/>
          <w:u w:val="single"/>
        </w:rPr>
        <w:t>281546</w:t>
      </w:r>
    </w:p>
    <w:p>
      <w:r>
        <w:t>Honeoye Falls, NY Weather: 04/05/17 04:47 AM:  temperature 41f wind speed 1mph wind gust 5mph wind direction SW humidity 80% dewpoint 36f</w:t>
      </w:r>
    </w:p>
    <w:p>
      <w:r>
        <w:rPr>
          <w:b/>
          <w:u w:val="single"/>
        </w:rPr>
        <w:t>281547</w:t>
      </w:r>
    </w:p>
    <w:p>
      <w:r>
        <w:t>.@Harry_Styles You make me so happy, I'm so proud of you, I'll always support you I love you very much. Can you follow me please? @Harry_Styles —35,382</w:t>
      </w:r>
    </w:p>
    <w:p>
      <w:r>
        <w:rPr>
          <w:b/>
          <w:u w:val="single"/>
        </w:rPr>
        <w:t>281548</w:t>
      </w:r>
    </w:p>
    <w:p>
      <w:r>
        <w:t>@jessicatNY @sonnentreppe Not if it's done right. Which it wouldn't be. Maybe I'll just write it myself. 😂</w:t>
      </w:r>
    </w:p>
    <w:p>
      <w:r>
        <w:rPr>
          <w:b/>
          <w:u w:val="single"/>
        </w:rPr>
        <w:t>281549</w:t>
      </w:r>
    </w:p>
    <w:p>
      <w:r>
        <w:t>@MariaLuizaTeodo @daab765d26074a1 @dyakomard @lorebl03 @jacques1290 @Louissa_LLD @kQsWaLkfQVjzxCu @malemalefica @oadele53 @BurakAslan101 Hola Luiza🎶🎵💜...and all... https://t.co/UMwqPLt3fR</w:t>
      </w:r>
    </w:p>
    <w:p>
      <w:r>
        <w:rPr>
          <w:b/>
          <w:u w:val="single"/>
        </w:rPr>
        <w:t>281550</w:t>
      </w:r>
    </w:p>
    <w:p>
      <w:r>
        <w:t>Goa Board HSSC Result 2017, https://t.co/n8aZgK6whE, GBSHSE 12th Result Date https://t.co/GoBRU7sCkp</w:t>
      </w:r>
    </w:p>
    <w:p>
      <w:r>
        <w:rPr>
          <w:b/>
          <w:u w:val="single"/>
        </w:rPr>
        <w:t>281551</w:t>
      </w:r>
    </w:p>
    <w:p>
      <w:r>
        <w:t>2014 was wild</w:t>
        <w:br/>
        <w:t xml:space="preserve">It was also the peak of my writing ability </w:t>
        <w:br/>
        <w:t>Which was really not much of a peak at all</w:t>
      </w:r>
    </w:p>
    <w:p>
      <w:r>
        <w:rPr>
          <w:b/>
          <w:u w:val="single"/>
        </w:rPr>
        <w:t>281552</w:t>
      </w:r>
    </w:p>
    <w:p>
      <w:r>
        <w:t>The fact that even ONE college-educated woman voted for that truffle pig of a president we have blows my mind.</w:t>
        <w:br/>
        <w:br/>
        <w:t>Hi, what the actual f? https://t.co/hlt16fUyEh</w:t>
      </w:r>
    </w:p>
    <w:p>
      <w:r>
        <w:rPr>
          <w:b/>
          <w:u w:val="single"/>
        </w:rPr>
        <w:t>281553</w:t>
      </w:r>
    </w:p>
    <w:p>
      <w:r>
        <w:t>@CLARIONTTECH_GR It was a huge weekend of football!</w:t>
        <w:br/>
        <w:t>Check out all the highlights here -&amp;gt; https://t.co/kOtzRsIa9V  https://t.co/32kVST3hxM</w:t>
      </w:r>
    </w:p>
    <w:p>
      <w:r>
        <w:rPr>
          <w:b/>
          <w:u w:val="single"/>
        </w:rPr>
        <w:t>281554</w:t>
      </w:r>
    </w:p>
    <w:p>
      <w:r>
        <w:t>@DanScavino So you're saying they aren't lawyers? Or r u saying they don't know the law? Just cause it works for trump doesn't mean u can pull it off</w:t>
      </w:r>
    </w:p>
    <w:p>
      <w:r>
        <w:rPr>
          <w:b/>
          <w:u w:val="single"/>
        </w:rPr>
        <w:t>281555</w:t>
      </w:r>
    </w:p>
    <w:p>
      <w:r>
        <w:t>@johncardillo @absparrow I hate thisMedia Mafia. They downplay Democrat crimes, while small things done accidently b TRUMP'speople are FRONTPAGE NEWS.TotallyBIASED</w:t>
      </w:r>
    </w:p>
    <w:p>
      <w:r>
        <w:rPr>
          <w:b/>
          <w:u w:val="single"/>
        </w:rPr>
        <w:t>281556</w:t>
      </w:r>
    </w:p>
    <w:p>
      <w:r>
        <w:t>Call 877-855-8111</w:t>
        <w:br/>
        <w:t>Press 1</w:t>
        <w:br/>
        <w:t>Agent last name Liggins</w:t>
        <w:br/>
        <w:t>Agent ID 8ybht</w:t>
        <w:br/>
        <w:t>Save on auto and home insurance</w:t>
        <w:br/>
        <w:br/>
        <w:t>Today</w:t>
      </w:r>
    </w:p>
    <w:p>
      <w:r>
        <w:rPr>
          <w:b/>
          <w:u w:val="single"/>
        </w:rPr>
        <w:t>281557</w:t>
      </w:r>
    </w:p>
    <w:p>
      <w:r>
        <w:t xml:space="preserve">Me singing my arse off... @WeAreInglorious "making me pay" available now when you pre order album 2 </w:t>
        <w:br/>
        <w:t>https://t.co/wS8IFKNUng https://t.co/osQHWHliD4</w:t>
      </w:r>
    </w:p>
    <w:p>
      <w:r>
        <w:rPr>
          <w:b/>
          <w:u w:val="single"/>
        </w:rPr>
        <w:t>281558</w:t>
      </w:r>
    </w:p>
    <w:p>
      <w:r>
        <w:t>Halftime at Mt Smart Stadium: Gold Coast 22 Warriors 12 #NRLwargld #rugbyleague #NRL https://t.co/yvuZPNYS5q</w:t>
      </w:r>
    </w:p>
    <w:p>
      <w:r>
        <w:rPr>
          <w:b/>
          <w:u w:val="single"/>
        </w:rPr>
        <w:t>281559</w:t>
      </w:r>
    </w:p>
    <w:p>
      <w:r>
        <w:t>The topic of our next discussion: patriotism. Is it different from nationalism &amp;amp; is there a place for patriotism in modern leftist thought?</w:t>
      </w:r>
    </w:p>
    <w:p>
      <w:r>
        <w:rPr>
          <w:b/>
          <w:u w:val="single"/>
        </w:rPr>
        <w:t>281560</w:t>
      </w:r>
    </w:p>
    <w:p>
      <w:r>
        <w:t>Amazon snags streaming rights to Thursday night NFL games - CNET https://t.co/2aMP369L5v https://t.co/2Pa2u86MTz</w:t>
      </w:r>
    </w:p>
    <w:p>
      <w:r>
        <w:rPr>
          <w:b/>
          <w:u w:val="single"/>
        </w:rPr>
        <w:t>281561</w:t>
      </w:r>
    </w:p>
    <w:p>
      <w:r>
        <w:t>No GST shock: Government to exempt healthcare, education out of its ambit - Economic Times  https://t.co/Joy2CdK0gM</w:t>
      </w:r>
    </w:p>
    <w:p>
      <w:r>
        <w:rPr>
          <w:b/>
          <w:u w:val="single"/>
        </w:rPr>
        <w:t>281562</w:t>
      </w:r>
    </w:p>
    <w:p>
      <w:r>
        <w:t>Dating the It Guy by Krysten Lindsay Hager is out now! Check out the blog tour for a chance to #WIN an Amazon GC! https://t.co/CuOAusccn9</w:t>
      </w:r>
    </w:p>
    <w:p>
      <w:r>
        <w:rPr>
          <w:b/>
          <w:u w:val="single"/>
        </w:rPr>
        <w:t>281563</w:t>
      </w:r>
    </w:p>
    <w:p>
      <w:r>
        <w:t>@FixCARoads @AsmAutumnBurke TY for selling us out, and sticking is with the bill!  Thank you, may I have another? NOT!</w:t>
      </w:r>
    </w:p>
    <w:p>
      <w:r>
        <w:rPr>
          <w:b/>
          <w:u w:val="single"/>
        </w:rPr>
        <w:t>281564</w:t>
      </w:r>
    </w:p>
    <w:p>
      <w:r>
        <w:t>Book Now Pay Later Hotels: Explanations of When Each Hotel Charges You https://t.co/hi9RD3ml4C via @firstqfinance</w:t>
      </w:r>
    </w:p>
    <w:p>
      <w:r>
        <w:rPr>
          <w:b/>
          <w:u w:val="single"/>
        </w:rPr>
        <w:t>281565</w:t>
      </w:r>
    </w:p>
    <w:p>
      <w:r>
        <w:t>SES and Luxembourg Government Extend SATMED E-Health Contract April 05, 2017 at 03:23PM https://t.co/6nqT1rVzUx</w:t>
      </w:r>
    </w:p>
    <w:p>
      <w:r>
        <w:rPr>
          <w:b/>
          <w:u w:val="single"/>
        </w:rPr>
        <w:t>281566</w:t>
      </w:r>
    </w:p>
    <w:p>
      <w:r>
        <w:t>Who says costumes have to be flashy? #Greyisthenewblack Giver costume award! @equinox_autumn #DramafestFinals2017 https://t.co/Q48yjlXeFV</w:t>
      </w:r>
    </w:p>
    <w:p>
      <w:r>
        <w:rPr>
          <w:b/>
          <w:u w:val="single"/>
        </w:rPr>
        <w:t>281567</w:t>
      </w:r>
    </w:p>
    <w:p>
      <w:r>
        <w:t>New 5pcs Colorized Crystal Rhinestone Silver Plated Round Ball Beads 15.5mm https://t.co/Xc5daHOTqw https://t.co/K2tJRNA2AU</w:t>
      </w:r>
    </w:p>
    <w:p>
      <w:r>
        <w:rPr>
          <w:b/>
          <w:u w:val="single"/>
        </w:rPr>
        <w:t>281568</w:t>
      </w:r>
    </w:p>
    <w:p>
      <w:r>
        <w:t>Classical music legend Kishori Amonkar passes away at 84   https://t.co/c8zzdFfIoP https://t.co/yY8iGMD4Ke</w:t>
      </w:r>
    </w:p>
    <w:p>
      <w:r>
        <w:rPr>
          <w:b/>
          <w:u w:val="single"/>
        </w:rPr>
        <w:t>281569</w:t>
      </w:r>
    </w:p>
    <w:p>
      <w:r>
        <w:t>The latest Calgary Move Daily! https://t.co/lwv5hPoe46 Thanks to @jobsinnonprofit @Rule2maker @HelmBuysHomes #calgary</w:t>
      </w:r>
    </w:p>
    <w:p>
      <w:r>
        <w:rPr>
          <w:b/>
          <w:u w:val="single"/>
        </w:rPr>
        <w:t>281570</w:t>
      </w:r>
    </w:p>
    <w:p>
      <w:r>
        <w:t>}See How Igbo Girl embarrassed boyfriend on a date after he forgot his wallet at home (Pics) https://t.co/AL2U4hq3il</w:t>
      </w:r>
    </w:p>
    <w:p>
      <w:r>
        <w:rPr>
          <w:b/>
          <w:u w:val="single"/>
        </w:rPr>
        <w:t>281571</w:t>
      </w:r>
    </w:p>
    <w:p>
      <w:r>
        <w:t>One for the developmental psychologists, from a copy of Private Eye I found on the train https://t.co/rYuJaQXxFb</w:t>
      </w:r>
    </w:p>
    <w:p>
      <w:r>
        <w:rPr>
          <w:b/>
          <w:u w:val="single"/>
        </w:rPr>
        <w:t>281572</w:t>
      </w:r>
    </w:p>
    <w:p>
      <w:r>
        <w:t>Listen the best #radio #promo Now playing:  Norse Super Band @norseband - " Seven Knots" on https://t.co/X3m2nC83Wa</w:t>
      </w:r>
    </w:p>
    <w:p>
      <w:r>
        <w:rPr>
          <w:b/>
          <w:u w:val="single"/>
        </w:rPr>
        <w:t>281573</w:t>
      </w:r>
    </w:p>
    <w:p>
      <w:r>
        <w:t>The bodyguard that trained me to be a killer is alive still and needs followers @FckDaRules hopefully @BornToBeFeral won't shoot him.</w:t>
      </w:r>
    </w:p>
    <w:p>
      <w:r>
        <w:rPr>
          <w:b/>
          <w:u w:val="single"/>
        </w:rPr>
        <w:t>281574</w:t>
      </w:r>
    </w:p>
    <w:p>
      <w:r>
        <w:t>I liked a @YouTube video https://t.co/M8RROV2z8o Getting My Makeup Done At Benefit! + Their New Makeup! ♡ -MickieRay22</w:t>
      </w:r>
    </w:p>
    <w:p>
      <w:r>
        <w:rPr>
          <w:b/>
          <w:u w:val="single"/>
        </w:rPr>
        <w:t>281575</w:t>
      </w:r>
    </w:p>
    <w:p>
      <w:r>
        <w:t>Ah,I wonder how many @realDonaldTrump voters in Middle America &amp;amp; Red States just unanimously let out a huge sigh of relief?! My guess,NONE! https://t.co/39dxBXnybd</w:t>
      </w:r>
    </w:p>
    <w:p>
      <w:r>
        <w:rPr>
          <w:b/>
          <w:u w:val="single"/>
        </w:rPr>
        <w:t>281576</w:t>
      </w:r>
    </w:p>
    <w:p>
      <w:r>
        <w:t>@KhakiBlueSocks @PaulPescrillo Cause I hear the manga is better and it's anime adaption was terrible also 3 years too late for the. Hyped to be in full effect</w:t>
      </w:r>
    </w:p>
    <w:p>
      <w:r>
        <w:rPr>
          <w:b/>
          <w:u w:val="single"/>
        </w:rPr>
        <w:t>281577</w:t>
      </w:r>
    </w:p>
    <w:p>
      <w:r>
        <w:t>Bella Hadid: Why She’s Turning Down Every Hot Guy That Asks Her Out After Breakup https://t.co/ZcFz5LcqS1 via @HollywoodLife</w:t>
      </w:r>
    </w:p>
    <w:p>
      <w:r>
        <w:rPr>
          <w:b/>
          <w:u w:val="single"/>
        </w:rPr>
        <w:t>281578</w:t>
      </w:r>
    </w:p>
    <w:p>
      <w:r>
        <w:t>32% increase in 2016-17 in the no of apps recd in the IPO as ISA under the PCT. 88% search report estblshd and transmitted to WIPO in time</w:t>
      </w:r>
    </w:p>
    <w:p>
      <w:r>
        <w:rPr>
          <w:b/>
          <w:u w:val="single"/>
        </w:rPr>
        <w:t>281579</w:t>
      </w:r>
    </w:p>
    <w:p>
      <w:r>
        <w:t>Reading many placement essays from SW students just now saying exactly same thing. Good policy is undermined by lack of resources. https://t.co/RCtRXhMG4A</w:t>
      </w:r>
    </w:p>
    <w:p>
      <w:r>
        <w:rPr>
          <w:b/>
          <w:u w:val="single"/>
        </w:rPr>
        <w:t>281580</w:t>
      </w:r>
    </w:p>
    <w:p>
      <w:r>
        <w:t>Your clear vision of success motivates you to reach higher to ... More for Capricorn https://t.co/snCljznXEp</w:t>
      </w:r>
    </w:p>
    <w:p>
      <w:r>
        <w:rPr>
          <w:b/>
          <w:u w:val="single"/>
        </w:rPr>
        <w:t>281581</w:t>
      </w:r>
    </w:p>
    <w:p>
      <w:r>
        <w:t>Pro-Shot Full Show Video: Jackie Greene Performs ‘Till The Light Comes’ Album At Sweetwater</w:t>
        <w:br/>
        <w:t>https://t.co/rIgNUVwLWG via #IndieBrew https://t.co/813YVg1nhB</w:t>
      </w:r>
    </w:p>
    <w:p>
      <w:r>
        <w:rPr>
          <w:b/>
          <w:u w:val="single"/>
        </w:rPr>
        <w:t>281582</w:t>
      </w:r>
    </w:p>
    <w:p>
      <w:r>
        <w:t>@justtrynacuddle @alwaysssalty @SnoopDoggsEyes oh I just got an IUD and have no complaints. like I said, it's the low hormone one</w:t>
      </w:r>
    </w:p>
    <w:p>
      <w:r>
        <w:rPr>
          <w:b/>
          <w:u w:val="single"/>
        </w:rPr>
        <w:t>281583</w:t>
      </w:r>
    </w:p>
    <w:p>
      <w:r>
        <w:t>I'm blocked on Facebook because of my mood last night 😂😂😂</w:t>
        <w:br/>
        <w:t>Mfers can have a whole porn on FB yet I can't appreciate my body in glitter 😂</w:t>
      </w:r>
    </w:p>
    <w:p>
      <w:r>
        <w:rPr>
          <w:b/>
          <w:u w:val="single"/>
        </w:rPr>
        <w:t>281584</w:t>
      </w:r>
    </w:p>
    <w:p>
      <w:r>
        <w:t>In Ohio County That Backed Trump, Word of Housing Cuts Stirs Fear https://t.co/B3ZJs7pzoW https://t.co/YZor6in2AK</w:t>
      </w:r>
    </w:p>
    <w:p>
      <w:r>
        <w:rPr>
          <w:b/>
          <w:u w:val="single"/>
        </w:rPr>
        <w:t>281585</w:t>
      </w:r>
    </w:p>
    <w:p>
      <w:r>
        <w:t>Where's the US outrage and support for these transgenders being forced into the draft like men? We should shelter these oppressed girls https://t.co/YQCaNNRpFe</w:t>
      </w:r>
    </w:p>
    <w:p>
      <w:r>
        <w:rPr>
          <w:b/>
          <w:u w:val="single"/>
        </w:rPr>
        <w:t>281586</w:t>
      </w:r>
    </w:p>
    <w:p>
      <w:r>
        <w:t>SHOUT OUT TO @50CENT @POWER_STARZ @GUNITNEWSDAILY @TONYYAYO @LLYODBANKS @YOUNGBUCK_GUNIT FOR CONSISTENTLY BOOKING... https://t.co/ZvTIDN06MJ</w:t>
      </w:r>
    </w:p>
    <w:p>
      <w:r>
        <w:rPr>
          <w:b/>
          <w:u w:val="single"/>
        </w:rPr>
        <w:t>281587</w:t>
      </w:r>
    </w:p>
    <w:p>
      <w:r>
        <w:t>Trying to get a family snap is never easy! #juststandstill #asgoodasitgets #mummyanddaddythinktheylookcoolinshades #sunnyday https://t.co/lQZsb0RTdm</w:t>
      </w:r>
    </w:p>
    <w:p>
      <w:r>
        <w:rPr>
          <w:b/>
          <w:u w:val="single"/>
        </w:rPr>
        <w:t>281588</w:t>
      </w:r>
    </w:p>
    <w:p>
      <w:r>
        <w:t>@daveprince37 #Fearne will be going everywhere with me... even the grocery store. cc @Fearnecotton #guitars</w:t>
      </w:r>
    </w:p>
    <w:p>
      <w:r>
        <w:rPr>
          <w:b/>
          <w:u w:val="single"/>
        </w:rPr>
        <w:t>281589</w:t>
      </w:r>
    </w:p>
    <w:p>
      <w:r>
        <w:t>Wind 2.0 mph SW. Barometer 1009.28 mb, Steady. Temperature 12.6 °C. Rain today 105.0 mm. Humidity 78%</w:t>
      </w:r>
    </w:p>
    <w:p>
      <w:r>
        <w:rPr>
          <w:b/>
          <w:u w:val="single"/>
        </w:rPr>
        <w:t>281590</w:t>
      </w:r>
    </w:p>
    <w:p>
      <w:r>
        <w:t>Suicide Squad: Is Jared Leto's Joker Better Than Heath Ledger's? #HeathLedger #HeathLedger https://t.co/qn9hX8UJHA</w:t>
      </w:r>
    </w:p>
    <w:p>
      <w:r>
        <w:rPr>
          <w:b/>
          <w:u w:val="single"/>
        </w:rPr>
        <w:t>281591</w:t>
      </w:r>
    </w:p>
    <w:p>
      <w:r>
        <w:t>You don't like surprises when you're already on a path with a ... More for Capricorn https://t.co/RqrrakGgEC</w:t>
      </w:r>
    </w:p>
    <w:p>
      <w:r>
        <w:rPr>
          <w:b/>
          <w:u w:val="single"/>
        </w:rPr>
        <w:t>281592</w:t>
      </w:r>
    </w:p>
    <w:p>
      <w:r>
        <w:t>You'll want to clean out your closet after visiting these resale shops around #Atlanta! https://t.co/zODtE3HQjc https://t.co/zNtbjbFqe8</w:t>
      </w:r>
    </w:p>
    <w:p>
      <w:r>
        <w:rPr>
          <w:b/>
          <w:u w:val="single"/>
        </w:rPr>
        <w:t>281593</w:t>
      </w:r>
    </w:p>
    <w:p>
      <w:r>
        <w:t>Sign up for a Free “Limitless You” Discovery Session https://t.co/r9wOEWCZPW #motherhoodjourney #sahm #wahm</w:t>
      </w:r>
    </w:p>
    <w:p>
      <w:r>
        <w:rPr>
          <w:b/>
          <w:u w:val="single"/>
        </w:rPr>
        <w:t>281594</w:t>
      </w:r>
    </w:p>
    <w:p>
      <w:r>
        <w:t xml:space="preserve">*Tanner lying sick in bed* </w:t>
        <w:br/>
        <w:t xml:space="preserve">me: you're super warm babe I think you have a fever </w:t>
        <w:br/>
        <w:t>him: no no baby I just have the hots for you 😍love this guy</w:t>
      </w:r>
    </w:p>
    <w:p>
      <w:r>
        <w:rPr>
          <w:b/>
          <w:u w:val="single"/>
        </w:rPr>
        <w:t>281595</w:t>
      </w:r>
    </w:p>
    <w:p>
      <w:r>
        <w:t>I just realized...if I'm sad about her leaving for 10 days idk what I'm going to do when she goes off for school</w:t>
      </w:r>
    </w:p>
    <w:p>
      <w:r>
        <w:rPr>
          <w:b/>
          <w:u w:val="single"/>
        </w:rPr>
        <w:t>281596</w:t>
      </w:r>
    </w:p>
    <w:p>
      <w:r>
        <w:t>And Debbie is now sorry for exposing her lack of basic Nigerianness ? Her self esteem is on vacation and needs an urgent return ! https://t.co/G4L0cMqr43</w:t>
      </w:r>
    </w:p>
    <w:p>
      <w:r>
        <w:rPr>
          <w:b/>
          <w:u w:val="single"/>
        </w:rPr>
        <w:t>281597</w:t>
      </w:r>
    </w:p>
    <w:p>
      <w:r>
        <w:t>@actorbrianwhite I know if I see him in the cast section of the movie... it's gone be 100% good. It never fails 😭❤️</w:t>
      </w:r>
    </w:p>
    <w:p>
      <w:r>
        <w:rPr>
          <w:b/>
          <w:u w:val="single"/>
        </w:rPr>
        <w:t>281598</w:t>
      </w:r>
    </w:p>
    <w:p>
      <w:r>
        <w:t>Udgaar: A youth festival in town, with a touch of Krishna Consciousness - Hindustan Times https://t.co/MI78o4dGM9</w:t>
      </w:r>
    </w:p>
    <w:p>
      <w:r>
        <w:rPr>
          <w:b/>
          <w:u w:val="single"/>
        </w:rPr>
        <w:t>281599</w:t>
      </w:r>
    </w:p>
    <w:p>
      <w:r>
        <w:t>Don't forget: our Friends Coffee Shop is open from 10am today. You can buy hot &amp;amp; cold drinks as well as cakes, sandwiches &amp;amp; other snacks ☕️🍰</w:t>
      </w:r>
    </w:p>
    <w:p>
      <w:r>
        <w:rPr>
          <w:b/>
          <w:u w:val="single"/>
        </w:rPr>
        <w:t>281600</w:t>
      </w:r>
    </w:p>
    <w:p>
      <w:r>
        <w:t>@chupuhcabra I'll always respect Nike for what they've done culturally. I had the Air Max 0, 1, 90, 95, 97, and 2014. But right now... (Part 1)</w:t>
      </w:r>
    </w:p>
    <w:p>
      <w:r>
        <w:rPr>
          <w:b/>
          <w:u w:val="single"/>
        </w:rPr>
        <w:t>281601</w:t>
      </w:r>
    </w:p>
    <w:p>
      <w:r>
        <w:t>Participating in a group, whether with friends or family, is a... More for Pisces https://t.co/Mf442aTuQp</w:t>
      </w:r>
    </w:p>
    <w:p>
      <w:r>
        <w:rPr>
          <w:b/>
          <w:u w:val="single"/>
        </w:rPr>
        <w:t>281602</w:t>
      </w:r>
    </w:p>
    <w:p>
      <w:r>
        <w:t>Ok, so that's one cool point to @flightradar24 for the playback option available in the new #Android app... 😉</w:t>
      </w:r>
    </w:p>
    <w:p>
      <w:r>
        <w:rPr>
          <w:b/>
          <w:u w:val="single"/>
        </w:rPr>
        <w:t>281603</w:t>
      </w:r>
    </w:p>
    <w:p>
      <w:r>
        <w:t>Mother of the Groom Necklace - Hand Stamped Jewelry - Man of My Dreams Necklace -.. https://t.co/fsSiYqTxPn #customjewelry #everydayjewelry https://t.co/qnLqquWCeD</w:t>
      </w:r>
    </w:p>
    <w:p>
      <w:r>
        <w:rPr>
          <w:b/>
          <w:u w:val="single"/>
        </w:rPr>
        <w:t>281604</w:t>
      </w:r>
    </w:p>
    <w:p>
      <w:r>
        <w:t xml:space="preserve">A belated penblwydd hapus to Super Fan Elen Govier! Lots of birthday hugs from the #greenarmy </w:t>
        <w:br/>
        <w:t>See you at our games soon! 💚🏐🎈 https://t.co/W9LcvTmPb1</w:t>
      </w:r>
    </w:p>
    <w:p>
      <w:r>
        <w:rPr>
          <w:b/>
          <w:u w:val="single"/>
        </w:rPr>
        <w:t>281605</w:t>
      </w:r>
    </w:p>
    <w:p>
      <w:r>
        <w:t>Setting deadlines: EP done and publishing by the end of April</w:t>
        <w:br/>
        <w:t>Book done and publishing by your end of June</w:t>
      </w:r>
    </w:p>
    <w:p>
      <w:r>
        <w:rPr>
          <w:b/>
          <w:u w:val="single"/>
        </w:rPr>
        <w:t>281606</w:t>
      </w:r>
    </w:p>
    <w:p>
      <w:r>
        <w:t>@realDonaldTrump @JCLayfield It's fox news is it ? Trump, you really believe in FisHers? Than you are even more silly than we thought 👏🐏👎🙈😂😂😂</w:t>
      </w:r>
    </w:p>
    <w:p>
      <w:r>
        <w:rPr>
          <w:b/>
          <w:u w:val="single"/>
        </w:rPr>
        <w:t>281607</w:t>
      </w:r>
    </w:p>
    <w:p>
      <w:r>
        <w:t>@UFG8tr20 @OhItsTeddy @mateolorente @Deadlaced @travisxlee @iammrtnz Everything checks up but I'm like 100 percent sure legit boxes should be white.</w:t>
      </w:r>
    </w:p>
    <w:p>
      <w:r>
        <w:rPr>
          <w:b/>
          <w:u w:val="single"/>
        </w:rPr>
        <w:t>281608</w:t>
      </w:r>
    </w:p>
    <w:p>
      <w:r>
        <w:t>[#411Sports] AP source: Cowboys' Romo retiring, headed to broadcast booth (Yahoo Sports)... https://t.co/KEjiLVd6lV</w:t>
      </w:r>
    </w:p>
    <w:p>
      <w:r>
        <w:rPr>
          <w:b/>
          <w:u w:val="single"/>
        </w:rPr>
        <w:t>281609</w:t>
      </w:r>
    </w:p>
    <w:p>
      <w:r>
        <w:t>How much does it cost to sell your house? #AVLRealEstate #Asheville Here is a reality check: https://t.co/U8qc8Vnsh6 https://t.co/XZE2ZkG8Da</w:t>
      </w:r>
    </w:p>
    <w:p>
      <w:r>
        <w:rPr>
          <w:b/>
          <w:u w:val="single"/>
        </w:rPr>
        <w:t>281610</w:t>
      </w:r>
    </w:p>
    <w:p>
      <w:r>
        <w:t>@_WindyCity I'm bout to send you my number  bro bro I lost ya new number but I appreciate you my son</w:t>
      </w:r>
    </w:p>
    <w:p>
      <w:r>
        <w:rPr>
          <w:b/>
          <w:u w:val="single"/>
        </w:rPr>
        <w:t>281611</w:t>
      </w:r>
    </w:p>
    <w:p>
      <w:r>
        <w:t>ZDNet: Forget self-driving cars: Here's how driverless trains are moving ahead https://t.co/rZ9SfOBaLZ … https://t.co/dtTHTAZliV</w:t>
      </w:r>
    </w:p>
    <w:p>
      <w:r>
        <w:rPr>
          <w:b/>
          <w:u w:val="single"/>
        </w:rPr>
        <w:t>281612</w:t>
      </w:r>
    </w:p>
    <w:p>
      <w:r>
        <w:t>They Were Using Dead Cows For A Study. Wait Until You See How They Lost One. https://t.co/2oBfgo5iYB https://t.co/IHWUZ7kQvq</w:t>
      </w:r>
    </w:p>
    <w:p>
      <w:r>
        <w:rPr>
          <w:b/>
          <w:u w:val="single"/>
        </w:rPr>
        <w:t>281613</w:t>
      </w:r>
    </w:p>
    <w:p>
      <w:r>
        <w:t>John Ridley responds to @SHO_Guerrilla race debate: "This is going to be a conversation starter" https://t.co/PLM4yvnLEe #Guerrilla https://t.co/32ctCgemuS</w:t>
      </w:r>
    </w:p>
    <w:p>
      <w:r>
        <w:rPr>
          <w:b/>
          <w:u w:val="single"/>
        </w:rPr>
        <w:t>281614</w:t>
      </w:r>
    </w:p>
    <w:p>
      <w:r>
        <w:t>'Content marketing isn’t about the quick sale. It’s about creating lasting value, building… https://t.co/lngiEMTbY0 https://t.co/Uew5RgSueX</w:t>
      </w:r>
    </w:p>
    <w:p>
      <w:r>
        <w:rPr>
          <w:b/>
          <w:u w:val="single"/>
        </w:rPr>
        <w:t>281615</w:t>
      </w:r>
    </w:p>
    <w:p>
      <w:r>
        <w:t>Congratulations to Otunba Segun Runsewe, former, DG, NTDC, on your appointment as the director general National Council for Arts and Culture https://t.co/PqYkJAwuEi</w:t>
      </w:r>
    </w:p>
    <w:p>
      <w:r>
        <w:rPr>
          <w:b/>
          <w:u w:val="single"/>
        </w:rPr>
        <w:t>281616</w:t>
      </w:r>
    </w:p>
    <w:p>
      <w:r>
        <w:t>I went to our local ice cream shop tonight, in memory of @takazajw.  Got the strawberry banana mixer (like a Blizzard). Delicious.</w:t>
      </w:r>
    </w:p>
    <w:p>
      <w:r>
        <w:rPr>
          <w:b/>
          <w:u w:val="single"/>
        </w:rPr>
        <w:t>281617</w:t>
      </w:r>
    </w:p>
    <w:p>
      <w:r>
        <w:t>Closed Sell 0.1 Lots GOLD 1248.8 for +73.0 pips, total for today +1428.7 pips #ForexSignals #Gold #XAUUSD https://t.co/l8KUdpUZty</w:t>
      </w:r>
    </w:p>
    <w:p>
      <w:r>
        <w:rPr>
          <w:b/>
          <w:u w:val="single"/>
        </w:rPr>
        <w:t>281618</w:t>
      </w:r>
    </w:p>
    <w:p>
      <w:r>
        <w:t>Congratulations Jim Walsh, 2017 Main Street Iowa "Spirit of Main Street Award" Recipient https://t.co/WXTu8t21lP</w:t>
      </w:r>
    </w:p>
    <w:p>
      <w:r>
        <w:rPr>
          <w:b/>
          <w:u w:val="single"/>
        </w:rPr>
        <w:t>281619</w:t>
      </w:r>
    </w:p>
    <w:p>
      <w:r>
        <w:t>@FelicityTC So tmrw I am going to ask my pharmacy team if it would help ir if I should buy ine for colds specifically for now.</w:t>
      </w:r>
    </w:p>
    <w:p>
      <w:r>
        <w:rPr>
          <w:b/>
          <w:u w:val="single"/>
        </w:rPr>
        <w:t>281620</w:t>
      </w:r>
    </w:p>
    <w:p>
      <w:r>
        <w:t>The Bureau of Meteorology has revised its flood modelling predictions for the Fitzroy River. At Yaamba levels are... https://t.co/tv2RFXsqXo</w:t>
      </w:r>
    </w:p>
    <w:p>
      <w:r>
        <w:rPr>
          <w:b/>
          <w:u w:val="single"/>
        </w:rPr>
        <w:t>281621</w:t>
      </w:r>
    </w:p>
    <w:p>
      <w:r>
        <w:t>Life is in the streets with the lost-found; death is in the mosque if we are not in the streets.</w:t>
        <w:br/>
        <w:t>#NOISUNDAYS @brotherabdul @MosqueMaryam</w:t>
      </w:r>
    </w:p>
    <w:p>
      <w:r>
        <w:rPr>
          <w:b/>
          <w:u w:val="single"/>
        </w:rPr>
        <w:t>281622</w:t>
      </w:r>
    </w:p>
    <w:p>
      <w:r>
        <w:t xml:space="preserve">@LaurenJauregui </w:t>
        <w:br/>
        <w:t>my mom Lauren 🌼🌼🌼</w:t>
        <w:br/>
        <w:t>please follow me ✨✨✨</w:t>
        <w:br/>
        <w:t>i love you so much baby 💞💞💞</w:t>
        <w:br/>
        <w:t>#MissMovinOn #MeAndMyGirls #ThatsMyGirl #Harmonizer</w:t>
        <w:br/>
        <w:t>x51</w:t>
      </w:r>
    </w:p>
    <w:p>
      <w:r>
        <w:rPr>
          <w:b/>
          <w:u w:val="single"/>
        </w:rPr>
        <w:t>281623</w:t>
      </w:r>
    </w:p>
    <w:p>
      <w:r>
        <w:t>Apple ipod touch 5th generation for parts or repair  https://t.co/ChskaiSxb4 https://t.co/oA79mLSXnD</w:t>
      </w:r>
    </w:p>
    <w:p>
      <w:r>
        <w:rPr>
          <w:b/>
          <w:u w:val="single"/>
        </w:rPr>
        <w:t>281624</w:t>
      </w:r>
    </w:p>
    <w:p>
      <w:r>
        <w:t>Inspired to watch this after seeing the induction speech given by @TheJimCornette #wwehof https://t.co/o33KQFx3QV</w:t>
      </w:r>
    </w:p>
    <w:p>
      <w:r>
        <w:rPr>
          <w:b/>
          <w:u w:val="single"/>
        </w:rPr>
        <w:t>281625</w:t>
      </w:r>
    </w:p>
    <w:p>
      <w:r>
        <w:t>Hand Knotted Beluch Rug from Afghanistan. Now only £175 (Was £216) https://t.co/SQyBFn6AYO https://t.co/V1SgZUA7DV</w:t>
      </w:r>
    </w:p>
    <w:p>
      <w:r>
        <w:rPr>
          <w:b/>
          <w:u w:val="single"/>
        </w:rPr>
        <w:t>281626</w:t>
      </w:r>
    </w:p>
    <w:p>
      <w:r>
        <w:t>#SocialMediaPicks 4 ways you can improve your website conversion rate with SEO https://t.co/wQy5FfHTGM</w:t>
      </w:r>
    </w:p>
    <w:p>
      <w:r>
        <w:rPr>
          <w:b/>
          <w:u w:val="single"/>
        </w:rPr>
        <w:t>281627</w:t>
      </w:r>
    </w:p>
    <w:p>
      <w:r>
        <w:t>How is that not a FT violation?? Clearly on the line. A pee wee ref can call that!! He got away w/ the push too #FinalFour #marchmadness https://t.co/SWLoI41B4R</w:t>
      </w:r>
    </w:p>
    <w:p>
      <w:r>
        <w:rPr>
          <w:b/>
          <w:u w:val="single"/>
        </w:rPr>
        <w:t>281628</w:t>
      </w:r>
    </w:p>
    <w:p>
      <w:r>
        <w:t>@SuzanneNannysue @KingAbdullahII @RHCJO @POTUS "..What went wrong.." absolutely nothing. The hand of God moved against the enemies of America.</w:t>
      </w:r>
    </w:p>
    <w:p>
      <w:r>
        <w:rPr>
          <w:b/>
          <w:u w:val="single"/>
        </w:rPr>
        <w:t>281629</w:t>
      </w:r>
    </w:p>
    <w:p>
      <w:r>
        <w:t xml:space="preserve">I scoop of goodness </w:t>
        <w:br/>
        <w:t>delicious ice cream from @HavmorIceCreams https://t.co/WAEzaw7WM3 #GoodnessEveryMealDeserves</w:t>
      </w:r>
    </w:p>
    <w:p>
      <w:r>
        <w:rPr>
          <w:b/>
          <w:u w:val="single"/>
        </w:rPr>
        <w:t>281630</w:t>
      </w:r>
    </w:p>
    <w:p>
      <w:r>
        <w:t>Problem is Jihadis really believe that they get paradise for killing kafirs &amp;amp;... https://t.co/441gGnXAIx by #_dharam_vir via @c0nvey</w:t>
      </w:r>
    </w:p>
    <w:p>
      <w:r>
        <w:rPr>
          <w:b/>
          <w:u w:val="single"/>
        </w:rPr>
        <w:t>281631</w:t>
      </w:r>
    </w:p>
    <w:p>
      <w:r>
        <w:t xml:space="preserve">I been sitting on this beat too long, time for a good mix. </w:t>
        <w:br/>
        <w:br/>
        <w:t>Instagram : mrsolowkey... https://t.co/A7mEObiq0F</w:t>
      </w:r>
    </w:p>
    <w:p>
      <w:r>
        <w:rPr>
          <w:b/>
          <w:u w:val="single"/>
        </w:rPr>
        <w:t>281632</w:t>
      </w:r>
    </w:p>
    <w:p>
      <w:r>
        <w:t>Crew member/Shift leader - Orlando, Florida - Dunkin Donuts #orlandojobs #orlando #jobs https://t.co/7oMVtnKhPc</w:t>
      </w:r>
    </w:p>
    <w:p>
      <w:r>
        <w:rPr>
          <w:b/>
          <w:u w:val="single"/>
        </w:rPr>
        <w:t>281633</w:t>
      </w:r>
    </w:p>
    <w:p>
      <w:r>
        <w:t>@Airtel_Ug would like to advise the public that it does not support or authorize the sale of any pre-registered or active sim cards(1 of 2) https://t.co/q9Qwu32J6d</w:t>
      </w:r>
    </w:p>
    <w:p>
      <w:r>
        <w:rPr>
          <w:b/>
          <w:u w:val="single"/>
        </w:rPr>
        <w:t>281634</w:t>
      </w:r>
    </w:p>
    <w:p>
      <w:r>
        <w:t>@ColMorrisDavis In full agreement Colonel re WTH ordinance $$$! Heard last night they took out the airstrips but guess was not the case? :(  #TheResistance</w:t>
      </w:r>
    </w:p>
    <w:p>
      <w:r>
        <w:rPr>
          <w:b/>
          <w:u w:val="single"/>
        </w:rPr>
        <w:t>281635</w:t>
      </w:r>
    </w:p>
    <w:p>
      <w:r>
        <w:t>Canon EOS 1D Mark III 10.1MP Digital SLR Camera Sold As Is https://t.co/qrbXe0ORm8 https://t.co/L6NvQ7CB9H</w:t>
      </w:r>
    </w:p>
    <w:p>
      <w:r>
        <w:rPr>
          <w:b/>
          <w:u w:val="single"/>
        </w:rPr>
        <w:t>281636</w:t>
      </w:r>
    </w:p>
    <w:p>
      <w:r>
        <w:t>Therapeutic advice might solve some of Washington’s dysfunction @CalThomas #WashTimesOpEd #congress https://t.co/yQzJOY3Zqp</w:t>
      </w:r>
    </w:p>
    <w:p>
      <w:r>
        <w:rPr>
          <w:b/>
          <w:u w:val="single"/>
        </w:rPr>
        <w:t>281637</w:t>
      </w:r>
    </w:p>
    <w:p>
      <w:r>
        <w:t>@ashwinskumar Ashwin, here is one I wrote: "Airhostess poem on Vijay Mallya", originally planned for URT:  https://t.co/meIGL6OdLc</w:t>
      </w:r>
    </w:p>
    <w:p>
      <w:r>
        <w:rPr>
          <w:b/>
          <w:u w:val="single"/>
        </w:rPr>
        <w:t>281638</w:t>
      </w:r>
    </w:p>
    <w:p>
      <w:r>
        <w:t>@MattGlassman312 @rajolley I don't want to spend tax payer dollars every weekend paid directly to POTUS and help him turn the White House into a cash cow.</w:t>
      </w:r>
    </w:p>
    <w:p>
      <w:r>
        <w:rPr>
          <w:b/>
          <w:u w:val="single"/>
        </w:rPr>
        <w:t>281639</w:t>
      </w:r>
    </w:p>
    <w:p>
      <w:r>
        <w:t>A new approach to dining, spirits and events, The Foundry is coming to West Des Moines, starting this fall. https://t.co/RNLg0nDNmI</w:t>
      </w:r>
    </w:p>
    <w:p>
      <w:r>
        <w:rPr>
          <w:b/>
          <w:u w:val="single"/>
        </w:rPr>
        <w:t>281640</w:t>
      </w:r>
    </w:p>
    <w:p>
      <w:r>
        <w:t>RETWEET #샤이니shinee and MAKE on https://t.co/zmf9m2HUiu to show how much you want a show in your city! #NowMaking</w:t>
      </w:r>
    </w:p>
    <w:p>
      <w:r>
        <w:rPr>
          <w:b/>
          <w:u w:val="single"/>
        </w:rPr>
        <w:t>281641</w:t>
      </w:r>
    </w:p>
    <w:p>
      <w:r>
        <w:t>Five Ways Cybersecurity Will Suffer If Congress Repeals the FCC Privacy Rules https://t.co/fvIyuZG2pG https://t.co/YVolW42vbs</w:t>
      </w:r>
    </w:p>
    <w:p>
      <w:r>
        <w:rPr>
          <w:b/>
          <w:u w:val="single"/>
        </w:rPr>
        <w:t>281642</w:t>
      </w:r>
    </w:p>
    <w:p>
      <w:r>
        <w:t>Tony Romo, J.J. Watt trade tweets about QB's great escape in 2014 😂 https://t.co/iVazINq4fN https://t.co/VkOSMShr0i</w:t>
      </w:r>
    </w:p>
    <w:p>
      <w:r>
        <w:rPr>
          <w:b/>
          <w:u w:val="single"/>
        </w:rPr>
        <w:t>281643</w:t>
      </w:r>
    </w:p>
    <w:p>
      <w:r>
        <w:t>@powers made it feel so classic at the @holoceneportland Who was there Getting Down?</w:t>
        <w:br/>
        <w:br/>
        <w:t>#GetDownPDX #TheGetDownLifeS… https://t.co/YhaV9i00Lq https://t.co/LW8H5I6Os0</w:t>
      </w:r>
    </w:p>
    <w:p>
      <w:r>
        <w:rPr>
          <w:b/>
          <w:u w:val="single"/>
        </w:rPr>
        <w:t>281644</w:t>
      </w:r>
    </w:p>
    <w:p>
      <w:r>
        <w:t>Storage Area Network: Storage Area Networks_2015-11-27_17-00-13 #storageareanetwork #FreeDownload #Free #Giveaway https://t.co/qCbf4ojzYu https://t.co/yfudeBMlgI</w:t>
      </w:r>
    </w:p>
    <w:p>
      <w:r>
        <w:rPr>
          <w:b/>
          <w:u w:val="single"/>
        </w:rPr>
        <w:t>281645</w:t>
      </w:r>
    </w:p>
    <w:p>
      <w:r>
        <w:t>fashion week ต้องมา #domepakornlam #ใครจะไปคิดว่าพี่โดมจะเล่นด้วย #ทางเรารับงานเดินแบบนะคะ #ถ้าหล่อด้วยตลกด้วยแบบนี้ #แล้วไม่หล่อจะอยู่ยังไง https://t.co/qDCN65Q1lB</w:t>
      </w:r>
    </w:p>
    <w:p>
      <w:r>
        <w:rPr>
          <w:b/>
          <w:u w:val="single"/>
        </w:rPr>
        <w:t>281646</w:t>
      </w:r>
    </w:p>
    <w:p>
      <w:r>
        <w:t>110ＩＦ ＹＯＵ ＷＡＮＴ ＦＯＬＬＯＷＥＲＳ ➡️#MGWV ➡️#RETWEET ➡️#FOLLOWTRICK ➡️#TEAMFOLLOWBACK ➡️April 05, 2017 at 06:45AM</w:t>
      </w:r>
    </w:p>
    <w:p>
      <w:r>
        <w:rPr>
          <w:b/>
          <w:u w:val="single"/>
        </w:rPr>
        <w:t>281647</w:t>
      </w:r>
    </w:p>
    <w:p>
      <w:r>
        <w:t>REMINDER! Only 1 hour left to enter our rep search!!!!!!!! See below for all the details… https://t.co/e2rYTe7oZN</w:t>
      </w:r>
    </w:p>
    <w:p>
      <w:r>
        <w:rPr>
          <w:b/>
          <w:u w:val="single"/>
        </w:rPr>
        <w:t>281648</w:t>
      </w:r>
    </w:p>
    <w:p>
      <w:r>
        <w:t>These Sriracha @PerdueChicken &amp;amp; Brown Sugar Bacon Bites are the perfect appetizer! #PerdueCrew #Promotion - https://t.co/Us8WfE4cPM https://t.co/ZGtvBo0KAQ</w:t>
      </w:r>
    </w:p>
    <w:p>
      <w:r>
        <w:rPr>
          <w:b/>
          <w:u w:val="single"/>
        </w:rPr>
        <w:t>281649</w:t>
      </w:r>
    </w:p>
    <w:p>
      <w:r>
        <w:t>I feel like I've been a ghost on here lately. Sorry guys def gonna try to be on here more often. Life is happening and I'm struggling</w:t>
      </w:r>
    </w:p>
    <w:p>
      <w:r>
        <w:rPr>
          <w:b/>
          <w:u w:val="single"/>
        </w:rPr>
        <w:t>281650</w:t>
      </w:r>
    </w:p>
    <w:p>
      <w:r>
        <w:t>I liked a @YouTube video https://t.co/UyDkvjpPEA Mighty Morphin Power Rangers White Tiger Zord and Mega Tigerzord</w:t>
      </w:r>
    </w:p>
    <w:p>
      <w:r>
        <w:rPr>
          <w:b/>
          <w:u w:val="single"/>
        </w:rPr>
        <w:t>281651</w:t>
      </w:r>
    </w:p>
    <w:p>
      <w:r>
        <w:t>You might have plans for a peaceful day of rest and relaxation... More for Cancer https://t.co/lCt85nzzD0</w:t>
      </w:r>
    </w:p>
    <w:p>
      <w:r>
        <w:rPr>
          <w:b/>
          <w:u w:val="single"/>
        </w:rPr>
        <w:t>281652</w:t>
      </w:r>
    </w:p>
    <w:p>
      <w:r>
        <w:t>You might be puzzled today when you realize that your plans ar... More for Aries https://t.co/4Uq7ZHdsl6</w:t>
      </w:r>
    </w:p>
    <w:p>
      <w:r>
        <w:rPr>
          <w:b/>
          <w:u w:val="single"/>
        </w:rPr>
        <w:t>281653</w:t>
      </w:r>
    </w:p>
    <w:p>
      <w:r>
        <w:t>Were live in the #12MIX w/ @JayDabhi mixing live for your lunch mix! What songs do you wanna hear?! Send those requests! ~ @djnikonyc https://t.co/MRn5u7ag3R</w:t>
      </w:r>
    </w:p>
    <w:p>
      <w:r>
        <w:rPr>
          <w:b/>
          <w:u w:val="single"/>
        </w:rPr>
        <w:t>281654</w:t>
      </w:r>
    </w:p>
    <w:p>
      <w:r>
        <w:t>Haveing a lovely birthday night with the Fam a lam. Linda Clayton Jake Syron Christine Syron Melissa Sands xx — drinking beer</w:t>
      </w:r>
    </w:p>
    <w:p>
      <w:r>
        <w:rPr>
          <w:b/>
          <w:u w:val="single"/>
        </w:rPr>
        <w:t>281655</w:t>
      </w:r>
    </w:p>
    <w:p>
      <w:r>
        <w:t>#travel in your mind to #canada. Have #KindleUnlimited? Read my Stone Mountain books 4 #FREE https://t.co/Eqij823aQO @ImajinBooks #canlit https://t.co/FbdjmZWvRh</w:t>
      </w:r>
    </w:p>
    <w:p>
      <w:r>
        <w:rPr>
          <w:b/>
          <w:u w:val="single"/>
        </w:rPr>
        <w:t>281656</w:t>
      </w:r>
    </w:p>
    <w:p>
      <w:r>
        <w:t>hello</w:t>
        <w:br/>
        <w:t>i'm a student in #computers_science</w:t>
        <w:br/>
        <w:t>are you interested in #technology too</w:t>
        <w:br/>
        <w:t xml:space="preserve">keep in touch </w:t>
        <w:br/>
        <w:t>follow me on #ig @remy.cjr</w:t>
        <w:br/>
        <w:t>thanks :)</w:t>
      </w:r>
    </w:p>
    <w:p>
      <w:r>
        <w:rPr>
          <w:b/>
          <w:u w:val="single"/>
        </w:rPr>
        <w:t>281657</w:t>
      </w:r>
    </w:p>
    <w:p>
      <w:r>
        <w:t>Expert Insights: Is it Possible to Get a No-Down Payment Loan? https://t.co/SBvkNKZ2dK https://t.co/xpNbGdH73L</w:t>
      </w:r>
    </w:p>
    <w:p>
      <w:r>
        <w:rPr>
          <w:b/>
          <w:u w:val="single"/>
        </w:rPr>
        <w:t>281658</w:t>
      </w:r>
    </w:p>
    <w:p>
      <w:r>
        <w:t>Seeing both sides of an argument is not a new dilemma for most... More for Libra https://t.co/yvtEk1pwcj</w:t>
      </w:r>
    </w:p>
    <w:p>
      <w:r>
        <w:rPr>
          <w:b/>
          <w:u w:val="single"/>
        </w:rPr>
        <w:t>281659</w:t>
      </w:r>
    </w:p>
    <w:p>
      <w:r>
        <w:t>@NickCastele Nicely done. I took this one from about the same spot last July. https://t.co/1ezQtJrTCN</w:t>
      </w:r>
    </w:p>
    <w:p>
      <w:r>
        <w:rPr>
          <w:b/>
          <w:u w:val="single"/>
        </w:rPr>
        <w:t>281660</w:t>
      </w:r>
    </w:p>
    <w:p>
      <w:r>
        <w:t>Can't Pay Your Car Loan? Here's What to Do So You Don't Default https://t.co/Kt09nUV8Ng https://t.co/6XX5MfD9ti</w:t>
      </w:r>
    </w:p>
    <w:p>
      <w:r>
        <w:rPr>
          <w:b/>
          <w:u w:val="single"/>
        </w:rPr>
        <w:t>281661</w:t>
      </w:r>
    </w:p>
    <w:p>
      <w:r>
        <w:t>#Wrestlemania33 so happy for what happened to Stephanie.  Her comeuppance has been a very long time Coming</w:t>
      </w:r>
    </w:p>
    <w:p>
      <w:r>
        <w:rPr>
          <w:b/>
          <w:u w:val="single"/>
        </w:rPr>
        <w:t>281662</w:t>
      </w:r>
    </w:p>
    <w:p>
      <w:r>
        <w:t>Going live on wow. Havent played in ages lol.ew lvling @StreconnRETWEET @HyperRTs #TeamEmmmmsie @SupStreamers @Small_Streamers</w:t>
      </w:r>
    </w:p>
    <w:p>
      <w:r>
        <w:rPr>
          <w:b/>
          <w:u w:val="single"/>
        </w:rPr>
        <w:t>281663</w:t>
      </w:r>
    </w:p>
    <w:p>
      <w:r>
        <w:t>Table settings- the little details make all the difference, so leave it to maglebys_catering to… https://t.co/UhvfIsMW04</w:t>
      </w:r>
    </w:p>
    <w:p>
      <w:r>
        <w:rPr>
          <w:b/>
          <w:u w:val="single"/>
        </w:rPr>
        <w:t>281664</w:t>
      </w:r>
    </w:p>
    <w:p>
      <w:r>
        <w:t>How do you trust in #SecondLife ? Do you even try? #blogpost for thoughts:  https://t.co/2ar9b3S6WD https://t.co/9AHs4xiziI r</w:t>
      </w:r>
    </w:p>
    <w:p>
      <w:r>
        <w:rPr>
          <w:b/>
          <w:u w:val="single"/>
        </w:rPr>
        <w:t>281665</w:t>
      </w:r>
    </w:p>
    <w:p>
      <w:r>
        <w:t>Grab your Kleenex #yyc, the @WishingWellWEF is granting wishes again!</w:t>
        <w:br/>
        <w:br/>
        <w:t>Creating memories with weeks left to live https://t.co/QuzLN25b5C</w:t>
      </w:r>
    </w:p>
    <w:p>
      <w:r>
        <w:rPr>
          <w:b/>
          <w:u w:val="single"/>
        </w:rPr>
        <w:t>281666</w:t>
      </w:r>
    </w:p>
    <w:p>
      <w:r>
        <w:t>@benpershing It was a long time ago, but I don't remember Webb having so few endorsements from actual Virginians</w:t>
      </w:r>
    </w:p>
    <w:p>
      <w:r>
        <w:rPr>
          <w:b/>
          <w:u w:val="single"/>
        </w:rPr>
        <w:t>281667</w:t>
      </w:r>
    </w:p>
    <w:p>
      <w:r>
        <w:t>PALLET SHIPPING - Weslo Cadence G 5.9 Treadmill Two-Position Incline WLTL29609 https://t.co/iJAZpyHMkC https://t.co/8ANn3RiAlb</w:t>
      </w:r>
    </w:p>
    <w:p>
      <w:r>
        <w:rPr>
          <w:b/>
          <w:u w:val="single"/>
        </w:rPr>
        <w:t>281668</w:t>
      </w:r>
    </w:p>
    <w:p>
      <w:r>
        <w:t>That wasn't bad for what it was, but it means one more year of Lesnar spot appearances before he headlines vs. Reigns. #WrestleMania</w:t>
      </w:r>
    </w:p>
    <w:p>
      <w:r>
        <w:rPr>
          <w:b/>
          <w:u w:val="single"/>
        </w:rPr>
        <w:t>281669</w:t>
      </w:r>
    </w:p>
    <w:p>
      <w:r>
        <w:t>Shop Now #Best For OPPO R9 , OPPO R9Plus , OPPO F1 Plus - New Heavy Metal Shockproof Bumper Case https://t.co/Z1HZfWvcTK</w:t>
      </w:r>
    </w:p>
    <w:p>
      <w:r>
        <w:rPr>
          <w:b/>
          <w:u w:val="single"/>
        </w:rPr>
        <w:t>281670</w:t>
      </w:r>
    </w:p>
    <w:p>
      <w:r>
        <w:t>Open letter to #Microsoft re: #LinkedIn #acquisition via @intranetfuture https://t.co/R6KQKZ0AdL #socialmedia</w:t>
      </w:r>
    </w:p>
    <w:p>
      <w:r>
        <w:rPr>
          <w:b/>
          <w:u w:val="single"/>
        </w:rPr>
        <w:t>281671</w:t>
      </w:r>
    </w:p>
    <w:p>
      <w:r>
        <w:t>The true test of one's mettle is how many times you will try before you give up.</w:t>
        <w:br/>
        <w:br/>
        <w:t>KISSES MinuteKweenWinIt</w:t>
      </w:r>
    </w:p>
    <w:p>
      <w:r>
        <w:rPr>
          <w:b/>
          <w:u w:val="single"/>
        </w:rPr>
        <w:t>281672</w:t>
      </w:r>
    </w:p>
    <w:p>
      <w:r>
        <w:t>Found a Transponder Snail!</w:t>
        <w:br/>
        <w:t>For honor! Giants clash in ancient jungle!</w:t>
        <w:br/>
        <w:t>https://t.co/bg9cYwb4k2 #TreCru https://t.co/oN2JBJK6jn</w:t>
      </w:r>
    </w:p>
    <w:p>
      <w:r>
        <w:rPr>
          <w:b/>
          <w:u w:val="single"/>
        </w:rPr>
        <w:t>281673</w:t>
      </w:r>
    </w:p>
    <w:p>
      <w:r>
        <w:t>If i only have the means... I will surely travel the whole country with my one and only and my family...</w:t>
        <w:br/>
        <w:br/>
        <w:t>How I... https://t.co/u9qTpRdAD6</w:t>
      </w:r>
    </w:p>
    <w:p>
      <w:r>
        <w:rPr>
          <w:b/>
          <w:u w:val="single"/>
        </w:rPr>
        <w:t>281674</w:t>
      </w:r>
    </w:p>
    <w:p>
      <w:r>
        <w:t>Gonna go ahead and file that one under "Shit that in no way surprises me anymore". https://t.co/Bxrlblmk9m</w:t>
      </w:r>
    </w:p>
    <w:p>
      <w:r>
        <w:rPr>
          <w:b/>
          <w:u w:val="single"/>
        </w:rPr>
        <w:t>281675</w:t>
      </w:r>
    </w:p>
    <w:p>
      <w:r>
        <w:t>I just entered for a chance to score with Heineken. Win gift cards and be entered for a trip to 2018 UCL match https://t.co/vZSbACvstQ</w:t>
      </w:r>
    </w:p>
    <w:p>
      <w:r>
        <w:rPr>
          <w:b/>
          <w:u w:val="single"/>
        </w:rPr>
        <w:t>281676</w:t>
      </w:r>
    </w:p>
    <w:p>
      <w:r>
        <w:t>@Kupakins @rndsumgen @blizzardjesus @TwitchSupport Yeah, I agree it really does suck. I just know from experience sometimes we have to just take it, we have no control :[</w:t>
      </w:r>
    </w:p>
    <w:p>
      <w:r>
        <w:rPr>
          <w:b/>
          <w:u w:val="single"/>
        </w:rPr>
        <w:t>281677</w:t>
      </w:r>
    </w:p>
    <w:p>
      <w:r>
        <w:t>When you slide in her DMs and she doesn't even realize you're sliding in because you're respectful and friendly &amp;lt;&amp;lt;&amp;lt;&amp;lt;</w:t>
      </w:r>
    </w:p>
    <w:p>
      <w:r>
        <w:rPr>
          <w:b/>
          <w:u w:val="single"/>
        </w:rPr>
        <w:t>281678</w:t>
      </w:r>
    </w:p>
    <w:p>
      <w:r>
        <w:t>You're not a big fan of the rules unless you make them yoursel... More for Aquarius https://t.co/YU40T88zjh</w:t>
      </w:r>
    </w:p>
    <w:p>
      <w:r>
        <w:rPr>
          <w:b/>
          <w:u w:val="single"/>
        </w:rPr>
        <w:t>281679</w:t>
      </w:r>
    </w:p>
    <w:p>
      <w:r>
        <w:t>@Nord_Eh Do you think they should go with a glamour look or make #45 look a little more hip with a "punk" style? https://t.co/Fx2m33VtsI</w:t>
      </w:r>
    </w:p>
    <w:p>
      <w:r>
        <w:rPr>
          <w:b/>
          <w:u w:val="single"/>
        </w:rPr>
        <w:t>281680</w:t>
      </w:r>
    </w:p>
    <w:p>
      <w:r>
        <w:t>UOIP Is suing 13 of the largest largest cable MSOs in the country for infringing on patents that allows cable companies to provide…</w:t>
      </w:r>
    </w:p>
    <w:p>
      <w:r>
        <w:rPr>
          <w:b/>
          <w:u w:val="single"/>
        </w:rPr>
        <w:t>281681</w:t>
      </w:r>
    </w:p>
    <w:p>
      <w:r>
        <w:t>Missed this week's #SirenFolk with @RitsonAlan? It's being repeated now on 107.3FM!</w:t>
        <w:br/>
        <w:t xml:space="preserve">7-9pm </w:t>
        <w:br/>
        <w:t xml:space="preserve">https://t.co/bGtRZs6WgC </w:t>
        <w:br/>
        <w:t>#LincsConnect #FolkMusic https://t.co/7kQOU8XHyq</w:t>
      </w:r>
    </w:p>
    <w:p>
      <w:r>
        <w:rPr>
          <w:b/>
          <w:u w:val="single"/>
        </w:rPr>
        <w:t>281682</w:t>
      </w:r>
    </w:p>
    <w:p>
      <w:r>
        <w:t>Get walking with stylish eco shoes made from recycled plastic bottles https://t.co/fdjydPlzIM by Tracy Swain via @Biz_CSI #PETrecycling https://t.co/KhTtryIuL1</w:t>
      </w:r>
    </w:p>
    <w:p>
      <w:r>
        <w:rPr>
          <w:b/>
          <w:u w:val="single"/>
        </w:rPr>
        <w:t>281683</w:t>
      </w:r>
    </w:p>
    <w:p>
      <w:r>
        <w:t>@JeffreyGuterman @ABFalecbaldwin @USATODAY This vile Trump can't &amp;amp; mustn't allow to bully people &amp;amp; caused misery.</w:t>
      </w:r>
    </w:p>
    <w:p>
      <w:r>
        <w:rPr>
          <w:b/>
          <w:u w:val="single"/>
        </w:rPr>
        <w:t>281684</w:t>
      </w:r>
    </w:p>
    <w:p>
      <w:r>
        <w:t>Supporting Open Access @SecDialogue group all OA articles published in our pages for easy access &amp;amp; visibility here: https://t.co/8sslGrY9hV</w:t>
      </w:r>
    </w:p>
    <w:p>
      <w:r>
        <w:rPr>
          <w:b/>
          <w:u w:val="single"/>
        </w:rPr>
        <w:t>281685</w:t>
      </w:r>
    </w:p>
    <w:p>
      <w:r>
        <w:t>['The Music Lesson: A Spiritual Search for Growth Through Music'] https://t.co/RbbWzjIPfi #offer #off2017-04-01 06:01</w:t>
      </w:r>
    </w:p>
    <w:p>
      <w:r>
        <w:rPr>
          <w:b/>
          <w:u w:val="single"/>
        </w:rPr>
        <w:t>281686</w:t>
      </w:r>
    </w:p>
    <w:p>
      <w:r>
        <w:t>@redrobot "you need compelling content, your department phone number and twitter account is not enough " #Kurogo2017</w:t>
      </w:r>
    </w:p>
    <w:p>
      <w:r>
        <w:rPr>
          <w:b/>
          <w:u w:val="single"/>
        </w:rPr>
        <w:t>281687</w:t>
      </w:r>
    </w:p>
    <w:p>
      <w:r>
        <w:t>The latest The Roxyfloxsy Daily! https://t.co/No27q3dzRP Thanks to @Querido_nl @sasmaes @Zezunja #explorebc #literatuur</w:t>
      </w:r>
    </w:p>
    <w:p>
      <w:r>
        <w:rPr>
          <w:b/>
          <w:u w:val="single"/>
        </w:rPr>
        <w:t>281688</w:t>
      </w:r>
    </w:p>
    <w:p>
      <w:r>
        <w:t>Growing and engaging with the right tweeps - gained 2 new followers in the past day, courtesy https://t.co/8lF9HdGt7N</w:t>
      </w:r>
    </w:p>
    <w:p>
      <w:r>
        <w:rPr>
          <w:b/>
          <w:u w:val="single"/>
        </w:rPr>
        <w:t>281689</w:t>
      </w:r>
    </w:p>
    <w:p>
      <w:r>
        <w:t>The music software that’s everywhere is now in the browser too: SunVox Web https://t.co/2KZJdgRN1g #javascript https://t.co/vz5M175Ywm</w:t>
      </w:r>
    </w:p>
    <w:p>
      <w:r>
        <w:rPr>
          <w:b/>
          <w:u w:val="single"/>
        </w:rPr>
        <w:t>281690</w:t>
      </w:r>
    </w:p>
    <w:p>
      <w:r>
        <w:t>I'm normally not the biggest fan of video editing apps on my phone but I might try @Apple's new #Clips app &amp;gt;&amp;gt;</w:t>
        <w:br/>
        <w:t>https://t.co/b0mw3DKLVD</w:t>
      </w:r>
    </w:p>
    <w:p>
      <w:r>
        <w:rPr>
          <w:b/>
          <w:u w:val="single"/>
        </w:rPr>
        <w:t>281691</w:t>
      </w:r>
    </w:p>
    <w:p>
      <w:r>
        <w:t>The Graham Norton Show all season full episodes | 1 2 3 4 5 6 7 8 9 0 | full HD - https://t.co/g4njseccMj #comedy</w:t>
      </w:r>
    </w:p>
    <w:p>
      <w:r>
        <w:rPr>
          <w:b/>
          <w:u w:val="single"/>
        </w:rPr>
        <w:t>281692</w:t>
      </w:r>
    </w:p>
    <w:p>
      <w:r>
        <w:t>Heartworms and other parasites are a threat to your pet year round. Give them the protection they need with... https://t.co/RD6Td2tDhN</w:t>
      </w:r>
    </w:p>
    <w:p>
      <w:r>
        <w:rPr>
          <w:b/>
          <w:u w:val="single"/>
        </w:rPr>
        <w:t>281693</w:t>
      </w:r>
    </w:p>
    <w:p>
      <w:r>
        <w:t>@_saabriinaaa forward the details to intelwriters247@gmail.com our certified A class writers will write it for you</w:t>
      </w:r>
    </w:p>
    <w:p>
      <w:r>
        <w:rPr>
          <w:b/>
          <w:u w:val="single"/>
        </w:rPr>
        <w:t>281694</w:t>
      </w:r>
    </w:p>
    <w:p>
      <w:r>
        <w:t>@dondeljul @AndrewAtter @PartPeculiar @MikeH_PR @aM2FvXZmOTEfX9I @WeNeedEU @LiveEUDebate And retweet them, it seems.</w:t>
      </w:r>
    </w:p>
    <w:p>
      <w:r>
        <w:rPr>
          <w:b/>
          <w:u w:val="single"/>
        </w:rPr>
        <w:t>281695</w:t>
      </w:r>
    </w:p>
    <w:p>
      <w:r>
        <w:t>Call of Duty: Black Ops III (Microsoft Xbox 360, 2015) https://t.co/PljrfUEOQh https://t.co/uLOd1DScso</w:t>
      </w:r>
    </w:p>
    <w:p>
      <w:r>
        <w:rPr>
          <w:b/>
          <w:u w:val="single"/>
        </w:rPr>
        <w:t>281696</w:t>
      </w:r>
    </w:p>
    <w:p>
      <w:r>
        <w:t>Federer continues fine form, beats Nadal again to claim his 3rd Miami open title https://t.co/wo8qa8hSxM https://t.co/tIAfAGgGqC</w:t>
      </w:r>
    </w:p>
    <w:p>
      <w:r>
        <w:rPr>
          <w:b/>
          <w:u w:val="single"/>
        </w:rPr>
        <w:t>281697</w:t>
      </w:r>
    </w:p>
    <w:p>
      <w:r>
        <w:t>@EASPORTS_MUT if you pull a ultimate ticket please don't remake like 4 Deon sanders make someone knew</w:t>
      </w:r>
    </w:p>
    <w:p>
      <w:r>
        <w:rPr>
          <w:b/>
          <w:u w:val="single"/>
        </w:rPr>
        <w:t>281698</w:t>
      </w:r>
    </w:p>
    <w:p>
      <w:r>
        <w:t>You could work with such a passionate intent today that you in... More for Pisces https://t.co/pw53M7IAfr</w:t>
      </w:r>
    </w:p>
    <w:p>
      <w:r>
        <w:rPr>
          <w:b/>
          <w:u w:val="single"/>
        </w:rPr>
        <w:t>281699</w:t>
      </w:r>
    </w:p>
    <w:p>
      <w:r>
        <w:t>North Tucson: Geodude ♀ 100.0% (15/15/15 - Tackle/Rock Slide/big til 22:53:38(24m 50s). https://t.co/ATQHbiJGL8</w:t>
      </w:r>
    </w:p>
    <w:p>
      <w:r>
        <w:rPr>
          <w:b/>
          <w:u w:val="single"/>
        </w:rPr>
        <w:t>281700</w:t>
      </w:r>
    </w:p>
    <w:p>
      <w:r>
        <w:t>MTN pays additional N30bn fine to Nigerian government https://t.co/oy7BoipaiE via dailypostngr https://t.co/J38ykFubvo</w:t>
      </w:r>
    </w:p>
    <w:p>
      <w:r>
        <w:rPr>
          <w:b/>
          <w:u w:val="single"/>
        </w:rPr>
        <w:t>281701</w:t>
      </w:r>
    </w:p>
    <w:p>
      <w:r>
        <w:t>Sale New 1 Skeinx50g Chunky Worsted Soft Warm Wool Velvet Hand Knitting Yarn S36 https://t.co/gnk54pc1HV https://t.co/XvR72kZeQq</w:t>
      </w:r>
    </w:p>
    <w:p>
      <w:r>
        <w:rPr>
          <w:b/>
          <w:u w:val="single"/>
        </w:rPr>
        <w:t>281702</w:t>
      </w:r>
    </w:p>
    <w:p>
      <w:r>
        <w:t>Yes Helle, so do I a lot, so wonderful the lovely fresh greens and wild flowers all around https://t.co/dMfaqCg8pz</w:t>
      </w:r>
    </w:p>
    <w:p>
      <w:r>
        <w:rPr>
          <w:b/>
          <w:u w:val="single"/>
        </w:rPr>
        <w:t>281703</w:t>
      </w:r>
    </w:p>
    <w:p>
      <w:r>
        <w:t>Top 5:</w:t>
        <w:br/>
        <w:t>1: Don Rickles</w:t>
        <w:br/>
        <w:t>2: #SyriaHoax +2</w:t>
        <w:br/>
        <w:t>3: Charley Hoffman -1</w:t>
        <w:br/>
        <w:t>4: #RejectedPunkBandNames -1</w:t>
        <w:br/>
        <w:t>5: #NuclearOption</w:t>
      </w:r>
    </w:p>
    <w:p>
      <w:r>
        <w:rPr>
          <w:b/>
          <w:u w:val="single"/>
        </w:rPr>
        <w:t>281704</w:t>
      </w:r>
    </w:p>
    <w:p>
      <w:r>
        <w:t>How have your #corporateevents evolved with the latest trends? #RockinStarRanch https://t.co/FaTInVZ0f7 https://t.co/308ZDo8DVL</w:t>
      </w:r>
    </w:p>
    <w:p>
      <w:r>
        <w:rPr>
          <w:b/>
          <w:u w:val="single"/>
        </w:rPr>
        <w:t>281705</w:t>
      </w:r>
    </w:p>
    <w:p>
      <w:r>
        <w:t>Its really fucked that the more forgiving&amp;amp;compromising you are the bigger target you paint on your self. Might as well beg to be hurt</w:t>
      </w:r>
    </w:p>
    <w:p>
      <w:r>
        <w:rPr>
          <w:b/>
          <w:u w:val="single"/>
        </w:rPr>
        <w:t>281706</w:t>
      </w:r>
    </w:p>
    <w:p>
      <w:r>
        <w:t>.@TrumpetMOSH 5. who while incarcerated by US govt @ #TuleLake renounced his US citizenship, and then got sent to Seabrook Farms.</w:t>
        <w:br/>
        <w:t>https://t.co/7mfBm5kyPj</w:t>
      </w:r>
    </w:p>
    <w:p>
      <w:r>
        <w:rPr>
          <w:b/>
          <w:u w:val="single"/>
        </w:rPr>
        <w:t>281707</w:t>
      </w:r>
    </w:p>
    <w:p>
      <w:r>
        <w:t>@marcorubio When will Trump be punished for being a lying con artist that has cheated Americans and beautiful babies out of their future? ImpeachTrump</w:t>
      </w:r>
    </w:p>
    <w:p>
      <w:r>
        <w:rPr>
          <w:b/>
          <w:u w:val="single"/>
        </w:rPr>
        <w:t>281708</w:t>
      </w:r>
    </w:p>
    <w:p>
      <w:r>
        <w:t>Going to see about 2 potential new jobs on Friday 😱 wish me luck everybody, I'm going to need it haha #equestrianhour</w:t>
      </w:r>
    </w:p>
    <w:p>
      <w:r>
        <w:rPr>
          <w:b/>
          <w:u w:val="single"/>
        </w:rPr>
        <w:t>281709</w:t>
      </w:r>
    </w:p>
    <w:p>
      <w:r>
        <w:t>Got mine! Make sure you get yours. Ticket prices go up this weekend. #HML17 #IssaMovement !! https://t.co/MWM1dIxCB8</w:t>
      </w:r>
    </w:p>
    <w:p>
      <w:r>
        <w:rPr>
          <w:b/>
          <w:u w:val="single"/>
        </w:rPr>
        <w:t>281710</w:t>
      </w:r>
    </w:p>
    <w:p>
      <w:r>
        <w:t>We are in desperate need for 6 more driver for tomorrow! If you can help from 8-2 please sign up:https://t.co/d4jHryNiAR</w:t>
      </w:r>
    </w:p>
    <w:p>
      <w:r>
        <w:rPr>
          <w:b/>
          <w:u w:val="single"/>
        </w:rPr>
        <w:t>281711</w:t>
      </w:r>
    </w:p>
    <w:p>
      <w:r>
        <w:t>Star Trek TNG Heroes &amp;amp; Villains James Horan as Lt. Barnaby Autograph Card https://t.co/ClX7h6BloP #StarTrek #Spock #Enterprise https://t.co/ucx1snE4WN</w:t>
      </w:r>
    </w:p>
    <w:p>
      <w:r>
        <w:rPr>
          <w:b/>
          <w:u w:val="single"/>
        </w:rPr>
        <w:t>281712</w:t>
      </w:r>
    </w:p>
    <w:p>
      <w:r>
        <w:t>Join the five day visiblity challenge to connect with your dream clients and become recognizable https://t.co/eVTN5XEPVu</w:t>
      </w:r>
    </w:p>
    <w:p>
      <w:r>
        <w:rPr>
          <w:b/>
          <w:u w:val="single"/>
        </w:rPr>
        <w:t>281713</w:t>
      </w:r>
    </w:p>
    <w:p>
      <w:r>
        <w:t>The Coaches</w:t>
        <w:br/>
        <w:t>#ikawangsunshineko⛅🌻🏄🏊⛵🍧🍨🍦 #DafBama2017_SarahGeronimo #thevoiceteens #teamsarah… https://t.co/cvUOzBCWwy</w:t>
      </w:r>
    </w:p>
    <w:p>
      <w:r>
        <w:rPr>
          <w:b/>
          <w:u w:val="single"/>
        </w:rPr>
        <w:t>281714</w:t>
      </w:r>
    </w:p>
    <w:p>
      <w:r>
        <w:t>#10: Rogue One: A Star Wars Story (With Bonus Content): Rogue One: A Star Wars… https://t.co/Pdv7zJxHhe #bestsellers</w:t>
      </w:r>
    </w:p>
    <w:p>
      <w:r>
        <w:rPr>
          <w:b/>
          <w:u w:val="single"/>
        </w:rPr>
        <w:t>281715</w:t>
      </w:r>
    </w:p>
    <w:p>
      <w:r>
        <w:t>HOT sexy hostel girls leaked video dancing: WhatsApp sexy video hot XXX video video hot sexy video hot XXX video… https://t.co/5AczDSBTgB https://t.co/zEtMpCqiI2</w:t>
      </w:r>
    </w:p>
    <w:p>
      <w:r>
        <w:rPr>
          <w:b/>
          <w:u w:val="single"/>
        </w:rPr>
        <w:t>281716</w:t>
      </w:r>
    </w:p>
    <w:p>
      <w:r>
        <w:t>Greg Finck | Wedding Photographer Provence, French Riviera, Tuscany, Amalfi Coast, Ibiza, Formentera | A portrait… https://t.co/7g63dUCrwq</w:t>
      </w:r>
    </w:p>
    <w:p>
      <w:r>
        <w:rPr>
          <w:b/>
          <w:u w:val="single"/>
        </w:rPr>
        <w:t>281717</w:t>
      </w:r>
    </w:p>
    <w:p>
      <w:r>
        <w:t>Who is the artist behind this work? Unclear. @modernamuseet @ Moderna Museet https://t.co/4nECIeh0ed</w:t>
      </w:r>
    </w:p>
    <w:p>
      <w:r>
        <w:rPr>
          <w:b/>
          <w:u w:val="single"/>
        </w:rPr>
        <w:t>281718</w:t>
      </w:r>
    </w:p>
    <w:p>
      <w:r>
        <w:t>Communication with family members and friends may seem constra... More for Libra https://t.co/iQzZWy9r5S</w:t>
      </w:r>
    </w:p>
    <w:p>
      <w:r>
        <w:rPr>
          <w:b/>
          <w:u w:val="single"/>
        </w:rPr>
        <w:t>281719</w:t>
      </w:r>
    </w:p>
    <w:p>
      <w:r>
        <w:t>42-year old man rapes, impregnates 13-year old plantain hawker https://t.co/CbU9ZUwH0Y https://t.co/Y8XXJblpP6</w:t>
      </w:r>
    </w:p>
    <w:p>
      <w:r>
        <w:rPr>
          <w:b/>
          <w:u w:val="single"/>
        </w:rPr>
        <w:t>281720</w:t>
      </w:r>
    </w:p>
    <w:p>
      <w:r>
        <w:t>Admiring the view enjoying a well deserved beer after a full day working in the garden… https://t.co/JRvbMXkRQC</w:t>
      </w:r>
    </w:p>
    <w:p>
      <w:r>
        <w:rPr>
          <w:b/>
          <w:u w:val="single"/>
        </w:rPr>
        <w:t>281721</w:t>
      </w:r>
    </w:p>
    <w:p>
      <w:r>
        <w:t>Trending Nationwide at Sixth Spot with more than Four Thousand Tweets.</w:t>
        <w:br/>
        <w:br/>
        <w:t>@hashtag_mccoydl @ElisseJoson :)</w:t>
        <w:br/>
        <w:br/>
        <w:t>MCLISSE ForCocaCola https://t.co/8cqarI9Kuu</w:t>
      </w:r>
    </w:p>
    <w:p>
      <w:r>
        <w:rPr>
          <w:b/>
          <w:u w:val="single"/>
        </w:rPr>
        <w:t>281722</w:t>
      </w:r>
    </w:p>
    <w:p>
      <w:r>
        <w:t>Crunch Report | Jeff Bezos Sells $1B in Amazon Stock Annually to Fund Blue… https://t.co/B0lptrYggy #TC #1billion #23andMe #technology #tech https://t.co/HpCN6ZdM9O</w:t>
      </w:r>
    </w:p>
    <w:p>
      <w:r>
        <w:rPr>
          <w:b/>
          <w:u w:val="single"/>
        </w:rPr>
        <w:t>281723</w:t>
      </w:r>
    </w:p>
    <w:p>
      <w:r>
        <w:t>Can you live with it..lovin’ me for life…to have and hold 4ever…baby ride or die..til death do us part..let’s make it last 4ever…🎶 https://t.co/ZcXEhG3D3s</w:t>
      </w:r>
    </w:p>
    <w:p>
      <w:r>
        <w:rPr>
          <w:b/>
          <w:u w:val="single"/>
        </w:rPr>
        <w:t>281724</w:t>
      </w:r>
    </w:p>
    <w:p>
      <w:r>
        <w:t>🙌 YASSS It's time for a great show 💖BossLadyMona💖:#Sleepover # shar</w:t>
        <w:br/>
        <w:t>https://t.co/oEljsDio6r https://t.co/PtZmg6IySS</w:t>
      </w:r>
    </w:p>
    <w:p>
      <w:r>
        <w:rPr>
          <w:b/>
          <w:u w:val="single"/>
        </w:rPr>
        <w:t>281725</w:t>
      </w:r>
    </w:p>
    <w:p>
      <w:r>
        <w:t>We have a dedicated team of Macmillan Physical Activity Practitioners in Lincolnshire @GAFGLincs contact us  #WorldPhysicalActivityDay https://t.co/tuuLERZiIL</w:t>
      </w:r>
    </w:p>
    <w:p>
      <w:r>
        <w:rPr>
          <w:b/>
          <w:u w:val="single"/>
        </w:rPr>
        <w:t>281726</w:t>
      </w:r>
    </w:p>
    <w:p>
      <w:r>
        <w:t>@1sttimewatchers @InSessionFilm As much as @bran_muffin89 would like that, I don't think Patreon accepts that kind of payment.</w:t>
      </w:r>
    </w:p>
    <w:p>
      <w:r>
        <w:rPr>
          <w:b/>
          <w:u w:val="single"/>
        </w:rPr>
        <w:t>281727</w:t>
      </w:r>
    </w:p>
    <w:p>
      <w:r>
        <w:t>The guy across from me on my train just downed two mini bottles of vodka. Yikes. Kind of a tragic sight.</w:t>
      </w:r>
    </w:p>
    <w:p>
      <w:r>
        <w:rPr>
          <w:b/>
          <w:u w:val="single"/>
        </w:rPr>
        <w:t>281728</w:t>
      </w:r>
    </w:p>
    <w:p>
      <w:r>
        <w:t>Huyton mum-of-four given just 50p A WEEK to pay rent after Tory benefit cap changes - Liverpool Echo https://t.co/KuCSIU7VxP</w:t>
      </w:r>
    </w:p>
    <w:p>
      <w:r>
        <w:rPr>
          <w:b/>
          <w:u w:val="single"/>
        </w:rPr>
        <w:t>281729</w:t>
      </w:r>
    </w:p>
    <w:p>
      <w:r>
        <w:t>I played the Sandy Caps mini game in Paradise Island 2, and my score was: 133 #ParadiseIsland2 #GameInsight</w:t>
      </w:r>
    </w:p>
    <w:p>
      <w:r>
        <w:rPr>
          <w:b/>
          <w:u w:val="single"/>
        </w:rPr>
        <w:t>281730</w:t>
      </w:r>
    </w:p>
    <w:p>
      <w:r>
        <w:t>#ClingOnJadeja</w:t>
        <w:br/>
        <w:br/>
        <w:t>@imjadeja u r an outstanding fielder. Can u hit the stumps directly with a ball if u r far away</w:t>
      </w:r>
    </w:p>
    <w:p>
      <w:r>
        <w:rPr>
          <w:b/>
          <w:u w:val="single"/>
        </w:rPr>
        <w:t>281731</w:t>
      </w:r>
    </w:p>
    <w:p>
      <w:r>
        <w:t>My Twitter is worth $2,412.48!. Get your Twitter Value FREE at https://t.co/c4yzec7Az8 #free #tools #freefollowers</w:t>
      </w:r>
    </w:p>
    <w:p>
      <w:r>
        <w:rPr>
          <w:b/>
          <w:u w:val="single"/>
        </w:rPr>
        <w:t>281732</w:t>
      </w:r>
    </w:p>
    <w:p>
      <w:r>
        <w:t>Celebrity Beauty and Lifestyle: Green Fashion on the Red Carpet https://t.co/WyJXP017kL #fashionweek #voguemagazi… https://t.co/IbMIR9W6Gz</w:t>
      </w:r>
    </w:p>
    <w:p>
      <w:r>
        <w:rPr>
          <w:b/>
          <w:u w:val="single"/>
        </w:rPr>
        <w:t>281733</w:t>
      </w:r>
    </w:p>
    <w:p>
      <w:r>
        <w:t>@Spacekatgal @sarahsharp Ok, but did they poll women as well? Because I, too, want a stay at home wife</w:t>
      </w:r>
    </w:p>
    <w:p>
      <w:r>
        <w:rPr>
          <w:b/>
          <w:u w:val="single"/>
        </w:rPr>
        <w:t>281734</w:t>
      </w:r>
    </w:p>
    <w:p>
      <w:r>
        <w:t>The Lord keeps impressing upon me the urgency &amp;amp; necessity of preaching the glorious Gospel. Why? Because Heaven...</w:t>
        <w:br/>
        <w:t>https://t.co/7yG8NvmrRj</w:t>
      </w:r>
    </w:p>
    <w:p>
      <w:r>
        <w:rPr>
          <w:b/>
          <w:u w:val="single"/>
        </w:rPr>
        <w:t>281735</w:t>
      </w:r>
    </w:p>
    <w:p>
      <w:r>
        <w:t>Get On our ATC Sires Produce Stakes TIPS: https://t.co/4FEP3y6yOx</w:t>
        <w:br/>
        <w:br/>
        <w:t>View the odds: https://t.co/0VYp0RBf86 https://t.co/H0fyEpb1uT</w:t>
      </w:r>
    </w:p>
    <w:p>
      <w:r>
        <w:rPr>
          <w:b/>
          <w:u w:val="single"/>
        </w:rPr>
        <w:t>281736</w:t>
      </w:r>
    </w:p>
    <w:p>
      <w:r>
        <w:t>Haha... But my Raj bodyguard will defo give her a lesson... Rani not done... U cant hit my Raj body... 💪💪💪 https://t.co/Dg4hkLneHu</w:t>
      </w:r>
    </w:p>
    <w:p>
      <w:r>
        <w:rPr>
          <w:b/>
          <w:u w:val="single"/>
        </w:rPr>
        <w:t>281737</w:t>
      </w:r>
    </w:p>
    <w:p>
      <w:r>
        <w:t>~ Highly Ornate Cast Iron Antique French Wood Burning Stove ~ https://t.co/8mcd1TlyxR https://t.co/LPmvodaZpa</w:t>
      </w:r>
    </w:p>
    <w:p>
      <w:r>
        <w:rPr>
          <w:b/>
          <w:u w:val="single"/>
        </w:rPr>
        <w:t>281738</w:t>
      </w:r>
    </w:p>
    <w:p>
      <w:r>
        <w:t>https://t.co/aFPLQnMGlZ Black and White Rabbit found in Norden (OL11) on 3rd April 2017 #foundrabbits #foundpets https://t.co/c8HX7vFJCd</w:t>
      </w:r>
    </w:p>
    <w:p>
      <w:r>
        <w:rPr>
          <w:b/>
          <w:u w:val="single"/>
        </w:rPr>
        <w:t>281739</w:t>
      </w:r>
    </w:p>
    <w:p>
      <w:r>
        <w:t>laying in the bed of the truck, looking up at the night sky, realizing how small we are &amp;amp; how much there is to explore</w:t>
      </w:r>
    </w:p>
    <w:p>
      <w:r>
        <w:rPr>
          <w:b/>
          <w:u w:val="single"/>
        </w:rPr>
        <w:t>281740</w:t>
      </w:r>
    </w:p>
    <w:p>
      <w:r>
        <w:t xml:space="preserve">Just in! We have recently added a 2015 Dodge Dart to our inventory. Check it out : </w:t>
        <w:br/>
        <w:t>https://t.co/kADkuaKuR8</w:t>
      </w:r>
    </w:p>
    <w:p>
      <w:r>
        <w:rPr>
          <w:b/>
          <w:u w:val="single"/>
        </w:rPr>
        <w:t>281741</w:t>
      </w:r>
    </w:p>
    <w:p>
      <w:r>
        <w:t>We cry for Revolution #Ayo says #AnotherNigeriaIsPossible</w:t>
        <w:br/>
        <w:br/>
        <w:t>Posted as received</w:t>
        <w:br/>
        <w:t>OUR ECONOMY CAN'T TAKE CARE OF... https://t.co/rGw3l0ZndW</w:t>
      </w:r>
    </w:p>
    <w:p>
      <w:r>
        <w:rPr>
          <w:b/>
          <w:u w:val="single"/>
        </w:rPr>
        <w:t>281742</w:t>
      </w:r>
    </w:p>
    <w:p>
      <w:r>
        <w:t>@AskBryan Some before/after pics might be useful. And the, obligatory, satisfied customer testimony?</w:t>
      </w:r>
    </w:p>
    <w:p>
      <w:r>
        <w:rPr>
          <w:b/>
          <w:u w:val="single"/>
        </w:rPr>
        <w:t>281743</w:t>
      </w:r>
    </w:p>
    <w:p>
      <w:r>
        <w:t>@TrekkingPaul @Twitter Agreed. It makes me smile. I'll be damned if i'm following accounts for the sake of it. Vain doesn't even begin to describe them</w:t>
      </w:r>
    </w:p>
    <w:p>
      <w:r>
        <w:rPr>
          <w:b/>
          <w:u w:val="single"/>
        </w:rPr>
        <w:t>281744</w:t>
      </w:r>
    </w:p>
    <w:p>
      <w:r>
        <w:t>will be supporting @TheGujaratLions  because of @Bazmccullum  and @jasonroy ....... Best of luck @ImRaina  bhai</w:t>
      </w:r>
    </w:p>
    <w:p>
      <w:r>
        <w:rPr>
          <w:b/>
          <w:u w:val="single"/>
        </w:rPr>
        <w:t>281745</w:t>
      </w:r>
    </w:p>
    <w:p>
      <w:r>
        <w:t>i was watching this dumb ass horror/comedy movie last night and this one dude had to get some keys off of a dead vampire so he stuck his</w:t>
      </w:r>
    </w:p>
    <w:p>
      <w:r>
        <w:rPr>
          <w:b/>
          <w:u w:val="single"/>
        </w:rPr>
        <w:t>281746</w:t>
      </w:r>
    </w:p>
    <w:p>
      <w:r>
        <w:t>4.60Cts 1 Pcs Loose Stone Ametrine Oval Cut Loose Gemstone Size 10 X 12 MM H951 https://t.co/YMHTZlaPQe https://t.co/lWCCYBXBHv</w:t>
      </w:r>
    </w:p>
    <w:p>
      <w:r>
        <w:rPr>
          <w:b/>
          <w:u w:val="single"/>
        </w:rPr>
        <w:t>281747</w:t>
      </w:r>
    </w:p>
    <w:p>
      <w:r>
        <w:t>UK Airport Runway Blocked By Activists To Stop The Deportation Of Nigerians (Pics) https://t.co/qVeiHCO3ob</w:t>
      </w:r>
    </w:p>
    <w:p>
      <w:r>
        <w:rPr>
          <w:b/>
          <w:u w:val="single"/>
        </w:rPr>
        <w:t>281748</w:t>
      </w:r>
    </w:p>
    <w:p>
      <w:r>
        <w:t>This is disgusting.  Only in the alleged mind of a liberal is fidelity to one's spouse "rape." https://t.co/BSz5OXGNhK</w:t>
      </w:r>
    </w:p>
    <w:p>
      <w:r>
        <w:rPr>
          <w:b/>
          <w:u w:val="single"/>
        </w:rPr>
        <w:t>281749</w:t>
      </w:r>
    </w:p>
    <w:p>
      <w:r>
        <w:t>Well, even after a #Rawaftermania #Raw is still bland, same old one hit wonders, random call ups, sheep and laboured trash. Goodnight.</w:t>
      </w:r>
    </w:p>
    <w:p>
      <w:r>
        <w:rPr>
          <w:b/>
          <w:u w:val="single"/>
        </w:rPr>
        <w:t>281750</w:t>
      </w:r>
    </w:p>
    <w:p>
      <w:r>
        <w:t>Road to success: C5 will help get you to 3CS. Apply for travel stipends: https://t.co/WS4cWRTcvQ https://t.co/gTbAFRaNHo</w:t>
      </w:r>
    </w:p>
    <w:p>
      <w:r>
        <w:rPr>
          <w:b/>
          <w:u w:val="single"/>
        </w:rPr>
        <w:t>281751</w:t>
      </w:r>
    </w:p>
    <w:p>
      <w:r>
        <w:t>Okay great but why r they only going after hispanics!? Why aren't they in NY and east coast getting the Jihads who r the real threat!!??? https://t.co/USaI8AmY9n</w:t>
      </w:r>
    </w:p>
    <w:p>
      <w:r>
        <w:rPr>
          <w:b/>
          <w:u w:val="single"/>
        </w:rPr>
        <w:t>281752</w:t>
      </w:r>
    </w:p>
    <w:p>
      <w:r>
        <w:t>DebianBug: New bug: 859674 - #qupzilla - qupzilla: Please migrate to openssl1.1 in Buster... https://t.co/gnENZhqhl7</w:t>
      </w:r>
    </w:p>
    <w:p>
      <w:r>
        <w:rPr>
          <w:b/>
          <w:u w:val="single"/>
        </w:rPr>
        <w:t>281753</w:t>
      </w:r>
    </w:p>
    <w:p>
      <w:r>
        <w:t>BLOG: 5 Things to consider if you REALLY want to make that change by @pureresults_ie Bootcamp. Read - https://t.co/COfMlZW6Fi #WellFest2017 https://t.co/dHTkHXMAYR</w:t>
      </w:r>
    </w:p>
    <w:p>
      <w:r>
        <w:rPr>
          <w:b/>
          <w:u w:val="single"/>
        </w:rPr>
        <w:t>281754</w:t>
      </w:r>
    </w:p>
    <w:p>
      <w:r>
        <w:t xml:space="preserve">@IndiaHaier </w:t>
        <w:br/>
        <w:br/>
        <w:t>#BakiACKiTaisi #RemotuKaku #ThandaDimaag  #Haier</w:t>
        <w:br/>
        <w:t>Dear admin and team RCB WON TOSS TO CHOOSE BAT</w:t>
      </w:r>
    </w:p>
    <w:p>
      <w:r>
        <w:rPr>
          <w:b/>
          <w:u w:val="single"/>
        </w:rPr>
        <w:t>281755</w:t>
      </w:r>
    </w:p>
    <w:p>
      <w:r>
        <w:t>Selling Gillette Fusion Proshield Chill Razor Wi... S$13.50 https://t.co/FxFsXhbcuY #carousell @thecarousell</w:t>
      </w:r>
    </w:p>
    <w:p>
      <w:r>
        <w:rPr>
          <w:b/>
          <w:u w:val="single"/>
        </w:rPr>
        <w:t>281756</w:t>
      </w:r>
    </w:p>
    <w:p>
      <w:r>
        <w:t>@Iuciela I've only had it once. Couldn't move, heard someone scream HEYYYYYY right in my ear at the top of their lungs</w:t>
      </w:r>
    </w:p>
    <w:p>
      <w:r>
        <w:rPr>
          <w:b/>
          <w:u w:val="single"/>
        </w:rPr>
        <w:t>281757</w:t>
      </w:r>
    </w:p>
    <w:p>
      <w:r>
        <w:t>What Are Those Colorful #Balls That Are Attached To #PowerLines ? : https://t.co/4dqDEuApSw #science</w:t>
      </w:r>
    </w:p>
    <w:p>
      <w:r>
        <w:rPr>
          <w:b/>
          <w:u w:val="single"/>
        </w:rPr>
        <w:t>281758</w:t>
      </w:r>
    </w:p>
    <w:p>
      <w:r>
        <w:t>I liked a @YouTube video https://t.co/Lnb2B7rMJJ You Walk Away Today ~ So-Star ft. Tracy Mace (Out Now - 1st April 2017)</w:t>
      </w:r>
    </w:p>
    <w:p>
      <w:r>
        <w:rPr>
          <w:b/>
          <w:u w:val="single"/>
        </w:rPr>
        <w:t>281759</w:t>
      </w:r>
    </w:p>
    <w:p>
      <w:r>
        <w:t>With the Leo and David storyline about there father  I wonder if @thisisheart presenter @JDonOfficial making an appearance on #neighbours</w:t>
      </w:r>
    </w:p>
    <w:p>
      <w:r>
        <w:rPr>
          <w:b/>
          <w:u w:val="single"/>
        </w:rPr>
        <w:t>281760</w:t>
      </w:r>
    </w:p>
    <w:p>
      <w:r>
        <w:t>Such a Deal : $39+ O/W Airfare Sale from @SouthwestAir #airfare #sale @SmarterTravel https://t.co/bUuJECMINa</w:t>
      </w:r>
    </w:p>
    <w:p>
      <w:r>
        <w:rPr>
          <w:b/>
          <w:u w:val="single"/>
        </w:rPr>
        <w:t>281761</w:t>
      </w:r>
    </w:p>
    <w:p>
      <w:r>
        <w:t>Grid Attack - Cyber War: Book One - CyberWar: Si Vis Pacem, Para Bellum https://t.co/SjLVTBOqHN #infosec... https://t.co/UVijJ66koD</w:t>
      </w:r>
    </w:p>
    <w:p>
      <w:r>
        <w:rPr>
          <w:b/>
          <w:u w:val="single"/>
        </w:rPr>
        <w:t>281762</w:t>
      </w:r>
    </w:p>
    <w:p>
      <w:r>
        <w:t>How 70 Year Old Catholic Priest Was Arrested For Allegedly Spending £ 50 , 000 Of Parish… https://t.co/mgADw9JDWI https://t.co/Uy7hiYDGU6</w:t>
      </w:r>
    </w:p>
    <w:p>
      <w:r>
        <w:rPr>
          <w:b/>
          <w:u w:val="single"/>
        </w:rPr>
        <w:t>281763</w:t>
      </w:r>
    </w:p>
    <w:p>
      <w:r>
        <w:t>@amanda_kirtonn @WWE @WWENetwork Hello! The WWE Network is available in Canada, but currently only through Canadian television providers. ^EW</w:t>
      </w:r>
    </w:p>
    <w:p>
      <w:r>
        <w:rPr>
          <w:b/>
          <w:u w:val="single"/>
        </w:rPr>
        <w:t>281764</w:t>
      </w:r>
    </w:p>
    <w:p>
      <w:r>
        <w:t>RSVP for tomorrow's @SPJLA program: Can investigative journalism can survive in era of Facebook and “fake news?" https://t.co/cBnPg4qpRr</w:t>
      </w:r>
    </w:p>
    <w:p>
      <w:r>
        <w:rPr>
          <w:b/>
          <w:u w:val="single"/>
        </w:rPr>
        <w:t>281765</w:t>
      </w:r>
    </w:p>
    <w:p>
      <w:r>
        <w:t>["Lacoste Men's 2-Pack Colours Cotton Stretch Crew T-Shirt, White, Large"] https://t.co/kLZcOnZIZV #offer #off2017-04-06 08:11</w:t>
      </w:r>
    </w:p>
    <w:p>
      <w:r>
        <w:rPr>
          <w:b/>
          <w:u w:val="single"/>
        </w:rPr>
        <w:t>281766</w:t>
      </w:r>
    </w:p>
    <w:p>
      <w:r>
        <w:t>#DalaiLama: "Despite all the war, population grows. Love &amp;amp; Compassion predominate."</w:t>
        <w:br/>
        <w:t>Yes, well.</w:t>
        <w:br/>
        <w:t>Sex is AFFORDABLE.</w:t>
        <w:br/>
        <w:t>#ProLife, fiddle dee dee. https://t.co/piEXLwpbpc</w:t>
      </w:r>
    </w:p>
    <w:p>
      <w:r>
        <w:rPr>
          <w:b/>
          <w:u w:val="single"/>
        </w:rPr>
        <w:t>281767</w:t>
      </w:r>
    </w:p>
    <w:p>
      <w:r>
        <w:t>India shut down its internet 31 times in 2016. Future of public control? https://t.co/O2wopy2EvE #NetizenReport @GlobalVoices #censorship https://t.co/OB3VRJTbwN</w:t>
      </w:r>
    </w:p>
    <w:p>
      <w:r>
        <w:rPr>
          <w:b/>
          <w:u w:val="single"/>
        </w:rPr>
        <w:t>281768</w:t>
      </w:r>
    </w:p>
    <w:p>
      <w:r>
        <w:t>That's me sitting lol. I was sitting right across from him #junos #shawnmendes https://t.co/GpEeHRqoxf</w:t>
      </w:r>
    </w:p>
    <w:p>
      <w:r>
        <w:rPr>
          <w:b/>
          <w:u w:val="single"/>
        </w:rPr>
        <w:t>281769</w:t>
      </w:r>
    </w:p>
    <w:p>
      <w:r>
        <w:t>Found a Transponder Snail!</w:t>
        <w:br/>
        <w:t>Giants, sea monsters and other amazing encounters!</w:t>
        <w:br/>
        <w:t>https://t.co/UCrjdj2JOO #TreCru https://t.co/VpSvQs2KY5</w:t>
      </w:r>
    </w:p>
    <w:p>
      <w:r>
        <w:rPr>
          <w:b/>
          <w:u w:val="single"/>
        </w:rPr>
        <w:t>281770</w:t>
      </w:r>
    </w:p>
    <w:p>
      <w:r>
        <w:t xml:space="preserve">Badass chick casually dominates arm wrestling match (Video): https://t.co/pTzHpVl4C9 </w:t>
        <w:br/>
        <w:br/>
        <w:t>https://t.co/hzW4XY1R3z</w:t>
      </w:r>
    </w:p>
    <w:p>
      <w:r>
        <w:rPr>
          <w:b/>
          <w:u w:val="single"/>
        </w:rPr>
        <w:t>281771</w:t>
      </w:r>
    </w:p>
    <w:p>
      <w:r>
        <w:t>SALE DAY! Come see us today to receive 20% off your entire purchase! ++ check out our in store demos ❤️🌿</w:t>
      </w:r>
    </w:p>
    <w:p>
      <w:r>
        <w:rPr>
          <w:b/>
          <w:u w:val="single"/>
        </w:rPr>
        <w:t>281772</w:t>
      </w:r>
    </w:p>
    <w:p>
      <w:r>
        <w:t>Our friends at @Landana_Grill have donated an amazing package for our #Dinnerfest2017 RED Party + Auction! https://t.co/dYI0KabWor https://t.co/pAWXoJAH91</w:t>
      </w:r>
    </w:p>
    <w:p>
      <w:r>
        <w:rPr>
          <w:b/>
          <w:u w:val="single"/>
        </w:rPr>
        <w:t>281773</w:t>
      </w:r>
    </w:p>
    <w:p>
      <w:r>
        <w:t>Saya suka video @YouTube dari @h2odelirious https://t.co/usuUJE0rtP Gmod Ep. 53 PROP HUNT! - WHEELCHAIR MAFIA! (Garry's Mod Funny</w:t>
      </w:r>
    </w:p>
    <w:p>
      <w:r>
        <w:rPr>
          <w:b/>
          <w:u w:val="single"/>
        </w:rPr>
        <w:t>281774</w:t>
      </w:r>
    </w:p>
    <w:p>
      <w:r>
        <w:t>Went to see #MissNightingale at the Vaults. Fine multi-instrumentalist cast? Check.  Fortunes of war?  Check. Full power innuendo? Check. https://t.co/8beS6opQcx</w:t>
      </w:r>
    </w:p>
    <w:p>
      <w:r>
        <w:rPr>
          <w:b/>
          <w:u w:val="single"/>
        </w:rPr>
        <w:t>281775</w:t>
      </w:r>
    </w:p>
    <w:p>
      <w:r>
        <w:t>@drlfarrell Viv here, writing historical &amp;amp; contemporary mysteries for HarperCollins! March marks the release of my 5th book! #writerswise https://t.co/BO4lB50tCn</w:t>
      </w:r>
    </w:p>
    <w:p>
      <w:r>
        <w:rPr>
          <w:b/>
          <w:u w:val="single"/>
        </w:rPr>
        <w:t>281776</w:t>
      </w:r>
    </w:p>
    <w:p>
      <w:r>
        <w:t>I have 52 new followers from Argentina, and more last week. See https://t.co/dXHEJYCYFD https://t.co/EjcLeNJs1x</w:t>
      </w:r>
    </w:p>
    <w:p>
      <w:r>
        <w:rPr>
          <w:b/>
          <w:u w:val="single"/>
        </w:rPr>
        <w:t>281777</w:t>
      </w:r>
    </w:p>
    <w:p>
      <w:r>
        <w:t xml:space="preserve">Visita mi sitio web ……………………https://t.co/AMkMfgPhEL        </w:t>
        <w:br/>
        <w:t>John 11:25</w:t>
        <w:br/>
        <w:t>interested in earn $10000 us daily SIGN UP</w:t>
        <w:br/>
        <w:t>Invitation is 4 EVERY one https://t.co/Lc0djcdZ1T</w:t>
      </w:r>
    </w:p>
    <w:p>
      <w:r>
        <w:rPr>
          <w:b/>
          <w:u w:val="single"/>
        </w:rPr>
        <w:t>281778</w:t>
      </w:r>
    </w:p>
    <w:p>
      <w:r>
        <w:t>https://t.co/OLUkS02gF7 Social SEO: The importance of social signals for your #SEO (2nd part) https://t.co/ir2KNRzgMh</w:t>
      </w:r>
    </w:p>
    <w:p>
      <w:r>
        <w:rPr>
          <w:b/>
          <w:u w:val="single"/>
        </w:rPr>
        <w:t>281779</w:t>
      </w:r>
    </w:p>
    <w:p>
      <w:r>
        <w:t>Discover a glamorous mystery: #MasterfulSeries by @OWildWrites 🌹 https://t.co/qtG6cCUQmY&amp;lt;giveawayID&amp;gt; https://t.co/6Uld35XXZc #giveaway</w:t>
      </w:r>
    </w:p>
    <w:p>
      <w:r>
        <w:rPr>
          <w:b/>
          <w:u w:val="single"/>
        </w:rPr>
        <w:t>281780</w:t>
      </w:r>
    </w:p>
    <w:p>
      <w:r>
        <w:t>According to the EU #victimsrights Directive ALL victims have right to access to justice, protection, respect and support #justiceforall https://t.co/3LoIeWSvza</w:t>
      </w:r>
    </w:p>
    <w:p>
      <w:r>
        <w:rPr>
          <w:b/>
          <w:u w:val="single"/>
        </w:rPr>
        <w:t>281781</w:t>
      </w:r>
    </w:p>
    <w:p>
      <w:r>
        <w:t>Java Development Engineer, Junior, Mid, Senior and Lead - Bath - Sanderson #JobsInBath #BathJobs https://t.co/2bDkntpQFy</w:t>
      </w:r>
    </w:p>
    <w:p>
      <w:r>
        <w:rPr>
          <w:b/>
          <w:u w:val="single"/>
        </w:rPr>
        <w:t>281782</w:t>
      </w:r>
    </w:p>
    <w:p>
      <w:r>
        <w:t>Talk about denial in the extreme - "Energy Department climate office bans use of phrase ‘climate change’" https://t.co/lUTG997PuU</w:t>
      </w:r>
    </w:p>
    <w:p>
      <w:r>
        <w:rPr>
          <w:b/>
          <w:u w:val="single"/>
        </w:rPr>
        <w:t>281783</w:t>
      </w:r>
    </w:p>
    <w:p>
      <w:r>
        <w:t>if I have a daughter I'm naming her bolivia and calling her olivia for short bc I wish I was named after a south american country</w:t>
      </w:r>
    </w:p>
    <w:p>
      <w:r>
        <w:rPr>
          <w:b/>
          <w:u w:val="single"/>
        </w:rPr>
        <w:t>281784</w:t>
      </w:r>
    </w:p>
    <w:p>
      <w:r>
        <w:t>Thanks for the recent follow @Nishat00282622 @digitalcafenz Happy to connect :) have a great Friday. &amp;gt;Want this🆓❓https://t.co/U8hWhvkYVL</w:t>
      </w:r>
    </w:p>
    <w:p>
      <w:r>
        <w:rPr>
          <w:b/>
          <w:u w:val="single"/>
        </w:rPr>
        <w:t>281785</w:t>
      </w:r>
    </w:p>
    <w:p>
      <w:r>
        <w:t>The latest |  an.del  |  https://t.co/Dk6zIqAQvC  |  ! https://t.co/XuXUToH1xD Thanks to @MicioMorto @BasuAshis @manolo_loop #design</w:t>
      </w:r>
    </w:p>
    <w:p>
      <w:r>
        <w:rPr>
          <w:b/>
          <w:u w:val="single"/>
        </w:rPr>
        <w:t>281786</w:t>
      </w:r>
    </w:p>
    <w:p>
      <w:r>
        <w:t>For real fruity fun in your hand try this app from #Reflex Gaming! https://t.co/FqHTVEYQ5z https://t.co/XwlaGTA5rT</w:t>
      </w:r>
    </w:p>
    <w:p>
      <w:r>
        <w:rPr>
          <w:b/>
          <w:u w:val="single"/>
        </w:rPr>
        <w:t>281787</w:t>
      </w:r>
    </w:p>
    <w:p>
      <w:r>
        <w:t>I can feel it now: I'm not going to be able to walk tomorrow, or the rest of the week, because of hockey practise. 😂😂💪</w:t>
      </w:r>
    </w:p>
    <w:p>
      <w:r>
        <w:rPr>
          <w:b/>
          <w:u w:val="single"/>
        </w:rPr>
        <w:t>281788</w:t>
      </w:r>
    </w:p>
    <w:p>
      <w:r>
        <w:t>@grandmainct @CNN @republicans @GOP Actually you can thank @SenateMajLdr McConnell. Harry went too easy on the @Republicans if anything. They're at war, Dems r playing checkers</w:t>
      </w:r>
    </w:p>
    <w:p>
      <w:r>
        <w:rPr>
          <w:b/>
          <w:u w:val="single"/>
        </w:rPr>
        <w:t>281789</w:t>
      </w:r>
    </w:p>
    <w:p>
      <w:r>
        <w:t>#MadeInUK label is one of the most respected in the World, finds survey  @Statista_UK Read our article on https://t.co/Cok9wGZZN3 https://t.co/2wTsECcbth</w:t>
      </w:r>
    </w:p>
    <w:p>
      <w:r>
        <w:rPr>
          <w:b/>
          <w:u w:val="single"/>
        </w:rPr>
        <w:t>281790</w:t>
      </w:r>
    </w:p>
    <w:p>
      <w:r>
        <w:t>The world is moving to #mobile. Make sure you’re ready and #TestYourSite today. #smallbiz https://t.co/i7SQpjNA5P https://t.co/XHRBjSLgKr</w:t>
      </w:r>
    </w:p>
    <w:p>
      <w:r>
        <w:rPr>
          <w:b/>
          <w:u w:val="single"/>
        </w:rPr>
        <w:t>281791</w:t>
      </w:r>
    </w:p>
    <w:p>
      <w:r>
        <w:t xml:space="preserve">How good is your official #photography? Read this and know why good #photos matter: Obama vs. Trumps photography </w:t>
        <w:br/>
        <w:t>https://t.co/UfStjTBKkF</w:t>
      </w:r>
    </w:p>
    <w:p>
      <w:r>
        <w:rPr>
          <w:b/>
          <w:u w:val="single"/>
        </w:rPr>
        <w:t>281792</w:t>
      </w:r>
    </w:p>
    <w:p>
      <w:r>
        <w:t>@Maja_partsch No my mom did but I'm very curious so I like to learn stuff even if it's not computer science or music (Yeah I do music too)</w:t>
      </w:r>
    </w:p>
    <w:p>
      <w:r>
        <w:rPr>
          <w:b/>
          <w:u w:val="single"/>
        </w:rPr>
        <w:t>281793</w:t>
      </w:r>
    </w:p>
    <w:p>
      <w:r>
        <w:t>So bummed I missed the @ValiantComics Digital panel. Sounds like it went great!! https://t.co/1evZhwFgi6</w:t>
      </w:r>
    </w:p>
    <w:p>
      <w:r>
        <w:rPr>
          <w:b/>
          <w:u w:val="single"/>
        </w:rPr>
        <w:t>281794</w:t>
      </w:r>
    </w:p>
    <w:p>
      <w:r>
        <w:t>#JaketBola #Sale Sweater Hoodie Go Mu White</w:t>
        <w:br/>
        <w:t>Harga 110rb</w:t>
        <w:br/>
        <w:t>Sms/Wa 081933329777</w:t>
        <w:br/>
        <w:t>BBM 24F2EEA1 / 57CSTORE</w:t>
        <w:br/>
        <w:t>Line 57CSTORE https://t.co/2F6QnD0XxE</w:t>
      </w:r>
    </w:p>
    <w:p>
      <w:r>
        <w:rPr>
          <w:b/>
          <w:u w:val="single"/>
        </w:rPr>
        <w:t>281795</w:t>
      </w:r>
    </w:p>
    <w:p>
      <w:r>
        <w:t>A quick and easy way to stabilize your mood swings is to relen... More for Cancer https://t.co/baK0cz5UdR</w:t>
      </w:r>
    </w:p>
    <w:p>
      <w:r>
        <w:rPr>
          <w:b/>
          <w:u w:val="single"/>
        </w:rPr>
        <w:t>281796</w:t>
      </w:r>
    </w:p>
    <w:p>
      <w:r>
        <w:t>You're still riding on the incoming waves of positive energy, ... More for Cancer https://t.co/lIeD44A4XU</w:t>
      </w:r>
    </w:p>
    <w:p>
      <w:r>
        <w:rPr>
          <w:b/>
          <w:u w:val="single"/>
        </w:rPr>
        <w:t>281797</w:t>
      </w:r>
    </w:p>
    <w:p>
      <w:r>
        <w:t>Too many NH Republicans had an advanced, front row viewing of Trump  but kept quiet! https://t.co/90kGKisYRI</w:t>
      </w:r>
    </w:p>
    <w:p>
      <w:r>
        <w:rPr>
          <w:b/>
          <w:u w:val="single"/>
        </w:rPr>
        <w:t>281798</w:t>
      </w:r>
    </w:p>
    <w:p>
      <w:r>
        <w:t>Said all Jesus' boyfrien....Disciples! 🐒</w:t>
        <w:br/>
        <w:br/>
        <w:t>#atheists #atheism</w:t>
        <w:br/>
        <w:t>#JesusWasGayAndNotHomophobic https://t.co/h6xZF4TaHN</w:t>
      </w:r>
    </w:p>
    <w:p>
      <w:r>
        <w:rPr>
          <w:b/>
          <w:u w:val="single"/>
        </w:rPr>
        <w:t>281799</w:t>
      </w:r>
    </w:p>
    <w:p>
      <w:r>
        <w:t>@The_TrickyTree @BBCBreaking just let them vote,it's a win win situation,she'll be gone if she loses &amp;amp; if she wins,I don't really want split</w:t>
      </w:r>
    </w:p>
    <w:p>
      <w:r>
        <w:rPr>
          <w:b/>
          <w:u w:val="single"/>
        </w:rPr>
        <w:t>281800</w:t>
      </w:r>
    </w:p>
    <w:p>
      <w:r>
        <w:t>Climate change is a terrible problem it absolutely needs to be solved. It deserves to be a huge priority.</w:t>
        <w:br/>
        <w:t>~Bill Gates</w:t>
        <w:br/>
        <w:t>#myemywealth</w:t>
      </w:r>
    </w:p>
    <w:p>
      <w:r>
        <w:rPr>
          <w:b/>
          <w:u w:val="single"/>
        </w:rPr>
        <w:t>281801</w:t>
      </w:r>
    </w:p>
    <w:p>
      <w:r>
        <w:t>Found a Transponder Snail!</w:t>
        <w:br/>
        <w:t>Exclusive Profile: Those who follow their dreams!</w:t>
        <w:br/>
        <w:t>https://t.co/xzSX3ndsES #TreCru https://t.co/hmscDOWyEd</w:t>
      </w:r>
    </w:p>
    <w:p>
      <w:r>
        <w:rPr>
          <w:b/>
          <w:u w:val="single"/>
        </w:rPr>
        <w:t>281802</w:t>
      </w:r>
    </w:p>
    <w:p>
      <w:r>
        <w:t>.@coparkswildilfe study of state’s bears counters prior beliefs on interactions https://t.co/7DEkrlrpBI https://t.co/xSA6lkJykT https://t.co/CvNTPz6DJi</w:t>
      </w:r>
    </w:p>
    <w:p>
      <w:r>
        <w:rPr>
          <w:b/>
          <w:u w:val="single"/>
        </w:rPr>
        <w:t>281803</w:t>
      </w:r>
    </w:p>
    <w:p>
      <w:r>
        <w:t xml:space="preserve">Your MCM 30 Years Old Still Textin' You Shit Like </w:t>
        <w:br/>
        <w:br/>
        <w:t>"What If I Was Over There, And I Tried To Kiss You Lol, What Would You Do ?" 😭😭😭</w:t>
      </w:r>
    </w:p>
    <w:p>
      <w:r>
        <w:rPr>
          <w:b/>
          <w:u w:val="single"/>
        </w:rPr>
        <w:t>281804</w:t>
      </w:r>
    </w:p>
    <w:p>
      <w:r>
        <w:t>West 1,2,3 in 17-18yrs 200 back Scott Gibson @ekswimteam /SLS, @Ryan_Retson @FIRSTSwim, Joe Watt @cogst #SNAGS2017</w:t>
      </w:r>
    </w:p>
    <w:p>
      <w:r>
        <w:rPr>
          <w:b/>
          <w:u w:val="single"/>
        </w:rPr>
        <w:t>281805</w:t>
      </w:r>
    </w:p>
    <w:p>
      <w:r>
        <w:t>@KelseYouLater @StaceyofGotham Literally me now too, so nervous and idk why! Let just lay in the lounge and eat pizza. 🍕💜</w:t>
      </w:r>
    </w:p>
    <w:p>
      <w:r>
        <w:rPr>
          <w:b/>
          <w:u w:val="single"/>
        </w:rPr>
        <w:t>281806</w:t>
      </w:r>
    </w:p>
    <w:p>
      <w:r>
        <w:t>Yep. Privileged guys say everyone else needs to not be offended by racist and sexist jokes. https://t.co/ojZwoJ9Iul</w:t>
      </w:r>
    </w:p>
    <w:p>
      <w:r>
        <w:rPr>
          <w:b/>
          <w:u w:val="single"/>
        </w:rPr>
        <w:t>281807</w:t>
      </w:r>
    </w:p>
    <w:p>
      <w:r>
        <w:t>@Frontela_ If they have their phone number taped to the back of their phone already they won't even notice 😂💀</w:t>
      </w:r>
    </w:p>
    <w:p>
      <w:r>
        <w:rPr>
          <w:b/>
          <w:u w:val="single"/>
        </w:rPr>
        <w:t>281808</w:t>
      </w:r>
    </w:p>
    <w:p>
      <w:r>
        <w:t>A male cat was lost on 27/03/2017 in Myross, Strand Road, #Dublin https://t.co/iR7NImVTTq #lpie https://t.co/0xO1Vt9rkR</w:t>
      </w:r>
    </w:p>
    <w:p>
      <w:r>
        <w:rPr>
          <w:b/>
          <w:u w:val="single"/>
        </w:rPr>
        <w:t>281809</w:t>
      </w:r>
    </w:p>
    <w:p>
      <w:r>
        <w:t>@MOLTYNE @ksooiot shakes my head, leaning down and kisses your forehead. You're the best thing ever.</w:t>
      </w:r>
    </w:p>
    <w:p>
      <w:r>
        <w:rPr>
          <w:b/>
          <w:u w:val="single"/>
        </w:rPr>
        <w:t>281810</w:t>
      </w:r>
    </w:p>
    <w:p>
      <w:r>
        <w:t>BrokerMetrics Integration, Ghost Ads, &amp;amp; BombBomb Integration: some of the @OnTaskRecruiter features @RltyConnection https://t.co/bkG5k53Sbk https://t.co/FMX44jbqP1</w:t>
      </w:r>
    </w:p>
    <w:p>
      <w:r>
        <w:rPr>
          <w:b/>
          <w:u w:val="single"/>
        </w:rPr>
        <w:t>281811</w:t>
      </w:r>
    </w:p>
    <w:p>
      <w:r>
        <w:t>@ClockwurkeBear I could be a lich. I dont want to BE the man. I just want the mantle. Can I be Undertaker 2: the smaller cuter but still metal af Undertaker</w:t>
      </w:r>
    </w:p>
    <w:p>
      <w:r>
        <w:rPr>
          <w:b/>
          <w:u w:val="single"/>
        </w:rPr>
        <w:t>281812</w:t>
      </w:r>
    </w:p>
    <w:p>
      <w:r>
        <w:t>I entered a giveaway for a chance to win "Extreme You: Step Up. Stand Out. Ki..." by Sarah Robb O'Haga.... https://t.co/847EqodCRU #giveaway</w:t>
      </w:r>
    </w:p>
    <w:p>
      <w:r>
        <w:rPr>
          <w:b/>
          <w:u w:val="single"/>
        </w:rPr>
        <w:t>281813</w:t>
      </w:r>
    </w:p>
    <w:p>
      <w:r>
        <w:t>3 people followed me and one person unfollowed me // automatically checked by https://t.co/65CZ18G6ts</w:t>
      </w:r>
    </w:p>
    <w:p>
      <w:r>
        <w:rPr>
          <w:b/>
          <w:u w:val="single"/>
        </w:rPr>
        <w:t>281814</w:t>
      </w:r>
    </w:p>
    <w:p>
      <w:r>
        <w:t>#nike #shoes Nike Air Foamposite One PRM AS QS - 8 "Northern Lights" - 840559 001 https://t.co/XXBZSlMl8M #forsale #kicks</w:t>
      </w:r>
    </w:p>
    <w:p>
      <w:r>
        <w:rPr>
          <w:b/>
          <w:u w:val="single"/>
        </w:rPr>
        <w:t>281815</w:t>
      </w:r>
    </w:p>
    <w:p>
      <w:r>
        <w:t>@chandanthinks @_Manish_Sharma_ dear Mr. Chandan, your cooling coil has been arranged and the same will be closed on priority basis. for any assistance. pl. feel free. rgds</w:t>
      </w:r>
    </w:p>
    <w:p>
      <w:r>
        <w:rPr>
          <w:b/>
          <w:u w:val="single"/>
        </w:rPr>
        <w:t>281816</w:t>
      </w:r>
    </w:p>
    <w:p>
      <w:r>
        <w:t>@CruzNJTV @FixNJT @NJTRANSIT @GovChristie support? Is support really the right word? more like to handle overcrowding created by Christie</w:t>
      </w:r>
    </w:p>
    <w:p>
      <w:r>
        <w:rPr>
          <w:b/>
          <w:u w:val="single"/>
        </w:rPr>
        <w:t>281817</w:t>
      </w:r>
    </w:p>
    <w:p>
      <w:r>
        <w:t>@Eusebius Pls ask Cecilia if their journalists are allowed to think otherwise than favour the@MYANC?Y have season journalists left en masse?</w:t>
      </w:r>
    </w:p>
    <w:p>
      <w:r>
        <w:rPr>
          <w:b/>
          <w:u w:val="single"/>
        </w:rPr>
        <w:t>281818</w:t>
      </w:r>
    </w:p>
    <w:p>
      <w:r>
        <w:t>https://t.co/Em0W26AXs0 : #NASA #Months - #Veteran NASA Spacewoman Getting 3 #Extra Months in Orbit https://t.co/LTqDqV4FTS</w:t>
      </w:r>
    </w:p>
    <w:p>
      <w:r>
        <w:rPr>
          <w:b/>
          <w:u w:val="single"/>
        </w:rPr>
        <w:t>281819</w:t>
      </w:r>
    </w:p>
    <w:p>
      <w:r>
        <w:t>@NYPD77Pct Hello, I believe cars are speeding on Nostrand between Atlantic and Eastern Parkway.  One turned onto Dean and nearly hit me in crosswalk!</w:t>
      </w:r>
    </w:p>
    <w:p>
      <w:r>
        <w:rPr>
          <w:b/>
          <w:u w:val="single"/>
        </w:rPr>
        <w:t>281820</w:t>
      </w:r>
    </w:p>
    <w:p>
      <w:r>
        <w:t>Let there be no doubt, this administration's assault on women went from crude language on a bus to actual... https://t.co/ux2FICnWau</w:t>
      </w:r>
    </w:p>
    <w:p>
      <w:r>
        <w:rPr>
          <w:b/>
          <w:u w:val="single"/>
        </w:rPr>
        <w:t>281821</w:t>
      </w:r>
    </w:p>
    <w:p>
      <w:r>
        <w:t>"If you want toibe a writer, you must do two things above all others: read a lot and w:ite a lot."  Stephen King</w:t>
      </w:r>
    </w:p>
    <w:p>
      <w:r>
        <w:rPr>
          <w:b/>
          <w:u w:val="single"/>
        </w:rPr>
        <w:t>281822</w:t>
      </w:r>
    </w:p>
    <w:p>
      <w:r>
        <w:t>When Sophie realised shop mannequins were not representing wheelchair users, she went ahead and designed a... https://t.co/aKxHNxbXOh</w:t>
      </w:r>
    </w:p>
    <w:p>
      <w:r>
        <w:rPr>
          <w:b/>
          <w:u w:val="single"/>
        </w:rPr>
        <w:t>281823</w:t>
      </w:r>
    </w:p>
    <w:p>
      <w:r>
        <w:t>@scridonliviu Suggest you research what actual sovereignty of a country means &amp;amp; the difference between civil rights &amp;amp; natural laws based on Human Rights</w:t>
      </w:r>
    </w:p>
    <w:p>
      <w:r>
        <w:rPr>
          <w:b/>
          <w:u w:val="single"/>
        </w:rPr>
        <w:t>281824</w:t>
      </w:r>
    </w:p>
    <w:p>
      <w:r>
        <w:t>So, SYRIA. Hot topic. If you're looking for a way to connect and support those who are hurting deeply, we have a... https://t.co/spWsA9bP1s</w:t>
      </w:r>
    </w:p>
    <w:p>
      <w:r>
        <w:rPr>
          <w:b/>
          <w:u w:val="single"/>
        </w:rPr>
        <w:t>281825</w:t>
      </w:r>
    </w:p>
    <w:p>
      <w:r>
        <w:t>Lol we dont need your life updates... we want answers regarding the issues that plagues your company.</w:t>
      </w:r>
    </w:p>
    <w:p>
      <w:r>
        <w:rPr>
          <w:b/>
          <w:u w:val="single"/>
        </w:rPr>
        <w:t>281826</w:t>
      </w:r>
    </w:p>
    <w:p>
      <w:r>
        <w:t>Brit kids fed by charity food banks in 2017! Indian kids fed by Foreign Aid billions! All wrong, charity begins @ home! https://t.co/1RCCayKSEb</w:t>
      </w:r>
    </w:p>
    <w:p>
      <w:r>
        <w:rPr>
          <w:b/>
          <w:u w:val="single"/>
        </w:rPr>
        <w:t>281827</w:t>
      </w:r>
    </w:p>
    <w:p>
      <w:r>
        <w:t>Enter to win a xbox one or ps4 https://t.co/lBF6oqAGHC @rgnteam #rgnream #mushmouthsquad #giveaway #rgngiveaways</w:t>
      </w:r>
    </w:p>
    <w:p>
      <w:r>
        <w:rPr>
          <w:b/>
          <w:u w:val="single"/>
        </w:rPr>
        <w:t>281828</w:t>
      </w:r>
    </w:p>
    <w:p>
      <w:r>
        <w:t>#Song LaShun Pace - For My Good np #SecondLife | World&amp;gt;About Land&amp;gt;Sound&amp;gt; Music URL https://t.co/dBe7azSWvx</w:t>
      </w:r>
    </w:p>
    <w:p>
      <w:r>
        <w:rPr>
          <w:b/>
          <w:u w:val="single"/>
        </w:rPr>
        <w:t>281829</w:t>
      </w:r>
    </w:p>
    <w:p>
      <w:r>
        <w:t>Sexy Essex wife and her cuckold husband seek hung younger guy 25 – 38 for sexy sessions https://t.co/xqSyKNffM4</w:t>
      </w:r>
    </w:p>
    <w:p>
      <w:r>
        <w:rPr>
          <w:b/>
          <w:u w:val="single"/>
        </w:rPr>
        <w:t>281830</w:t>
      </w:r>
    </w:p>
    <w:p>
      <w:r>
        <w:t>3 Events left! - We hope to see you at (at least) one of their final 4 events to celebrate #RockOfAgesLeeds 💀 https://t.co/FiMHdbrF7o https://t.co/nBnBEM2lIU</w:t>
      </w:r>
    </w:p>
    <w:p>
      <w:r>
        <w:rPr>
          <w:b/>
          <w:u w:val="single"/>
        </w:rPr>
        <w:t>281831</w:t>
      </w:r>
    </w:p>
    <w:p>
      <w:r>
        <w:t>@trnrtips I have not try this app but it can perhaps help you with your drone https://t.co/ksQhDq49E8</w:t>
      </w:r>
    </w:p>
    <w:p>
      <w:r>
        <w:rPr>
          <w:b/>
          <w:u w:val="single"/>
        </w:rPr>
        <w:t>281832</w:t>
      </w:r>
    </w:p>
    <w:p>
      <w:r>
        <w:t>@SpacedOddity Girls would like you too if you were a baron with a large house in Albania and wrote fancy love poems about them</w:t>
      </w:r>
    </w:p>
    <w:p>
      <w:r>
        <w:rPr>
          <w:b/>
          <w:u w:val="single"/>
        </w:rPr>
        <w:t>281833</w:t>
      </w:r>
    </w:p>
    <w:p>
      <w:r>
        <w:t>#GenerationsTheLegacy "Nanku lomfana ufunwa ngamapolisa" Why are you telling him Getty? Jeez this guy will run away&amp;amp;Fana is innocent plzzz</w:t>
      </w:r>
    </w:p>
    <w:p>
      <w:r>
        <w:rPr>
          <w:b/>
          <w:u w:val="single"/>
        </w:rPr>
        <w:t>281834</w:t>
      </w:r>
    </w:p>
    <w:p>
      <w:r>
        <w:t>@RKWinvisibleman @IainSimpson @lambeth_council @JenniferBrathwa @MetropolitanOrg pls get the word out https://t.co/8RcoEQxWUW</w:t>
      </w:r>
    </w:p>
    <w:p>
      <w:r>
        <w:rPr>
          <w:b/>
          <w:u w:val="single"/>
        </w:rPr>
        <w:t>281835</w:t>
      </w:r>
    </w:p>
    <w:p>
      <w:r>
        <w:t>Yes 😊u say totally true Yr 👍sm Maya's fans bashing on aneri, goutam Arya fans totally lost own sanity 😵😋 https://t.co/9QcVLg79qO</w:t>
      </w:r>
    </w:p>
    <w:p>
      <w:r>
        <w:rPr>
          <w:b/>
          <w:u w:val="single"/>
        </w:rPr>
        <w:t>281836</w:t>
      </w:r>
    </w:p>
    <w:p>
      <w:r>
        <w:t>Comedian Tina Fey blasts the college-educated white women who voted for President Donald... https://t.co/ogZ7MCM7SB by #CNN via @c0nvey https://t.co/e8IlrFirNn</w:t>
      </w:r>
    </w:p>
    <w:p>
      <w:r>
        <w:rPr>
          <w:b/>
          <w:u w:val="single"/>
        </w:rPr>
        <w:t>281837</w:t>
      </w:r>
    </w:p>
    <w:p>
      <w:r>
        <w:t>BPD 911 Dispatch: AUTO ACCIDENT | MATTFELDT AV/W NORTHERN PY | Thu, Apr 6th 2017, 3:10 pm | Low | P170961603</w:t>
      </w:r>
    </w:p>
    <w:p>
      <w:r>
        <w:rPr>
          <w:b/>
          <w:u w:val="single"/>
        </w:rPr>
        <w:t>281838</w:t>
      </w:r>
    </w:p>
    <w:p>
      <w:r>
        <w:t>I feed my moms dog hills food she loved it and her dimeanor has changed drastically #HillsPetCrowd #sponsored https://t.co/jSC3bZGMPe</w:t>
      </w:r>
    </w:p>
    <w:p>
      <w:r>
        <w:rPr>
          <w:b/>
          <w:u w:val="single"/>
        </w:rPr>
        <w:t>281839</w:t>
      </w:r>
    </w:p>
    <w:p>
      <w:r>
        <w:t>No two services are ever the same. Join us at rbcib this morning as we fellowship.  https://t.co/fBVkTb8yAs</w:t>
      </w:r>
    </w:p>
    <w:p>
      <w:r>
        <w:rPr>
          <w:b/>
          <w:u w:val="single"/>
        </w:rPr>
        <w:t>281840</w:t>
      </w:r>
    </w:p>
    <w:p>
      <w:r>
        <w:t>A Retiree Discovers an Elusive Math Proof &amp;amp; Nobody Notices | WIRED @cameronrich20 @jameseichmiller @kirk_humphreys  https://t.co/nE8360wrHI</w:t>
      </w:r>
    </w:p>
    <w:p>
      <w:r>
        <w:rPr>
          <w:b/>
          <w:u w:val="single"/>
        </w:rPr>
        <w:t>281841</w:t>
      </w:r>
    </w:p>
    <w:p>
      <w:r>
        <w:t>@_ajaytiwari79 @kunnu_kick @yourzsr @YoursPratik_ @AnkitPr17392610 @Ankitja70073021 @Rakshit80797391 @Akki_Ka_Deewana @AkkiFansClub Thank u dosst 👍</w:t>
      </w:r>
    </w:p>
    <w:p>
      <w:r>
        <w:rPr>
          <w:b/>
          <w:u w:val="single"/>
        </w:rPr>
        <w:t>281842</w:t>
      </w:r>
    </w:p>
    <w:p>
      <w:r>
        <w:t>Thx to my top interactors this week @jburnsconsult @loettapearl1 @AnthonyCGruppo @MaryMeston @LeaderRepeater @lbs_ebooks Happy Friday https://t.co/FPBk3EXMIb</w:t>
      </w:r>
    </w:p>
    <w:p>
      <w:r>
        <w:rPr>
          <w:b/>
          <w:u w:val="single"/>
        </w:rPr>
        <w:t>281843</w:t>
      </w:r>
    </w:p>
    <w:p>
      <w:r>
        <w:t>#ERASMUS+: capacity-building in higher education. Reach out for the EU support to create your project  https://t.co/lzGQriM1qX https://t.co/r4yM7ertLT</w:t>
      </w:r>
    </w:p>
    <w:p>
      <w:r>
        <w:rPr>
          <w:b/>
          <w:u w:val="single"/>
        </w:rPr>
        <w:t>281844</w:t>
      </w:r>
    </w:p>
    <w:p>
      <w:r>
        <w:t>You prefer to work with others now as part of a team on a larg... More for Libra https://t.co/vDwpqwwBwB</w:t>
      </w:r>
    </w:p>
    <w:p>
      <w:r>
        <w:rPr>
          <w:b/>
          <w:u w:val="single"/>
        </w:rPr>
        <w:t>281845</w:t>
      </w:r>
    </w:p>
    <w:p>
      <w:r>
        <w:t>ZoolzCloud: RT ZoolzCloud: Do you have files that you want to restore? It’s really easy with Zoolz: … https://t.co/P9A0SqB2lP</w:t>
      </w:r>
    </w:p>
    <w:p>
      <w:r>
        <w:rPr>
          <w:b/>
          <w:u w:val="single"/>
        </w:rPr>
        <w:t>281846</w:t>
      </w:r>
    </w:p>
    <w:p>
      <w:r>
        <w:t>@Bumper0143 @LifeNewsHQ Its always about lining pockets. They are all crooked. EVERY ONE OF THEM. To pretend one is worse then the other is silly. They are ALL SAME</w:t>
      </w:r>
    </w:p>
    <w:p>
      <w:r>
        <w:rPr>
          <w:b/>
          <w:u w:val="single"/>
        </w:rPr>
        <w:t>281847</w:t>
      </w:r>
    </w:p>
    <w:p>
      <w:r>
        <w:t>I done got 2 whole different phones and they still don't ring so I've deduced it's because nobody calls them. 😂 said I was smart. TF. https://t.co/7lXzZGO9fO</w:t>
      </w:r>
    </w:p>
    <w:p>
      <w:r>
        <w:rPr>
          <w:b/>
          <w:u w:val="single"/>
        </w:rPr>
        <w:t>281848</w:t>
      </w:r>
    </w:p>
    <w:p>
      <w:r>
        <w:t>Video Previews For Tonight's NXT TakeOver: Orlando, Florida https://t.co/3cAfrddyjf #wwe #nxt #nxttakeover</w:t>
      </w:r>
    </w:p>
    <w:p>
      <w:r>
        <w:rPr>
          <w:b/>
          <w:u w:val="single"/>
        </w:rPr>
        <w:t>281849</w:t>
      </w:r>
    </w:p>
    <w:p>
      <w:r>
        <w:t>Tomlinson 1017826 Marston Walnut Booster Seat for Booth https://t.co/vh68032ZxB https://t.co/eKNfBvi82P</w:t>
      </w:r>
    </w:p>
    <w:p>
      <w:r>
        <w:rPr>
          <w:b/>
          <w:u w:val="single"/>
        </w:rPr>
        <w:t>281850</w:t>
      </w:r>
    </w:p>
    <w:p>
      <w:r>
        <w:t>You're very welcome. Bloom gps were sparse on twitter when started the listing lark. So pleased that more are finding the networking benefit https://t.co/nn9wJjSjcK</w:t>
      </w:r>
    </w:p>
    <w:p>
      <w:r>
        <w:rPr>
          <w:b/>
          <w:u w:val="single"/>
        </w:rPr>
        <w:t>281851</w:t>
      </w:r>
    </w:p>
    <w:p>
      <w:r>
        <w:t>@MikeFalzone Guy says he's been working hard!.. well what do you do? I asked and he said I walk cats..and i say well no you haven't</w:t>
      </w:r>
    </w:p>
    <w:p>
      <w:r>
        <w:rPr>
          <w:b/>
          <w:u w:val="single"/>
        </w:rPr>
        <w:t>281852</w:t>
      </w:r>
    </w:p>
    <w:p>
      <w:r>
        <w:t>Congrats to our B02 Nero squad as they advance to quarter finals in President's division of… https://t.co/jUrKSbqz44</w:t>
      </w:r>
    </w:p>
    <w:p>
      <w:r>
        <w:rPr>
          <w:b/>
          <w:u w:val="single"/>
        </w:rPr>
        <w:t>281853</w:t>
      </w:r>
    </w:p>
    <w:p>
      <w:r>
        <w:t>I can give you five from my personal experience even. And I'm not even lightskin. https://t.co/e8ISpaoOaa</w:t>
      </w:r>
    </w:p>
    <w:p>
      <w:r>
        <w:rPr>
          <w:b/>
          <w:u w:val="single"/>
        </w:rPr>
        <w:t>281854</w:t>
      </w:r>
    </w:p>
    <w:p>
      <w:r>
        <w:t>Enter Wash This for a chance to win $50.00 in points. #sweepstakes #washer #dryer #laundry https://t.co/FFCiguMA7J via @SYWSweeps</w:t>
      </w:r>
    </w:p>
    <w:p>
      <w:r>
        <w:rPr>
          <w:b/>
          <w:u w:val="single"/>
        </w:rPr>
        <w:t>281855</w:t>
      </w:r>
    </w:p>
    <w:p>
      <w:r>
        <w:t>The #AprilFools' Day has passed, please come back to believing any news is real.</w:t>
        <w:br/>
        <w:t>Thanks.</w:t>
        <w:br/>
        <w:br/>
        <w:t>#trueSADstory</w:t>
      </w:r>
    </w:p>
    <w:p>
      <w:r>
        <w:rPr>
          <w:b/>
          <w:u w:val="single"/>
        </w:rPr>
        <w:t>281856</w:t>
      </w:r>
    </w:p>
    <w:p>
      <w:r>
        <w:t>Dialogue and distributed flyers to the community re awareness against Illegal drugs and Robbery /Theft https://t.co/55Sw35I5Ht</w:t>
      </w:r>
    </w:p>
    <w:p>
      <w:r>
        <w:rPr>
          <w:b/>
          <w:u w:val="single"/>
        </w:rPr>
        <w:t>281857</w:t>
      </w:r>
    </w:p>
    <w:p>
      <w:r>
        <w:t>We did however manage to transplant all 12 of these date palms in a permanent spot before my… https://t.co/0GOwxgyucr</w:t>
      </w:r>
    </w:p>
    <w:p>
      <w:r>
        <w:rPr>
          <w:b/>
          <w:u w:val="single"/>
        </w:rPr>
        <w:t>281858</w:t>
      </w:r>
    </w:p>
    <w:p>
      <w:r>
        <w:t>Don't ask how or why I found this Hindi version of the Talespin theme song but I did &amp;amp; I watched it &amp;amp; you should too https://t.co/mFUfCjS5bJ</w:t>
      </w:r>
    </w:p>
    <w:p>
      <w:r>
        <w:rPr>
          <w:b/>
          <w:u w:val="single"/>
        </w:rPr>
        <w:t>281859</w:t>
      </w:r>
    </w:p>
    <w:p>
      <w:r>
        <w:t>I liked a @YouTube video from @pcdamond https://t.co/9UxIL1PdJE Mike Wazowski Takes a Fall (Remastered)</w:t>
      </w:r>
    </w:p>
    <w:p>
      <w:r>
        <w:rPr>
          <w:b/>
          <w:u w:val="single"/>
        </w:rPr>
        <w:t>281860</w:t>
      </w:r>
    </w:p>
    <w:p>
      <w:r>
        <w:t>The latest ScripMonkey News! https://t.co/uhQtZgC8gd Thanks to @chrisbeanie1 @VesnaHypnose #marketnews #forex</w:t>
      </w:r>
    </w:p>
    <w:p>
      <w:r>
        <w:rPr>
          <w:b/>
          <w:u w:val="single"/>
        </w:rPr>
        <w:t>281861</w:t>
      </w:r>
    </w:p>
    <w:p>
      <w:r>
        <w:t>BOOK NOW // @elaine_paige UK tour in October on sale NOW! Get #tickets from  £47.00 here: https://t.co/DH22wVfbDd https://t.co/LLPEUZFvhQ</w:t>
      </w:r>
    </w:p>
    <w:p>
      <w:r>
        <w:rPr>
          <w:b/>
          <w:u w:val="single"/>
        </w:rPr>
        <w:t>281862</w:t>
      </w:r>
    </w:p>
    <w:p>
      <w:r>
        <w:t>So why am I upset? 1: Negan survived walker Sasha, and 2: he didn't kill Carl!! #TWDFinale @WalkingDead_AMC @AMCTalkingDead</w:t>
      </w:r>
    </w:p>
    <w:p>
      <w:r>
        <w:rPr>
          <w:b/>
          <w:u w:val="single"/>
        </w:rPr>
        <w:t>281863</w:t>
      </w:r>
    </w:p>
    <w:p>
      <w:r>
        <w:t>@genehack @Rtzq0 Got wired in the mid-90s. Dial-up. First modem big as a doorstop, barely managed to clock one kilo per second. I had loaded GNUS on my deck…</w:t>
      </w:r>
    </w:p>
    <w:p>
      <w:r>
        <w:rPr>
          <w:b/>
          <w:u w:val="single"/>
        </w:rPr>
        <w:t>281864</w:t>
      </w:r>
    </w:p>
    <w:p>
      <w:r>
        <w:t>Omg I have a friend who's a cosplay photographer and he took a photo of the sickest 2B/9S cosplay I've seen...It was so good 😭😭</w:t>
      </w:r>
    </w:p>
    <w:p>
      <w:r>
        <w:rPr>
          <w:b/>
          <w:u w:val="single"/>
        </w:rPr>
        <w:t>281865</w:t>
      </w:r>
    </w:p>
    <w:p>
      <w:r>
        <w:t>Found a Transponder Snail!</w:t>
        <w:br/>
        <w:t>Get an inside look at the flashiest crew around!</w:t>
        <w:br/>
        <w:t>https://t.co/fvMW4QBNuv #TreCru https://t.co/HZyTO7N9uM</w:t>
      </w:r>
    </w:p>
    <w:p>
      <w:r>
        <w:rPr>
          <w:b/>
          <w:u w:val="single"/>
        </w:rPr>
        <w:t>281866</w:t>
      </w:r>
    </w:p>
    <w:p>
      <w:r>
        <w:t>CUP: Phanpy 64.4% (9/12/8/Rock Smash/Bulldoze) till 15:23:36 (29m 24s).</w:t>
        <w:br/>
        <w:t>lvl30+ CP:113 (L4)</w:t>
        <w:br/>
        <w:t>https://t.co/ZP5wnK4PwY</w:t>
      </w:r>
    </w:p>
    <w:p>
      <w:r>
        <w:rPr>
          <w:b/>
          <w:u w:val="single"/>
        </w:rPr>
        <w:t>281867</w:t>
      </w:r>
    </w:p>
    <w:p>
      <w:r>
        <w:t>Our winner of the District Young Photographer Senior age group competition had a great day out on the workshop... https://t.co/KSPSHrircL</w:t>
      </w:r>
    </w:p>
    <w:p>
      <w:r>
        <w:rPr>
          <w:b/>
          <w:u w:val="single"/>
        </w:rPr>
        <w:t>281868</w:t>
      </w:r>
    </w:p>
    <w:p>
      <w:r>
        <w:t>Miami Open: Rafael Nadal reaches final with dominant victory over Fabio Fognini https://t.co/lbuMjTETel</w:t>
      </w:r>
    </w:p>
    <w:p>
      <w:r>
        <w:rPr>
          <w:b/>
          <w:u w:val="single"/>
        </w:rPr>
        <w:t>281869</w:t>
      </w:r>
    </w:p>
    <w:p>
      <w:r>
        <w:t>what a voice ... Will You Still Love Me Tomorrow - Amy Winehouse (Best video ever) https://t.co/QrH2i1grZM via @YouTube</w:t>
      </w:r>
    </w:p>
    <w:p>
      <w:r>
        <w:rPr>
          <w:b/>
          <w:u w:val="single"/>
        </w:rPr>
        <w:t>281870</w:t>
      </w:r>
    </w:p>
    <w:p>
      <w:r>
        <w:t>@stevehrice We love the article polls, but people are getting lazy/disinterested in articles now that the season is almost over.</w:t>
      </w:r>
    </w:p>
    <w:p>
      <w:r>
        <w:rPr>
          <w:b/>
          <w:u w:val="single"/>
        </w:rPr>
        <w:t>281871</w:t>
      </w:r>
    </w:p>
    <w:p>
      <w:r>
        <w:t>#SaveTheVeto @GovernorDeal I support your veto of guns on campus! #SaveTheVeto https://t.co/5YPVdH4ELo</w:t>
      </w:r>
    </w:p>
    <w:p>
      <w:r>
        <w:rPr>
          <w:b/>
          <w:u w:val="single"/>
        </w:rPr>
        <w:t>281872</w:t>
      </w:r>
    </w:p>
    <w:p>
      <w:r>
        <w:t>Because if you lead a bold life, someday you might meet someone with whom you'll want to eat takoyaki together.</w:t>
      </w:r>
    </w:p>
    <w:p>
      <w:r>
        <w:rPr>
          <w:b/>
          <w:u w:val="single"/>
        </w:rPr>
        <w:t>281873</w:t>
      </w:r>
    </w:p>
    <w:p>
      <w:r>
        <w:t>Note different screens - Gallup adults vs. Rasmussen likely voters (skewed GOP). Convergence means something - perhaps swing in GOP base https://t.co/ZXVrk9pv3P</w:t>
      </w:r>
    </w:p>
    <w:p>
      <w:r>
        <w:rPr>
          <w:b/>
          <w:u w:val="single"/>
        </w:rPr>
        <w:t>281874</w:t>
      </w:r>
    </w:p>
    <w:p>
      <w:r>
        <w:t>@TheOfficialSBI why you saying 'har mod par apke sath'. Instead of this you must say 'apki banking kee har pareshani ka karan' (1/3)</w:t>
      </w:r>
    </w:p>
    <w:p>
      <w:r>
        <w:rPr>
          <w:b/>
          <w:u w:val="single"/>
        </w:rPr>
        <w:t>281875</w:t>
      </w:r>
    </w:p>
    <w:p>
      <w:r>
        <w:t>[iPhone Tracking app 'Oh My Phone'] Battery:68% 04.04.PM10:42:16,Your iPhone is here ▶▶ https://t.co/2RWIkDk4up</w:t>
      </w:r>
    </w:p>
    <w:p>
      <w:r>
        <w:rPr>
          <w:b/>
          <w:u w:val="single"/>
        </w:rPr>
        <w:t>281876</w:t>
      </w:r>
    </w:p>
    <w:p>
      <w:r>
        <w:t>New Study Reveals Pennsylvania as a Competitive Global Leader in Ethane and Propane Production from PennWell https://t.co/KUbuxkEy0b</w:t>
      </w:r>
    </w:p>
    <w:p>
      <w:r>
        <w:rPr>
          <w:b/>
          <w:u w:val="single"/>
        </w:rPr>
        <w:t>281877</w:t>
      </w:r>
    </w:p>
    <w:p>
      <w:r>
        <w:t>@caro_milanesi @BenBajarin @maxrogo BTW "x% say least important" is very different from "x% don't say it's most important"</w:t>
      </w:r>
    </w:p>
    <w:p>
      <w:r>
        <w:rPr>
          <w:b/>
          <w:u w:val="single"/>
        </w:rPr>
        <w:t>281878</w:t>
      </w:r>
    </w:p>
    <w:p>
      <w:r>
        <w:t xml:space="preserve">I hope Ahmed el khateeb won't be the next version of Mohannad ! </w:t>
        <w:br/>
        <w:t>#خرجوا_الخطيب_يتعالج</w:t>
        <w:br/>
        <w:t>#عفو_صحي_للخطيب</w:t>
      </w:r>
    </w:p>
    <w:p>
      <w:r>
        <w:rPr>
          <w:b/>
          <w:u w:val="single"/>
        </w:rPr>
        <w:t>281879</w:t>
      </w:r>
    </w:p>
    <w:p>
      <w:r>
        <w:t>The flyovers look real good at night! 🤔</w:t>
        <w:br/>
        <w:br/>
        <w:t>#RandomStuff #HDR+ @ Netaji Subhas Chandra Bose… https://t.co/cXXfpMQDSl</w:t>
      </w:r>
    </w:p>
    <w:p>
      <w:r>
        <w:rPr>
          <w:b/>
          <w:u w:val="single"/>
        </w:rPr>
        <w:t>281880</w:t>
      </w:r>
    </w:p>
    <w:p>
      <w:r>
        <w:t>@tokimandee Lol thanks I got more I'm into vapor wave so I try to get aesthetic looking GIFs https://t.co/UtBtyGMVLG</w:t>
      </w:r>
    </w:p>
    <w:p>
      <w:r>
        <w:rPr>
          <w:b/>
          <w:u w:val="single"/>
        </w:rPr>
        <w:t>281881</w:t>
      </w:r>
    </w:p>
    <w:p>
      <w:r>
        <w:t>Dear Citizen,</w:t>
        <w:br/>
        <w:br/>
        <w:t>Let us not complain about the Guptas in SA. There is something  simple YOU can do.</w:t>
        <w:br/>
        <w:br/>
        <w:t>Boycott the upcoming event hosted by the…</w:t>
      </w:r>
    </w:p>
    <w:p>
      <w:r>
        <w:rPr>
          <w:b/>
          <w:u w:val="single"/>
        </w:rPr>
        <w:t>281882</w:t>
      </w:r>
    </w:p>
    <w:p>
      <w:r>
        <w:t>For the creators...</w:t>
        <w:br/>
        <w:br/>
        <w:t>Really enjoyed this "How I MADE It" episode w/ @creative_esq (via @MadeMagazineUS). Listen in: https://t.co/CcIYn6Yqga</w:t>
      </w:r>
    </w:p>
    <w:p>
      <w:r>
        <w:rPr>
          <w:b/>
          <w:u w:val="single"/>
        </w:rPr>
        <w:t>281883</w:t>
      </w:r>
    </w:p>
    <w:p>
      <w:r>
        <w:t>#nike #shoes Nike Air Jordan 4 "BRED 2012 RELEASE" sz 13 (WORN ONCE) https://t.co/xjnzW1HNMo #forsale #kicks</w:t>
      </w:r>
    </w:p>
    <w:p>
      <w:r>
        <w:rPr>
          <w:b/>
          <w:u w:val="single"/>
        </w:rPr>
        <w:t>281884</w:t>
      </w:r>
    </w:p>
    <w:p>
      <w:r>
        <w:t>They don't know history, they don't know how things work, and hell, they don't even know what words mean!</w:t>
      </w:r>
    </w:p>
    <w:p>
      <w:r>
        <w:rPr>
          <w:b/>
          <w:u w:val="single"/>
        </w:rPr>
        <w:t>281885</w:t>
      </w:r>
    </w:p>
    <w:p>
      <w:r>
        <w:t>I want a woman with ambition. Wanna be able to lay back smoke a blunt and talk about something meaning full or get this money 😈</w:t>
      </w:r>
    </w:p>
    <w:p>
      <w:r>
        <w:rPr>
          <w:b/>
          <w:u w:val="single"/>
        </w:rPr>
        <w:t>281886</w:t>
      </w:r>
    </w:p>
    <w:p>
      <w:r>
        <w:t>@iDream_ofNidie Send me your email address and I send you the information if you'd like. It's a 10 day green smoothie cleanse</w:t>
      </w:r>
    </w:p>
    <w:p>
      <w:r>
        <w:rPr>
          <w:b/>
          <w:u w:val="single"/>
        </w:rPr>
        <w:t>281887</w:t>
      </w:r>
    </w:p>
    <w:p>
      <w:r>
        <w:t>Top story:Future Leaders and Tech Tools “Innovate Together” – The Principal of … https://t.co/klNiWSNBH1, see more https://t.co/uirSRLwdn3</w:t>
      </w:r>
    </w:p>
    <w:p>
      <w:r>
        <w:rPr>
          <w:b/>
          <w:u w:val="single"/>
        </w:rPr>
        <w:t>281888</w:t>
      </w:r>
    </w:p>
    <w:p>
      <w:r>
        <w:t>@BrattyCupcakes was doing the same thing but you took it seriously bratty i told grace I will not show anger and have a sense of humor i</w:t>
      </w:r>
    </w:p>
    <w:p>
      <w:r>
        <w:rPr>
          <w:b/>
          <w:u w:val="single"/>
        </w:rPr>
        <w:t>281889</w:t>
      </w:r>
    </w:p>
    <w:p>
      <w:r>
        <w:t>@PrestonHour Try a Preston business number &amp;amp; take calls on your landline/mobile. 1-month free trial https://t.co/cOvZGTO7ZH #PrestonHour https://t.co/Jx2GSfBFkC</w:t>
      </w:r>
    </w:p>
    <w:p>
      <w:r>
        <w:rPr>
          <w:b/>
          <w:u w:val="single"/>
        </w:rPr>
        <w:t>281890</w:t>
      </w:r>
    </w:p>
    <w:p>
      <w:r>
        <w:t>I love this. So much. But I also want these schools to accept some students that not every other school like them has admitted. https://t.co/bbOs9V8t9Z</w:t>
      </w:r>
    </w:p>
    <w:p>
      <w:r>
        <w:rPr>
          <w:b/>
          <w:u w:val="single"/>
        </w:rPr>
        <w:t>281891</w:t>
      </w:r>
    </w:p>
    <w:p>
      <w:r>
        <w:t>#NowPlaying: Angela Spivey - I Want To Be Ready | Gold Praise Channel - Tune In=&amp;gt; https://t.co/yvcpj4Md5H @princessogospel</w:t>
      </w:r>
    </w:p>
    <w:p>
      <w:r>
        <w:rPr>
          <w:b/>
          <w:u w:val="single"/>
        </w:rPr>
        <w:t>281892</w:t>
      </w:r>
    </w:p>
    <w:p>
      <w:r>
        <w:t>Medical Supplies for the Home and the Elderly - Alzheimers Support https://t.co/z6yruqxO8F https://t.co/0USSXAxCDG</w:t>
      </w:r>
    </w:p>
    <w:p>
      <w:r>
        <w:rPr>
          <w:b/>
          <w:u w:val="single"/>
        </w:rPr>
        <w:t>281893</w:t>
      </w:r>
    </w:p>
    <w:p>
      <w:r>
        <w:t>Chemistry is great, but eventually your relationship moves out of the laboratory. - Tim Fargo #quote https://t.co/Dtyq1o3cWW</w:t>
      </w:r>
    </w:p>
    <w:p>
      <w:r>
        <w:rPr>
          <w:b/>
          <w:u w:val="single"/>
        </w:rPr>
        <w:t>281894</w:t>
      </w:r>
    </w:p>
    <w:p>
      <w:r>
        <w:t>I don't know but since this shit with jk happened i... — nah don't drop him just because that happened, hope... https://t.co/E2eFmNo0DH</w:t>
      </w:r>
    </w:p>
    <w:p>
      <w:r>
        <w:rPr>
          <w:b/>
          <w:u w:val="single"/>
        </w:rPr>
        <w:t>281895</w:t>
      </w:r>
    </w:p>
    <w:p>
      <w:r>
        <w:t>Today we will be walking the Way of the Cross as a team! We can't wait to share this with you, please join us on Facebook Live at 9 am!</w:t>
      </w:r>
    </w:p>
    <w:p>
      <w:r>
        <w:rPr>
          <w:b/>
          <w:u w:val="single"/>
        </w:rPr>
        <w:t>281896</w:t>
      </w:r>
    </w:p>
    <w:p>
      <w:r>
        <w:t>@TUlaskiiDaMan  it depends on the sign. I honestly feel like dating someone with my sign would be suicidal lol</w:t>
      </w:r>
    </w:p>
    <w:p>
      <w:r>
        <w:rPr>
          <w:b/>
          <w:u w:val="single"/>
        </w:rPr>
        <w:t>281897</w:t>
      </w:r>
    </w:p>
    <w:p>
      <w:r>
        <w:t>The rates in the untreated control ranges from 33.3 to 43.6%. The effects of genetic group, age and BCS on the number of lateral roots.</w:t>
      </w:r>
    </w:p>
    <w:p>
      <w:r>
        <w:rPr>
          <w:b/>
          <w:u w:val="single"/>
        </w:rPr>
        <w:t>281898</w:t>
      </w:r>
    </w:p>
    <w:p>
      <w:r>
        <w:t>The Power, Promise &amp;amp; Controversy Of #AI Applications https://t.co/1X88FhZHpI https://t.co/TRUa8aKHad</w:t>
      </w:r>
    </w:p>
    <w:p>
      <w:r>
        <w:rPr>
          <w:b/>
          <w:u w:val="single"/>
        </w:rPr>
        <w:t>281899</w:t>
      </w:r>
    </w:p>
    <w:p>
      <w:r>
        <w:t>Sing out your thanks to the LORD; sing praises to our God with a harp. He covers the heavens with clouds,... https://t.co/oIqXldBObU</w:t>
      </w:r>
    </w:p>
    <w:p>
      <w:r>
        <w:rPr>
          <w:b/>
          <w:u w:val="single"/>
        </w:rPr>
        <w:t>281900</w:t>
      </w:r>
    </w:p>
    <w:p>
      <w:r>
        <w:t>I’m the 10509105th person in the entire world to beat the Spider pack in WordBrain! #WordBrain #words</w:t>
      </w:r>
    </w:p>
    <w:p>
      <w:r>
        <w:rPr>
          <w:b/>
          <w:u w:val="single"/>
        </w:rPr>
        <w:t>281901</w:t>
      </w:r>
    </w:p>
    <w:p>
      <w:r>
        <w:t>Cyber-safety or cyber-maturity? Teaching ethics in a virtual world https://t.co/E7uu7xdUux #edtech #steam https://t.co/LQKDDa9nuc</w:t>
      </w:r>
    </w:p>
    <w:p>
      <w:r>
        <w:rPr>
          <w:b/>
          <w:u w:val="single"/>
        </w:rPr>
        <w:t>281902</w:t>
      </w:r>
    </w:p>
    <w:p>
      <w:r>
        <w:t>this is a no from me, ain't no amount of money in the world getting me on it either https://t.co/pxtLC9x2cj</w:t>
      </w:r>
    </w:p>
    <w:p>
      <w:r>
        <w:rPr>
          <w:b/>
          <w:u w:val="single"/>
        </w:rPr>
        <w:t>281903</w:t>
      </w:r>
    </w:p>
    <w:p>
      <w:r>
        <w:t>NO!!!!! @scottishkits @thedonspool @physiomac Scotland stars face having to wear pink in HOME Auld Enemy clash https://t.co/EhHpjNwzY8</w:t>
      </w:r>
    </w:p>
    <w:p>
      <w:r>
        <w:rPr>
          <w:b/>
          <w:u w:val="single"/>
        </w:rPr>
        <w:t>281904</w:t>
      </w:r>
    </w:p>
    <w:p>
      <w:r>
        <w:t>Creative DIY Self Adhesive Glitter Washi Paper Tape Masking Decorative Purple https://t.co/mKqEvZOJiv https://t.co/CODzm1B3fd</w:t>
      </w:r>
    </w:p>
    <w:p>
      <w:r>
        <w:rPr>
          <w:b/>
          <w:u w:val="single"/>
        </w:rPr>
        <w:t>281905</w:t>
      </w:r>
    </w:p>
    <w:p>
      <w:r>
        <w:t>Wait for a few days. He'll also tell he was slapped first. He just didn't say all this in the beginning because he was being courteous. https://t.co/pWjg2s4g5t</w:t>
      </w:r>
    </w:p>
    <w:p>
      <w:r>
        <w:rPr>
          <w:b/>
          <w:u w:val="single"/>
        </w:rPr>
        <w:t>281906</w:t>
      </w:r>
    </w:p>
    <w:p>
      <w:r>
        <w:t>I've recently completed rewatching "Byousoku 5 Centimeter", My final score: 8/10 - https://t.co/uSwWpHbnou</w:t>
        <w:br/>
        <w:br/>
        <w:t>#Pocket_MAL</w:t>
      </w:r>
    </w:p>
    <w:p>
      <w:r>
        <w:rPr>
          <w:b/>
          <w:u w:val="single"/>
        </w:rPr>
        <w:t>281907</w:t>
      </w:r>
    </w:p>
    <w:p>
      <w:r>
        <w:t>@Classic105Kenya @ItsMainaKageni @mwalimukingangi Brand Ambassador wa P2💊💊💊💊💊💊💊💊💊💊💊💊💊💊💊💊💊💊💊💊💊💊💊💊💊💊🙆🙆🙆🙆🙆🙆🙆🙆👣👣👣👣👣👣👣👣👣👣👣👣%%% #MainaAndKingangi</w:t>
      </w:r>
    </w:p>
    <w:p>
      <w:r>
        <w:rPr>
          <w:b/>
          <w:u w:val="single"/>
        </w:rPr>
        <w:t>281908</w:t>
      </w:r>
    </w:p>
    <w:p>
      <w:r>
        <w:t>Nat Shine – #Eledami is the Song of the Year.  Available on iTunes cc @NatShine1 @aigbe_samuel @169enter https://t.co/AJD66kyjk1</w:t>
      </w:r>
    </w:p>
    <w:p>
      <w:r>
        <w:rPr>
          <w:b/>
          <w:u w:val="single"/>
        </w:rPr>
        <w:t>281909</w:t>
      </w:r>
    </w:p>
    <w:p>
      <w:r>
        <w:t>Great one weekend I cash out for the royals and randomly the multicolor fly knits was announced to release this weekend 🙄🙄🙄 i need them tho😭</w:t>
      </w:r>
    </w:p>
    <w:p>
      <w:r>
        <w:rPr>
          <w:b/>
          <w:u w:val="single"/>
        </w:rPr>
        <w:t>281910</w:t>
      </w:r>
    </w:p>
    <w:p>
      <w:r>
        <w:t>For everyone who said hey need an email bot: have you tried gMail categories??? https://t.co/bkso8JKudZ #reallangchat</w:t>
      </w:r>
    </w:p>
    <w:p>
      <w:r>
        <w:rPr>
          <w:b/>
          <w:u w:val="single"/>
        </w:rPr>
        <w:t>281911</w:t>
      </w:r>
    </w:p>
    <w:p>
      <w:r>
        <w:t>Post-doctoral associate - Baltimore, Maryland (US) - Fu Lab in Johns Hopkins School of Medicine https://t.co/lTFE3ZNMD6</w:t>
      </w:r>
    </w:p>
    <w:p>
      <w:r>
        <w:rPr>
          <w:b/>
          <w:u w:val="single"/>
        </w:rPr>
        <w:t>281912</w:t>
      </w:r>
    </w:p>
    <w:p>
      <w:r>
        <w:t>Officials say explosive device found and made safe at different St Petersburg metro station to site of earlier blast https://t.co/dn4HHaxbue</w:t>
      </w:r>
    </w:p>
    <w:p>
      <w:r>
        <w:rPr>
          <w:b/>
          <w:u w:val="single"/>
        </w:rPr>
        <w:t>281913</w:t>
      </w:r>
    </w:p>
    <w:p>
      <w:r>
        <w:t>taz //</w:t>
        <w:br/>
        <w:br/>
        <w:t>ghshsgh the difference between what cis ppl think of roswell and what trans ppl think of them is certainly Something hah</w:t>
      </w:r>
    </w:p>
    <w:p>
      <w:r>
        <w:rPr>
          <w:b/>
          <w:u w:val="single"/>
        </w:rPr>
        <w:t>281914</w:t>
      </w:r>
    </w:p>
    <w:p>
      <w:r>
        <w:t>@ADAMATOMIC Ya! Only the audio keeps going on the OP-1 too. Though I suppose that'd only be cool for the person using it? :/</w:t>
      </w:r>
    </w:p>
    <w:p>
      <w:r>
        <w:rPr>
          <w:b/>
          <w:u w:val="single"/>
        </w:rPr>
        <w:t>281915</w:t>
      </w:r>
    </w:p>
    <w:p>
      <w:r>
        <w:t>Nurses Have a Natural Thirst for Knowledge (via @NurseTogether ) https://t.co/wv4giv8Nvk https://t.co/YkZg8snJ8W</w:t>
      </w:r>
    </w:p>
    <w:p>
      <w:r>
        <w:rPr>
          <w:b/>
          <w:u w:val="single"/>
        </w:rPr>
        <w:t>281916</w:t>
      </w:r>
    </w:p>
    <w:p>
      <w:r>
        <w:t>Did you know that subscribers get exclusive access to HBR’s 50 Best-Selling Articles? Preview the Top 5 now.… https://t.co/WRp4AIOvTs #mar…</w:t>
      </w:r>
    </w:p>
    <w:p>
      <w:r>
        <w:rPr>
          <w:b/>
          <w:u w:val="single"/>
        </w:rPr>
        <w:t>281917</w:t>
      </w:r>
    </w:p>
    <w:p>
      <w:r>
        <w:t>Why don’t you give @goHenry a try? It helps my kids learn about money. Sign up &amp;amp; get a free custom card worth £4.99 https://t.co/uwUEBkzk17</w:t>
      </w:r>
    </w:p>
    <w:p>
      <w:r>
        <w:rPr>
          <w:b/>
          <w:u w:val="single"/>
        </w:rPr>
        <w:t>281918</w:t>
      </w:r>
    </w:p>
    <w:p>
      <w:r>
        <w:t>10 people followed me and 3 people unfollowed me // automatically checked by https://t.co/6BCJeNJs14</w:t>
      </w:r>
    </w:p>
    <w:p>
      <w:r>
        <w:rPr>
          <w:b/>
          <w:u w:val="single"/>
        </w:rPr>
        <w:t>281919</w:t>
      </w:r>
    </w:p>
    <w:p>
      <w:r>
        <w:t>Fantastic team of professionals collaborating to make Social Justice Service Learning come alive @ SJB #GraceClub #MustardSeed # helpHaiti https://t.co/xjeObURuI8</w:t>
      </w:r>
    </w:p>
    <w:p>
      <w:r>
        <w:rPr>
          <w:b/>
          <w:u w:val="single"/>
        </w:rPr>
        <w:t>281920</w:t>
      </w:r>
    </w:p>
    <w:p>
      <w:r>
        <w:t>"Stay" - Zedd &amp;amp; Alessia Cara - Jordan Jansen Acoustic Piano Cover https://t.co/Rg1Qi2fZeo Subscribe &amp;amp; Comment @JordanJansen #rockndawg</w:t>
      </w:r>
    </w:p>
    <w:p>
      <w:r>
        <w:rPr>
          <w:b/>
          <w:u w:val="single"/>
        </w:rPr>
        <w:t>281921</w:t>
      </w:r>
    </w:p>
    <w:p>
      <w:r>
        <w:t>The latest The Script Programming Daily! https://t.co/a75GJVqE8O Thanks to @silverfighter #soulbounce #news</w:t>
      </w:r>
    </w:p>
    <w:p>
      <w:r>
        <w:rPr>
          <w:b/>
          <w:u w:val="single"/>
        </w:rPr>
        <w:t>281922</w:t>
      </w:r>
    </w:p>
    <w:p>
      <w:r>
        <w:t>I just checked in @McDonalds with #mPLACES to donate to @RMHC With mPOINTS, you can too: https://t.co/ObLK5cxxXM</w:t>
      </w:r>
    </w:p>
    <w:p>
      <w:r>
        <w:rPr>
          <w:b/>
          <w:u w:val="single"/>
        </w:rPr>
        <w:t>281923</w:t>
      </w:r>
    </w:p>
    <w:p>
      <w:r>
        <w:t>Nothing like shooting off weapons to excite men who think it manly. If they let him do these things with no penalty? forgets he holds codes? https://t.co/wcVuoZeUK5</w:t>
      </w:r>
    </w:p>
    <w:p>
      <w:r>
        <w:rPr>
          <w:b/>
          <w:u w:val="single"/>
        </w:rPr>
        <w:t>281924</w:t>
      </w:r>
    </w:p>
    <w:p>
      <w:r>
        <w:t>5 bloggers share tips for how to travel with kids (based on their experiences): https://t.co/Z70IamAhT7 via @learningescapes #familytravel</w:t>
      </w:r>
    </w:p>
    <w:p>
      <w:r>
        <w:rPr>
          <w:b/>
          <w:u w:val="single"/>
        </w:rPr>
        <w:t>281925</w:t>
      </w:r>
    </w:p>
    <w:p>
      <w:r>
        <w:t>Big announcement! @mr_blakkamoore will headline @simmerdownsound #5yearanniversary May 13th… https://t.co/LwKhmp2WEw</w:t>
      </w:r>
    </w:p>
    <w:p>
      <w:r>
        <w:rPr>
          <w:b/>
          <w:u w:val="single"/>
        </w:rPr>
        <w:t>281926</w:t>
      </w:r>
    </w:p>
    <w:p>
      <w:r>
        <w:t>@RichLowry Hmm funny how a many in congress wouldn't stand by Pres who would have acted are now standing by the one who said he wouldnt.</w:t>
      </w:r>
    </w:p>
    <w:p>
      <w:r>
        <w:rPr>
          <w:b/>
          <w:u w:val="single"/>
        </w:rPr>
        <w:t>281927</w:t>
      </w:r>
    </w:p>
    <w:p>
      <w:r>
        <w:t>@Tony3218 @BettyBowers @SRuhle @josephine612198 @amjoyshow @cs501 @womensmarch Morning Catherine 💕🌹🙏🏼</w:t>
      </w:r>
    </w:p>
    <w:p>
      <w:r>
        <w:rPr>
          <w:b/>
          <w:u w:val="single"/>
        </w:rPr>
        <w:t>281928</w:t>
      </w:r>
    </w:p>
    <w:p>
      <w:r>
        <w:t>Looking to update your laundry room on a small budget? See how one homeowner transformed her laundry space for... https://t.co/Lx5c2PKzK2</w:t>
      </w:r>
    </w:p>
    <w:p>
      <w:r>
        <w:rPr>
          <w:b/>
          <w:u w:val="single"/>
        </w:rPr>
        <w:t>281929</w:t>
      </w:r>
    </w:p>
    <w:p>
      <w:r>
        <w:t>Akogun Banji Ojo : My school of thought does not criticize, I believe the present government is doing her best,... https://t.co/RBvXec9VK4</w:t>
      </w:r>
    </w:p>
    <w:p>
      <w:r>
        <w:rPr>
          <w:b/>
          <w:u w:val="single"/>
        </w:rPr>
        <w:t>281930</w:t>
      </w:r>
    </w:p>
    <w:p>
      <w:r>
        <w:t>CHATBOTS EXPLAINED: Why businesses should be paying attention to the chatbot revolution (FB, AAPL, GOOG) https://t.co/PUo2WrRJKu https://t.co/cahL2YV8M6</w:t>
      </w:r>
    </w:p>
    <w:p>
      <w:r>
        <w:rPr>
          <w:b/>
          <w:u w:val="single"/>
        </w:rPr>
        <w:t>281931</w:t>
      </w:r>
    </w:p>
    <w:p>
      <w:r>
        <w:t>@Talent_2K Not even going to feed in to your hatred... Everyone see your ignorance for themselves! Smh carry on 😎</w:t>
      </w:r>
    </w:p>
    <w:p>
      <w:r>
        <w:rPr>
          <w:b/>
          <w:u w:val="single"/>
        </w:rPr>
        <w:t>281932</w:t>
      </w:r>
    </w:p>
    <w:p>
      <w:r>
        <w:t>@AP why is it I click on a headline (mobile app) and see 'Story not available yet", but I google the story and find it - and it's AP story?</w:t>
      </w:r>
    </w:p>
    <w:p>
      <w:r>
        <w:rPr>
          <w:b/>
          <w:u w:val="single"/>
        </w:rPr>
        <w:t>281933</w:t>
      </w:r>
    </w:p>
    <w:p>
      <w:r>
        <w:t>The way I have gotten things to "drop in my lap" is by not just showing up for myself but for my community #ggchat</w:t>
      </w:r>
    </w:p>
    <w:p>
      <w:r>
        <w:rPr>
          <w:b/>
          <w:u w:val="single"/>
        </w:rPr>
        <w:t>281934</w:t>
      </w:r>
    </w:p>
    <w:p>
      <w:r>
        <w:t>@scotmcknight @BioLogosOrg Thank you for your message this morning. Wish I could have met you in person....next time!</w:t>
      </w:r>
    </w:p>
    <w:p>
      <w:r>
        <w:rPr>
          <w:b/>
          <w:u w:val="single"/>
        </w:rPr>
        <w:t>281935</w:t>
      </w:r>
    </w:p>
    <w:p>
      <w:r>
        <w:t>For the best student learning tools, Williston turns to Microsoft’s Surface Pro 4. #MIEExpert https://t.co/mK2swyzuYc #MicrosoftEdu #edtech</w:t>
      </w:r>
    </w:p>
    <w:p>
      <w:r>
        <w:rPr>
          <w:b/>
          <w:u w:val="single"/>
        </w:rPr>
        <w:t>281936</w:t>
      </w:r>
    </w:p>
    <w:p>
      <w:r>
        <w:t>can you believe that justin and selena stans are talking ab their faves being better under a post about the dead legend kurt? bc i can.</w:t>
      </w:r>
    </w:p>
    <w:p>
      <w:r>
        <w:rPr>
          <w:b/>
          <w:u w:val="single"/>
        </w:rPr>
        <w:t>281937</w:t>
      </w:r>
    </w:p>
    <w:p>
      <w:r>
        <w:t>The weather's getting nicer in #nyc which means it's finally time to brush the dust off of your #bikes and reduce... https://t.co/3gidAYmAr8</w:t>
      </w:r>
    </w:p>
    <w:p>
      <w:r>
        <w:rPr>
          <w:b/>
          <w:u w:val="single"/>
        </w:rPr>
        <w:t>281938</w:t>
      </w:r>
    </w:p>
    <w:p>
      <w:r>
        <w:t>Please do us all a favour and f*** off out of our club and take your pimps with you. https://t.co/SUVArIqe75</w:t>
      </w:r>
    </w:p>
    <w:p>
      <w:r>
        <w:rPr>
          <w:b/>
          <w:u w:val="single"/>
        </w:rPr>
        <w:t>281939</w:t>
      </w:r>
    </w:p>
    <w:p>
      <w:r>
        <w:t>@SteveBoyWonder "I really like u but I have a girlfriend but that's okay because https://t.co/lgnwWRNkLs</w:t>
      </w:r>
    </w:p>
    <w:p>
      <w:r>
        <w:rPr>
          <w:b/>
          <w:u w:val="single"/>
        </w:rPr>
        <w:t>281940</w:t>
      </w:r>
    </w:p>
    <w:p>
      <w:r>
        <w:t>Financial limitations can drag their negative consequences int... More for Gemini https://t.co/czpYOxXCAt</w:t>
      </w:r>
    </w:p>
    <w:p>
      <w:r>
        <w:rPr>
          <w:b/>
          <w:u w:val="single"/>
        </w:rPr>
        <w:t>281941</w:t>
      </w:r>
    </w:p>
    <w:p>
      <w:r>
        <w:t>Born of the things that were all people on that often panic-stricken men came together, men came ...</w:t>
      </w:r>
    </w:p>
    <w:p>
      <w:r>
        <w:rPr>
          <w:b/>
          <w:u w:val="single"/>
        </w:rPr>
        <w:t>281942</w:t>
      </w:r>
    </w:p>
    <w:p>
      <w:r>
        <w:t>@_jmerrigan I just watched 13 Reasons Why, got ghosted by 2 separate people in the last 2 weeks. I need a reason to smile!</w:t>
      </w:r>
    </w:p>
    <w:p>
      <w:r>
        <w:rPr>
          <w:b/>
          <w:u w:val="single"/>
        </w:rPr>
        <w:t>281943</w:t>
      </w:r>
    </w:p>
    <w:p>
      <w:r>
        <w:t>@hellokimwin @DisneylandToday You, @Taymee_Moju, @techie4good, #Nini, #Q  and the rest did far better than well.  Enjoy, awesome techies who happen to be chicks!</w:t>
      </w:r>
    </w:p>
    <w:p>
      <w:r>
        <w:rPr>
          <w:b/>
          <w:u w:val="single"/>
        </w:rPr>
        <w:t>281944</w:t>
      </w:r>
    </w:p>
    <w:p>
      <w:r>
        <w:t>Wedgewood Blue Enamel Circle Pendant Blue Round Disc Necklace  Boho Jewellery Copper and.. https://t.co/46QYTiTLYG #ukbusinessrt #kprs https://t.co/B71c8ZQeq2</w:t>
      </w:r>
    </w:p>
    <w:p>
      <w:r>
        <w:rPr>
          <w:b/>
          <w:u w:val="single"/>
        </w:rPr>
        <w:t>281945</w:t>
      </w:r>
    </w:p>
    <w:p>
      <w:r>
        <w:t>It's a privilege having you with us.  Have a great night @TenorsMusic #Junos2017 https://t.co/VX3SK6s4XC</w:t>
      </w:r>
    </w:p>
    <w:p>
      <w:r>
        <w:rPr>
          <w:b/>
          <w:u w:val="single"/>
        </w:rPr>
        <w:t>281946</w:t>
      </w:r>
    </w:p>
    <w:p>
      <w:r>
        <w:t>@solange_lebourg @William_Dunn @BIUK_Politics People should remember about creating new partys .. the founders all have the same loyalties as the old ones ....</w:t>
      </w:r>
    </w:p>
    <w:p>
      <w:r>
        <w:rPr>
          <w:b/>
          <w:u w:val="single"/>
        </w:rPr>
        <w:t>281947</w:t>
      </w:r>
    </w:p>
    <w:p>
      <w:r>
        <w:t>Used boats have been posted on our website.  We are looking forward to a great weekend.... https://t.co/BmHvrCWybz</w:t>
      </w:r>
    </w:p>
    <w:p>
      <w:r>
        <w:rPr>
          <w:b/>
          <w:u w:val="single"/>
        </w:rPr>
        <w:t>281948</w:t>
      </w:r>
    </w:p>
    <w:p>
      <w:r>
        <w:t>Today's a new day, and I already have been blocked by one person. Off to a good start. https://t.co/zv0jXWw8QX</w:t>
      </w:r>
    </w:p>
    <w:p>
      <w:r>
        <w:rPr>
          <w:b/>
          <w:u w:val="single"/>
        </w:rPr>
        <w:t>281949</w:t>
      </w:r>
    </w:p>
    <w:p>
      <w:r>
        <w:t>Got this awesome bowser pearler at #brooklyngeekfest thanks to @Blood_AngelDnB and @kgisselle #itsme #nintendo #8bit https://t.co/ADXnWiTov7</w:t>
      </w:r>
    </w:p>
    <w:p>
      <w:r>
        <w:rPr>
          <w:b/>
          <w:u w:val="single"/>
        </w:rPr>
        <w:t>281950</w:t>
      </w:r>
    </w:p>
    <w:p>
      <w:r>
        <w:t>@CCSkyOnline @HeyFanStore @radiodisney @camilacabello97 @alejandrocabe12 @rogerhgold @Torre2524 @SofiaICNews @SinuNews @AlejandroCNews @anajuliieta_ @sinucabello dezoito</w:t>
        <w:br/>
        <w:t>#MGK &amp;amp; #CamilaCabello “Bad Things” #Mashup @radiodisney</w:t>
      </w:r>
    </w:p>
    <w:p>
      <w:r>
        <w:rPr>
          <w:b/>
          <w:u w:val="single"/>
        </w:rPr>
        <w:t>281951</w:t>
      </w:r>
    </w:p>
    <w:p>
      <w:r>
        <w:t>the English version of #HeyMa @FastFurious is out now! tune in to @etnow for the vid... https://t.co/tblYoiWO11 by #whoseok via @c0nvey</w:t>
      </w:r>
    </w:p>
    <w:p>
      <w:r>
        <w:rPr>
          <w:b/>
          <w:u w:val="single"/>
        </w:rPr>
        <w:t>281952</w:t>
      </w:r>
    </w:p>
    <w:p>
      <w:r>
        <w:t>@LordMinion777 I have been debating on playing. I loved the first two. Have not been able to play 3 yet.</w:t>
      </w:r>
    </w:p>
    <w:p>
      <w:r>
        <w:rPr>
          <w:b/>
          <w:u w:val="single"/>
        </w:rPr>
        <w:t>281953</w:t>
      </w:r>
    </w:p>
    <w:p>
      <w:r>
        <w:t>I still want to buy buy cannot find this sweatshirt! Missed the boat in 2015. https://t.co/6rcGykqsU8</w:t>
      </w:r>
    </w:p>
    <w:p>
      <w:r>
        <w:rPr>
          <w:b/>
          <w:u w:val="single"/>
        </w:rPr>
        <w:t>281954</w:t>
      </w:r>
    </w:p>
    <w:p>
      <w:r>
        <w:t>Donation's can be made for Charlie here https://t.co/B1e0lfbAow #charliesfight #CharliesArmy by #Golddust_Katie via @c0nvey</w:t>
      </w:r>
    </w:p>
    <w:p>
      <w:r>
        <w:rPr>
          <w:b/>
          <w:u w:val="single"/>
        </w:rPr>
        <w:t>281955</w:t>
      </w:r>
    </w:p>
    <w:p>
      <w:r>
        <w:t>Breaking News Current Events Jerusalem end times Bible Prophecy Israel and the coming… https://t.co/4v0YlilB6M https://t.co/OmkwTgmGXZ</w:t>
      </w:r>
    </w:p>
    <w:p>
      <w:r>
        <w:rPr>
          <w:b/>
          <w:u w:val="single"/>
        </w:rPr>
        <w:t>281956</w:t>
      </w:r>
    </w:p>
    <w:p>
      <w:r>
        <w:t>#nationalpoetrymonth</w:t>
        <w:br/>
        <w:t xml:space="preserve">Day Three:  from TERROR MATRIX, </w:t>
        <w:br/>
        <w:t>by Zoe Tuck .</w:t>
        <w:br/>
        <w:t>i have one job recall but i was there for</w:t>
        <w:br/>
        <w:t>hard… https://t.co/0Q6muAf48q https://t.co/mkfQIRcNYS</w:t>
      </w:r>
    </w:p>
    <w:p>
      <w:r>
        <w:rPr>
          <w:b/>
          <w:u w:val="single"/>
        </w:rPr>
        <w:t>281957</w:t>
      </w:r>
    </w:p>
    <w:p>
      <w:r>
        <w:t>#DaaVi Inspires. . Trust me if you listen to this song you will never forget your creature and you will fight on till you get there</w:t>
      </w:r>
    </w:p>
    <w:p>
      <w:r>
        <w:rPr>
          <w:b/>
          <w:u w:val="single"/>
        </w:rPr>
        <w:t>281958</w:t>
      </w:r>
    </w:p>
    <w:p>
      <w:r>
        <w:t>I'd like to share a track from ViewRanger: Today's spring walk in the Kent Countryside. https://t.co/xXLWWkFKqw</w:t>
      </w:r>
    </w:p>
    <w:p>
      <w:r>
        <w:rPr>
          <w:b/>
          <w:u w:val="single"/>
        </w:rPr>
        <w:t>281959</w:t>
      </w:r>
    </w:p>
    <w:p>
      <w:r>
        <w:t>Valerie Bertinelli Doesn’t Worry About Her Weight Fluctuating: ‘Food Is Love for Me’ https://t.co/rG66uzpWWJ https://t.co/mHPlD5e5Cj</w:t>
      </w:r>
    </w:p>
    <w:p>
      <w:r>
        <w:rPr>
          <w:b/>
          <w:u w:val="single"/>
        </w:rPr>
        <w:t>281960</w:t>
      </w:r>
    </w:p>
    <w:p>
      <w:r>
        <w:t>Crush your 2017 goals with your Ultimate Dream Team. Fo' Free...Enter Here https://t.co/adMEIxGmmU https://t.co/x373fxKv51</w:t>
      </w:r>
    </w:p>
    <w:p>
      <w:r>
        <w:rPr>
          <w:b/>
          <w:u w:val="single"/>
        </w:rPr>
        <w:t>281961</w:t>
      </w:r>
    </w:p>
    <w:p>
      <w:r>
        <w:t>@KeyaSMamma *Joins group* La la land can wait, filhaal Twitter. I mean sometimes its so bad, Im yawning n my body's sayin.."Soja ab kutte" lekin nahi.</w:t>
      </w:r>
    </w:p>
    <w:p>
      <w:r>
        <w:rPr>
          <w:b/>
          <w:u w:val="single"/>
        </w:rPr>
        <w:t>281962</w:t>
      </w:r>
    </w:p>
    <w:p>
      <w:r>
        <w:t>Arnold Schwarzenegger says that he isn't done with #TheTerminator franchise https://t.co/y2ys5pAmVX https://t.co/0rGUbA1nuT</w:t>
      </w:r>
    </w:p>
    <w:p>
      <w:r>
        <w:rPr>
          <w:b/>
          <w:u w:val="single"/>
        </w:rPr>
        <w:t>281963</w:t>
      </w:r>
    </w:p>
    <w:p>
      <w:r>
        <w:t>Best man? Maid of honor? Here are 10 budget-friendly wedding tips to consider: https://t.co/ya01CiiBl0 https://t.co/KbcZ99mJBl</w:t>
      </w:r>
    </w:p>
    <w:p>
      <w:r>
        <w:rPr>
          <w:b/>
          <w:u w:val="single"/>
        </w:rPr>
        <w:t>281964</w:t>
      </w:r>
    </w:p>
    <w:p>
      <w:r>
        <w:t>Cleared: Incident on #GardenStateParkway SB from South of Essex Toll Plaza to South of Exit 147 - Clinton Ave</w:t>
      </w:r>
    </w:p>
    <w:p>
      <w:r>
        <w:rPr>
          <w:b/>
          <w:u w:val="single"/>
        </w:rPr>
        <w:t>281965</w:t>
      </w:r>
    </w:p>
    <w:p>
      <w:r>
        <w:t>I'm receiving some lovely photos for my #stronger music video! Get involved, send me yours, I'm stronger because... steph@stephlott.com https://t.co/2jwI9T5GX0</w:t>
      </w:r>
    </w:p>
    <w:p>
      <w:r>
        <w:rPr>
          <w:b/>
          <w:u w:val="single"/>
        </w:rPr>
        <w:t>281966</w:t>
      </w:r>
    </w:p>
    <w:p>
      <w:r>
        <w:t>African POP STAR Dr. Malinga will be handing out shoes to poor schoolchildren (photos) https://t.co/zpoC68irSY https://t.co/3eWAvZQSUK</w:t>
      </w:r>
    </w:p>
    <w:p>
      <w:r>
        <w:rPr>
          <w:b/>
          <w:u w:val="single"/>
        </w:rPr>
        <w:t>281967</w:t>
      </w:r>
    </w:p>
    <w:p>
      <w:r>
        <w:t>i truly believe your telling your friends i hurt you , but you're the one who saying we were something but our personality's don't click hmm</w:t>
      </w:r>
    </w:p>
    <w:p>
      <w:r>
        <w:rPr>
          <w:b/>
          <w:u w:val="single"/>
        </w:rPr>
        <w:t>281968</w:t>
      </w:r>
    </w:p>
    <w:p>
      <w:r>
        <w:t>I liked a @YouTube video from @phillyd https://t.co/JSfnNYNMrr PLEASE DON'T SHARE THIS VIDEO! Dangerous Banned Memes Inside</w:t>
      </w:r>
    </w:p>
    <w:p>
      <w:r>
        <w:rPr>
          <w:b/>
          <w:u w:val="single"/>
        </w:rPr>
        <w:t>281969</w:t>
      </w:r>
    </w:p>
    <w:p>
      <w:r>
        <w:t>Win @AminisGalleria_ Lighted Umbrella in @YourNextHomeSTL #SuperbCurbAppealSweeps prsntd by @McKHomesSTL https://t.co/67Znpa6QhF</w:t>
      </w:r>
    </w:p>
    <w:p>
      <w:r>
        <w:rPr>
          <w:b/>
          <w:u w:val="single"/>
        </w:rPr>
        <w:t>281970</w:t>
      </w:r>
    </w:p>
    <w:p>
      <w:r>
        <w:t>If the officials review the tape and assess the penalty before the next round fine. But that is a crock! https://t.co/l4QiJqo63y</w:t>
      </w:r>
    </w:p>
    <w:p>
      <w:r>
        <w:rPr>
          <w:b/>
          <w:u w:val="single"/>
        </w:rPr>
        <w:t>281971</w:t>
      </w:r>
    </w:p>
    <w:p>
      <w:r>
        <w:t>Are you looking for a online job? See it in our blog at https://t.co/DnMII9tqFA https://t.co/BZzsyaEktv</w:t>
      </w:r>
    </w:p>
    <w:p>
      <w:r>
        <w:rPr>
          <w:b/>
          <w:u w:val="single"/>
        </w:rPr>
        <w:t>281972</w:t>
      </w:r>
    </w:p>
    <w:p>
      <w:r>
        <w:t>When everybody from spring 14 is celebrating their anniversary and you're just sitting around waiting for May</w:t>
      </w:r>
    </w:p>
    <w:p>
      <w:r>
        <w:rPr>
          <w:b/>
          <w:u w:val="single"/>
        </w:rPr>
        <w:t>281973</w:t>
      </w:r>
    </w:p>
    <w:p>
      <w:r>
        <w:t>@elementorigin As long as you enjoyed building it I see no problem. :) Also, who uses steam anyway... build something for the stream next time... ;)</w:t>
      </w:r>
    </w:p>
    <w:p>
      <w:r>
        <w:rPr>
          <w:b/>
          <w:u w:val="single"/>
        </w:rPr>
        <w:t>281974</w:t>
      </w:r>
    </w:p>
    <w:p>
      <w:r>
        <w:t>Learning and Development Manager - Orpington (City/Town), London (Greater) - London South East Colleges https://t.co/pEoIC7ZlYi</w:t>
      </w:r>
    </w:p>
    <w:p>
      <w:r>
        <w:rPr>
          <w:b/>
          <w:u w:val="single"/>
        </w:rPr>
        <w:t>281975</w:t>
      </w:r>
    </w:p>
    <w:p>
      <w:r>
        <w:t>ps4 broadcast #GHOSTRECON. GHOST RECON WILD LANDS story mission #3 welcome to"operation kings layer " live at https://t.co/wPJhz5aOp8</w:t>
      </w:r>
    </w:p>
    <w:p>
      <w:r>
        <w:rPr>
          <w:b/>
          <w:u w:val="single"/>
        </w:rPr>
        <w:t>281976</w:t>
      </w:r>
    </w:p>
    <w:p>
      <w:r>
        <w:t>@JoshMatlow  thanks for fighting. T.O the unlivable city.  tenants find out 100% rent hike is no 'April Fools' joke' https://t.co/z0nhRmY82S</w:t>
      </w:r>
    </w:p>
    <w:p>
      <w:r>
        <w:rPr>
          <w:b/>
          <w:u w:val="single"/>
        </w:rPr>
        <w:t>281977</w:t>
      </w:r>
    </w:p>
    <w:p>
      <w:r>
        <w:t>Riding Into The Future! 2017 Kia Optima Hybrid EX https://t.co/wERGhLqjUe via https://t.co/TK9VYafDUY https://t.co/6cbVvmAq8d</w:t>
      </w:r>
    </w:p>
    <w:p>
      <w:r>
        <w:rPr>
          <w:b/>
          <w:u w:val="single"/>
        </w:rPr>
        <w:t>281978</w:t>
      </w:r>
    </w:p>
    <w:p>
      <w:r>
        <w:t>Surprise as comedian Jalang’o quits radio to work for popular politicians https://t.co/eLIaq4GCHt via @tuko_co_ke</w:t>
      </w:r>
    </w:p>
    <w:p>
      <w:r>
        <w:rPr>
          <w:b/>
          <w:u w:val="single"/>
        </w:rPr>
        <w:t>281979</w:t>
      </w:r>
    </w:p>
    <w:p>
      <w:r>
        <w:t>😭😭😭 Rep. Swalwell Clap 👏🏼backed 👏🏼to critic...too f'ng funny‼</w:t>
        <w:br/>
        <w:br/>
        <w:t>This made my morning 🌞 so far.... https://t.co/9kaVnuCFx2</w:t>
      </w:r>
    </w:p>
    <w:p>
      <w:r>
        <w:rPr>
          <w:b/>
          <w:u w:val="single"/>
        </w:rPr>
        <w:t>281980</w:t>
      </w:r>
    </w:p>
    <w:p>
      <w:r>
        <w:t>You are a force to be reckoned with wherever you go  now, and ... More for Aries https://t.co/S2IMEzchm1</w:t>
      </w:r>
    </w:p>
    <w:p>
      <w:r>
        <w:rPr>
          <w:b/>
          <w:u w:val="single"/>
        </w:rPr>
        <w:t>281981</w:t>
      </w:r>
    </w:p>
    <w:p>
      <w:r>
        <w:t>@Mizuiscool asks "did Tsubaki steal some pockies or was it someone else? 🤔" #OuijaMovie Own it Now https://t.co/jyFvPvnPJc</w:t>
      </w:r>
    </w:p>
    <w:p>
      <w:r>
        <w:rPr>
          <w:b/>
          <w:u w:val="single"/>
        </w:rPr>
        <w:t>281982</w:t>
      </w:r>
    </w:p>
    <w:p>
      <w:r>
        <w:t>.@ClaudiaODoherty I just found out that it was cancelled, i can't believe Time After Time jokes are already outdated</w:t>
      </w:r>
    </w:p>
    <w:p>
      <w:r>
        <w:rPr>
          <w:b/>
          <w:u w:val="single"/>
        </w:rPr>
        <w:t>281983</w:t>
      </w:r>
    </w:p>
    <w:p>
      <w:r>
        <w:t>#esthetician #Utah: Hey American Fork women who are interested in electrology, Get To Know TNT Esthetics - https://t.co/Nn98DVbq0V</w:t>
      </w:r>
    </w:p>
    <w:p>
      <w:r>
        <w:rPr>
          <w:b/>
          <w:u w:val="single"/>
        </w:rPr>
        <w:t>281984</w:t>
      </w:r>
    </w:p>
    <w:p>
      <w:r>
        <w:t>Me gustó un video de @YouTube https://t.co/2XqfRVRAVb 2 mins loop of bambam's brr in got7's never ever mv</w:t>
      </w:r>
    </w:p>
    <w:p>
      <w:r>
        <w:rPr>
          <w:b/>
          <w:u w:val="single"/>
        </w:rPr>
        <w:t>281985</w:t>
      </w:r>
    </w:p>
    <w:p>
      <w:r>
        <w:t>Oppenheimer Park mentioned again: https://t.co/jSUOHACX8J - RT @jameshuckabone Today is worth way more than 10,000 somesortacurrency.  Ha...</w:t>
      </w:r>
    </w:p>
    <w:p>
      <w:r>
        <w:rPr>
          <w:b/>
          <w:u w:val="single"/>
        </w:rPr>
        <w:t>281986</w:t>
      </w:r>
    </w:p>
    <w:p>
      <w:r>
        <w:t>Imagine, nicki has a snapchat account. She add me. She sends snaps to me everyday 😭😭😭😭😭😭😭😭😭😭😭😭😭😭😭😭😭😭😭😭😭😭😭😭😭😭😭😭😭😭😭</w:t>
      </w:r>
    </w:p>
    <w:p>
      <w:r>
        <w:rPr>
          <w:b/>
          <w:u w:val="single"/>
        </w:rPr>
        <w:t>281987</w:t>
      </w:r>
    </w:p>
    <w:p>
      <w:r>
        <w:t>regrann from @ivysmall11 -  regrann from @Ricky_Bats -  I'm telling you this mixtape is… https://t.co/AW4oXdDmpf</w:t>
      </w:r>
    </w:p>
    <w:p>
      <w:r>
        <w:rPr>
          <w:b/>
          <w:u w:val="single"/>
        </w:rPr>
        <w:t>281988</w:t>
      </w:r>
    </w:p>
    <w:p>
      <w:r>
        <w:t>.@Cathy__Yang speaks with Credit Suisse economist Michael Wan. #MEWCY</w:t>
        <w:br/>
        <w:br/>
        <w:t>https://t.co/nSlIEw2Agb https://t.co/2jGqp8IMlD</w:t>
      </w:r>
    </w:p>
    <w:p>
      <w:r>
        <w:rPr>
          <w:b/>
          <w:u w:val="single"/>
        </w:rPr>
        <w:t>281989</w:t>
      </w:r>
    </w:p>
    <w:p>
      <w:r>
        <w:t>how fucking frustrating when your skin as been pretty good for a good while and then everything just goes wrong for no reason... fml</w:t>
      </w:r>
    </w:p>
    <w:p>
      <w:r>
        <w:rPr>
          <w:b/>
          <w:u w:val="single"/>
        </w:rPr>
        <w:t>281990</w:t>
      </w:r>
    </w:p>
    <w:p>
      <w:r>
        <w:t>Throw that boring salad away &amp;amp; give our Lime &amp;amp; Mango @PerdueChicken Salad a try! #PerdueCrew #Promotion - https://t.co/dalJM92NZm https://t.co/TawPuvSTYo</w:t>
      </w:r>
    </w:p>
    <w:p>
      <w:r>
        <w:rPr>
          <w:b/>
          <w:u w:val="single"/>
        </w:rPr>
        <w:t>281991</w:t>
      </w:r>
    </w:p>
    <w:p>
      <w:r>
        <w:t>https://t.co/fnJUs3LgrC "The iGo Neo CX20 - increased picking performance by up to 30%. https://t.co/vZPrYAeKNV … https://t.co/AOOSsOuN2Z"</w:t>
      </w:r>
    </w:p>
    <w:p>
      <w:r>
        <w:rPr>
          <w:b/>
          <w:u w:val="single"/>
        </w:rPr>
        <w:t>281992</w:t>
      </w:r>
    </w:p>
    <w:p>
      <w:r>
        <w:t>@FreeWestPapua these pics were fabricated. the original ones are the papuan voters casting their votes during 2014 presidential election</w:t>
      </w:r>
    </w:p>
    <w:p>
      <w:r>
        <w:rPr>
          <w:b/>
          <w:u w:val="single"/>
        </w:rPr>
        <w:t>281993</w:t>
      </w:r>
    </w:p>
    <w:p>
      <w:r>
        <w:t>Can we please just have a dog / cat / pet tax in the UK where all funding goes to shelters so they have the funding to be non-kill shelters?</w:t>
      </w:r>
    </w:p>
    <w:p>
      <w:r>
        <w:rPr>
          <w:b/>
          <w:u w:val="single"/>
        </w:rPr>
        <w:t>281994</w:t>
      </w:r>
    </w:p>
    <w:p>
      <w:r>
        <w:t>Colgate had difficulty marketing toothpaste in Spanish speaking countries, where "Colgate" roughly translates to "Go hang yourself."</w:t>
      </w:r>
    </w:p>
    <w:p>
      <w:r>
        <w:rPr>
          <w:b/>
          <w:u w:val="single"/>
        </w:rPr>
        <w:t>281995</w:t>
      </w:r>
    </w:p>
    <w:p>
      <w:r>
        <w:t>Lorina Naci used cinema to show just how sophisticated conscious awareness can be in a ‘minimally conscious’ patient https://t.co/Cm0K8m8sHg</w:t>
      </w:r>
    </w:p>
    <w:p>
      <w:r>
        <w:rPr>
          <w:b/>
          <w:u w:val="single"/>
        </w:rPr>
        <w:t>281996</w:t>
      </w:r>
    </w:p>
    <w:p>
      <w:r>
        <w:t>I don't agree with Trump that the freedom caucus is his enemy. The caucus wants you to be more conservative, @realDonaldTrump</w:t>
      </w:r>
    </w:p>
    <w:p>
      <w:r>
        <w:rPr>
          <w:b/>
          <w:u w:val="single"/>
        </w:rPr>
        <w:t>281997</w:t>
      </w:r>
    </w:p>
    <w:p>
      <w:r>
        <w:t>Waking up was brutal today!</w:t>
        <w:br/>
        <w:t>Took me a good 15mins of walking around/ doing stuff until I stopped falling asleep at the spot 🙈😴</w:t>
      </w:r>
    </w:p>
    <w:p>
      <w:r>
        <w:rPr>
          <w:b/>
          <w:u w:val="single"/>
        </w:rPr>
        <w:t>281998</w:t>
      </w:r>
    </w:p>
    <w:p>
      <w:r>
        <w:t>@gothamgrayscn "Are you just saying that so you'd stop us? I mean, not that you'd be able to tackle all three of us."</w:t>
      </w:r>
    </w:p>
    <w:p>
      <w:r>
        <w:rPr>
          <w:b/>
          <w:u w:val="single"/>
        </w:rPr>
        <w:t>281999</w:t>
      </w:r>
    </w:p>
    <w:p>
      <w:r>
        <w:t>Latest Book News... Brought to book: Top tips to get yourself to read more https://t.co/KTbM9xZ8Fq #books #novels</w:t>
      </w:r>
    </w:p>
    <w:p>
      <w:r>
        <w:rPr>
          <w:b/>
          <w:u w:val="single"/>
        </w:rPr>
        <w:t>282000</w:t>
      </w:r>
    </w:p>
    <w:p>
      <w:r>
        <w:t>Best 5 Benefits of Counting Carbohydrates https://t.co/ZpPxrqUL6V #DietsandWeightLoss https://t.co/DFYsG6xG9w</w:t>
      </w:r>
    </w:p>
    <w:p>
      <w:r>
        <w:rPr>
          <w:b/>
          <w:u w:val="single"/>
        </w:rPr>
        <w:t>282001</w:t>
      </w:r>
    </w:p>
    <w:p>
      <w:r>
        <w:t>@sipmyocean Yeah that's what I been hearing that people get setup that way, kinda fucked up for guys just trying to get some ass</w:t>
      </w:r>
    </w:p>
    <w:p>
      <w:r>
        <w:rPr>
          <w:b/>
          <w:u w:val="single"/>
        </w:rPr>
        <w:t>282002</w:t>
      </w:r>
    </w:p>
    <w:p>
      <w:r>
        <w:t>In short, Trump is the demon of our puritanical sickness. Why did we give a fuck who he fucked? Why was he hated for love?</w:t>
      </w:r>
    </w:p>
    <w:p>
      <w:r>
        <w:rPr>
          <w:b/>
          <w:u w:val="single"/>
        </w:rPr>
        <w:t>282003</w:t>
      </w:r>
    </w:p>
    <w:p>
      <w:r>
        <w:t>@priyankachopra We all are pround of u mam to become 2nd worlds beautiful women of the year. U r d best I feel happy happy 4 u.Keep it up. May God bless u.</w:t>
      </w:r>
    </w:p>
    <w:p>
      <w:r>
        <w:rPr>
          <w:b/>
          <w:u w:val="single"/>
        </w:rPr>
        <w:t>282004</w:t>
      </w:r>
    </w:p>
    <w:p>
      <w:r>
        <w:t>In love with #PTXVOL4 - so so good - Can't Help Falling in Love and Bohemian Rhapsody and Take On Me and Imagine - just all of them!!</w:t>
      </w:r>
    </w:p>
    <w:p>
      <w:r>
        <w:rPr>
          <w:b/>
          <w:u w:val="single"/>
        </w:rPr>
        <w:t>282005</w:t>
      </w:r>
    </w:p>
    <w:p>
      <w:r>
        <w:t>He gives every indication that he is as much the gullible tool of liars as he is the liar in chief.</w:t>
        <w:br/>
        <w:t>https://t.co/Z1Ae9RMo7R</w:t>
      </w:r>
    </w:p>
    <w:p>
      <w:r>
        <w:rPr>
          <w:b/>
          <w:u w:val="single"/>
        </w:rPr>
        <w:t>282006</w:t>
      </w:r>
    </w:p>
    <w:p>
      <w:r>
        <w:t>#читаю #новости 'Steps are underway' to oust Syria's Assad, Tillerson says: submitted by /u… https://t.co/pCeW2uKVyB</w:t>
      </w:r>
    </w:p>
    <w:p>
      <w:r>
        <w:rPr>
          <w:b/>
          <w:u w:val="single"/>
        </w:rPr>
        <w:t>282007</w:t>
      </w:r>
    </w:p>
    <w:p>
      <w:r>
        <w:t>Descending into uncertainty is a healthy journey today, even i... More for Gemini https://t.co/OoEdtAzksS</w:t>
      </w:r>
    </w:p>
    <w:p>
      <w:r>
        <w:rPr>
          <w:b/>
          <w:u w:val="single"/>
        </w:rPr>
        <w:t>282008</w:t>
      </w:r>
    </w:p>
    <w:p>
      <w:r>
        <w:t>You asked for #ToughDrills and that's what we got! Great session thanks @carlallsop1 https://t.co/6Dye1AQG1X</w:t>
      </w:r>
    </w:p>
    <w:p>
      <w:r>
        <w:rPr>
          <w:b/>
          <w:u w:val="single"/>
        </w:rPr>
        <w:t>282009</w:t>
      </w:r>
    </w:p>
    <w:p>
      <w:r>
        <w:t>13.04. im #azentrumdo: Konzert mit Vincent Long #Dortmund #Nordstadt #Hafendo</w:t>
        <w:br/>
        <w:br/>
        <w:t>https://t.co/ZD5dIhRhA3 https://t.co/2UWmveVnU5</w:t>
      </w:r>
    </w:p>
    <w:p>
      <w:r>
        <w:rPr>
          <w:b/>
          <w:u w:val="single"/>
        </w:rPr>
        <w:t>282010</w:t>
      </w:r>
    </w:p>
    <w:p>
      <w:r>
        <w:t>Upscale bathroom designs are in demand, but that doesn't mean you have to spend a fo... https://t.co/vA2OStUfuk https://t.co/vtIf9l7BxO</w:t>
      </w:r>
    </w:p>
    <w:p>
      <w:r>
        <w:rPr>
          <w:b/>
          <w:u w:val="single"/>
        </w:rPr>
        <w:t>282011</w:t>
      </w:r>
    </w:p>
    <w:p>
      <w:r>
        <w:t>In Loving Memory Memorial Marker makes a heartfelt remembrance to give or receive. Memorial Market is adorned... https://t.co/YkzCr5X9j8</w:t>
      </w:r>
    </w:p>
    <w:p>
      <w:r>
        <w:rPr>
          <w:b/>
          <w:u w:val="single"/>
        </w:rPr>
        <w:t>282012</w:t>
      </w:r>
    </w:p>
    <w:p>
      <w:r>
        <w:t>I liked a @YouTube video from @mrtlexify https://t.co/U6ex6dejD8 PLAY AS A MARGWA FAM, THIS SHIT LIT BRUV!!</w:t>
      </w:r>
    </w:p>
    <w:p>
      <w:r>
        <w:rPr>
          <w:b/>
          <w:u w:val="single"/>
        </w:rPr>
        <w:t>282013</w:t>
      </w:r>
    </w:p>
    <w:p>
      <w:r>
        <w:t>You may try to assert your authority by reclaiming your power,... More for Virgo https://t.co/fhXm9Gdmyx</w:t>
      </w:r>
    </w:p>
    <w:p>
      <w:r>
        <w:rPr>
          <w:b/>
          <w:u w:val="single"/>
        </w:rPr>
        <w:t>282014</w:t>
      </w:r>
    </w:p>
    <w:p>
      <w:r>
        <w:t>@ladytredwell @Divertimenti @LifeKitchen @RyanRileyy @GoFundMeUK @gofundme @encantlondon @NakedWines Everyone needs a strong personal brand; mine's metallic shoes! 👟👞</w:t>
      </w:r>
    </w:p>
    <w:p>
      <w:r>
        <w:rPr>
          <w:b/>
          <w:u w:val="single"/>
        </w:rPr>
        <w:t>282015</w:t>
      </w:r>
    </w:p>
    <w:p>
      <w:r>
        <w:t>@okobojicat Agreed. And I do think the country will look more like OR/VT than it will look like AL/MS in the future.</w:t>
      </w:r>
    </w:p>
    <w:p>
      <w:r>
        <w:rPr>
          <w:b/>
          <w:u w:val="single"/>
        </w:rPr>
        <w:t>282016</w:t>
      </w:r>
    </w:p>
    <w:p>
      <w:r>
        <w:t>Good morning. It's a bit early, but that's good quiet time. Guitar music ideas floating in my head. #MoreMusiciansMoreMusic #Guitar #Music</w:t>
      </w:r>
    </w:p>
    <w:p>
      <w:r>
        <w:rPr>
          <w:b/>
          <w:u w:val="single"/>
        </w:rPr>
        <w:t>282017</w:t>
      </w:r>
    </w:p>
    <w:p>
      <w:r>
        <w:t>I liked a @YouTube video https://t.co/XFHAOPJMok His Time's Running OUT! My Hero Academia Season 2 Episode 1 (14)</w:t>
      </w:r>
    </w:p>
    <w:p>
      <w:r>
        <w:rPr>
          <w:b/>
          <w:u w:val="single"/>
        </w:rPr>
        <w:t>282018</w:t>
      </w:r>
    </w:p>
    <w:p>
      <w:r>
        <w:t>WATCH: Yellow crayon ‘Dan D’ announces his retirement from Crayola's box of 24</w:t>
        <w:br/>
        <w:t>https://t.co/rCH0fs5ROf by #gmanews via @c0nvey https://t.co/vXQq5N2QCY</w:t>
      </w:r>
    </w:p>
    <w:p>
      <w:r>
        <w:rPr>
          <w:b/>
          <w:u w:val="single"/>
        </w:rPr>
        <w:t>282019</w:t>
      </w:r>
    </w:p>
    <w:p>
      <w:r>
        <w:t>¤♦ NWT Betsey Johnson quilted SHOPPER Tote Be Mine  handbag purse  Cream/Black $128 https://t.co/qmZrNtGtmq https://t.co/02dtfJKAxI</w:t>
      </w:r>
    </w:p>
    <w:p>
      <w:r>
        <w:rPr>
          <w:b/>
          <w:u w:val="single"/>
        </w:rPr>
        <w:t>282020</w:t>
      </w:r>
    </w:p>
    <w:p>
      <w:r>
        <w:t>Loved the tour of @eu_echo Crisis Room especially seeing #OpenStreetMap on the big screen thanks @hotosm @openstreetmap https://t.co/DYjOWgDuE2</w:t>
      </w:r>
    </w:p>
    <w:p>
      <w:r>
        <w:rPr>
          <w:b/>
          <w:u w:val="single"/>
        </w:rPr>
        <w:t>282021</w:t>
      </w:r>
    </w:p>
    <w:p>
      <w:r>
        <w:t>Congrats to the girls demo-silver emblem and Tavish-bronze emblem for their awesome presentations! https://t.co/L47W1eRCF1</w:t>
      </w:r>
    </w:p>
    <w:p>
      <w:r>
        <w:rPr>
          <w:b/>
          <w:u w:val="single"/>
        </w:rPr>
        <w:t>282022</w:t>
      </w:r>
    </w:p>
    <w:p>
      <w:r>
        <w:t>#ecommerce #marketing E-commerce investors sound alarm bells over impending slowdown https://t.co/ZBJX3MG9gw #business https://t.co/wdivAMzupG</w:t>
      </w:r>
    </w:p>
    <w:p>
      <w:r>
        <w:rPr>
          <w:b/>
          <w:u w:val="single"/>
        </w:rPr>
        <w:t>282023</w:t>
      </w:r>
    </w:p>
    <w:p>
      <w:r>
        <w:t xml:space="preserve">Our hours are: </w:t>
        <w:br/>
        <w:br/>
        <w:t>Monday 8:30 am – 5:30 pm</w:t>
        <w:br/>
        <w:t>Tuesday 8:30 am – 5:30 pm</w:t>
        <w:br/>
        <w:t>Wednesday 8:30 am – 5:30 pm</w:t>
        <w:br/>
        <w:t>Thursday 10:00 am... https://t.co/Hhp2veY7b3</w:t>
      </w:r>
    </w:p>
    <w:p>
      <w:r>
        <w:rPr>
          <w:b/>
          <w:u w:val="single"/>
        </w:rPr>
        <w:t>282024</w:t>
      </w:r>
    </w:p>
    <w:p>
      <w:r>
        <w:t>@ObsoleteBane — from her eyes once again as she voice began to crack and she got choked up on her words.</w:t>
      </w:r>
    </w:p>
    <w:p>
      <w:r>
        <w:rPr>
          <w:b/>
          <w:u w:val="single"/>
        </w:rPr>
        <w:t>282025</w:t>
      </w:r>
    </w:p>
    <w:p>
      <w:r>
        <w:t>@osullcn32 If true - agreed! 100%! And "rebels" who used chemical weapons agains citizens in government controlled areas should too</w:t>
      </w:r>
    </w:p>
    <w:p>
      <w:r>
        <w:rPr>
          <w:b/>
          <w:u w:val="single"/>
        </w:rPr>
        <w:t>282026</w:t>
      </w:r>
    </w:p>
    <w:p>
      <w:r>
        <w:t>I liked a @YouTube video https://t.co/W7rCK5Nwgp NEMY VS MIKE MILLI LIVE (verse for verse) IN A COMPETITIVE DISPLAY OF TALENTS!!!</w:t>
      </w:r>
    </w:p>
    <w:p>
      <w:r>
        <w:rPr>
          <w:b/>
          <w:u w:val="single"/>
        </w:rPr>
        <w:t>282027</w:t>
      </w:r>
    </w:p>
    <w:p>
      <w:r>
        <w:t>Hearing House leadership doesn't have votes right now to pass budget tmrw. Details on intra-GOP battle: https://t.co/d8TnzH0qWx #nhpolitics</w:t>
      </w:r>
    </w:p>
    <w:p>
      <w:r>
        <w:rPr>
          <w:b/>
          <w:u w:val="single"/>
        </w:rPr>
        <w:t>282028</w:t>
      </w:r>
    </w:p>
    <w:p>
      <w:r>
        <w:t>The Israelites: Esau Has Confused The World With False Religions!!!! https://t.co/oYsPXhbc9j via @YouTube</w:t>
      </w:r>
    </w:p>
    <w:p>
      <w:r>
        <w:rPr>
          <w:b/>
          <w:u w:val="single"/>
        </w:rPr>
        <w:t>282029</w:t>
      </w:r>
    </w:p>
    <w:p>
      <w:r>
        <w:t>Rata Street New Lynn Very busy as people try to get to New Lynn. Great North Road Closed! Bus's deviate. Plan trip around! #Flooding</w:t>
      </w:r>
    </w:p>
    <w:p>
      <w:r>
        <w:rPr>
          <w:b/>
          <w:u w:val="single"/>
        </w:rPr>
        <w:t>282030</w:t>
      </w:r>
    </w:p>
    <w:p>
      <w:r>
        <w:t>On Site #Robotics modernizes #construction with large-scale #3DPrinting system and camera #drones https://t.co/uSUNChkxJJ</w:t>
      </w:r>
    </w:p>
    <w:p>
      <w:r>
        <w:rPr>
          <w:b/>
          <w:u w:val="single"/>
        </w:rPr>
        <w:t>282031</w:t>
      </w:r>
    </w:p>
    <w:p>
      <w:r>
        <w:t>@AdamCulpan that's very kind of you to offer but I don't want to be a 3rd wheel. enjoy your weekend away 😊</w:t>
      </w:r>
    </w:p>
    <w:p>
      <w:r>
        <w:rPr>
          <w:b/>
          <w:u w:val="single"/>
        </w:rPr>
        <w:t>282032</w:t>
      </w:r>
    </w:p>
    <w:p>
      <w:r>
        <w:t>Joe Mixon is visiting #Buccaneers in the light of uncertainty around Doug Martin https://t.co/jabTsuLi54</w:t>
      </w:r>
    </w:p>
    <w:p>
      <w:r>
        <w:rPr>
          <w:b/>
          <w:u w:val="single"/>
        </w:rPr>
        <w:t>282033</w:t>
      </w:r>
    </w:p>
    <w:p>
      <w:r>
        <w:t>Happy birthday to the legendary Junko Takeuchi—believe it! 🍥 #ghibli #totoro #totoroshopco https://t.co/KKdv2dizon</w:t>
      </w:r>
    </w:p>
    <w:p>
      <w:r>
        <w:rPr>
          <w:b/>
          <w:u w:val="single"/>
        </w:rPr>
        <w:t>282034</w:t>
      </w:r>
    </w:p>
    <w:p>
      <w:r>
        <w:t>If You Owe the IRS Money, You Might Get a Call from a Private Debt Collector https://t.co/i2lRGP7aXb</w:t>
      </w:r>
    </w:p>
    <w:p>
      <w:r>
        <w:rPr>
          <w:b/>
          <w:u w:val="single"/>
        </w:rPr>
        <w:t>282035</w:t>
      </w:r>
    </w:p>
    <w:p>
      <w:r>
        <w:t>I added a video to a @YouTube playlist https://t.co/rfGlBIo2PV SHOULD I BECOME A JUNGLER?? | THIS IS SOO MUCH FUN | FULL DAMAGE</w:t>
      </w:r>
    </w:p>
    <w:p>
      <w:r>
        <w:rPr>
          <w:b/>
          <w:u w:val="single"/>
        </w:rPr>
        <w:t>282036</w:t>
      </w:r>
    </w:p>
    <w:p>
      <w:r>
        <w:t>@AntiCl0ud hi brother i wanted to remove icloud lost rejected can u do if yes please tell me and how much it will cost thanks...........</w:t>
      </w:r>
    </w:p>
    <w:p>
      <w:r>
        <w:rPr>
          <w:b/>
          <w:u w:val="single"/>
        </w:rPr>
        <w:t>282037</w:t>
      </w:r>
    </w:p>
    <w:p>
      <w:r>
        <w:t xml:space="preserve">And I forgot to link the #bulletjournal official website during my linking inserting. Off to do that now. </w:t>
        <w:br/>
        <w:t>#bloggersproblems #SleepyBloggers</w:t>
      </w:r>
    </w:p>
    <w:p>
      <w:r>
        <w:rPr>
          <w:b/>
          <w:u w:val="single"/>
        </w:rPr>
        <w:t>282038</w:t>
      </w:r>
    </w:p>
    <w:p>
      <w:r>
        <w:t>Good Morning Volleyball Players!!!  Are you ready to get after it?   @MizunoLoneStarClassic… https://t.co/0pa3lq9khK</w:t>
      </w:r>
    </w:p>
    <w:p>
      <w:r>
        <w:rPr>
          <w:b/>
          <w:u w:val="single"/>
        </w:rPr>
        <w:t>282039</w:t>
      </w:r>
    </w:p>
    <w:p>
      <w:r>
        <w:t>You may try to assert your authority by reclaiming your power,... More for Virgo https://t.co/BSE4tDLoJV</w:t>
      </w:r>
    </w:p>
    <w:p>
      <w:r>
        <w:rPr>
          <w:b/>
          <w:u w:val="single"/>
        </w:rPr>
        <w:t>282040</w:t>
      </w:r>
    </w:p>
    <w:p>
      <w:r>
        <w:t>lmao what is PJ Tucker's @ name on here? I gotta troll this nigga for the rest of the week for how tuff he actin over a meaningless layup https://t.co/6abJojP3Uh</w:t>
      </w:r>
    </w:p>
    <w:p>
      <w:r>
        <w:rPr>
          <w:b/>
          <w:u w:val="single"/>
        </w:rPr>
        <w:t>282041</w:t>
      </w:r>
    </w:p>
    <w:p>
      <w:r>
        <w:t>Did you miss out on the Gala's earlybird ticket pricing last week?  Well you're in luck!  Due to technical issues... https://t.co/BCNeQG4cUv</w:t>
      </w:r>
    </w:p>
    <w:p>
      <w:r>
        <w:rPr>
          <w:b/>
          <w:u w:val="single"/>
        </w:rPr>
        <w:t>282042</w:t>
      </w:r>
    </w:p>
    <w:p>
      <w:r>
        <w:t>Is TV being redefined? Find out how Cisco Infinite Video &amp;amp; online viewing is changing TV: https://t.co/Xtvl41m9oD https://t.co/skvDrpLnm6</w:t>
      </w:r>
    </w:p>
    <w:p>
      <w:r>
        <w:rPr>
          <w:b/>
          <w:u w:val="single"/>
        </w:rPr>
        <w:t>282043</w:t>
      </w:r>
    </w:p>
    <w:p>
      <w:r>
        <w:t>https://t.co/DZtQ5Zo2W5 : Masters 2017: Latest Betting Odds and Tips for Major Golf Tournament https://t.co/eQ3DqisW3I #Golf #GolfBlog https://t.co/YqrqH9PBcK</w:t>
      </w:r>
    </w:p>
    <w:p>
      <w:r>
        <w:rPr>
          <w:b/>
          <w:u w:val="single"/>
        </w:rPr>
        <w:t>282044</w:t>
      </w:r>
    </w:p>
    <w:p>
      <w:r>
        <w:t>@Harry_Styles @Harry_Styles i'm delighted and so pround of you. It's incredible goood 🙌 i knew it xx #masterpiece #signofthetimes</w:t>
      </w:r>
    </w:p>
    <w:p>
      <w:r>
        <w:rPr>
          <w:b/>
          <w:u w:val="single"/>
        </w:rPr>
        <w:t>282045</w:t>
      </w:r>
    </w:p>
    <w:p>
      <w:r>
        <w:t>'Avatar 2': Release Date, Casting and Plot Details - NME https://t.co/IsCzg2QkYn https://t.co/ddzr4RrIhL</w:t>
      </w:r>
    </w:p>
    <w:p>
      <w:r>
        <w:rPr>
          <w:b/>
          <w:u w:val="single"/>
        </w:rPr>
        <w:t>282046</w:t>
      </w:r>
    </w:p>
    <w:p>
      <w:r>
        <w:t>@georgegalloway @BBCBreaking @WSJ @CityAM @UnitedCabbies UK Taxi trade fighting back against TFL corruption TODAY 2pm no.10 Downing St. https://t.co/geJ6dXfRqi</w:t>
      </w:r>
    </w:p>
    <w:p>
      <w:r>
        <w:rPr>
          <w:b/>
          <w:u w:val="single"/>
        </w:rPr>
        <w:t>282047</w:t>
      </w:r>
    </w:p>
    <w:p>
      <w:r>
        <w:t>I feel in ❤️ with @frankturner 🎶 the moment I heard "I don't wanna spend all my life inside! I wanna step out and face the sunshine🌞!" #live</w:t>
      </w:r>
    </w:p>
    <w:p>
      <w:r>
        <w:rPr>
          <w:b/>
          <w:u w:val="single"/>
        </w:rPr>
        <w:t>282048</w:t>
      </w:r>
    </w:p>
    <w:p>
      <w:r>
        <w:t>Holy crap what happened to the @'s on Tweetdeck? Why did they make the "replying to" look small? This is going to take some getting used to</w:t>
      </w:r>
    </w:p>
    <w:p>
      <w:r>
        <w:rPr>
          <w:b/>
          <w:u w:val="single"/>
        </w:rPr>
        <w:t>282049</w:t>
      </w:r>
    </w:p>
    <w:p>
      <w:r>
        <w:t>3rd final now achieved with a comfortable 3-1 win over @ctkfc1946 2nd team in the sun   fletch with a tatrick could and should of been more</w:t>
      </w:r>
    </w:p>
    <w:p>
      <w:r>
        <w:rPr>
          <w:b/>
          <w:u w:val="single"/>
        </w:rPr>
        <w:t>282050</w:t>
      </w:r>
    </w:p>
    <w:p>
      <w:r>
        <w:t>The #IDefy march is on Thursday @ 4! Make sure to share our Facebook event and register!</w:t>
        <w:br/>
        <w:t>https://t.co/87WvALvdQ5</w:t>
      </w:r>
    </w:p>
    <w:p>
      <w:r>
        <w:rPr>
          <w:b/>
          <w:u w:val="single"/>
        </w:rPr>
        <w:t>282051</w:t>
      </w:r>
    </w:p>
    <w:p>
      <w:r>
        <w:t>Thursday April 13th Snap Out Ent presents #OnOurWay2Gr8ness</w:t>
        <w:br/>
        <w:br/>
        <w:t>Beats by DJ Stormy Knights &amp;amp; DJ… https://t.co/hMaaJYUUu9</w:t>
      </w:r>
    </w:p>
    <w:p>
      <w:r>
        <w:rPr>
          <w:b/>
          <w:u w:val="single"/>
        </w:rPr>
        <w:t>282052</w:t>
      </w:r>
    </w:p>
    <w:p>
      <w:r>
        <w:t>Listen to STEP BY STEP [Produced By Levelle London] by Levelle London #np on #SoundCloud</w:t>
        <w:br/>
        <w:br/>
        <w:t>This is fully my tune https://t.co/KxFGvfYcJB</w:t>
      </w:r>
    </w:p>
    <w:p>
      <w:r>
        <w:rPr>
          <w:b/>
          <w:u w:val="single"/>
        </w:rPr>
        <w:t>282053</w:t>
      </w:r>
    </w:p>
    <w:p>
      <w:r>
        <w:t>REVEALED: Most Injury Prone Team in Premier League and it's Exactly Who You Suspect https://t.co/vDEJr99b23 https://t.co/ZeWkS8bw5X</w:t>
      </w:r>
    </w:p>
    <w:p>
      <w:r>
        <w:rPr>
          <w:b/>
          <w:u w:val="single"/>
        </w:rPr>
        <w:t>282054</w:t>
      </w:r>
    </w:p>
    <w:p>
      <w:r>
        <w:t>Vanuatu people said no memory of a cyclone as ferocious as Pam, which decimated 96 pc of food stocks: @HelenSzoke #iDEAConf</w:t>
      </w:r>
    </w:p>
    <w:p>
      <w:r>
        <w:rPr>
          <w:b/>
          <w:u w:val="single"/>
        </w:rPr>
        <w:t>282055</w:t>
      </w:r>
    </w:p>
    <w:p>
      <w:r>
        <w:t>#NowPlaying: All Things Possible by Mark Shultz Listen at https://t.co/OmjZiGmMUH</w:t>
        <w:br/>
        <w:t>- Buy it https://t.co/bgdZqts8JJ https://t.co/RLiwFehyAw</w:t>
      </w:r>
    </w:p>
    <w:p>
      <w:r>
        <w:rPr>
          <w:b/>
          <w:u w:val="single"/>
        </w:rPr>
        <w:t>282056</w:t>
      </w:r>
    </w:p>
    <w:p>
      <w:r>
        <w:t>Eevee 86.7% IV (13/14/12) with Tackle &amp;amp; Swift has spawned until: 05:56:00am (27m 30s). https://t.co/YTutVVL4Ye</w:t>
      </w:r>
    </w:p>
    <w:p>
      <w:r>
        <w:rPr>
          <w:b/>
          <w:u w:val="single"/>
        </w:rPr>
        <w:t>282057</w:t>
      </w:r>
    </w:p>
    <w:p>
      <w:r>
        <w:t>Exactly. Save it for when it actually is desperately critical, i.e. if RBG, SGB or AMK seat is in play. https://t.co/DErXQrqR5O</w:t>
      </w:r>
    </w:p>
    <w:p>
      <w:r>
        <w:rPr>
          <w:b/>
          <w:u w:val="single"/>
        </w:rPr>
        <w:t>282058</w:t>
      </w:r>
    </w:p>
    <w:p>
      <w:r>
        <w:t>I'm looking for Guitar Teacher in London, United Kingdom, and these people can help:  https://t.co/iOTcWfgXBW</w:t>
      </w:r>
    </w:p>
    <w:p>
      <w:r>
        <w:rPr>
          <w:b/>
          <w:u w:val="single"/>
        </w:rPr>
        <w:t>282059</w:t>
      </w:r>
    </w:p>
    <w:p>
      <w:r>
        <w:t>The excellently named JD Hammer is on to pitch for Asheville after their starter lasted 2/3 of an inning and gave up six runs.</w:t>
      </w:r>
    </w:p>
    <w:p>
      <w:r>
        <w:rPr>
          <w:b/>
          <w:u w:val="single"/>
        </w:rPr>
        <w:t>282060</w:t>
      </w:r>
    </w:p>
    <w:p>
      <w:r>
        <w:t>MTH HO 80-2326-1 ES44AC Canadian Pacific #9372  DCC SOund https://t.co/QqlQh8x1S3 https://t.co/GDKvxakaXK</w:t>
      </w:r>
    </w:p>
    <w:p>
      <w:r>
        <w:rPr>
          <w:b/>
          <w:u w:val="single"/>
        </w:rPr>
        <w:t>282061</w:t>
      </w:r>
    </w:p>
    <w:p>
      <w:r>
        <w:t>Fulton County DA Paul Howard, Jr. speaking to Community about National Crime Victims' Rights Week https://t.co/bYRC2paeB3</w:t>
      </w:r>
    </w:p>
    <w:p>
      <w:r>
        <w:rPr>
          <w:b/>
          <w:u w:val="single"/>
        </w:rPr>
        <w:t>282062</w:t>
      </w:r>
    </w:p>
    <w:p>
      <w:r>
        <w:t>@amirulsh sl6 18:01:01 up 34 days, 6:43, 7 users, load average: 0.10, 0.14, 0.11 Mem: 15875 14948 926 188 668 8074 Swap: 1999 0 1999</w:t>
      </w:r>
    </w:p>
    <w:p>
      <w:r>
        <w:rPr>
          <w:b/>
          <w:u w:val="single"/>
        </w:rPr>
        <w:t>282063</w:t>
      </w:r>
    </w:p>
    <w:p>
      <w:r>
        <w:t>@SabrinaAnnLynn I'm so thankful that u make me a better person, u are my greatest inspiration and I love u, sab. Mind follow me? No pressure 💙 -20</w:t>
      </w:r>
    </w:p>
    <w:p>
      <w:r>
        <w:rPr>
          <w:b/>
          <w:u w:val="single"/>
        </w:rPr>
        <w:t>282064</w:t>
      </w:r>
    </w:p>
    <w:p>
      <w:r>
        <w:t>Bumba dar career noshto hochche aar aamar toh shurui holo na... Now u have to change this decision @iammony 😬😬😬 https://t.co/fNkIC3Tt9C</w:t>
      </w:r>
    </w:p>
    <w:p>
      <w:r>
        <w:rPr>
          <w:b/>
          <w:u w:val="single"/>
        </w:rPr>
        <w:t>282065</w:t>
      </w:r>
    </w:p>
    <w:p>
      <w:r>
        <w:t>@masseffect lack of being able to save as you progress through fight SUCKS!! Having to restart from beginning every single time not fun.</w:t>
      </w:r>
    </w:p>
    <w:p>
      <w:r>
        <w:rPr>
          <w:b/>
          <w:u w:val="single"/>
        </w:rPr>
        <w:t>282066</w:t>
      </w:r>
    </w:p>
    <w:p>
      <w:r>
        <w:t>Ladies flows floral sz 14 (fits 12 $10) Booties sz 7 with wooden accent ($16) https://t.co/goKCLyd0bA https://t.co/A9REV0lRmC</w:t>
      </w:r>
    </w:p>
    <w:p>
      <w:r>
        <w:rPr>
          <w:b/>
          <w:u w:val="single"/>
        </w:rPr>
        <w:t>282067</w:t>
      </w:r>
    </w:p>
    <w:p>
      <w:r>
        <w:t>You hope to retreat to your office and work in relative silenc... More for Aquarius https://t.co/UlLeMAwgsJ</w:t>
      </w:r>
    </w:p>
    <w:p>
      <w:r>
        <w:rPr>
          <w:b/>
          <w:u w:val="single"/>
        </w:rPr>
        <w:t>282068</w:t>
      </w:r>
    </w:p>
    <w:p>
      <w:r>
        <w:t>Antimony is the element of sloth. The people of the Antimony Nation are capable of adapting to many things. They are peaceful and rich.</w:t>
      </w:r>
    </w:p>
    <w:p>
      <w:r>
        <w:rPr>
          <w:b/>
          <w:u w:val="single"/>
        </w:rPr>
        <w:t>282069</w:t>
      </w:r>
    </w:p>
    <w:p>
      <w:r>
        <w:t>Our greatest glory is, not in never falling, but in rising every time we fall.</w:t>
        <w:br/>
        <w:t>Ancient Proverb #failure  #succeed</w:t>
      </w:r>
    </w:p>
    <w:p>
      <w:r>
        <w:rPr>
          <w:b/>
          <w:u w:val="single"/>
        </w:rPr>
        <w:t>282070</w:t>
      </w:r>
    </w:p>
    <w:p>
      <w:r>
        <w:t>like ppl on there seem to fucking froth at the mouth when a chance arises to tear down an indie artist, especially women, especially lgbtq</w:t>
      </w:r>
    </w:p>
    <w:p>
      <w:r>
        <w:rPr>
          <w:b/>
          <w:u w:val="single"/>
        </w:rPr>
        <w:t>282071</w:t>
      </w:r>
    </w:p>
    <w:p>
      <w:r>
        <w:t>Super excited about handsome hunk @hcltech live chat, , all around excitement for #UnitedByHCL  https://t.co/IFbUcA7JXd</w:t>
      </w:r>
    </w:p>
    <w:p>
      <w:r>
        <w:rPr>
          <w:b/>
          <w:u w:val="single"/>
        </w:rPr>
        <w:t>282072</w:t>
      </w:r>
    </w:p>
    <w:p>
      <w:r>
        <w:t>@belwig The American Revolution: A Visual History is now on sale for $8.00 at Amazon. Product page: https://t.co/ovrFO4dwCT</w:t>
      </w:r>
    </w:p>
    <w:p>
      <w:r>
        <w:rPr>
          <w:b/>
          <w:u w:val="single"/>
        </w:rPr>
        <w:t>282073</w:t>
      </w:r>
    </w:p>
    <w:p>
      <w:r>
        <w:t>@nigelcameron I'm dubious about that stat. I suspect it's a classification issue – BLIS data includes back office and call centre staff</w:t>
      </w:r>
    </w:p>
    <w:p>
      <w:r>
        <w:rPr>
          <w:b/>
          <w:u w:val="single"/>
        </w:rPr>
        <w:t>282074</w:t>
      </w:r>
    </w:p>
    <w:p>
      <w:r>
        <w:t>When Cristina actually puts her mind to doing an essay they turn out fire with hella credible sources and still gets a C but it don't matter</w:t>
      </w:r>
    </w:p>
    <w:p>
      <w:r>
        <w:rPr>
          <w:b/>
          <w:u w:val="single"/>
        </w:rPr>
        <w:t>282075</w:t>
      </w:r>
    </w:p>
    <w:p>
      <w:r>
        <w:t>UK: Muslim prisoner pours boiling fat over other prisoner's head because of “insult to Islam” ... https://t.co/fWY6VCmFpq</w:t>
      </w:r>
    </w:p>
    <w:p>
      <w:r>
        <w:rPr>
          <w:b/>
          <w:u w:val="single"/>
        </w:rPr>
        <w:t>282076</w:t>
      </w:r>
    </w:p>
    <w:p>
      <w:r>
        <w:t>@eva639gomez @DontLetItFly @OceanaRune No "switch". So-called 'biodegradable' #balloons are ones @OPSCentralHigh already uses. These latex balloons are more deadly! #Unacceptable! https://t.co/NUbCKOfNHO</w:t>
      </w:r>
    </w:p>
    <w:p>
      <w:r>
        <w:rPr>
          <w:b/>
          <w:u w:val="single"/>
        </w:rPr>
        <w:t>282077</w:t>
      </w:r>
    </w:p>
    <w:p>
      <w:r>
        <w:t>@holdallcard how am I supposed to know how many tickets I have left or be able to top up when your site is down with no warning? 😤</w:t>
      </w:r>
    </w:p>
    <w:p>
      <w:r>
        <w:rPr>
          <w:b/>
          <w:u w:val="single"/>
        </w:rPr>
        <w:t>282078</w:t>
      </w:r>
    </w:p>
    <w:p>
      <w:r>
        <w:t>PK Ss worked hard to create their "shapes found in the sky" work. Creativity flowed, exciting time in PK! #theOCTway https://t.co/AFOZpBKhek</w:t>
      </w:r>
    </w:p>
    <w:p>
      <w:r>
        <w:rPr>
          <w:b/>
          <w:u w:val="single"/>
        </w:rPr>
        <w:t>282079</w:t>
      </w:r>
    </w:p>
    <w:p>
      <w:r>
        <w:t>Students are encouraged by @myersdanielj and @DeanKimo to network with the amazing professionals who are with us today #mudigital https://t.co/tgrjiNgDPL</w:t>
      </w:r>
    </w:p>
    <w:p>
      <w:r>
        <w:rPr>
          <w:b/>
          <w:u w:val="single"/>
        </w:rPr>
        <w:t>282080</w:t>
      </w:r>
    </w:p>
    <w:p>
      <w:r>
        <w:t>If you ever feel like you made some huge mistakes, remember that I called Adonis "Doanis-kun" instead. Heh, embarassing, uh?</w:t>
      </w:r>
    </w:p>
    <w:p>
      <w:r>
        <w:rPr>
          <w:b/>
          <w:u w:val="single"/>
        </w:rPr>
        <w:t>282081</w:t>
      </w:r>
    </w:p>
    <w:p>
      <w:r>
        <w:t>@DDKisanChannel @RadhamohanBJP @DDNewsHindi @DG_Doordarshan @mediasurya @DDNewsLive @DDNational @ddsportschannel @Kailashkher @shailendrak1965 @ChouhanShivraj @moefcc A smear campaign is being run against Sant Shri Asaram Bapu Ji by PaidMedia. #RateCardOfMedia</w:t>
        <w:br/>
        <w:t>https://t.co/tifUQeN8Qj</w:t>
      </w:r>
    </w:p>
    <w:p>
      <w:r>
        <w:rPr>
          <w:b/>
          <w:u w:val="single"/>
        </w:rPr>
        <w:t>282082</w:t>
      </w:r>
    </w:p>
    <w:p>
      <w:r>
        <w:t>This is worse than DIVORCE! Did countries have prenup if EU didn't work out? Was huge AFRICA ME immigration part of open borders EU deal? https://t.co/vQxdAP9Vcf</w:t>
      </w:r>
    </w:p>
    <w:p>
      <w:r>
        <w:rPr>
          <w:b/>
          <w:u w:val="single"/>
        </w:rPr>
        <w:t>282083</w:t>
      </w:r>
    </w:p>
    <w:p>
      <w:r>
        <w:t>@doctorsensation thank you! Reporters run their mouths without researching. It just proves further just how Clueless they really are.</w:t>
      </w:r>
    </w:p>
    <w:p>
      <w:r>
        <w:rPr>
          <w:b/>
          <w:u w:val="single"/>
        </w:rPr>
        <w:t>282084</w:t>
      </w:r>
    </w:p>
    <w:p>
      <w:r>
        <w:t>Derby City Council puts former Debenhams building up for sale | Derby Telegraph https://t.co/bC8GHMG91q</w:t>
      </w:r>
    </w:p>
    <w:p>
      <w:r>
        <w:rPr>
          <w:b/>
          <w:u w:val="single"/>
        </w:rPr>
        <w:t>282085</w:t>
      </w:r>
    </w:p>
    <w:p>
      <w:r>
        <w:t>Joe Boxer Bronx Girls NWT Youth black slip on casual shoes - size 13 https://t.co/JSbBk8Hg52 https://t.co/PFGxNRSRdi</w:t>
      </w:r>
    </w:p>
    <w:p>
      <w:r>
        <w:rPr>
          <w:b/>
          <w:u w:val="single"/>
        </w:rPr>
        <w:t>282086</w:t>
      </w:r>
    </w:p>
    <w:p>
      <w:r>
        <w:t>@KeithJonesJr IT'S REALLY CUTE‼️ I like it and remember downstairs it's CUTE too and a whole different vibe from upstairs</w:t>
      </w:r>
    </w:p>
    <w:p>
      <w:r>
        <w:rPr>
          <w:b/>
          <w:u w:val="single"/>
        </w:rPr>
        <w:t>282087</w:t>
      </w:r>
    </w:p>
    <w:p>
      <w:r>
        <w:t>" Angel Messages from Outer Space"</w:t>
        <w:br/>
        <w:t>Pastor Doug Batchelor</w:t>
        <w:br/>
        <w:br/>
        <w:t>https://t.co/MpXxv1n8RJ</w:t>
        <w:br/>
        <w:t xml:space="preserve">SHARE THE WORD OF GOD </w:t>
        <w:br/>
        <w:t>FRIENDS,WEB,TWEET.</w:t>
      </w:r>
    </w:p>
    <w:p>
      <w:r>
        <w:rPr>
          <w:b/>
          <w:u w:val="single"/>
        </w:rPr>
        <w:t>282088</w:t>
      </w:r>
    </w:p>
    <w:p>
      <w:r>
        <w:t xml:space="preserve">@williamlegate @LoLy_Cola @onlyifitsgood @realDonaldTrump you kind suck as a "political commentator" </w:t>
        <w:br/>
        <w:t>We don't care about your OPINIONS.</w:t>
      </w:r>
    </w:p>
    <w:p>
      <w:r>
        <w:rPr>
          <w:b/>
          <w:u w:val="single"/>
        </w:rPr>
        <w:t>282089</w:t>
      </w:r>
    </w:p>
    <w:p>
      <w:r>
        <w:t>For 1 Glorietta stub, tweet us the name of @TheTideLevi's favorite Pokemon! Don't forget the hashtag! #TTTPHGiveaway</w:t>
      </w:r>
    </w:p>
    <w:p>
      <w:r>
        <w:rPr>
          <w:b/>
          <w:u w:val="single"/>
        </w:rPr>
        <w:t>282090</w:t>
      </w:r>
    </w:p>
    <w:p>
      <w:r>
        <w:t>Nothing like being an hour and twenty minutes into a train journey and thinking "did I put the car park ticket CLEARLY on display?"</w:t>
      </w:r>
    </w:p>
    <w:p>
      <w:r>
        <w:rPr>
          <w:b/>
          <w:u w:val="single"/>
        </w:rPr>
        <w:t>282091</w:t>
      </w:r>
    </w:p>
    <w:p>
      <w:r>
        <w:t>It's pouring rain out and I really don't want to walk 5 mins up the street to the bus stop in it for a boring class sooooooo....</w:t>
      </w:r>
    </w:p>
    <w:p>
      <w:r>
        <w:rPr>
          <w:b/>
          <w:u w:val="single"/>
        </w:rPr>
        <w:t>282092</w:t>
      </w:r>
    </w:p>
    <w:p>
      <w:r>
        <w:t>Last Day for our @Scholastic book fair. Open until 7 tonight.   #lrsd68 #pinchercreek #books #reading https://t.co/H4IAILOeNc</w:t>
      </w:r>
    </w:p>
    <w:p>
      <w:r>
        <w:rPr>
          <w:b/>
          <w:u w:val="single"/>
        </w:rPr>
        <w:t>282093</w:t>
      </w:r>
    </w:p>
    <w:p>
      <w:r>
        <w:t>Jobs with signon bonus in Lake Tahoe!Click on the link for $450 Bonus https://t.co/e9oF9YWx6A https://t.co/xAQMYP5MXW</w:t>
      </w:r>
    </w:p>
    <w:p>
      <w:r>
        <w:rPr>
          <w:b/>
          <w:u w:val="single"/>
        </w:rPr>
        <w:t>282094</w:t>
      </w:r>
    </w:p>
    <w:p>
      <w:r>
        <w:t>I wish I could go home for the summer and do nothing but work and tan and swim and go to Giants games for free..</w:t>
      </w:r>
    </w:p>
    <w:p>
      <w:r>
        <w:rPr>
          <w:b/>
          <w:u w:val="single"/>
        </w:rPr>
        <w:t>282095</w:t>
      </w:r>
    </w:p>
    <w:p>
      <w:r>
        <w:t>Replacing Zuma will never change the brutal economic system that is so exploitive to our African masses who are socially degraded.</w:t>
      </w:r>
    </w:p>
    <w:p>
      <w:r>
        <w:rPr>
          <w:b/>
          <w:u w:val="single"/>
        </w:rPr>
        <w:t>282096</w:t>
      </w:r>
    </w:p>
    <w:p>
      <w:r>
        <w:t>God-loyal people, living honest lives, make it much easier for their children. -Proverbs 20:7</w:t>
        <w:br/>
        <w:t>#TruthFmDawnBreakTBT #IgnitionNightRoysambu</w:t>
      </w:r>
    </w:p>
    <w:p>
      <w:r>
        <w:rPr>
          <w:b/>
          <w:u w:val="single"/>
        </w:rPr>
        <w:t>282097</w:t>
      </w:r>
    </w:p>
    <w:p>
      <w:r>
        <w:t>This tiny iOS change will make your iPhone even zippier https://t.co/pR4NEbzXvd https://t.co/cTfYI8V8HN</w:t>
      </w:r>
    </w:p>
    <w:p>
      <w:r>
        <w:rPr>
          <w:b/>
          <w:u w:val="single"/>
        </w:rPr>
        <w:t>282098</w:t>
      </w:r>
    </w:p>
    <w:p>
      <w:r>
        <w:t>Japanese White-eyes sipping floral nectar. It is a charming scenery, isn't it? #JFsakura #sakura #桜 https://t.co/PvDDVPRfHq</w:t>
      </w:r>
    </w:p>
    <w:p>
      <w:r>
        <w:rPr>
          <w:b/>
          <w:u w:val="single"/>
        </w:rPr>
        <w:t>282099</w:t>
      </w:r>
    </w:p>
    <w:p>
      <w:r>
        <w:t>Wouldn't be ladylike? Ivanka says she'll push for women's equality -- but not in a pushy way https://t.co/9tLKCRRmyc via @HuffPostPol</w:t>
      </w:r>
    </w:p>
    <w:p>
      <w:r>
        <w:rPr>
          <w:b/>
          <w:u w:val="single"/>
        </w:rPr>
        <w:t>282100</w:t>
      </w:r>
    </w:p>
    <w:p>
      <w:r>
        <w:t>one person followed me and 2 people unfollowed me // automatically checked by https://t.co/PNLE0TM7T9</w:t>
      </w:r>
    </w:p>
    <w:p>
      <w:r>
        <w:rPr>
          <w:b/>
          <w:u w:val="single"/>
        </w:rPr>
        <w:t>282101</w:t>
      </w:r>
    </w:p>
    <w:p>
      <w:r>
        <w:t>Amazing practitioners blog about #inquiry learning @TED_ED @edutopia @courosa @MindShiftKQED promo help? #education https://t.co/8orkHLvDow</w:t>
      </w:r>
    </w:p>
    <w:p>
      <w:r>
        <w:rPr>
          <w:b/>
          <w:u w:val="single"/>
        </w:rPr>
        <w:t>282102</w:t>
      </w:r>
    </w:p>
    <w:p>
      <w:r>
        <w:t xml:space="preserve">Don't lose money buying the WRONG rural property! Free printable </w:t>
        <w:br/>
        <w:t>Download 95 VITAL Questions you need to ask!</w:t>
        <w:br/>
        <w:t>https://t.co/bq5U1PqZYq https://t.co/r4lkmQYEdt</w:t>
      </w:r>
    </w:p>
    <w:p>
      <w:r>
        <w:rPr>
          <w:b/>
          <w:u w:val="single"/>
        </w:rPr>
        <w:t>282103</w:t>
      </w:r>
    </w:p>
    <w:p>
      <w:r>
        <w:t>Look who i found, she said she needs a new home. The old one burn down.....😂😂😂😂😂😂😨😨😨😨 https://t.co/wNCHCN36j1</w:t>
      </w:r>
    </w:p>
    <w:p>
      <w:r>
        <w:rPr>
          <w:b/>
          <w:u w:val="single"/>
        </w:rPr>
        <w:t>282104</w:t>
      </w:r>
    </w:p>
    <w:p>
      <w:r>
        <w:t>@WalshFreedom You are Democrat at heart you don't like Donald Trump at all you ripped him every chance you get let's face facts you really are a Democrat</w:t>
      </w:r>
    </w:p>
    <w:p>
      <w:r>
        <w:rPr>
          <w:b/>
          <w:u w:val="single"/>
        </w:rPr>
        <w:t>282105</w:t>
      </w:r>
    </w:p>
    <w:p>
      <w:r>
        <w:t>I'm on the path to financial freedom! You can be too through CBN's "Protect Your Finances". https://t.co/ISkDFD4T8R</w:t>
      </w:r>
    </w:p>
    <w:p>
      <w:r>
        <w:rPr>
          <w:b/>
          <w:u w:val="single"/>
        </w:rPr>
        <w:t>282106</w:t>
      </w:r>
    </w:p>
    <w:p>
      <w:r>
        <w:t>Everyone seems to have things to do and places to go. Meanwhil... More for Libra https://t.co/aQ9Q44HLZs</w:t>
      </w:r>
    </w:p>
    <w:p>
      <w:r>
        <w:rPr>
          <w:b/>
          <w:u w:val="single"/>
        </w:rPr>
        <w:t>282107</w:t>
      </w:r>
    </w:p>
    <w:p>
      <w:r>
        <w:t>No traffic up here! From #Melbourne to #yarravalley @MicrofliteHeli @visitvictoria @Melbourne https://t.co/0svq0m9Oap</w:t>
      </w:r>
    </w:p>
    <w:p>
      <w:r>
        <w:rPr>
          <w:b/>
          <w:u w:val="single"/>
        </w:rPr>
        <w:t>282108</w:t>
      </w:r>
    </w:p>
    <w:p>
      <w:r>
        <w:t>The Most Frequently Asked Question About Life Insurance  https://t.co/ZIk24J6e1n @wobcmagazine https://t.co/t9Rc6jOfG2</w:t>
      </w:r>
    </w:p>
    <w:p>
      <w:r>
        <w:rPr>
          <w:b/>
          <w:u w:val="single"/>
        </w:rPr>
        <w:t>282109</w:t>
      </w:r>
    </w:p>
    <w:p>
      <w:r>
        <w:t>Improve your #marriage or any #relationship without the other's involvement #tips by @staceymartino https://t.co/BtUo7Vu9hN #resolveconflict</w:t>
      </w:r>
    </w:p>
    <w:p>
      <w:r>
        <w:rPr>
          <w:b/>
          <w:u w:val="single"/>
        </w:rPr>
        <w:t>282110</w:t>
      </w:r>
    </w:p>
    <w:p>
      <w:r>
        <w:t>@mmctapp I love this quote. Which flight found the 15 missing minutes? I forget. #bible https://t.co/Dqc715MoS4</w:t>
      </w:r>
    </w:p>
    <w:p>
      <w:r>
        <w:rPr>
          <w:b/>
          <w:u w:val="single"/>
        </w:rPr>
        <w:t>282111</w:t>
      </w:r>
    </w:p>
    <w:p>
      <w:r>
        <w:t>How St. Elizabeth of the Trinity taught me how to pray for others in 7 words @AleteiaEn https://t.co/MlXa8oyHQW</w:t>
      </w:r>
    </w:p>
    <w:p>
      <w:r>
        <w:rPr>
          <w:b/>
          <w:u w:val="single"/>
        </w:rPr>
        <w:t>282112</w:t>
      </w:r>
    </w:p>
    <w:p>
      <w:r>
        <w:t>Ultimate irony of #climatedenial: embracing the new #energy paradigm would trigger a global economic boom. #fofop @Wil_Anderson @daveanthony</w:t>
      </w:r>
    </w:p>
    <w:p>
      <w:r>
        <w:rPr>
          <w:b/>
          <w:u w:val="single"/>
        </w:rPr>
        <w:t>282113</w:t>
      </w:r>
    </w:p>
    <w:p>
      <w:r>
        <w:t>ReTweet if you could use horse saddle bar stools - just like Kelly Clarkson! https://t.co/3PIfZ9nOFC https://t.co/jTTrCm1x9v</w:t>
      </w:r>
    </w:p>
    <w:p>
      <w:r>
        <w:rPr>
          <w:b/>
          <w:u w:val="single"/>
        </w:rPr>
        <w:t>282114</w:t>
      </w:r>
    </w:p>
    <w:p>
      <w:r>
        <w:t>Found a Transponder Snail!</w:t>
        <w:br/>
        <w:t>Battle rages in Upper Yard! Shandians vs. "Kami"!</w:t>
        <w:br/>
        <w:t>https://t.co/P4TPfJT2Bb #TreCru https://t.co/gE13GLL8nJ</w:t>
      </w:r>
    </w:p>
    <w:p>
      <w:r>
        <w:rPr>
          <w:b/>
          <w:u w:val="single"/>
        </w:rPr>
        <w:t>282115</w:t>
      </w:r>
    </w:p>
    <w:p>
      <w:r>
        <w:t>Russia: Rubber Ducks and Green Paint</w:t>
        <w:br/>
        <w:t>Russia seeks superpower status in the Mid-E and Europe</w:t>
        <w:br/>
        <w:t>fear of upheaval at home</w:t>
        <w:br/>
        <w:t>https://t.co/AmG1AR7BBT</w:t>
      </w:r>
    </w:p>
    <w:p>
      <w:r>
        <w:rPr>
          <w:b/>
          <w:u w:val="single"/>
        </w:rPr>
        <w:t>282116</w:t>
      </w:r>
    </w:p>
    <w:p>
      <w:r>
        <w:t>11 people followed me and 4 people unfollowed me // automatically checked by https://t.co/6m1ykY1ymR</w:t>
      </w:r>
    </w:p>
    <w:p>
      <w:r>
        <w:rPr>
          <w:b/>
          <w:u w:val="single"/>
        </w:rPr>
        <w:t>282117</w:t>
      </w:r>
    </w:p>
    <w:p>
      <w:r>
        <w:t>Last year marked the first time since 2013 that solar energy growth outpaced wind energy - IRENA:… https://t.co/QBgjenmPri</w:t>
      </w:r>
    </w:p>
    <w:p>
      <w:r>
        <w:rPr>
          <w:b/>
          <w:u w:val="single"/>
        </w:rPr>
        <w:t>282118</w:t>
      </w:r>
    </w:p>
    <w:p>
      <w:r>
        <w:t>Guidance: Skills Funding Agency: common funding rules https://t.co/uL8K651qqL https://t.co/I69IRxzPvz</w:t>
      </w:r>
    </w:p>
    <w:p>
      <w:r>
        <w:rPr>
          <w:b/>
          <w:u w:val="single"/>
        </w:rPr>
        <w:t>282119</w:t>
      </w:r>
    </w:p>
    <w:p>
      <w:r>
        <w:t>Four @Disney film releases last year made over $1 billion at the box office. Imagine how much popcorn that would buy you $DIS https://t.co/ZTZhZD3Bp3</w:t>
      </w:r>
    </w:p>
    <w:p>
      <w:r>
        <w:rPr>
          <w:b/>
          <w:u w:val="single"/>
        </w:rPr>
        <w:t>282120</w:t>
      </w:r>
    </w:p>
    <w:p>
      <w:r>
        <w:t>#Minecraft Instead of making my own custom crafting recipes, I'm busy working on my own… https://t.co/9K3a2Q17jr https://t.co/uVQ9O17dEj</w:t>
      </w:r>
    </w:p>
    <w:p>
      <w:r>
        <w:rPr>
          <w:b/>
          <w:u w:val="single"/>
        </w:rPr>
        <w:t>282121</w:t>
      </w:r>
    </w:p>
    <w:p>
      <w:r>
        <w:t>I added a video to a @YouTube playlist https://t.co/gsqV0oWDcj Preparing For My Cousin's YouTube Channel - #40 | Dave Graciadas</w:t>
      </w:r>
    </w:p>
    <w:p>
      <w:r>
        <w:rPr>
          <w:b/>
          <w:u w:val="single"/>
        </w:rPr>
        <w:t>282122</w:t>
      </w:r>
    </w:p>
    <w:p>
      <w:r>
        <w:t>Yeayyy..Pandai..mommy luv u so much 👨‍👩‍👦‍👦</w:t>
        <w:br/>
        <w:t>#muhammadzharif @ Alamanda Shopping Centre https://t.co/st7o2iucoG</w:t>
      </w:r>
    </w:p>
    <w:p>
      <w:r>
        <w:rPr>
          <w:b/>
          <w:u w:val="single"/>
        </w:rPr>
        <w:t>282123</w:t>
      </w:r>
    </w:p>
    <w:p>
      <w:r>
        <w:t>Making changes that endure isn't always as straightforward as ... More for Gemini https://t.co/PQcKoHATEq</w:t>
      </w:r>
    </w:p>
    <w:p>
      <w:r>
        <w:rPr>
          <w:b/>
          <w:u w:val="single"/>
        </w:rPr>
        <w:t>282124</w:t>
      </w:r>
    </w:p>
    <w:p>
      <w:r>
        <w:t>Hits the g-spot and tickles the IUD string RT @MsLaFitteTweets Fellas RT and tell us what makes YOUR dick so special...</w:t>
      </w:r>
    </w:p>
    <w:p>
      <w:r>
        <w:rPr>
          <w:b/>
          <w:u w:val="single"/>
        </w:rPr>
        <w:t>282125</w:t>
      </w:r>
    </w:p>
    <w:p>
      <w:r>
        <w:t xml:space="preserve">Myer eBay mid-season offer - Extra 10% off , </w:t>
        <w:br/>
        <w:br/>
        <w:t>Terms &amp;amp; ... https://t.co/99UrGSDHFR https://t.co/zYbv6CE3hr</w:t>
      </w:r>
    </w:p>
    <w:p>
      <w:r>
        <w:rPr>
          <w:b/>
          <w:u w:val="single"/>
        </w:rPr>
        <w:t>282126</w:t>
      </w:r>
    </w:p>
    <w:p>
      <w:r>
        <w:t>A559 Biwa Pearl, Citrine Quartz &amp;amp; 925 Silver Overlay Bracelet 8.75" Jewellery https://t.co/CmYKEG91tj https://t.co/MFolrqTNuf</w:t>
      </w:r>
    </w:p>
    <w:p>
      <w:r>
        <w:rPr>
          <w:b/>
          <w:u w:val="single"/>
        </w:rPr>
        <w:t>282127</w:t>
      </w:r>
    </w:p>
    <w:p>
      <w:r>
        <w:t>Kabra Benford &amp;amp;&amp;amp; Psalms 100 @ProfessorKM - Let's Praise Him f/ Jamar Moore https://t.co/zSSOClJ6lf #nowplaying #wnrrgospel</w:t>
      </w:r>
    </w:p>
    <w:p>
      <w:r>
        <w:rPr>
          <w:b/>
          <w:u w:val="single"/>
        </w:rPr>
        <w:t>282128</w:t>
      </w:r>
    </w:p>
    <w:p>
      <w:r>
        <w:t>@espanein @Waqasahmad_Pak There are rogue groups in state institutions. It is open secret. We want accountability in institutions.</w:t>
      </w:r>
    </w:p>
    <w:p>
      <w:r>
        <w:rPr>
          <w:b/>
          <w:u w:val="single"/>
        </w:rPr>
        <w:t>282129</w:t>
      </w:r>
    </w:p>
    <w:p>
      <w:r>
        <w:t>@LunchnotFreeman @kansascityfish You know I got a thing for people who "volunteer" for a photo op. #proudactualvolunteer #dowork #dogood</w:t>
      </w:r>
    </w:p>
    <w:p>
      <w:r>
        <w:rPr>
          <w:b/>
          <w:u w:val="single"/>
        </w:rPr>
        <w:t>282130</w:t>
      </w:r>
    </w:p>
    <w:p>
      <w:r>
        <w:t>@TheRealLizW @GeneralHospital Jason has the right 2 be suspicious of Franco anytime considering all the crap Jason's been thru because of Franco..it's a muffed up history</w:t>
      </w:r>
    </w:p>
    <w:p>
      <w:r>
        <w:rPr>
          <w:b/>
          <w:u w:val="single"/>
        </w:rPr>
        <w:t>282131</w:t>
      </w:r>
    </w:p>
    <w:p>
      <w:r>
        <w:t>@sethgs I think you're the personal to help me. I need a recommendation for a book similar to PP&amp;amp;Z and SS&amp;amp;S. I've read both already!</w:t>
      </w:r>
    </w:p>
    <w:p>
      <w:r>
        <w:rPr>
          <w:b/>
          <w:u w:val="single"/>
        </w:rPr>
        <w:t>282132</w:t>
      </w:r>
    </w:p>
    <w:p>
      <w:r>
        <w:t>@RazdanNidhi sonal byapok dress pahene-but from now no single words for her.she blocked me whereas I never use any derogative words for her</w:t>
      </w:r>
    </w:p>
    <w:p>
      <w:r>
        <w:rPr>
          <w:b/>
          <w:u w:val="single"/>
        </w:rPr>
        <w:t>282133</w:t>
      </w:r>
    </w:p>
    <w:p>
      <w:r>
        <w:t>Absolutely the best analogy. Defining win that started great climb to national relevance. That team also benefited from talented roster. https://t.co/up6nY1er8g</w:t>
      </w:r>
    </w:p>
    <w:p>
      <w:r>
        <w:rPr>
          <w:b/>
          <w:u w:val="single"/>
        </w:rPr>
        <w:t>282134</w:t>
      </w:r>
    </w:p>
    <w:p>
      <w:r>
        <w:t>I love playing outdoor #games to get the party moving. What’s the best picnic game?</w:t>
        <w:br/>
        <w:t>https://t.co/GmQbO7E9D8</w:t>
      </w:r>
    </w:p>
    <w:p>
      <w:r>
        <w:rPr>
          <w:b/>
          <w:u w:val="single"/>
        </w:rPr>
        <w:t>282135</w:t>
      </w:r>
    </w:p>
    <w:p>
      <w:r>
        <w:t>QUOTE: "There's nothing more you can do unless and unless, if you can move on by thinking your last love life also been a story like an anc…</w:t>
      </w:r>
    </w:p>
    <w:p>
      <w:r>
        <w:rPr>
          <w:b/>
          <w:u w:val="single"/>
        </w:rPr>
        <w:t>282136</w:t>
      </w:r>
    </w:p>
    <w:p>
      <w:r>
        <w:t>@SenatorDurbin A POTUS under investigation should not be able to make a lifetime SCOTUS appointment. Shame on the GOP.</w:t>
      </w:r>
    </w:p>
    <w:p>
      <w:r>
        <w:rPr>
          <w:b/>
          <w:u w:val="single"/>
        </w:rPr>
        <w:t>282137</w:t>
      </w:r>
    </w:p>
    <w:p>
      <w:r>
        <w:t>Car Truck Semi Decals Dragons Tear Vinyl Auto Graphics 4ft to11ft long https://t.co/kPo8b51heI https://t.co/FNPjlQukQH</w:t>
      </w:r>
    </w:p>
    <w:p>
      <w:r>
        <w:rPr>
          <w:b/>
          <w:u w:val="single"/>
        </w:rPr>
        <w:t>282138</w:t>
      </w:r>
    </w:p>
    <w:p>
      <w:r>
        <w:t>This NEW ARIANA GRANDE cover is AMAZING!! https://t.co/KJQDSRj5g5 #DangerousWomanTour #ArianaWeLoveAndAppreciateYou #4corners</w:t>
      </w:r>
    </w:p>
    <w:p>
      <w:r>
        <w:rPr>
          <w:b/>
          <w:u w:val="single"/>
        </w:rPr>
        <w:t>282139</w:t>
      </w:r>
    </w:p>
    <w:p>
      <w:r>
        <w:t>@Slate I honestly don't care how that asshats marriage functions, none of my business. If only he did the same &amp;amp; kept out of the lives others.</w:t>
      </w:r>
    </w:p>
    <w:p>
      <w:r>
        <w:rPr>
          <w:b/>
          <w:u w:val="single"/>
        </w:rPr>
        <w:t>282140</w:t>
      </w:r>
    </w:p>
    <w:p>
      <w:r>
        <w:t xml:space="preserve">@TeamHelp1D @radiodisney Vinte e cinco </w:t>
        <w:br/>
        <w:t>SIGN OF THE TIMES</w:t>
        <w:br/>
        <w:t>#OneDirection</w:t>
        <w:br/>
        <w:t xml:space="preserve">#YouKnowYouLoveThem </w:t>
        <w:br/>
        <w:t>@radiodisney</w:t>
      </w:r>
    </w:p>
    <w:p>
      <w:r>
        <w:rPr>
          <w:b/>
          <w:u w:val="single"/>
        </w:rPr>
        <w:t>282141</w:t>
      </w:r>
    </w:p>
    <w:p>
      <w:r>
        <w:t>Macro trends in tech, from @thoughtworks https://t.co/IYnpD9C3vo &amp;lt; TL;DR "platform thinking", dev productivity, ML/AI</w:t>
      </w:r>
    </w:p>
    <w:p>
      <w:r>
        <w:rPr>
          <w:b/>
          <w:u w:val="single"/>
        </w:rPr>
        <w:t>282142</w:t>
      </w:r>
    </w:p>
    <w:p>
      <w:r>
        <w:t>Rotorua: falcons and other birds: My amiable and gracious hosts in Rotorua are Geoffrey Cox, a terrific artist who… https://t.co/QINDAxPtPq</w:t>
      </w:r>
    </w:p>
    <w:p>
      <w:r>
        <w:rPr>
          <w:b/>
          <w:u w:val="single"/>
        </w:rPr>
        <w:t>282143</w:t>
      </w:r>
    </w:p>
    <w:p>
      <w:r>
        <w:t>@arrowcollar I also feel like there's this trend lately of like "people need to excuse me for being flaky because I'm mentally ill" and like... mmmmmm.</w:t>
      </w:r>
    </w:p>
    <w:p>
      <w:r>
        <w:rPr>
          <w:b/>
          <w:u w:val="single"/>
        </w:rPr>
        <w:t>282144</w:t>
      </w:r>
    </w:p>
    <w:p>
      <w:r>
        <w:t>I might eat my words one day but as of right now you couldn’t trick me to go back to school. BA was good enough for me lol</w:t>
      </w:r>
    </w:p>
    <w:p>
      <w:r>
        <w:rPr>
          <w:b/>
          <w:u w:val="single"/>
        </w:rPr>
        <w:t>282145</w:t>
      </w:r>
    </w:p>
    <w:p>
      <w:r>
        <w:t>Pretty 10-11mm Big Growing White Cultural Pearl Necklace Leather Chain 17'' https://t.co/RqiPWBaKsY https://t.co/xigPNkdIWQ</w:t>
      </w:r>
    </w:p>
    <w:p>
      <w:r>
        <w:rPr>
          <w:b/>
          <w:u w:val="single"/>
        </w:rPr>
        <w:t>282146</w:t>
      </w:r>
    </w:p>
    <w:p>
      <w:r>
        <w:t>@jaevionn I say by market logic. This is the stance of people who believe in Capitalism and the market, not my stance.</w:t>
      </w:r>
    </w:p>
    <w:p>
      <w:r>
        <w:rPr>
          <w:b/>
          <w:u w:val="single"/>
        </w:rPr>
        <w:t>282147</w:t>
      </w:r>
    </w:p>
    <w:p>
      <w:r>
        <w:t>@BerthanPete @Brain_spammer @NicolaSturgeon No I just cst be bothered to do your work for you. Like all your ilk you only see what suits you and deny the rest. https://t.co/6zvjQZChVF</w:t>
      </w:r>
    </w:p>
    <w:p>
      <w:r>
        <w:rPr>
          <w:b/>
          <w:u w:val="single"/>
        </w:rPr>
        <w:t>282148</w:t>
      </w:r>
    </w:p>
    <w:p>
      <w:r>
        <w:t>I tell you don't scroll down further once you finishing reading the article.</w:t>
        <w:br/>
        <w:br/>
        <w:t>https://t.co/TbHZQBpzpn</w:t>
        <w:br/>
        <w:br/>
        <w:t>MAYWARD RulesInKCCGensan</w:t>
      </w:r>
    </w:p>
    <w:p>
      <w:r>
        <w:rPr>
          <w:b/>
          <w:u w:val="single"/>
        </w:rPr>
        <w:t>282149</w:t>
      </w:r>
    </w:p>
    <w:p>
      <w:r>
        <w:t>❃♧ Vintage Whiskey Advertising Cup Barware Swizzle Stick Holder #vintagedecor #bar #whiskey https://t.co/YM64vtATcM https://t.co/Tp43MSbegc</w:t>
      </w:r>
    </w:p>
    <w:p>
      <w:r>
        <w:rPr>
          <w:b/>
          <w:u w:val="single"/>
        </w:rPr>
        <w:t>282150</w:t>
      </w:r>
    </w:p>
    <w:p>
      <w:r>
        <w:t>Cookie Monster is with you from 3-7 on @MyStaticBreaker. Tune in for some uplifting music and stories. https://t.co/gzO01kAAdI #Radio</w:t>
      </w:r>
    </w:p>
    <w:p>
      <w:r>
        <w:rPr>
          <w:b/>
          <w:u w:val="single"/>
        </w:rPr>
        <w:t>282151</w:t>
      </w:r>
    </w:p>
    <w:p>
      <w:r>
        <w:t>People in your immediate environment may be the cause of emoti... More for Capricorn https://t.co/ujqkuP7WAM</w:t>
      </w:r>
    </w:p>
    <w:p>
      <w:r>
        <w:rPr>
          <w:b/>
          <w:u w:val="single"/>
        </w:rPr>
        <w:t>282152</w:t>
      </w:r>
    </w:p>
    <w:p>
      <w:r>
        <w:t>Invisibly add storage to your MacBook and more [Week’s Best Deals] https://t.co/P8fNrjKoC0 #Apple https://t.co/g7igan1BBW</w:t>
      </w:r>
    </w:p>
    <w:p>
      <w:r>
        <w:rPr>
          <w:b/>
          <w:u w:val="single"/>
        </w:rPr>
        <w:t>282153</w:t>
      </w:r>
    </w:p>
    <w:p>
      <w:r>
        <w:t>@BFTB_Chargers Imagine how motivating it will be for the team to look at the crowd and see nothing but blue and yellow? To hear their fans chanting?!</w:t>
      </w:r>
    </w:p>
    <w:p>
      <w:r>
        <w:rPr>
          <w:b/>
          <w:u w:val="single"/>
        </w:rPr>
        <w:t>282154</w:t>
      </w:r>
    </w:p>
    <w:p>
      <w:r>
        <w:t>🌴 #OrangeCrush2k17 🌴</w:t>
        <w:br/>
        <w:br/>
        <w:t>Party Lineup Apr.21-22</w:t>
        <w:br/>
        <w:br/>
        <w:t>Fri- Kappas &amp;amp; Sat- Ques</w:t>
        <w:br/>
        <w:t>Buy Tickets @ https://t.co/nJhIAtoWBi</w:t>
        <w:br/>
        <w:t>https://t.co/mELnNsI5lq 25</w:t>
      </w:r>
    </w:p>
    <w:p>
      <w:r>
        <w:rPr>
          <w:b/>
          <w:u w:val="single"/>
        </w:rPr>
        <w:t>282155</w:t>
      </w:r>
    </w:p>
    <w:p>
      <w:r>
        <w:t>@DavidAmoyal I'm sure if Villa retired at the end of the season and they came in for him with big bucks he'd be off in a flash</w:t>
      </w:r>
    </w:p>
    <w:p>
      <w:r>
        <w:rPr>
          <w:b/>
          <w:u w:val="single"/>
        </w:rPr>
        <w:t>282156</w:t>
      </w:r>
    </w:p>
    <w:p>
      <w:r>
        <w:t>@toghp KEANU!!!! also I love how he's mad that people have just interrupted his dinner. that pizza looks really yummy D:</w:t>
      </w:r>
    </w:p>
    <w:p>
      <w:r>
        <w:rPr>
          <w:b/>
          <w:u w:val="single"/>
        </w:rPr>
        <w:t>282157</w:t>
      </w:r>
    </w:p>
    <w:p>
      <w:r>
        <w:t>Ambush’s Yoon Ahn on Tokyo’s New Wave of Female Designers https://t.co/MxpDJtg1a8 via @voguemagazine #smufashionmedia</w:t>
      </w:r>
    </w:p>
    <w:p>
      <w:r>
        <w:rPr>
          <w:b/>
          <w:u w:val="single"/>
        </w:rPr>
        <w:t>282158</w:t>
      </w:r>
    </w:p>
    <w:p>
      <w:r>
        <w:t>Wow! I just entered for a chance to win "Crazy Pucking Love (Taking Shots)" by @CindiMadsen (Author). https://t.co/uIvQDfoqaR #giveaway</w:t>
      </w:r>
    </w:p>
    <w:p>
      <w:r>
        <w:rPr>
          <w:b/>
          <w:u w:val="single"/>
        </w:rPr>
        <w:t>282159</w:t>
      </w:r>
    </w:p>
    <w:p>
      <w:r>
        <w:t>Heard that Joel @joelmchale has a glandular problem like Andre The Giant. True or False? #thegreatindoors</w:t>
      </w:r>
    </w:p>
    <w:p>
      <w:r>
        <w:rPr>
          <w:b/>
          <w:u w:val="single"/>
        </w:rPr>
        <w:t>282160</w:t>
      </w:r>
    </w:p>
    <w:p>
      <w:r>
        <w:t>PSA: make it seem like something is morally wrong or that I shouldn't do it... you will hear about me doing it.</w:t>
      </w:r>
    </w:p>
    <w:p>
      <w:r>
        <w:rPr>
          <w:b/>
          <w:u w:val="single"/>
        </w:rPr>
        <w:t>282161</w:t>
      </w:r>
    </w:p>
    <w:p>
      <w:r>
        <w:t>Amber Heard Sues 'Sexploitive' Movie Producer Over Nude Scenes Shot Without Her Permission! https://t.co/NgUzqmFwQA</w:t>
      </w:r>
    </w:p>
    <w:p>
      <w:r>
        <w:rPr>
          <w:b/>
          <w:u w:val="single"/>
        </w:rPr>
        <w:t>282162</w:t>
      </w:r>
    </w:p>
    <w:p>
      <w:r>
        <w:t>Thank you to the good folks over at @elementLondon for the delicious chocolate pizza this morning. As you can see it didn't last very long. https://t.co/0CCmH0iAVD</w:t>
      </w:r>
    </w:p>
    <w:p>
      <w:r>
        <w:rPr>
          <w:b/>
          <w:u w:val="single"/>
        </w:rPr>
        <w:t>282163</w:t>
      </w:r>
    </w:p>
    <w:p>
      <w:r>
        <w:t>. @CBSThisMorning @SpeakerRyan You're listening to people... except for Dems, poor, moderate Republicans, all who care about ethics &amp;amp; morals</w:t>
      </w:r>
    </w:p>
    <w:p>
      <w:r>
        <w:rPr>
          <w:b/>
          <w:u w:val="single"/>
        </w:rPr>
        <w:t>282164</w:t>
      </w:r>
    </w:p>
    <w:p>
      <w:r>
        <w:t>Stockholm’s metro stations are a glorious riot of art and color : TreeHugger #arte #art #Movilidad  https://t.co/CQYykAjstA</w:t>
      </w:r>
    </w:p>
    <w:p>
      <w:r>
        <w:rPr>
          <w:b/>
          <w:u w:val="single"/>
        </w:rPr>
        <w:t>282165</w:t>
      </w:r>
    </w:p>
    <w:p>
      <w:r>
        <w:t>In a Persona mood. If the games didn't take three hours to get going I'd start up one and play now. https://t.co/HCMLMYdujv</w:t>
      </w:r>
    </w:p>
    <w:p>
      <w:r>
        <w:rPr>
          <w:b/>
          <w:u w:val="single"/>
        </w:rPr>
        <w:t>282166</w:t>
      </w:r>
    </w:p>
    <w:p>
      <w:r>
        <w:t>Proud father moment tonight during family devotions:  Listening to my 11 year old son pray for the salvation of my son still in the womb.</w:t>
      </w:r>
    </w:p>
    <w:p>
      <w:r>
        <w:rPr>
          <w:b/>
          <w:u w:val="single"/>
        </w:rPr>
        <w:t>282167</w:t>
      </w:r>
    </w:p>
    <w:p>
      <w:r>
        <w:t>I've just watched episode S02E11 of Pretty Little Liars! #PLL  https://t.co/QHqEjnlwCI https://t.co/uKqDGW3eex</w:t>
      </w:r>
    </w:p>
    <w:p>
      <w:r>
        <w:rPr>
          <w:b/>
          <w:u w:val="single"/>
        </w:rPr>
        <w:t>282168</w:t>
      </w:r>
    </w:p>
    <w:p>
      <w:r>
        <w:t>Honestly if anyone does this, family, friends etc just cut them off, you don't need that ignorance in your life https://t.co/qLBCA0nqw5</w:t>
      </w:r>
    </w:p>
    <w:p>
      <w:r>
        <w:rPr>
          <w:b/>
          <w:u w:val="single"/>
        </w:rPr>
        <w:t>282169</w:t>
      </w:r>
    </w:p>
    <w:p>
      <w:r>
        <w:t>@GillianJacobs @Tracy4Congress is our lady 4 D.C. she starts w "black lives matter, women rights are equal rights, love is love"&amp;amp; is a rocket scientist 🙋🏽🌱</w:t>
      </w:r>
    </w:p>
    <w:p>
      <w:r>
        <w:rPr>
          <w:b/>
          <w:u w:val="single"/>
        </w:rPr>
        <w:t>282170</w:t>
      </w:r>
    </w:p>
    <w:p>
      <w:r>
        <w:t>Found a Transponder Snail!</w:t>
        <w:br/>
        <w:t>Famed Pirate Hunter captured! Exclusive shots!!</w:t>
        <w:br/>
        <w:t>https://t.co/CZwCrssoNk #TreCru https://t.co/j1d4F04Zaw</w:t>
      </w:r>
    </w:p>
    <w:p>
      <w:r>
        <w:rPr>
          <w:b/>
          <w:u w:val="single"/>
        </w:rPr>
        <w:t>282171</w:t>
      </w:r>
    </w:p>
    <w:p>
      <w:r>
        <w:t>Make sure to request when you do or else you will go to hell i don't make the rules https://t.co/VZDkR9vkaw</w:t>
      </w:r>
    </w:p>
    <w:p>
      <w:r>
        <w:rPr>
          <w:b/>
          <w:u w:val="single"/>
        </w:rPr>
        <w:t>282172</w:t>
      </w:r>
    </w:p>
    <w:p>
      <w:r>
        <w:t>Kits for @ambahobrien #bambarawrap have been assembled and are ready for the update on Tuesday… https://t.co/UtvI2XqnIL</w:t>
      </w:r>
    </w:p>
    <w:p>
      <w:r>
        <w:rPr>
          <w:b/>
          <w:u w:val="single"/>
        </w:rPr>
        <w:t>282173</w:t>
      </w:r>
    </w:p>
    <w:p>
      <w:r>
        <w:t>@bonesj0nes fuck man. Sorry. You're welcome to stay here even though it's a mil miles away. https://t.co/GOfmcjmcWb</w:t>
      </w:r>
    </w:p>
    <w:p>
      <w:r>
        <w:rPr>
          <w:b/>
          <w:u w:val="single"/>
        </w:rPr>
        <w:t>282174</w:t>
      </w:r>
    </w:p>
    <w:p>
      <w:r>
        <w:t>Family love Is STRONGER</w:t>
        <w:br/>
        <w:t>my4angels❤</w:t>
        <w:br/>
        <w:t>❤💚💜💙💛</w:t>
        <w:br/>
        <w:t>Always+forever</w:t>
        <w:br/>
        <w:t>Jez always such a good eater+Chanysse enjoying bubbles on the beach! https://t.co/71BmoTA2tH</w:t>
      </w:r>
    </w:p>
    <w:p>
      <w:r>
        <w:rPr>
          <w:b/>
          <w:u w:val="single"/>
        </w:rPr>
        <w:t>282175</w:t>
      </w:r>
    </w:p>
    <w:p>
      <w:r>
        <w:t>@mcgeown_declan @RoySocChem Great to see it!! Sorry I couldn't make it this year, hope it's going well</w:t>
      </w:r>
    </w:p>
    <w:p>
      <w:r>
        <w:rPr>
          <w:b/>
          <w:u w:val="single"/>
        </w:rPr>
        <w:t>282176</w:t>
      </w:r>
    </w:p>
    <w:p>
      <w:r>
        <w:t>750 Foot Long Marble Race With Commentary</w:t>
        <w:br/>
        <w:br/>
        <w:t>https://t.co/z01JL0kTUf</w:t>
        <w:br/>
        <w:br/>
        <w:t>#marble #race #racing https://t.co/R6fTob7mV2</w:t>
      </w:r>
    </w:p>
    <w:p>
      <w:r>
        <w:rPr>
          <w:b/>
          <w:u w:val="single"/>
        </w:rPr>
        <w:t>282177</w:t>
      </w:r>
    </w:p>
    <w:p>
      <w:r>
        <w:t>@eybyon @WheelofFortune @WheelRob10 I knooww aah. I'm just so proud I guessed so quickly! I'll take it 😂</w:t>
      </w:r>
    </w:p>
    <w:p>
      <w:r>
        <w:rPr>
          <w:b/>
          <w:u w:val="single"/>
        </w:rPr>
        <w:t>282178</w:t>
      </w:r>
    </w:p>
    <w:p>
      <w:r>
        <w:t>Altman Z-Score Analysis for Southern Company (SO) #altmanzscore https://t.co/XBFwdfblca https://t.co/zd3T1DfCs8</w:t>
      </w:r>
    </w:p>
    <w:p>
      <w:r>
        <w:rPr>
          <w:b/>
          <w:u w:val="single"/>
        </w:rPr>
        <w:t>282179</w:t>
      </w:r>
    </w:p>
    <w:p>
      <w:r>
        <w:t>Been a while.....but here's episode 6 of the 'sweaty turbo diaries!' Not quite as sweaty, not… https://t.co/ZDdA4imFZY</w:t>
      </w:r>
    </w:p>
    <w:p>
      <w:r>
        <w:rPr>
          <w:b/>
          <w:u w:val="single"/>
        </w:rPr>
        <w:t>282180</w:t>
      </w:r>
    </w:p>
    <w:p>
      <w:r>
        <w:t>@mikesullivan08 If Kaela doesn't go very high in the draft somebody's not paying attention.  The girl's got game!</w:t>
      </w:r>
    </w:p>
    <w:p>
      <w:r>
        <w:rPr>
          <w:b/>
          <w:u w:val="single"/>
        </w:rPr>
        <w:t>282181</w:t>
      </w:r>
    </w:p>
    <w:p>
      <w:r>
        <w:t>It's as if you are flying past a deadline today and you belate... More for Pisces https://t.co/7JZlWG51ab</w:t>
      </w:r>
    </w:p>
    <w:p>
      <w:r>
        <w:rPr>
          <w:b/>
          <w:u w:val="single"/>
        </w:rPr>
        <w:t>282182</w:t>
      </w:r>
    </w:p>
    <w:p>
      <w:r>
        <w:t>@trentniemeyer I'm hoping i dont have to experience it but you can damn well be sure i wont let it happen on my watch. Already had to reprimand classmates</w:t>
      </w:r>
    </w:p>
    <w:p>
      <w:r>
        <w:rPr>
          <w:b/>
          <w:u w:val="single"/>
        </w:rPr>
        <w:t>282183</w:t>
      </w:r>
    </w:p>
    <w:p>
      <w:r>
        <w:t>Cena proposes to Nikki! Congrats you guys! After a hard fought win, what a way to top it all off! #WrestleMania</w:t>
      </w:r>
    </w:p>
    <w:p>
      <w:r>
        <w:rPr>
          <w:b/>
          <w:u w:val="single"/>
        </w:rPr>
        <w:t>282184</w:t>
      </w:r>
    </w:p>
    <w:p>
      <w:r>
        <w:t>TODAY in #IndianRiverCounty is the Literacy Festival @moonshotmoment  https://t.co/z6RjCZoSMu</w:t>
        <w:br/>
        <w:br/>
        <w:t>@vero_vine_ @verobeachdotcom @VeroBeachMag</w:t>
      </w:r>
    </w:p>
    <w:p>
      <w:r>
        <w:rPr>
          <w:b/>
          <w:u w:val="single"/>
        </w:rPr>
        <w:t>282185</w:t>
      </w:r>
    </w:p>
    <w:p>
      <w:r>
        <w:t>@LimitedRunGames I just received runner2 from you guys. No postcard or sticker for this copy. I thought they come with limited run games?</w:t>
      </w:r>
    </w:p>
    <w:p>
      <w:r>
        <w:rPr>
          <w:b/>
          <w:u w:val="single"/>
        </w:rPr>
        <w:t>282186</w:t>
      </w:r>
    </w:p>
    <w:p>
      <w:r>
        <w:t>How many followers do you get everyday? I got 2 in the last week. Growing daily with https://t.co/PeIbCqf6Q6</w:t>
      </w:r>
    </w:p>
    <w:p>
      <w:r>
        <w:rPr>
          <w:b/>
          <w:u w:val="single"/>
        </w:rPr>
        <w:t>282187</w:t>
      </w:r>
    </w:p>
    <w:p>
      <w:r>
        <w:t>OFCCP Announces 2017 Veterans Hiring Benchmark for Federal Contractors https://t.co/bmqwRAU8Ns | by @LittlerNews</w:t>
      </w:r>
    </w:p>
    <w:p>
      <w:r>
        <w:rPr>
          <w:b/>
          <w:u w:val="single"/>
        </w:rPr>
        <w:t>282188</w:t>
      </w:r>
    </w:p>
    <w:p>
      <w:r>
        <w:t>Awesome win last night for the Colorado Rockies baseball team! I miss home sometimes just watching them play!</w:t>
      </w:r>
    </w:p>
    <w:p>
      <w:r>
        <w:rPr>
          <w:b/>
          <w:u w:val="single"/>
        </w:rPr>
        <w:t>282189</w:t>
      </w:r>
    </w:p>
    <w:p>
      <w:r>
        <w:t>[WINNER - 'REALLY REALLY' M/V MAKING FILM</w:t>
        <w:br/>
        <w:t>https://t.co/IxKBtQ1qhJ via @YouTube</w:t>
        <w:br/>
        <w:t>#WINNER #위너... by #ygent_official via @c0nvey</w:t>
      </w:r>
    </w:p>
    <w:p>
      <w:r>
        <w:rPr>
          <w:b/>
          <w:u w:val="single"/>
        </w:rPr>
        <w:t>282190</w:t>
      </w:r>
    </w:p>
    <w:p>
      <w:r>
        <w:t>NigeriaNewsdesk: Repair of Abuja airport runway 57.5% completed – Sirika https://t.co/ojwPhtACmv via todayng https://t.co/kXNM8VruhJ</w:t>
      </w:r>
    </w:p>
    <w:p>
      <w:r>
        <w:rPr>
          <w:b/>
          <w:u w:val="single"/>
        </w:rPr>
        <w:t>282191</w:t>
      </w:r>
    </w:p>
    <w:p>
      <w:r>
        <w:t>Gained 6 new followers in the past day. I’m growing my account the right way, are you? Do it with https://t.co/PIlQnz4VTU</w:t>
      </w:r>
    </w:p>
    <w:p>
      <w:r>
        <w:rPr>
          <w:b/>
          <w:u w:val="single"/>
        </w:rPr>
        <w:t>282192</w:t>
      </w:r>
    </w:p>
    <w:p>
      <w:r>
        <w:t>Shadab knew it more than anyone else!</w:t>
        <w:br/>
        <w:t>@SameeSays wrote brilliant stuff yet again. https://t.co/ItCjugLqQl</w:t>
      </w:r>
    </w:p>
    <w:p>
      <w:r>
        <w:rPr>
          <w:b/>
          <w:u w:val="single"/>
        </w:rPr>
        <w:t>282193</w:t>
      </w:r>
    </w:p>
    <w:p>
      <w:r>
        <w:t>This is a picturesque mountain. I'll have to paint it later. Oh, would you like your portrait painted as well? Then let me get a close look!</w:t>
      </w:r>
    </w:p>
    <w:p>
      <w:r>
        <w:rPr>
          <w:b/>
          <w:u w:val="single"/>
        </w:rPr>
        <w:t>282194</w:t>
      </w:r>
    </w:p>
    <w:p>
      <w:r>
        <w:t>Saw String Train for 10 weeks....BEAST, Best Kept Secret in The Draft!!! #sahqfootball #OleMiss #SECForum17 #NFLDraft #proday https://t.co/y3rbGk23VZ</w:t>
      </w:r>
    </w:p>
    <w:p>
      <w:r>
        <w:rPr>
          <w:b/>
          <w:u w:val="single"/>
        </w:rPr>
        <w:t>282195</w:t>
      </w:r>
    </w:p>
    <w:p>
      <w:r>
        <w:t>So happy to see someone else has my love of photography!  #photo #amaturephotographer #myboy… https://t.co/itWfrDVtn8</w:t>
      </w:r>
    </w:p>
    <w:p>
      <w:r>
        <w:rPr>
          <w:b/>
          <w:u w:val="single"/>
        </w:rPr>
        <w:t>282196</w:t>
      </w:r>
    </w:p>
    <w:p>
      <w:r>
        <w:t>Happy #Caturday @gooseykitchen.</w:t>
        <w:br/>
        <w:br/>
        <w:t xml:space="preserve">Here's Gwyneth in some flawless feline face paint. </w:t>
        <w:br/>
        <w:br/>
        <w:t>🐱🐱🐱 https://t.co/Fdalva5yQM</w:t>
      </w:r>
    </w:p>
    <w:p>
      <w:r>
        <w:rPr>
          <w:b/>
          <w:u w:val="single"/>
        </w:rPr>
        <w:t>282197</w:t>
      </w:r>
    </w:p>
    <w:p>
      <w:r>
        <w:t>@Baroni814 @JeTPaK_ @Wubbery @x_MirreY Honestly all them are better then all your team mates, u would need to have 3 jansports strapped</w:t>
      </w:r>
    </w:p>
    <w:p>
      <w:r>
        <w:rPr>
          <w:b/>
          <w:u w:val="single"/>
        </w:rPr>
        <w:t>282198</w:t>
      </w:r>
    </w:p>
    <w:p>
      <w:r>
        <w:t>It seems ridiculous to me for Xns to call for a boycott/removal of a character based on their sexual preference 1/2  https://t.co/IqYBN9nodV</w:t>
      </w:r>
    </w:p>
    <w:p>
      <w:r>
        <w:rPr>
          <w:b/>
          <w:u w:val="single"/>
        </w:rPr>
        <w:t>282199</w:t>
      </w:r>
    </w:p>
    <w:p>
      <w:r>
        <w:t>Pretty sure that my first playthrough (that I'm still working on &amp;gt;.&amp;gt;) is my headcannon, though character needs solidification</w:t>
      </w:r>
    </w:p>
    <w:p>
      <w:r>
        <w:rPr>
          <w:b/>
          <w:u w:val="single"/>
        </w:rPr>
        <w:t>282200</w:t>
      </w:r>
    </w:p>
    <w:p>
      <w:r>
        <w:t>@VivienneGulla Hi there, really nice meeting you yday. Wondering where I could get footage of the interview shown at business nightly?</w:t>
      </w:r>
    </w:p>
    <w:p>
      <w:r>
        <w:rPr>
          <w:b/>
          <w:u w:val="single"/>
        </w:rPr>
        <w:t>282201</w:t>
      </w:r>
    </w:p>
    <w:p>
      <w:r>
        <w:t>@RJJays1975 @rsampson07 Yes I'll be disappointed if they don't make it but with not be turn my back on the team like most people on here!</w:t>
      </w:r>
    </w:p>
    <w:p>
      <w:r>
        <w:rPr>
          <w:b/>
          <w:u w:val="single"/>
        </w:rPr>
        <w:t>282202</w:t>
      </w:r>
    </w:p>
    <w:p>
      <w:r>
        <w:t>'Grand Alliance' of non-BJP parties is need of hour: JD (U) https://t.co/sLLn5UrilX https://t.co/U3wpmYOZ9S</w:t>
      </w:r>
    </w:p>
    <w:p>
      <w:r>
        <w:rPr>
          <w:b/>
          <w:u w:val="single"/>
        </w:rPr>
        <w:t>282203</w:t>
      </w:r>
    </w:p>
    <w:p>
      <w:r>
        <w:t>Friday Hugs to @HELENPRECIOSS @itselenaaforyou @traceywood07 @Steve_McGfans 🏄🌴🐋🐬🌈 https://t.co/VnpFdiR0OF</w:t>
      </w:r>
    </w:p>
    <w:p>
      <w:r>
        <w:rPr>
          <w:b/>
          <w:u w:val="single"/>
        </w:rPr>
        <w:t>282204</w:t>
      </w:r>
    </w:p>
    <w:p>
      <w:r>
        <w:t>#broadcast This all you need for music share and listen https://t.co/VxGasKXTkN https://t.co/uSH9W6pSPz</w:t>
      </w:r>
    </w:p>
    <w:p>
      <w:r>
        <w:rPr>
          <w:b/>
          <w:u w:val="single"/>
        </w:rPr>
        <w:t>282205</w:t>
      </w:r>
    </w:p>
    <w:p>
      <w:r>
        <w:t>how do i tell someone i cant draw what they asked for bc its too hard and i am Overwhelmed but without sounding like a dicc pls help</w:t>
      </w:r>
    </w:p>
    <w:p>
      <w:r>
        <w:rPr>
          <w:b/>
          <w:u w:val="single"/>
        </w:rPr>
        <w:t>282206</w:t>
      </w:r>
    </w:p>
    <w:p>
      <w:r>
        <w:t>He said "you'll never find anyone better than me" shit pretty sure half the guys out here be doing more than you</w:t>
      </w:r>
    </w:p>
    <w:p>
      <w:r>
        <w:rPr>
          <w:b/>
          <w:u w:val="single"/>
        </w:rPr>
        <w:t>282207</w:t>
      </w:r>
    </w:p>
    <w:p>
      <w:r>
        <w:t>What is your fav #GiantProp? Some great examples here. We make them too 😉</w:t>
        <w:br/>
        <w:t>👇</w:t>
        <w:br/>
        <w:t>https://t.co/R4JyFv5Hg6 via @SketchEvents</w:t>
      </w:r>
    </w:p>
    <w:p>
      <w:r>
        <w:rPr>
          <w:b/>
          <w:u w:val="single"/>
        </w:rPr>
        <w:t>282208</w:t>
      </w:r>
    </w:p>
    <w:p>
      <w:r>
        <w:t>@50shadesofcocoa Yeah the show is based of a book! I read that shit in like the 8th grade! So good!!</w:t>
      </w:r>
    </w:p>
    <w:p>
      <w:r>
        <w:rPr>
          <w:b/>
          <w:u w:val="single"/>
        </w:rPr>
        <w:t>282209</w:t>
      </w:r>
    </w:p>
    <w:p>
      <w:r>
        <w:t>Meet Tony Klapper, the newest member of the BHHS Pondera Team!  Tony has a long history around the lake: he’s... https://t.co/M4a675umwK</w:t>
      </w:r>
    </w:p>
    <w:p>
      <w:r>
        <w:rPr>
          <w:b/>
          <w:u w:val="single"/>
        </w:rPr>
        <w:t>282210</w:t>
      </w:r>
    </w:p>
    <w:p>
      <w:r>
        <w:t>"Mary Jane" Lee Majors ft Joe Blow &amp;amp; The Jacka - Directed by Jae Synth https://t.co/uAjddowFU4 via @YouTube</w:t>
      </w:r>
    </w:p>
    <w:p>
      <w:r>
        <w:rPr>
          <w:b/>
          <w:u w:val="single"/>
        </w:rPr>
        <w:t>282211</w:t>
      </w:r>
    </w:p>
    <w:p>
      <w:r>
        <w:t xml:space="preserve">#gortonbyelection this is real issue in #GG4Gorton </w:t>
        <w:br/>
        <w:t>need fair and equitable benefits and housing policy</w:t>
        <w:br/>
        <w:t>REAL LABOUR @georgegalloway #gorton https://t.co/zfbwshDQBR</w:t>
      </w:r>
    </w:p>
    <w:p>
      <w:r>
        <w:rPr>
          <w:b/>
          <w:u w:val="single"/>
        </w:rPr>
        <w:t>282212</w:t>
      </w:r>
    </w:p>
    <w:p>
      <w:r>
        <w:t>In time for the sunny weekend... https://t.co/57bwNMJCsQ #wine #rosé by #Decanter via @c0nvey https://t.co/DXeRkNo0HM</w:t>
      </w:r>
    </w:p>
    <w:p>
      <w:r>
        <w:rPr>
          <w:b/>
          <w:u w:val="single"/>
        </w:rPr>
        <w:t>282213</w:t>
      </w:r>
    </w:p>
    <w:p>
      <w:r>
        <w:t>Slipcover Print Couch Slim Cover Non Slip Dining Room Sofa Dustproof Decoration https://t.co/S4btRs9D44 https://t.co/99WG87REmF</w:t>
      </w:r>
    </w:p>
    <w:p>
      <w:r>
        <w:rPr>
          <w:b/>
          <w:u w:val="single"/>
        </w:rPr>
        <w:t>282214</w:t>
      </w:r>
    </w:p>
    <w:p>
      <w:r>
        <w:t>How to create a new life form: Historian Sophia Roosth on the future of synthetic biology https://t.co/hIGWJRkYkz https://t.co/RQ9AWGyxSS</w:t>
      </w:r>
    </w:p>
    <w:p>
      <w:r>
        <w:rPr>
          <w:b/>
          <w:u w:val="single"/>
        </w:rPr>
        <w:t>282215</w:t>
      </w:r>
    </w:p>
    <w:p>
      <w:r>
        <w:t>Rogue traditional healers to be prosecuted - Bulawayo24 News https://t.co/rZTPRz7SSR &amp;lt; About time.</w:t>
      </w:r>
    </w:p>
    <w:p>
      <w:r>
        <w:rPr>
          <w:b/>
          <w:u w:val="single"/>
        </w:rPr>
        <w:t>282216</w:t>
      </w:r>
    </w:p>
    <w:p>
      <w:r>
        <w:t>What Do Hanson And Madonna Have In Common? Hits Ideal For Saving A Life https://t.co/sLjMqotAfP #NPR #music</w:t>
      </w:r>
    </w:p>
    <w:p>
      <w:r>
        <w:rPr>
          <w:b/>
          <w:u w:val="single"/>
        </w:rPr>
        <w:t>282217</w:t>
      </w:r>
    </w:p>
    <w:p>
      <w:r>
        <w:t>Doggo next door has discovered puppy. Amusingly insistent eye betweek fence planks now following her everywhere. Xd</w:t>
      </w:r>
    </w:p>
    <w:p>
      <w:r>
        <w:rPr>
          <w:b/>
          <w:u w:val="single"/>
        </w:rPr>
        <w:t>282218</w:t>
      </w:r>
    </w:p>
    <w:p>
      <w:r>
        <w:t>or do people hurt the ones that love them the most... why would you hurt what you love the most? 🤕 https://t.co/daHRu1kk14</w:t>
      </w:r>
    </w:p>
    <w:p>
      <w:r>
        <w:rPr>
          <w:b/>
          <w:u w:val="single"/>
        </w:rPr>
        <w:t>282219</w:t>
      </w:r>
    </w:p>
    <w:p>
      <w:r>
        <w:t>Trump China talks: Why Mar-a-Lago? Experts weigh in on host site https://t.co/0zOvZ47Pml #JakeTapper #XiJinping https://t.co/ph0AE1tDjK</w:t>
      </w:r>
    </w:p>
    <w:p>
      <w:r>
        <w:rPr>
          <w:b/>
          <w:u w:val="single"/>
        </w:rPr>
        <w:t>282220</w:t>
      </w:r>
    </w:p>
    <w:p>
      <w:r>
        <w:t>ACTION: Judge tortures 20-year-old: No Treatment for You! #SaveDemitrius #STDDs https://t.co/hABpJvCRwm</w:t>
      </w:r>
    </w:p>
    <w:p>
      <w:r>
        <w:rPr>
          <w:b/>
          <w:u w:val="single"/>
        </w:rPr>
        <w:t>282221</w:t>
      </w:r>
    </w:p>
    <w:p>
      <w:r>
        <w:t>Tickets for Béla Fleck and the Flecktones are on sale now!! Tickets: https://t.co/38ds3mVOq9 https://t.co/HrQ8mO3me1</w:t>
      </w:r>
    </w:p>
    <w:p>
      <w:r>
        <w:rPr>
          <w:b/>
          <w:u w:val="single"/>
        </w:rPr>
        <w:t>282222</w:t>
      </w:r>
    </w:p>
    <w:p>
      <w:r>
        <w:t>[Southeast Houston] Blastoise (M) (IV: 57%) until 03:04:19PM at 6221-6399 Grand Blvd https://t.co/rkhpPNDvng https://t.co/YJ5AqhUeNX</w:t>
      </w:r>
    </w:p>
    <w:p>
      <w:r>
        <w:rPr>
          <w:b/>
          <w:u w:val="single"/>
        </w:rPr>
        <w:t>282223</w:t>
      </w:r>
    </w:p>
    <w:p>
      <w:r>
        <w:t>Join us for Morning Prayer and Inspiration at 5am Friday April 1. New call in number below</w:t>
        <w:br/>
        <w:t>Dial: (605) 475-2875</w:t>
        <w:br/>
        <w:t>Enter Access Code: 5629363#</w:t>
      </w:r>
    </w:p>
    <w:p>
      <w:r>
        <w:rPr>
          <w:b/>
          <w:u w:val="single"/>
        </w:rPr>
        <w:t>282224</w:t>
      </w:r>
    </w:p>
    <w:p>
      <w:r>
        <w:t>Kinda wanna go to the park and swing, kinda wanna go get a bottle of wine and some pizza and binge watch 13 reasons</w:t>
      </w:r>
    </w:p>
    <w:p>
      <w:r>
        <w:rPr>
          <w:b/>
          <w:u w:val="single"/>
        </w:rPr>
        <w:t>282225</w:t>
      </w:r>
    </w:p>
    <w:p>
      <w:r>
        <w:t>Vince Camuto NEW Blue Women's Size 6 Embellished Cutout Sheath Dress $168 #025 https://t.co/QlIhBMfQqt https://t.co/1d6gkHcWWh</w:t>
      </w:r>
    </w:p>
    <w:p>
      <w:r>
        <w:rPr>
          <w:b/>
          <w:u w:val="single"/>
        </w:rPr>
        <w:t>282226</w:t>
      </w:r>
    </w:p>
    <w:p>
      <w:r>
        <w:t>New Node: 163.172.66.48 Issue: #AHREF #SEO Intelligence Bot Network: online.fr / T:online_fr https://t.co/F2b2kK5Exg #badbots</w:t>
      </w:r>
    </w:p>
    <w:p>
      <w:r>
        <w:rPr>
          <w:b/>
          <w:u w:val="single"/>
        </w:rPr>
        <w:t>282227</w:t>
      </w:r>
    </w:p>
    <w:p>
      <w:r>
        <w:t>Out of 1,360 entries, the winner: "Application Pending" by @andy_sandberg &amp;amp; Greg Edwards. Finalists incl. @LauraKalpakian, @ucalthisreality.</w:t>
      </w:r>
    </w:p>
    <w:p>
      <w:r>
        <w:rPr>
          <w:b/>
          <w:u w:val="single"/>
        </w:rPr>
        <w:t>282228</w:t>
      </w:r>
    </w:p>
    <w:p>
      <w:r>
        <w:t>UK: Teenage asylum seeker brutally attacked in London https://t.co/lpaSNf5H0M #TOLAKNAJIB https://t.co/wEnPuzPWSb</w:t>
      </w:r>
    </w:p>
    <w:p>
      <w:r>
        <w:rPr>
          <w:b/>
          <w:u w:val="single"/>
        </w:rPr>
        <w:t>282229</w:t>
      </w:r>
    </w:p>
    <w:p>
      <w:r>
        <w:t>Always the limber conversationalist, your mind stretches into ... More for Libra https://t.co/gvZst1FdlA</w:t>
      </w:r>
    </w:p>
    <w:p>
      <w:r>
        <w:rPr>
          <w:b/>
          <w:u w:val="single"/>
        </w:rPr>
        <w:t>282230</w:t>
      </w:r>
    </w:p>
    <w:p>
      <w:r>
        <w:t>You can see beyond someone's negativity today and right into t... More for Sagittarius https://t.co/R1AONKYBct</w:t>
      </w:r>
    </w:p>
    <w:p>
      <w:r>
        <w:rPr>
          <w:b/>
          <w:u w:val="single"/>
        </w:rPr>
        <w:t>282231</w:t>
      </w:r>
    </w:p>
    <w:p>
      <w:r>
        <w:t>@loveTHOSEchzITS @FoxNews @TuckerCarlson @ChrisRBarron apparently math is not your strongest subject.</w:t>
      </w:r>
    </w:p>
    <w:p>
      <w:r>
        <w:rPr>
          <w:b/>
          <w:u w:val="single"/>
        </w:rPr>
        <w:t>282232</w:t>
      </w:r>
    </w:p>
    <w:p>
      <w:r>
        <w:t>Cyber expert says “Commander-in-Chief used Russian ‘active measures’…against his opponents” https://t.co/hLG7nPgXUP via @shareblue</w:t>
      </w:r>
    </w:p>
    <w:p>
      <w:r>
        <w:rPr>
          <w:b/>
          <w:u w:val="single"/>
        </w:rPr>
        <w:t>282233</w:t>
      </w:r>
    </w:p>
    <w:p>
      <w:r>
        <w:t>These countries think they can win a war against america. LOL do u EVEN KNOW WHERE WWE STARTED. Any WWE contestant could whoop any country</w:t>
      </w:r>
    </w:p>
    <w:p>
      <w:r>
        <w:rPr>
          <w:b/>
          <w:u w:val="single"/>
        </w:rPr>
        <w:t>282234</w:t>
      </w:r>
    </w:p>
    <w:p>
      <w:r>
        <w:t>You want the ability to be free from other people's demands to... More for Aquarius https://t.co/lbgS1NJEiY</w:t>
      </w:r>
    </w:p>
    <w:p>
      <w:r>
        <w:rPr>
          <w:b/>
          <w:u w:val="single"/>
        </w:rPr>
        <w:t>282235</w:t>
      </w:r>
    </w:p>
    <w:p>
      <w:r>
        <w:t>You can buy quality @myvocore slippers for just N3,500 and keep the change #5KBae  #youcankeepthechangebae</w:t>
      </w:r>
    </w:p>
    <w:p>
      <w:r>
        <w:rPr>
          <w:b/>
          <w:u w:val="single"/>
        </w:rPr>
        <w:t>282236</w:t>
      </w:r>
    </w:p>
    <w:p>
      <w:r>
        <w:t>Draw your own future ✏ Happy #NationalPencilDay! Here's a #OOH #ThrowbackThursday from @united ✈ https://t.co/DFRnXbyEZV</w:t>
      </w:r>
    </w:p>
    <w:p>
      <w:r>
        <w:rPr>
          <w:b/>
          <w:u w:val="single"/>
        </w:rPr>
        <w:t>282237</w:t>
      </w:r>
    </w:p>
    <w:p>
      <w:r>
        <w:t>People are being urged to take action to improve a #Castleford town centre park.</w:t>
        <w:br/>
        <w:t>https://t.co/nauvpLhS9J https://t.co/QwcxXzbbiI</w:t>
      </w:r>
    </w:p>
    <w:p>
      <w:r>
        <w:rPr>
          <w:b/>
          <w:u w:val="single"/>
        </w:rPr>
        <w:t>282238</w:t>
      </w:r>
    </w:p>
    <w:p>
      <w:r>
        <w:t>Don’t forget, pick up those Apple dongles today or lose out on some savings https://t.co/FhE4R5tnad https://t.co/JQHUoxO8Le</w:t>
      </w:r>
    </w:p>
    <w:p>
      <w:r>
        <w:rPr>
          <w:b/>
          <w:u w:val="single"/>
        </w:rPr>
        <w:t>282239</w:t>
      </w:r>
    </w:p>
    <w:p>
      <w:r>
        <w:t>See The Foods That Make Your Butt0cks Bigger Naturally https://t.co/tx37V724Ul https://t.co/SJEFppkdOv</w:t>
      </w:r>
    </w:p>
    <w:p>
      <w:r>
        <w:rPr>
          <w:b/>
          <w:u w:val="single"/>
        </w:rPr>
        <w:t>282240</w:t>
      </w:r>
    </w:p>
    <w:p>
      <w:r>
        <w:t>We just added @misconductpdcst #podcast to @podknife! Sink your teeth into #tales of #truecrime &amp;amp; rate/review at https://t.co/Z4zYpd2Cwi</w:t>
      </w:r>
    </w:p>
    <w:p>
      <w:r>
        <w:rPr>
          <w:b/>
          <w:u w:val="single"/>
        </w:rPr>
        <w:t>282241</w:t>
      </w:r>
    </w:p>
    <w:p>
      <w:r>
        <w:t>It might feel as if others are pushing you around today, but y... More for Libra https://t.co/CJb7x9NaIL</w:t>
      </w:r>
    </w:p>
    <w:p>
      <w:r>
        <w:rPr>
          <w:b/>
          <w:u w:val="single"/>
        </w:rPr>
        <w:t>282242</w:t>
      </w:r>
    </w:p>
    <w:p>
      <w:r>
        <w:t>OMG!! I want this DVD! xD . What if the music videos are 4:44 minutes each ???😍😍😜</w:t>
        <w:br/>
        <w:t>https://t.co/zkSURgtblw</w:t>
      </w:r>
    </w:p>
    <w:p>
      <w:r>
        <w:rPr>
          <w:b/>
          <w:u w:val="single"/>
        </w:rPr>
        <w:t>282243</w:t>
      </w:r>
    </w:p>
    <w:p>
      <w:r>
        <w:t>Went to Kurt Skelly's church this AM and Kenny Baldwin's church this PM.  Good to hear the Word on vacation.</w:t>
      </w:r>
    </w:p>
    <w:p>
      <w:r>
        <w:rPr>
          <w:b/>
          <w:u w:val="single"/>
        </w:rPr>
        <w:t>282244</w:t>
      </w:r>
    </w:p>
    <w:p>
      <w:r>
        <w:t>@HBOINDIA Answered All 4 Ques Flashed On TV Screen &amp;amp; Enjoy #BatmanvSupermanOnHBO 😊😊😊😍😘 https://t.co/sv6LWTMWjO</w:t>
      </w:r>
    </w:p>
    <w:p>
      <w:r>
        <w:rPr>
          <w:b/>
          <w:u w:val="single"/>
        </w:rPr>
        <w:t>282245</w:t>
      </w:r>
    </w:p>
    <w:p>
      <w:r>
        <w:t>I've entered a competition to win the amazing Lee Stafford Cordless. #Cordless #beauty #hair https://t.co/E1P2mNWScW</w:t>
      </w:r>
    </w:p>
    <w:p>
      <w:r>
        <w:rPr>
          <w:b/>
          <w:u w:val="single"/>
        </w:rPr>
        <w:t>282246</w:t>
      </w:r>
    </w:p>
    <w:p>
      <w:r>
        <w:t>Hey @caunceio, check out @bmckmusic's new EP OUT NOW! Head over to https://t.co/8UCn9aq4uJ #OneForTheRoadEP</w:t>
      </w:r>
    </w:p>
    <w:p>
      <w:r>
        <w:rPr>
          <w:b/>
          <w:u w:val="single"/>
        </w:rPr>
        <w:t>282247</w:t>
      </w:r>
    </w:p>
    <w:p>
      <w:r>
        <w:t>URGENT ACTION NEEDED FOR OUR FRIENDS! PLEASE READ HOW YOU CAN HELP &amp;amp; SHARE THIS POST WIDELY! #DismantleTheGhetto https://t.co/dM8RpoBYHf</w:t>
      </w:r>
    </w:p>
    <w:p>
      <w:r>
        <w:rPr>
          <w:b/>
          <w:u w:val="single"/>
        </w:rPr>
        <w:t>282248</w:t>
      </w:r>
    </w:p>
    <w:p>
      <w:r>
        <w:t>I like @RandPaul but I'm baffled about his today's stance and attack against our prez...who operated in his rights...Rand seemed compromised</w:t>
      </w:r>
    </w:p>
    <w:p>
      <w:r>
        <w:rPr>
          <w:b/>
          <w:u w:val="single"/>
        </w:rPr>
        <w:t>282249</w:t>
      </w:r>
    </w:p>
    <w:p>
      <w:r>
        <w:t xml:space="preserve">EXCLUSIVE beatport </w:t>
        <w:br/>
        <w:t>My new Tecnho EP</w:t>
        <w:br/>
        <w:t>From AENARIA RECORDS (Italy)</w:t>
        <w:br/>
        <w:t xml:space="preserve">Link on Bio </w:t>
        <w:br/>
        <w:t>👌👌👌👌</w:t>
        <w:br/>
        <w:t>#orfeumusic… https://t.co/ri9hPBeoGk</w:t>
      </w:r>
    </w:p>
    <w:p>
      <w:r>
        <w:rPr>
          <w:b/>
          <w:u w:val="single"/>
        </w:rPr>
        <w:t>282250</w:t>
      </w:r>
    </w:p>
    <w:p>
      <w:r>
        <w:t xml:space="preserve">Was Jay checking coats at the door again? </w:t>
        <w:br/>
        <w:br/>
        <w:t>If he talks about CRE role or "shared operational fate", listen up – he's a true servant leader! https://t.co/e8Xw0KhAfJ</w:t>
      </w:r>
    </w:p>
    <w:p>
      <w:r>
        <w:rPr>
          <w:b/>
          <w:u w:val="single"/>
        </w:rPr>
        <w:t>282251</w:t>
      </w:r>
    </w:p>
    <w:p>
      <w:r>
        <w:t>Especially seeing as the plan is to be here for the long haul? Nah. If you ain't here and planning on staying here it can't work ples</w:t>
      </w:r>
    </w:p>
    <w:p>
      <w:r>
        <w:rPr>
          <w:b/>
          <w:u w:val="single"/>
        </w:rPr>
        <w:t>282252</w:t>
      </w:r>
    </w:p>
    <w:p>
      <w:r>
        <w:t>I liked a @YouTube video from @miniladdd https://t.co/lt1U19JF9n THE ULTIMATE SACRIFICE!! - GMod Hide and Seek (Garrys Mod Funny</w:t>
      </w:r>
    </w:p>
    <w:p>
      <w:r>
        <w:rPr>
          <w:b/>
          <w:u w:val="single"/>
        </w:rPr>
        <w:t>282253</w:t>
      </w:r>
    </w:p>
    <w:p>
      <w:r>
        <w:t>@Vxrsn @Jultegra_ you should of joined my party when I wanted you bum idiots when you were on those bum accounts</w:t>
      </w:r>
    </w:p>
    <w:p>
      <w:r>
        <w:rPr>
          <w:b/>
          <w:u w:val="single"/>
        </w:rPr>
        <w:t>282254</w:t>
      </w:r>
    </w:p>
    <w:p>
      <w:r>
        <w:t>#USA #Facebook - An invitation to members to join this Group - Stacks of helpful info =&amp;gt;</w:t>
        <w:br/>
        <w:t>https://t.co/Ak8i3ydKP2 https://t.co/iROiMDrmL7</w:t>
      </w:r>
    </w:p>
    <w:p>
      <w:r>
        <w:rPr>
          <w:b/>
          <w:u w:val="single"/>
        </w:rPr>
        <w:t>282255</w:t>
      </w:r>
    </w:p>
    <w:p>
      <w:r>
        <w:t>You know what's prob greater than winning tonight's game????</w:t>
        <w:br/>
        <w:t>North Carolina Avoids The Almighty "Crying Jordan Meme Face"</w:t>
      </w:r>
    </w:p>
    <w:p>
      <w:r>
        <w:rPr>
          <w:b/>
          <w:u w:val="single"/>
        </w:rPr>
        <w:t>282256</w:t>
      </w:r>
    </w:p>
    <w:p>
      <w:r>
        <w:t>Ok never mind. Apparently, Rock is special enough to have the only 6B that's able to whiff cancel into specials</w:t>
      </w:r>
    </w:p>
    <w:p>
      <w:r>
        <w:rPr>
          <w:b/>
          <w:u w:val="single"/>
        </w:rPr>
        <w:t>282257</w:t>
      </w:r>
    </w:p>
    <w:p>
      <w:r>
        <w:t>D13222 Chalcedony &amp;amp; 925 Silver Overlay ADJUSTABLE Bangle Jewelry https://t.co/u1p0BKNze0 https://t.co/3UUMVYvywh</w:t>
      </w:r>
    </w:p>
    <w:p>
      <w:r>
        <w:rPr>
          <w:b/>
          <w:u w:val="single"/>
        </w:rPr>
        <w:t>282258</w:t>
      </w:r>
    </w:p>
    <w:p>
      <w:r>
        <w:t>Give me coffee to change the things I can change, and Wine to accept the things I cannot. https://t.co/59sBXx6HwP</w:t>
      </w:r>
    </w:p>
    <w:p>
      <w:r>
        <w:rPr>
          <w:b/>
          <w:u w:val="single"/>
        </w:rPr>
        <w:t>282259</w:t>
      </w:r>
    </w:p>
    <w:p>
      <w:r>
        <w:t>Stone Cold was my favorite but HBK vs Kurt match at Mania is my favorite match ever ... Kurt is top 6 DOA #Wrestlemania Happy Mania Day https://t.co/bAbvt0KpkW</w:t>
      </w:r>
    </w:p>
    <w:p>
      <w:r>
        <w:rPr>
          <w:b/>
          <w:u w:val="single"/>
        </w:rPr>
        <w:t>282260</w:t>
      </w:r>
    </w:p>
    <w:p>
      <w:r>
        <w:t>I believe #holdthefloor will fail. Both Garland &amp;amp; Gorshich R good men, but GOP has the power from Dems failure, so Gorsich WILL B confirmed.</w:t>
      </w:r>
    </w:p>
    <w:p>
      <w:r>
        <w:rPr>
          <w:b/>
          <w:u w:val="single"/>
        </w:rPr>
        <w:t>282261</w:t>
      </w:r>
    </w:p>
    <w:p>
      <w:r>
        <w:t>[7/10] Gwent was very fun. Reminds me more of a board game. To complex for IRL cards. Very interesting deck archetypes. #Gwent #Review https://t.co/HbBdWKGrJ3</w:t>
      </w:r>
    </w:p>
    <w:p>
      <w:r>
        <w:rPr>
          <w:b/>
          <w:u w:val="single"/>
        </w:rPr>
        <w:t>282262</w:t>
      </w:r>
    </w:p>
    <w:p>
      <w:r>
        <w:t>With Ubuntu abandoning Unity, Mir will die, too. Hope to see strong development and improvement of Wayland for GNOME.</w:t>
      </w:r>
    </w:p>
    <w:p>
      <w:r>
        <w:rPr>
          <w:b/>
          <w:u w:val="single"/>
        </w:rPr>
        <w:t>282263</w:t>
      </w:r>
    </w:p>
    <w:p>
      <w:r>
        <w:t>"It's Time to Stop Trying to Fit A Square Peg into a Round Hole in Addiction Treatment"</w:t>
        <w:br/>
        <w:br/>
        <w:t>https://t.co/Nh7aeJAI38</w:t>
      </w:r>
    </w:p>
    <w:p>
      <w:r>
        <w:rPr>
          <w:b/>
          <w:u w:val="single"/>
        </w:rPr>
        <w:t>282264</w:t>
      </w:r>
    </w:p>
    <w:p>
      <w:r>
        <w:t>Just saw on TV "Infinitely Polar Bear," 2014; smart, witty, nice surprise. Who is @zoesaldana? America's new sweetheart.</w:t>
      </w:r>
    </w:p>
    <w:p>
      <w:r>
        <w:rPr>
          <w:b/>
          <w:u w:val="single"/>
        </w:rPr>
        <w:t>282265</w:t>
      </w:r>
    </w:p>
    <w:p>
      <w:r>
        <w:t>for more go: https://t.co/L0ILnFos2d Mega Man cartoon to air on Cartoon Network in 2018 https://t.co/F1TR2gk0Fd</w:t>
      </w:r>
    </w:p>
    <w:p>
      <w:r>
        <w:rPr>
          <w:b/>
          <w:u w:val="single"/>
        </w:rPr>
        <w:t>282266</w:t>
      </w:r>
    </w:p>
    <w:p>
      <w:r>
        <w:t>@liljon2137 That was my first thought when I saw that. Second thought was if It took aj that long to come down the ramp what about taker.</w:t>
      </w:r>
    </w:p>
    <w:p>
      <w:r>
        <w:rPr>
          <w:b/>
          <w:u w:val="single"/>
        </w:rPr>
        <w:t>282267</w:t>
      </w:r>
    </w:p>
    <w:p>
      <w:r>
        <w:t>The 6th annual @fdjconference is coming to #Raleigh #NC July 20th- 23rd for info email fleetconference@fleetdjs.com!</w:t>
      </w:r>
    </w:p>
    <w:p>
      <w:r>
        <w:rPr>
          <w:b/>
          <w:u w:val="single"/>
        </w:rPr>
        <w:t>282268</w:t>
      </w:r>
    </w:p>
    <w:p>
      <w:r>
        <w:t>my friend started watching tvd and we were talking about today and she said "stefan and elena finally fucked i was screaming" 😂😂💀</w:t>
      </w:r>
    </w:p>
    <w:p>
      <w:r>
        <w:rPr>
          <w:b/>
          <w:u w:val="single"/>
        </w:rPr>
        <w:t>282269</w:t>
      </w:r>
    </w:p>
    <w:p>
      <w:r>
        <w:t>[831m/ehrr] I LOVE YOU SO MUCH FOR THE FIRST TIME IN THE WORLD IS FULL OF LOVE…—I FUCKED UP IN MY PHONE WHO'S REALLY THE UNTRUSTWORTHY ONE—…</w:t>
      </w:r>
    </w:p>
    <w:p>
      <w:r>
        <w:rPr>
          <w:b/>
          <w:u w:val="single"/>
        </w:rPr>
        <w:t>282270</w:t>
      </w:r>
    </w:p>
    <w:p>
      <w:r>
        <w:t>2006 Bowman Heritage - Auto # SG-Js #/ Jarrod Saltalamacchia RC Rookie Red Sox https://t.co/jgj0KfjIsW https://t.co/pN9PSSOdcp</w:t>
      </w:r>
    </w:p>
    <w:p>
      <w:r>
        <w:rPr>
          <w:b/>
          <w:u w:val="single"/>
        </w:rPr>
        <w:t>282271</w:t>
      </w:r>
    </w:p>
    <w:p>
      <w:r>
        <w:t>@TeekeeMon @RickandMortyS3 @mtaibbi It's always been that way, when a 3rd party candidate runs on either side, they siphon votes away from the candidate on "their" side.</w:t>
      </w:r>
    </w:p>
    <w:p>
      <w:r>
        <w:rPr>
          <w:b/>
          <w:u w:val="single"/>
        </w:rPr>
        <w:t>282272</w:t>
      </w:r>
    </w:p>
    <w:p>
      <w:r>
        <w:t>"A good listener is not only popular everywhere, but after a while he gets to know something." Wilson Mizner https://t.co/3i8G0FE7Mv</w:t>
      </w:r>
    </w:p>
    <w:p>
      <w:r>
        <w:rPr>
          <w:b/>
          <w:u w:val="single"/>
        </w:rPr>
        <w:t>282273</w:t>
      </w:r>
    </w:p>
    <w:p>
      <w:r>
        <w:t>Yeah!! Rein jealousy! Refrain from breathing and please DIE!!! Just do it dev dixit!!! Give peace to saheli!! Puleeej #krpkab https://t.co/IDcycUYEdJ</w:t>
      </w:r>
    </w:p>
    <w:p>
      <w:r>
        <w:rPr>
          <w:b/>
          <w:u w:val="single"/>
        </w:rPr>
        <w:t>282274</w:t>
      </w:r>
    </w:p>
    <w:p>
      <w:r>
        <w:t>Money v Justice</w:t>
        <w:br/>
        <w:br/>
        <w:t>Judge steams as Uber exec withholds documents and pleads the 5th | Ars Technica UK</w:t>
        <w:br/>
        <w:t>@nytimes  https://t.co/KhaXN4uFz0</w:t>
      </w:r>
    </w:p>
    <w:p>
      <w:r>
        <w:rPr>
          <w:b/>
          <w:u w:val="single"/>
        </w:rPr>
        <w:t>282275</w:t>
      </w:r>
    </w:p>
    <w:p>
      <w:r>
        <w:t>'Murcia now! ...What happened America? You were once so handsome, brilliant and so avant-garde. 😧😭🤗 https://t.co/uIQNKKrdCk</w:t>
      </w:r>
    </w:p>
    <w:p>
      <w:r>
        <w:rPr>
          <w:b/>
          <w:u w:val="single"/>
        </w:rPr>
        <w:t>282276</w:t>
      </w:r>
    </w:p>
    <w:p>
      <w:r>
        <w:t>Everything gets cheaper, but not FX Robot. It's getting better and makes more money then ever on real accounts. https://t.co/Synud5qM3S</w:t>
      </w:r>
    </w:p>
    <w:p>
      <w:r>
        <w:rPr>
          <w:b/>
          <w:u w:val="single"/>
        </w:rPr>
        <w:t>282277</w:t>
      </w:r>
    </w:p>
    <w:p>
      <w:r>
        <w:t>Cornerstone Investment Partners LLC Has $262,000 Position in Willis Towers Watson PLC (WLTW) https://t.co/jlLEaAYx45</w:t>
      </w:r>
    </w:p>
    <w:p>
      <w:r>
        <w:rPr>
          <w:b/>
          <w:u w:val="single"/>
        </w:rPr>
        <w:t>282278</w:t>
      </w:r>
    </w:p>
    <w:p>
      <w:r>
        <w:t>Tap and open the URL to win great rewards for you and me in @FarmVille2! #farmrewards https://t.co/zK1GUsPamq https://t.co/D90gNrusMq</w:t>
      </w:r>
    </w:p>
    <w:p>
      <w:r>
        <w:rPr>
          <w:b/>
          <w:u w:val="single"/>
        </w:rPr>
        <w:t>282279</w:t>
      </w:r>
    </w:p>
    <w:p>
      <w:r>
        <w:t>1 Million Views on #Youtube</w:t>
        <w:br/>
        <w:t>#PekkeanDiBus Geeta Zaildar</w:t>
        <w:br/>
        <w:t>KeepWatching | KeepSharing | KeepSupporting... https://t.co/Iqot1LROnl</w:t>
      </w:r>
    </w:p>
    <w:p>
      <w:r>
        <w:rPr>
          <w:b/>
          <w:u w:val="single"/>
        </w:rPr>
        <w:t>282280</w:t>
      </w:r>
    </w:p>
    <w:p>
      <w:r>
        <w:t>@riri_did Hard luck. You didn't find the golden egg. Try again tomorrow. #TheHuntStartsHere https://t.co/x2s4yp8I5W</w:t>
      </w:r>
    </w:p>
    <w:p>
      <w:r>
        <w:rPr>
          <w:b/>
          <w:u w:val="single"/>
        </w:rPr>
        <w:t>282281</w:t>
      </w:r>
    </w:p>
    <w:p>
      <w:r>
        <w:t>Baby Shower Whats In Your Purse in Orange Stripes theme: https://t.co/M696EJDhCG #babyshowerinvites #babyshowersupplies https://t.co/DWVkfWJhpK</w:t>
      </w:r>
    </w:p>
    <w:p>
      <w:r>
        <w:rPr>
          <w:b/>
          <w:u w:val="single"/>
        </w:rPr>
        <w:t>282282</w:t>
      </w:r>
    </w:p>
    <w:p>
      <w:r>
        <w:t>.@GreggDCaruso @CUNYkcc Public Health Quarantine Model 4 CRJ reform- Quarantine &amp;amp; incapacitation 4 self-def, relative 2 severity of crime, &amp;amp; provide treatment/rehab</w:t>
      </w:r>
    </w:p>
    <w:p>
      <w:r>
        <w:rPr>
          <w:b/>
          <w:u w:val="single"/>
        </w:rPr>
        <w:t>282283</w:t>
      </w:r>
    </w:p>
    <w:p>
      <w:r>
        <w:t>GuttaLeague : HockeyFan84x Trump_Regrets realDonaldTrump NBCNews What made you think he would change...I mean it i… https://t.co/St8aXfKCO0</w:t>
      </w:r>
    </w:p>
    <w:p>
      <w:r>
        <w:rPr>
          <w:b/>
          <w:u w:val="single"/>
        </w:rPr>
        <w:t>282284</w:t>
      </w:r>
    </w:p>
    <w:p>
      <w:r>
        <w:t>Arrived in #Vegas for the #ACMAwards... just in time to interview already announced #ACM winner @MarenMorris! https://t.co/vjhSCc8mxs</w:t>
      </w:r>
    </w:p>
    <w:p>
      <w:r>
        <w:rPr>
          <w:b/>
          <w:u w:val="single"/>
        </w:rPr>
        <w:t>282285</w:t>
      </w:r>
    </w:p>
    <w:p>
      <w:r>
        <w:t>The Orange Turd is playing at war. How cute. If we send ground troops I would like to see Trumps in front line https://t.co/NpGBnXIT1h</w:t>
      </w:r>
    </w:p>
    <w:p>
      <w:r>
        <w:rPr>
          <w:b/>
          <w:u w:val="single"/>
        </w:rPr>
        <w:t>282286</w:t>
      </w:r>
    </w:p>
    <w:p>
      <w:r>
        <w:t>Small businesses use some marketing tools, some of the time, survey finds https://t.co/W4eG7VcnkL via @thedrum https://t.co/4s3kOUhulh</w:t>
      </w:r>
    </w:p>
    <w:p>
      <w:r>
        <w:rPr>
          <w:b/>
          <w:u w:val="single"/>
        </w:rPr>
        <w:t>282287</w:t>
      </w:r>
    </w:p>
    <w:p>
      <w:r>
        <w:t>Like and share this pure awesomeness!</w:t>
        <w:br/>
        <w:br/>
        <w:t>#sky #southernmanneroutdoors #vacation https://t.co/AJrjCJ0zsY</w:t>
      </w:r>
    </w:p>
    <w:p>
      <w:r>
        <w:rPr>
          <w:b/>
          <w:u w:val="single"/>
        </w:rPr>
        <w:t>282288</w:t>
      </w:r>
    </w:p>
    <w:p>
      <w:r>
        <w:t>@USMCLiberal @Cernovich Right on, it's why both parties support the Military Industrial Complex and not soldiers. Most thoughtful people know politics isn't binary</w:t>
      </w:r>
    </w:p>
    <w:p>
      <w:r>
        <w:rPr>
          <w:b/>
          <w:u w:val="single"/>
        </w:rPr>
        <w:t>282289</w:t>
      </w:r>
    </w:p>
    <w:p>
      <w:r>
        <w:t>I f'king love @sleafordmods ...the only band saying anything in British music at the moment. More live dates now please.</w:t>
      </w:r>
    </w:p>
    <w:p>
      <w:r>
        <w:rPr>
          <w:b/>
          <w:u w:val="single"/>
        </w:rPr>
        <w:t>282290</w:t>
      </w:r>
    </w:p>
    <w:p>
      <w:r>
        <w:t>@MamaJune_BooBoo I'm catching up on episodes. U should be proud. Shes a wooly mommoth.  U weren't that gross at ur heaviest.</w:t>
      </w:r>
    </w:p>
    <w:p>
      <w:r>
        <w:rPr>
          <w:b/>
          <w:u w:val="single"/>
        </w:rPr>
        <w:t>282291</w:t>
      </w:r>
    </w:p>
    <w:p>
      <w:r>
        <w:t>Ah I see, Spain speaks Spanish and so does Argentina so the two situations must be exactly the same *head hits desk*</w:t>
      </w:r>
    </w:p>
    <w:p>
      <w:r>
        <w:rPr>
          <w:b/>
          <w:u w:val="single"/>
        </w:rPr>
        <w:t>282292</w:t>
      </w:r>
    </w:p>
    <w:p>
      <w:r>
        <w:t>Ray Wylie Hubbard, Luckenbach Texas @raywylie  April 1, 2017! Need I say more, He was 110% Texan Outlaw Rocker!! You should have been here! https://t.co/eqfbGKFncQ</w:t>
      </w:r>
    </w:p>
    <w:p>
      <w:r>
        <w:rPr>
          <w:b/>
          <w:u w:val="single"/>
        </w:rPr>
        <w:t>282293</w:t>
      </w:r>
    </w:p>
    <w:p>
      <w:r>
        <w:t>5 NFL trades that need to happen before the draft - No Galloping Chicken! #PatsNation https://t.co/5IWbfqtS3T</w:t>
      </w:r>
    </w:p>
    <w:p>
      <w:r>
        <w:rPr>
          <w:b/>
          <w:u w:val="single"/>
        </w:rPr>
        <w:t>282294</w:t>
      </w:r>
    </w:p>
    <w:p>
      <w:r>
        <w:t>Check out B2D (BUILD2DESTROY FITNESS) HOODIE! Available for the next 2 days via @Teespring: https://t.co/GtJurRyaJB</w:t>
      </w:r>
    </w:p>
    <w:p>
      <w:r>
        <w:rPr>
          <w:b/>
          <w:u w:val="single"/>
        </w:rPr>
        <w:t>282295</w:t>
      </w:r>
    </w:p>
    <w:p>
      <w:r>
        <w:t>@jaketapper A disgrace.   these republican senators broke 200 yr tradition to get what they want ANYTHING</w:t>
      </w:r>
    </w:p>
    <w:p>
      <w:r>
        <w:rPr>
          <w:b/>
          <w:u w:val="single"/>
        </w:rPr>
        <w:t>282296</w:t>
      </w:r>
    </w:p>
    <w:p>
      <w:r>
        <w:t>@PaulMaskeyMP @stephenbosley @peterweirmla @Wiseabap @MartinJMagill @keifermac1 @duncan_morrow @WIMPS @Chris_Lyttle Good man Paul! Your support in this is vital.</w:t>
      </w:r>
    </w:p>
    <w:p>
      <w:r>
        <w:rPr>
          <w:b/>
          <w:u w:val="single"/>
        </w:rPr>
        <w:t>282297</w:t>
      </w:r>
    </w:p>
    <w:p>
      <w:r>
        <w:t>25% done with Dirk Gently's Holistic, by Douglas Adams: So far this is nothing like the ... https://t.co/09dt7tQHwn</w:t>
      </w:r>
    </w:p>
    <w:p>
      <w:r>
        <w:rPr>
          <w:b/>
          <w:u w:val="single"/>
        </w:rPr>
        <w:t>282298</w:t>
      </w:r>
    </w:p>
    <w:p>
      <w:r>
        <w:t>I'm told my link to my Trump-Syria column doesn't work. I'm out&amp;amp;about. Please go to links cited by @joshuakeating or @ColinKahl .</w:t>
      </w:r>
    </w:p>
    <w:p>
      <w:r>
        <w:rPr>
          <w:b/>
          <w:u w:val="single"/>
        </w:rPr>
        <w:t>282299</w:t>
      </w:r>
    </w:p>
    <w:p>
      <w:r>
        <w:t>Not been following this @BBNaija of a thing but if am to vote, by what i have been seeing on social media, I will vote for Efe.</w:t>
      </w:r>
    </w:p>
    <w:p>
      <w:r>
        <w:rPr>
          <w:b/>
          <w:u w:val="single"/>
        </w:rPr>
        <w:t>282300</w:t>
      </w:r>
    </w:p>
    <w:p>
      <w:r>
        <w:t>@christhebarker @MrKenShabby it's the photoshop detectives. I want you guys to have a show and a themetune.</w:t>
      </w:r>
    </w:p>
    <w:p>
      <w:r>
        <w:rPr>
          <w:b/>
          <w:u w:val="single"/>
        </w:rPr>
        <w:t>282301</w:t>
      </w:r>
    </w:p>
    <w:p>
      <w:r>
        <w:t>Dear Gravity,</w:t>
        <w:br/>
        <w:t xml:space="preserve">I hope you enjoyed what was left of my daughter's birthday cake. Funny how you always win. </w:t>
        <w:br/>
        <w:t>Sincerely,</w:t>
        <w:br/>
        <w:t>A Clumsy Mom</w:t>
      </w:r>
    </w:p>
    <w:p>
      <w:r>
        <w:rPr>
          <w:b/>
          <w:u w:val="single"/>
        </w:rPr>
        <w:t>282302</w:t>
      </w:r>
    </w:p>
    <w:p>
      <w:r>
        <w:t>Pass this along if your heart urges you to do so. #IAmChoosingLove</w:t>
        <w:br/>
        <w:br/>
        <w:t>Prayers for this family in WVA.....</w:t>
        <w:br/>
        <w:t>Greg... https://t.co/CPElw347bW</w:t>
      </w:r>
    </w:p>
    <w:p>
      <w:r>
        <w:rPr>
          <w:b/>
          <w:u w:val="single"/>
        </w:rPr>
        <w:t>282303</w:t>
      </w:r>
    </w:p>
    <w:p>
      <w:r>
        <w:t>In the wrestling biz when it's good anything u throw out there draws- but when it's bad no matter how much good shit u put on it don't draw</w:t>
      </w:r>
    </w:p>
    <w:p>
      <w:r>
        <w:rPr>
          <w:b/>
          <w:u w:val="single"/>
        </w:rPr>
        <w:t>282304</w:t>
      </w:r>
    </w:p>
    <w:p>
      <w:r>
        <w:t>@1paidton hi l am firex signal provider.my signals %85 succusful.for 2 week free test contact me whatsapp 00905343909977</w:t>
      </w:r>
    </w:p>
    <w:p>
      <w:r>
        <w:rPr>
          <w:b/>
          <w:u w:val="single"/>
        </w:rPr>
        <w:t>282305</w:t>
      </w:r>
    </w:p>
    <w:p>
      <w:r>
        <w:t>kim kardashian should have a reality show like the apprentice to find herself a surrogate mother lmfaooooo</w:t>
      </w:r>
    </w:p>
    <w:p>
      <w:r>
        <w:rPr>
          <w:b/>
          <w:u w:val="single"/>
        </w:rPr>
        <w:t>282306</w:t>
      </w:r>
    </w:p>
    <w:p>
      <w:r>
        <w:t>Far too many people are signing up to become slaves to their credit card companies.|Celso Cuk #HumanDesignIndonesia.com #bermazy77 DPD RI</w:t>
      </w:r>
    </w:p>
    <w:p>
      <w:r>
        <w:rPr>
          <w:b/>
          <w:u w:val="single"/>
        </w:rPr>
        <w:t>282307</w:t>
      </w:r>
    </w:p>
    <w:p>
      <w:r>
        <w:t>@GeorgeTakei He won't condemn Putin. That would put Donnie on his bad side, and he'd miss their footsie sessions too much.</w:t>
      </w:r>
    </w:p>
    <w:p>
      <w:r>
        <w:rPr>
          <w:b/>
          <w:u w:val="single"/>
        </w:rPr>
        <w:t>282308</w:t>
      </w:r>
    </w:p>
    <w:p>
      <w:r>
        <w:t>#amazon top 100 (15x 10X 5X Eye Loupe Combo Magnifier Watch Makers Tool..... Best Seller on Amazon!) - https://t.co/SYhIQucFGn https://t.co/Iw8Y1grbpj</w:t>
      </w:r>
    </w:p>
    <w:p>
      <w:r>
        <w:rPr>
          <w:b/>
          <w:u w:val="single"/>
        </w:rPr>
        <w:t>282309</w:t>
      </w:r>
    </w:p>
    <w:p>
      <w:r>
        <w:t>2day I cry.Me n God don sign am,I knw say u dey see the post no let my enemies laugh me. Pls 4giv my sins n enrich my bag</w:t>
      </w:r>
    </w:p>
    <w:p>
      <w:r>
        <w:rPr>
          <w:b/>
          <w:u w:val="single"/>
        </w:rPr>
        <w:t>282310</w:t>
      </w:r>
    </w:p>
    <w:p>
      <w:r>
        <w:t>@charliespiering @realDonaldTrump flip side of your coin....who is heads and who tails remains to be seen</w:t>
      </w:r>
    </w:p>
    <w:p>
      <w:r>
        <w:rPr>
          <w:b/>
          <w:u w:val="single"/>
        </w:rPr>
        <w:t>282311</w:t>
      </w:r>
    </w:p>
    <w:p>
      <w:r>
        <w:t>Just hanging around the Internet waiting on 12 am so I can tell @LoganPaul happy birthday... really hope I don't fall asleep tho</w:t>
      </w:r>
    </w:p>
    <w:p>
      <w:r>
        <w:rPr>
          <w:b/>
          <w:u w:val="single"/>
        </w:rPr>
        <w:t>282312</w:t>
      </w:r>
    </w:p>
    <w:p>
      <w:r>
        <w:t>The U.S. Strikes in Syria: The U.S. military struck a Syrian airfield near Homs, the… https://t.co/wo1HQKcEKj</w:t>
      </w:r>
    </w:p>
    <w:p>
      <w:r>
        <w:rPr>
          <w:b/>
          <w:u w:val="single"/>
        </w:rPr>
        <w:t>282313</w:t>
      </w:r>
    </w:p>
    <w:p>
      <w:r>
        <w:t>Watch the UR Team as they hit some tight lines through the forest and nail some huge drops in their latest video.</w:t>
        <w:br/>
        <w:br/>
        <w:t>https://t.co/R3PktDVJ1I</w:t>
      </w:r>
    </w:p>
    <w:p>
      <w:r>
        <w:rPr>
          <w:b/>
          <w:u w:val="single"/>
        </w:rPr>
        <w:t>282314</w:t>
      </w:r>
    </w:p>
    <w:p>
      <w:r>
        <w:t>German president calls for stronger French-German leadership - The Florida Oracle - https://t.co/taAtak27jD https://t.co/kwNxXk150v</w:t>
      </w:r>
    </w:p>
    <w:p>
      <w:r>
        <w:rPr>
          <w:b/>
          <w:u w:val="single"/>
        </w:rPr>
        <w:t>282315</w:t>
      </w:r>
    </w:p>
    <w:p>
      <w:r>
        <w:t>@CrissAngel You are the best Criss.  This is just another reason I'm so proud to be a #loyal4life and for Ridley to join me💜 C U April 12th! 💜✨🎩🎉😈</w:t>
      </w:r>
    </w:p>
    <w:p>
      <w:r>
        <w:rPr>
          <w:b/>
          <w:u w:val="single"/>
        </w:rPr>
        <w:t>282316</w:t>
      </w:r>
    </w:p>
    <w:p>
      <w:r>
        <w:t>💰💰💰Today's top Lyft promo*-/ code: ❤❤ WW88❤❤$50 Off You Rides. Always free to use.🚨🚨🚨🚨 #best #discount https://t.co/K3d0ThieYB https://t.co/E0xtjOByp8</w:t>
      </w:r>
    </w:p>
    <w:p>
      <w:r>
        <w:rPr>
          <w:b/>
          <w:u w:val="single"/>
        </w:rPr>
        <w:t>282317</w:t>
      </w:r>
    </w:p>
    <w:p>
      <w:r>
        <w:t>@jayahuja666 Regret the inconvenience caused. Do let us know in case u are still experiencing any power interruption. (1/4)</w:t>
      </w:r>
    </w:p>
    <w:p>
      <w:r>
        <w:rPr>
          <w:b/>
          <w:u w:val="single"/>
        </w:rPr>
        <w:t>282318</w:t>
      </w:r>
    </w:p>
    <w:p>
      <w:r>
        <w:t>Great to see CYPE committee has launched this consultation, I was v lucky to have a great support network during issues in 1st pregnancy https://t.co/sI4LBhjYNr</w:t>
      </w:r>
    </w:p>
    <w:p>
      <w:r>
        <w:rPr>
          <w:b/>
          <w:u w:val="single"/>
        </w:rPr>
        <w:t>282319</w:t>
      </w:r>
    </w:p>
    <w:p>
      <w:r>
        <w:t>@charmingbaker really have an appetite for eating, but he knew that'd make Jesse mad, so he quietly complied instead, even holding his arms above his head+</w:t>
      </w:r>
    </w:p>
    <w:p>
      <w:r>
        <w:rPr>
          <w:b/>
          <w:u w:val="single"/>
        </w:rPr>
        <w:t>282320</w:t>
      </w:r>
    </w:p>
    <w:p>
      <w:r>
        <w:t>We need to focus on the republicans and 2018. Eliminate gerrymandering, voter suppression, registration purges. No more unopposed seats!</w:t>
      </w:r>
    </w:p>
    <w:p>
      <w:r>
        <w:rPr>
          <w:b/>
          <w:u w:val="single"/>
        </w:rPr>
        <w:t>282321</w:t>
      </w:r>
    </w:p>
    <w:p>
      <w:r>
        <w:t>You know that classic #holiday film about what if you were the first victims of German gas attacks along with Canadians in Ypres, Belgium...</w:t>
      </w:r>
    </w:p>
    <w:p>
      <w:r>
        <w:rPr>
          <w:b/>
          <w:u w:val="single"/>
        </w:rPr>
        <w:t>282322</w:t>
      </w:r>
    </w:p>
    <w:p>
      <w:r>
        <w:t>Looks like @pepsi just pulled a @realDonaldTrump with that new ad. Thinks they're greater than they are, but really just an embarrassment.</w:t>
      </w:r>
    </w:p>
    <w:p>
      <w:r>
        <w:rPr>
          <w:b/>
          <w:u w:val="single"/>
        </w:rPr>
        <w:t>282323</w:t>
      </w:r>
    </w:p>
    <w:p>
      <w:r>
        <w:t>DisplayGifts Full Size Football/Baseball Helmet Display Case Holder, A... #sports #shop https://t.co/XcjxmMHF1P https://t.co/1NOxeoWWQQ</w:t>
      </w:r>
    </w:p>
    <w:p>
      <w:r>
        <w:rPr>
          <w:b/>
          <w:u w:val="single"/>
        </w:rPr>
        <w:t>282324</w:t>
      </w:r>
    </w:p>
    <w:p>
      <w:r>
        <w:t>"Ah, spring is truly beautiful~" Hums cheerfully as he passed under the blooming sakura. https://t.co/fJBdVFTp0v</w:t>
      </w:r>
    </w:p>
    <w:p>
      <w:r>
        <w:rPr>
          <w:b/>
          <w:u w:val="single"/>
        </w:rPr>
        <w:t>282325</w:t>
      </w:r>
    </w:p>
    <w:p>
      <w:r>
        <w:t>In whom we have redemption through his blood, the forgiveness of sins, according to the riches of his grace; Eph 1:7</w:t>
      </w:r>
    </w:p>
    <w:p>
      <w:r>
        <w:rPr>
          <w:b/>
          <w:u w:val="single"/>
        </w:rPr>
        <w:t>282326</w:t>
      </w:r>
    </w:p>
    <w:p>
      <w:r>
        <w:t>"I’m not exactly sure who these people are worshiping, but it isn’t Jesus. Yet, thousands of Christians R sending"</w:t>
        <w:br/>
        <w:br/>
        <w:t>https://t.co/aHBEzSaMLK</w:t>
      </w:r>
    </w:p>
    <w:p>
      <w:r>
        <w:rPr>
          <w:b/>
          <w:u w:val="single"/>
        </w:rPr>
        <w:t>282327</w:t>
      </w:r>
    </w:p>
    <w:p>
      <w:r>
        <w:t>#MovieComedy Puri Jagannadhs Rogue movie review Ishaan Thakur Anoop Singh Mannara Chopra… https://t.co/WRQlH5gTDi</w:t>
      </w:r>
    </w:p>
    <w:p>
      <w:r>
        <w:rPr>
          <w:b/>
          <w:u w:val="single"/>
        </w:rPr>
        <w:t>282328</w:t>
      </w:r>
    </w:p>
    <w:p>
      <w:r>
        <w:t>These two Alexa-enabled smart thermostats cost way less than Google’s Nest https://t.co/jsTf0Ud3C6 https://t.co/hX7dhdK9GH</w:t>
      </w:r>
    </w:p>
    <w:p>
      <w:r>
        <w:rPr>
          <w:b/>
          <w:u w:val="single"/>
        </w:rPr>
        <w:t>282329</w:t>
      </w:r>
    </w:p>
    <w:p>
      <w:r>
        <w:t>Guess what this Friday is! Its our first Friday outdoor market! From 4-7 we will be having local vendors, everything from jewelry to produce</w:t>
      </w:r>
    </w:p>
    <w:p>
      <w:r>
        <w:rPr>
          <w:b/>
          <w:u w:val="single"/>
        </w:rPr>
        <w:t>282330</w:t>
      </w:r>
    </w:p>
    <w:p>
      <w:r>
        <w:t>MAY 12: @AddictiveB return to @512London, bringing @domandroland @Edit0dnb @Kyrist_ &amp;amp; more to the renovated club. https://t.co/mDl7xzGiL3 https://t.co/LzQrV1IMsm</w:t>
      </w:r>
    </w:p>
    <w:p>
      <w:r>
        <w:rPr>
          <w:b/>
          <w:u w:val="single"/>
        </w:rPr>
        <w:t>282331</w:t>
      </w:r>
    </w:p>
    <w:p>
      <w:r>
        <w:t>Daniel Chait (Greenhouse Software), Scot Chisholm (Classy), Andy Wilson (Logikcull): Building a Killer Company in... https://t.co/M5mU9lI8qS</w:t>
      </w:r>
    </w:p>
    <w:p>
      <w:r>
        <w:rPr>
          <w:b/>
          <w:u w:val="single"/>
        </w:rPr>
        <w:t>282332</w:t>
      </w:r>
    </w:p>
    <w:p>
      <w:r>
        <w:t>When he lost his shorts I sure laughed😂⚡ Dec just got caught with his pants down on Saturday Night Takeaway</w:t>
        <w:br/>
        <w:br/>
        <w:t>https://t.co/U2JLWLRFx9</w:t>
      </w:r>
    </w:p>
    <w:p>
      <w:r>
        <w:rPr>
          <w:b/>
          <w:u w:val="single"/>
        </w:rPr>
        <w:t>282333</w:t>
      </w:r>
    </w:p>
    <w:p>
      <w:r>
        <w:t>Must survive until easter. Must survive until easter. Must survive until easter #uniiskillingme https://t.co/5FO53FaeX5</w:t>
      </w:r>
    </w:p>
    <w:p>
      <w:r>
        <w:rPr>
          <w:b/>
          <w:u w:val="single"/>
        </w:rPr>
        <w:t>282334</w:t>
      </w:r>
    </w:p>
    <w:p>
      <w:r>
        <w:t>@fox_ebooks #BottieSays Them is the text that is barely visible to a search engine results pages or SERPs.</w:t>
      </w:r>
    </w:p>
    <w:p>
      <w:r>
        <w:rPr>
          <w:b/>
          <w:u w:val="single"/>
        </w:rPr>
        <w:t>282335</w:t>
      </w:r>
    </w:p>
    <w:p>
      <w:r>
        <w:t>😩😩🙌🏽🙌🏽🙌🏽💃🏽SHEAR GANG DOES IT BETTER 💁🏽 @sheartalent_ ashx2_  salutemeimnde ☺️☺️☺️☺️THANK YOU… https://t.co/KiyZsk5X2v</w:t>
      </w:r>
    </w:p>
    <w:p>
      <w:r>
        <w:rPr>
          <w:b/>
          <w:u w:val="single"/>
        </w:rPr>
        <w:t>282336</w:t>
      </w:r>
    </w:p>
    <w:p>
      <w:r>
        <w:t>I liked a @YouTube video from @metrominer21 https://t.co/YY2BGxVUQU The Mine Song but every time Stingy says mine it switches between</w:t>
      </w:r>
    </w:p>
    <w:p>
      <w:r>
        <w:rPr>
          <w:b/>
          <w:u w:val="single"/>
        </w:rPr>
        <w:t>282337</w:t>
      </w:r>
    </w:p>
    <w:p>
      <w:r>
        <w:t>@HPE_IN We don't have much time. Last date for tender submission is 7 april,2017. Pls see it on top priority.</w:t>
      </w:r>
    </w:p>
    <w:p>
      <w:r>
        <w:rPr>
          <w:b/>
          <w:u w:val="single"/>
        </w:rPr>
        <w:t>282338</w:t>
      </w:r>
    </w:p>
    <w:p>
      <w:r>
        <w:t>MTL Likely To Be Best Friends With Scorpio - zodiacsssssss: Instagram: @astro.logylove Cancer Pisces... https://t.co/fWhr4n0pRk</w:t>
      </w:r>
    </w:p>
    <w:p>
      <w:r>
        <w:rPr>
          <w:b/>
          <w:u w:val="single"/>
        </w:rPr>
        <w:t>282339</w:t>
      </w:r>
    </w:p>
    <w:p>
      <w:r>
        <w:t>I liked a @YouTube video https://t.co/gQItsXp4dI Soulful Deep Storytelling Choir Rap Beat Hip Hop Instrumental 2017 - Deathcore TDP</w:t>
      </w:r>
    </w:p>
    <w:p>
      <w:r>
        <w:rPr>
          <w:b/>
          <w:u w:val="single"/>
        </w:rPr>
        <w:t>282340</w:t>
      </w:r>
    </w:p>
    <w:p>
      <w:r>
        <w:t>@JuddLegum There's video of her on TMZ socializing on Penn Ave, walking along shaking hands and taking selfies with the common folk.</w:t>
      </w:r>
    </w:p>
    <w:p>
      <w:r>
        <w:rPr>
          <w:b/>
          <w:u w:val="single"/>
        </w:rPr>
        <w:t>282341</w:t>
      </w:r>
    </w:p>
    <w:p>
      <w:r>
        <w:t>@adrianweckler Ugh, try airport lost property..might have ben found by a tekkie fight attendant who knew what they were looking at</w:t>
      </w:r>
    </w:p>
    <w:p>
      <w:r>
        <w:rPr>
          <w:b/>
          <w:u w:val="single"/>
        </w:rPr>
        <w:t>282342</w:t>
      </w:r>
    </w:p>
    <w:p>
      <w:r>
        <w:t>@joannaxedwards That sort of tackle seen Clubb out for most of last season too, let's hope it isn't as serious!</w:t>
      </w:r>
    </w:p>
    <w:p>
      <w:r>
        <w:rPr>
          <w:b/>
          <w:u w:val="single"/>
        </w:rPr>
        <w:t>282343</w:t>
      </w:r>
    </w:p>
    <w:p>
      <w:r>
        <w:t>#SKAMSEASON4</w:t>
        <w:br/>
        <w:t>Clip I wore glory</w:t>
        <w:br/>
        <w:t>Take out and perform beyond description ...💚💚</w:t>
        <w:br/>
        <w:t>🎶 ⁦https://t.co/CzxnAyojXW⁩</w:t>
      </w:r>
    </w:p>
    <w:p>
      <w:r>
        <w:rPr>
          <w:b/>
          <w:u w:val="single"/>
        </w:rPr>
        <w:t>282344</w:t>
      </w:r>
    </w:p>
    <w:p>
      <w:r>
        <w:t>@_Daboi @_Memesin @Devianc3 @LonelyHerbivore @_columb0 @SensualSauuce WAIT DONT FUCK WITH ME I KNOW ITS STILL THE 1ST APRIL THERE</w:t>
      </w:r>
    </w:p>
    <w:p>
      <w:r>
        <w:rPr>
          <w:b/>
          <w:u w:val="single"/>
        </w:rPr>
        <w:t>282345</w:t>
      </w:r>
    </w:p>
    <w:p>
      <w:r>
        <w:t>@WWE any chance of making him into someone big you just screwed last night he's now more hated than #BrockLesnar who ended the streak</w:t>
      </w:r>
    </w:p>
    <w:p>
      <w:r>
        <w:rPr>
          <w:b/>
          <w:u w:val="single"/>
        </w:rPr>
        <w:t>282346</w:t>
      </w:r>
    </w:p>
    <w:p>
      <w:r>
        <w:t>File under WGAF, unless you care what this self serving jerk spouts from his throne of hypocrisy and elitism. https://t.co/8Wcbvikk0D</w:t>
      </w:r>
    </w:p>
    <w:p>
      <w:r>
        <w:rPr>
          <w:b/>
          <w:u w:val="single"/>
        </w:rPr>
        <w:t>282347</w:t>
      </w:r>
    </w:p>
    <w:p>
      <w:r>
        <w:t>Want to find out how to build a greenhouse? We built ours for less than $200 and are growing peppers https://t.co/FkeWU6pVHC</w:t>
      </w:r>
    </w:p>
    <w:p>
      <w:r>
        <w:rPr>
          <w:b/>
          <w:u w:val="single"/>
        </w:rPr>
        <w:t>282348</w:t>
      </w:r>
    </w:p>
    <w:p>
      <w:r>
        <w:t>Helped nearby drivers by reporting a stand still traffic jam on N2 / E29, Sandweiler on @waze - Drive Social. https://t.co/0oMBTScNMY</w:t>
      </w:r>
    </w:p>
    <w:p>
      <w:r>
        <w:rPr>
          <w:b/>
          <w:u w:val="single"/>
        </w:rPr>
        <w:t>282349</w:t>
      </w:r>
    </w:p>
    <w:p>
      <w:r>
        <w:t>@Howie_B_Real_1 @TimPalladino1 By conflict caused by US sponsorship of Islamist insurgents. What an appalling person you are.</w:t>
      </w:r>
    </w:p>
    <w:p>
      <w:r>
        <w:rPr>
          <w:b/>
          <w:u w:val="single"/>
        </w:rPr>
        <w:t>282350</w:t>
      </w:r>
    </w:p>
    <w:p>
      <w:r>
        <w:t>https://t.co/hOFb3V7LAZ</w:t>
        <w:br/>
        <w:t>This stage is everything! So much color!!! I loved this performance. 💗 #ColoringBook #OHMYGIRL</w:t>
      </w:r>
    </w:p>
    <w:p>
      <w:r>
        <w:rPr>
          <w:b/>
          <w:u w:val="single"/>
        </w:rPr>
        <w:t>282351</w:t>
      </w:r>
    </w:p>
    <w:p>
      <w:r>
        <w:t>Gov. McAuliffe Touts Virginia’s Potential to Test, Manufacture Automated Vehicles https://t.co/glwQ9Nnziu</w:t>
      </w:r>
    </w:p>
    <w:p>
      <w:r>
        <w:rPr>
          <w:b/>
          <w:u w:val="single"/>
        </w:rPr>
        <w:t>282352</w:t>
      </w:r>
    </w:p>
    <w:p>
      <w:r>
        <w:t>Both home care and home #healthcare have the same goal, and they often work in tandem. Learn more – https://t.co/qAc2a0dku5</w:t>
      </w:r>
    </w:p>
    <w:p>
      <w:r>
        <w:rPr>
          <w:b/>
          <w:u w:val="single"/>
        </w:rPr>
        <w:t>282353</w:t>
      </w:r>
    </w:p>
    <w:p>
      <w:r>
        <w:t>10 people followed me and 2 people unfollowed me // automatically checked by https://t.co/J0YR12tkda</w:t>
      </w:r>
    </w:p>
    <w:p>
      <w:r>
        <w:rPr>
          <w:b/>
          <w:u w:val="single"/>
        </w:rPr>
        <w:t>282354</w:t>
      </w:r>
    </w:p>
    <w:p>
      <w:r>
        <w:t xml:space="preserve">CAD crossing 100 SMA 30 mins </w:t>
        <w:br/>
        <w:t xml:space="preserve">USDCAD 30M </w:t>
        <w:br/>
        <w:t xml:space="preserve">SMA (100) cross Price </w:t>
        <w:br/>
        <w:t>(2017.03.31 10:32:25)</w:t>
        <w:br/>
        <w:br/>
        <w:t>https://t.co/QzLFrgmJDx https://t.co/0DYhsXU7c4</w:t>
      </w:r>
    </w:p>
    <w:p>
      <w:r>
        <w:rPr>
          <w:b/>
          <w:u w:val="single"/>
        </w:rPr>
        <w:t>282355</w:t>
      </w:r>
    </w:p>
    <w:p>
      <w:r>
        <w:t>#Automate your #content process and enable #collaboration across departments with #contentautomation: https://t.co/rAVBDVVvqx https://t.co/GdIHxAaa2o</w:t>
      </w:r>
    </w:p>
    <w:p>
      <w:r>
        <w:rPr>
          <w:b/>
          <w:u w:val="single"/>
        </w:rPr>
        <w:t>282356</w:t>
      </w:r>
    </w:p>
    <w:p>
      <w:r>
        <w:t>@Milmore @Daddy_Warpig @KurtSchlichter @TheDemocrats Agreed...no one is above it...not even @POTUS...who means no more to me than he should to any other honorable American...he is our President</w:t>
      </w:r>
    </w:p>
    <w:p>
      <w:r>
        <w:rPr>
          <w:b/>
          <w:u w:val="single"/>
        </w:rPr>
        <w:t>282357</w:t>
      </w:r>
    </w:p>
    <w:p>
      <w:r>
        <w:t>Eye popping remake of Thanksgiving Tower includes new artworks https://t.co/e3rUfiLoxP via @SteveBrownDMN</w:t>
      </w:r>
    </w:p>
    <w:p>
      <w:r>
        <w:rPr>
          <w:b/>
          <w:u w:val="single"/>
        </w:rPr>
        <w:t>282358</w:t>
      </w:r>
    </w:p>
    <w:p>
      <w:r>
        <w:t>[Blog] Love Smiley Missions? Here's Your First Step to Scoring More - https://t.co/D15NrticQI (via @Smiley360)</w:t>
      </w:r>
    </w:p>
    <w:p>
      <w:r>
        <w:rPr>
          <w:b/>
          <w:u w:val="single"/>
        </w:rPr>
        <w:t>282359</w:t>
      </w:r>
    </w:p>
    <w:p>
      <w:r>
        <w:t>May your seas be calm &amp;amp; the wind at your back. See you on the other side. https://t.co/MLEcgoy9bG</w:t>
      </w:r>
    </w:p>
    <w:p>
      <w:r>
        <w:rPr>
          <w:b/>
          <w:u w:val="single"/>
        </w:rPr>
        <w:t>282360</w:t>
      </w:r>
    </w:p>
    <w:p>
      <w:r>
        <w:t>.@ChrisVanHollen: Take a stand and pledge not to fund any @SenateDems who help confirm Gorsuch https://t.co/B5VGNLF8DC via @CREDOMobile</w:t>
      </w:r>
    </w:p>
    <w:p>
      <w:r>
        <w:rPr>
          <w:b/>
          <w:u w:val="single"/>
        </w:rPr>
        <w:t>282361</w:t>
      </w:r>
    </w:p>
    <w:p>
      <w:r>
        <w:t>@Mirandaiisms Yeah, it's about 3 hours, but I'm so excited I can't contain myself :) have you been to WDW on vaca before?</w:t>
      </w:r>
    </w:p>
    <w:p>
      <w:r>
        <w:rPr>
          <w:b/>
          <w:u w:val="single"/>
        </w:rPr>
        <w:t>282362</w:t>
      </w:r>
    </w:p>
    <w:p>
      <w:r>
        <w:t>Our @PerdueChicken BBQ pizza is easy to make and full of flavor, give it a try! #PerdueCrew #Promotion - https://t.co/aFN4to7JSX https://t.co/U6gv4CIArR</w:t>
      </w:r>
    </w:p>
    <w:p>
      <w:r>
        <w:rPr>
          <w:b/>
          <w:u w:val="single"/>
        </w:rPr>
        <w:t>282363</w:t>
      </w:r>
    </w:p>
    <w:p>
      <w:r>
        <w:t>According to a new product liability lawsuit, a Virginia man's fatal aortic aneurysm was caused by side effects of the blood thinner Xarelto https://t.co/Wf6mBZzGV8</w:t>
      </w:r>
    </w:p>
    <w:p>
      <w:r>
        <w:rPr>
          <w:b/>
          <w:u w:val="single"/>
        </w:rPr>
        <w:t>282364</w:t>
      </w:r>
    </w:p>
    <w:p>
      <w:r>
        <w:t>Against the odds, a movie about Kashmir by Kashmiris with the message ‘If I can, so can others’ https://t.co/twSGOL6jma</w:t>
      </w:r>
    </w:p>
    <w:p>
      <w:r>
        <w:rPr>
          <w:b/>
          <w:u w:val="single"/>
        </w:rPr>
        <w:t>282365</w:t>
      </w:r>
    </w:p>
    <w:p>
      <w:r>
        <w:t>Found a Transponder Snail!</w:t>
        <w:br/>
        <w:t>Scoop! Exclusive photos of the mysterious Mr. 0!!</w:t>
        <w:br/>
        <w:t>https://t.co/Mqz260i5gl #TreCru https://t.co/Z2HSTNDEKq</w:t>
      </w:r>
    </w:p>
    <w:p>
      <w:r>
        <w:rPr>
          <w:b/>
          <w:u w:val="single"/>
        </w:rPr>
        <w:t>282366</w:t>
      </w:r>
    </w:p>
    <w:p>
      <w:r>
        <w:t>#MUSIC: Gimme Dah Whine by Irvin Fame #GimmeDahWhineByIrvinFame Download📲Here👇https://t.co/tDNZjPBSvG https://t.co/tDNZjPBSvG</w:t>
      </w:r>
    </w:p>
    <w:p>
      <w:r>
        <w:rPr>
          <w:b/>
          <w:u w:val="single"/>
        </w:rPr>
        <w:t>282367</w:t>
      </w:r>
    </w:p>
    <w:p>
      <w:r>
        <w:t>@MightOfKryptcn Hal struggled with the feeling to leave other there, but he was right he must get this people to safety. Nodding the pillow transformed »</w:t>
      </w:r>
    </w:p>
    <w:p>
      <w:r>
        <w:rPr>
          <w:b/>
          <w:u w:val="single"/>
        </w:rPr>
        <w:t>282368</w:t>
      </w:r>
    </w:p>
    <w:p>
      <w:r>
        <w:t>@TeamArmaanians @Zedd nd @ArmaanMalik22 why don't you both collab together 😍 If you'll the sounds which out will be "MAGIC" ✨💖</w:t>
      </w:r>
    </w:p>
    <w:p>
      <w:r>
        <w:rPr>
          <w:b/>
          <w:u w:val="single"/>
        </w:rPr>
        <w:t>282369</w:t>
      </w:r>
    </w:p>
    <w:p>
      <w:r>
        <w:t>Meet the newest AME Journeyperson Level 1 class at our Southport Campus!  We'll be telling you more about them... https://t.co/13NFuagnH5</w:t>
      </w:r>
    </w:p>
    <w:p>
      <w:r>
        <w:rPr>
          <w:b/>
          <w:u w:val="single"/>
        </w:rPr>
        <w:t>282370</w:t>
      </w:r>
    </w:p>
    <w:p>
      <w:r>
        <w:t>People, events, support, resources, timebanking, opportunities, promotion...</w:t>
        <w:br/>
        <w:br/>
        <w:t>Just some of the reasons to JOIN US</w:t>
        <w:br/>
        <w:br/>
        <w:t>https://t.co/xlNmpoVNB7 https://t.co/Dm7xHjNNx9</w:t>
      </w:r>
    </w:p>
    <w:p>
      <w:r>
        <w:rPr>
          <w:b/>
          <w:u w:val="single"/>
        </w:rPr>
        <w:t>282371</w:t>
      </w:r>
    </w:p>
    <w:p>
      <w:r>
        <w:t>I added a video to a @YouTube playlist https://t.co/OVtgdOwYHr Irene's Kitchen: Lemon Peel Spoon Sweet</w:t>
      </w:r>
    </w:p>
    <w:p>
      <w:r>
        <w:rPr>
          <w:b/>
          <w:u w:val="single"/>
        </w:rPr>
        <w:t>282372</w:t>
      </w:r>
    </w:p>
    <w:p>
      <w:r>
        <w:t>@jillberry102 @Cambridge_Uni @tes @Sue_Cowley She wrote a menu - literacy - priced it - numeracy - measured volumes (water for different containers) &amp;amp; took orders etc. communication.</w:t>
      </w:r>
    </w:p>
    <w:p>
      <w:r>
        <w:rPr>
          <w:b/>
          <w:u w:val="single"/>
        </w:rPr>
        <w:t>282373</w:t>
      </w:r>
    </w:p>
    <w:p>
      <w:r>
        <w:t>BEEN IN THE SAME 3 HUMMERS</w:t>
        <w:br/>
        <w:t>FOR THE SAME 3 SUMMERS</w:t>
        <w:br/>
        <w:t>AND DICE LOVE ME TO STAY ON THE SAME 3 NUMBERS - KILLA</w:t>
      </w:r>
    </w:p>
    <w:p>
      <w:r>
        <w:rPr>
          <w:b/>
          <w:u w:val="single"/>
        </w:rPr>
        <w:t>282374</w:t>
      </w:r>
    </w:p>
    <w:p>
      <w:r>
        <w:t>How is it that I can wear a hot pink hoodie and a plaid skirt and still look more manly than these motherfuckers https://t.co/EKWoE7X6Bb</w:t>
      </w:r>
    </w:p>
    <w:p>
      <w:r>
        <w:rPr>
          <w:b/>
          <w:u w:val="single"/>
        </w:rPr>
        <w:t>282375</w:t>
      </w:r>
    </w:p>
    <w:p>
      <w:r>
        <w:t>5 Under-the-Radar Social Media Studies to Make You A Smarter Marketer via @buffer https://t.co/R3s6BB4hMi #SMM https://t.co/6JJxcndWR4</w:t>
      </w:r>
    </w:p>
    <w:p>
      <w:r>
        <w:rPr>
          <w:b/>
          <w:u w:val="single"/>
        </w:rPr>
        <w:t>282376</w:t>
      </w:r>
    </w:p>
    <w:p>
      <w:r>
        <w:t>10.31 CT CalCite Natural Astrological Gemstone in Excellent Quality - GemsMine https://t.co/02NGOYbImb https://t.co/lJPMU63Ibh</w:t>
      </w:r>
    </w:p>
    <w:p>
      <w:r>
        <w:rPr>
          <w:b/>
          <w:u w:val="single"/>
        </w:rPr>
        <w:t>282377</w:t>
      </w:r>
    </w:p>
    <w:p>
      <w:r>
        <w:t>Elon Musk has job openings for 473 people at SpaceX — here's who it's hiring https://t.co/PzusPkr9ek</w:t>
      </w:r>
    </w:p>
    <w:p>
      <w:r>
        <w:rPr>
          <w:b/>
          <w:u w:val="single"/>
        </w:rPr>
        <w:t>282378</w:t>
      </w:r>
    </w:p>
    <w:p>
      <w:r>
        <w:t>I've just unlocked Everybody Dance! achievement in Paradise Island 2! https://t.co/RzFbqDUe38 #GameInsight #ParadiseIsland2</w:t>
      </w:r>
    </w:p>
    <w:p>
      <w:r>
        <w:rPr>
          <w:b/>
          <w:u w:val="single"/>
        </w:rPr>
        <w:t>282379</w:t>
      </w:r>
    </w:p>
    <w:p>
      <w:r>
        <w:t>Wondering how to grow on twitter? I gained 1 follower in the past day. This is the app: https://t.co/5Bmg3MOy1H</w:t>
      </w:r>
    </w:p>
    <w:p>
      <w:r>
        <w:rPr>
          <w:b/>
          <w:u w:val="single"/>
        </w:rPr>
        <w:t>282380</w:t>
      </w:r>
    </w:p>
    <w:p>
      <w:r>
        <w:t>And for her class we have to research professional writing so im gonna look in to grant writing for Our Center or somthing which is 👍👍</w:t>
      </w:r>
    </w:p>
    <w:p>
      <w:r>
        <w:rPr>
          <w:b/>
          <w:u w:val="single"/>
        </w:rPr>
        <w:t>282381</w:t>
      </w:r>
    </w:p>
    <w:p>
      <w:r>
        <w:t>Kyle Mathis literally goes around town bragging how he has diabetes and can't get drafted into the war</w:t>
      </w:r>
    </w:p>
    <w:p>
      <w:r>
        <w:rPr>
          <w:b/>
          <w:u w:val="single"/>
        </w:rPr>
        <w:t>282382</w:t>
      </w:r>
    </w:p>
    <w:p>
      <w:r>
        <w:t>Kratu di my heart goes Dhak Dhak whenver I see ur smile @kratikaonly #Tanuja #Kasam love you di 😘❤ https://t.co/0WyRHaIRjU</w:t>
      </w:r>
    </w:p>
    <w:p>
      <w:r>
        <w:rPr>
          <w:b/>
          <w:u w:val="single"/>
        </w:rPr>
        <w:t>282383</w:t>
      </w:r>
    </w:p>
    <w:p>
      <w:r>
        <w:t>@sonakshisinha Mam this is ur first Reality Show as a Judge #NachBaliye8 .</w:t>
        <w:br/>
        <w:t>And mam i wish u very all the best 😘</w:t>
      </w:r>
    </w:p>
    <w:p>
      <w:r>
        <w:rPr>
          <w:b/>
          <w:u w:val="single"/>
        </w:rPr>
        <w:t>282384</w:t>
      </w:r>
    </w:p>
    <w:p>
      <w:r>
        <w:t>New Artificial Synapse Bridges the Gap to Brain-Like Computers https://t.co/yrsb0acyuC #neuromorphic</w:t>
      </w:r>
    </w:p>
    <w:p>
      <w:r>
        <w:rPr>
          <w:b/>
          <w:u w:val="single"/>
        </w:rPr>
        <w:t>282385</w:t>
      </w:r>
    </w:p>
    <w:p>
      <w:r>
        <w:t>Flexibility Will Close The Women’s Leadership Gap https://t.co/CsVMU4W21K #WomensLeadership #WomenInBusiness https://t.co/eiuvjpDrym</w:t>
      </w:r>
    </w:p>
    <w:p>
      <w:r>
        <w:rPr>
          <w:b/>
          <w:u w:val="single"/>
        </w:rPr>
        <w:t>282386</w:t>
      </w:r>
    </w:p>
    <w:p>
      <w:r>
        <w:t>@MrTankins &amp;gt;work in coffee bar</w:t>
        <w:br/>
        <w:t>&amp;gt;fart</w:t>
        <w:br/>
        <w:t>&amp;gt;co-workers come into my department &amp;amp; tell me it smells good</w:t>
        <w:br/>
        <w:br/>
        <w:t>They'll never know</w:t>
      </w:r>
    </w:p>
    <w:p>
      <w:r>
        <w:rPr>
          <w:b/>
          <w:u w:val="single"/>
        </w:rPr>
        <w:t>282387</w:t>
      </w:r>
    </w:p>
    <w:p>
      <w:r>
        <w:t>@YaBoySans &amp;gt;&amp;gt;I'd teleport above him and drop down towards him, yelling. Then fakes him out my teleporting behind you and tackling you</w:t>
      </w:r>
    </w:p>
    <w:p>
      <w:r>
        <w:rPr>
          <w:b/>
          <w:u w:val="single"/>
        </w:rPr>
        <w:t>282388</w:t>
      </w:r>
    </w:p>
    <w:p>
      <w:r>
        <w:t>@HeartlandOnCBC @HeartlandOnCBC @Amber_Marshall gonna be a boring Sunday!!!! 😔😔 #iloveheartland #TeamAM #AmberNation #TyAndAmy</w:t>
      </w:r>
    </w:p>
    <w:p>
      <w:r>
        <w:rPr>
          <w:b/>
          <w:u w:val="single"/>
        </w:rPr>
        <w:t>282389</w:t>
      </w:r>
    </w:p>
    <w:p>
      <w:r>
        <w:t>@KGplus3 @Andrew_valeri2 Then why are they all saying there is a big big problem. Is this a smoke screen??</w:t>
      </w:r>
    </w:p>
    <w:p>
      <w:r>
        <w:rPr>
          <w:b/>
          <w:u w:val="single"/>
        </w:rPr>
        <w:t>282390</w:t>
      </w:r>
    </w:p>
    <w:p>
      <w:r>
        <w:t>blog#</w:t>
        <w:br/>
        <w:t>The ultimate mobile page speed infographic https://t.co/NVmsOGkOjj</w:t>
        <w:br/>
        <w:t>In the next edition of the #SuccessStack series, we look at page</w:t>
      </w:r>
    </w:p>
    <w:p>
      <w:r>
        <w:rPr>
          <w:b/>
          <w:u w:val="single"/>
        </w:rPr>
        <w:t>282391</w:t>
      </w:r>
    </w:p>
    <w:p>
      <w:r>
        <w:t>Interesting to know whether this will bury the myth that the rich pay too much tax ... #dontholdyourbreath https://t.co/05uP3gftmZ</w:t>
      </w:r>
    </w:p>
    <w:p>
      <w:r>
        <w:rPr>
          <w:b/>
          <w:u w:val="single"/>
        </w:rPr>
        <w:t>282392</w:t>
      </w:r>
    </w:p>
    <w:p>
      <w:r>
        <w:t>@igirisu_mutsuki sadly no but maybe there's some hope for like childhood sets if liber does wacky enough things...</w:t>
      </w:r>
    </w:p>
    <w:p>
      <w:r>
        <w:rPr>
          <w:b/>
          <w:u w:val="single"/>
        </w:rPr>
        <w:t>282393</w:t>
      </w:r>
    </w:p>
    <w:p>
      <w:r>
        <w:t>Don't miss your chance to win 40+ Romantic Comedies from @BookSweeps! Ending soon! Have you entered yet? https://t.co/myZ7vIYG9L #BookSweeps https://t.co/uZqmnDAuJj</w:t>
      </w:r>
    </w:p>
    <w:p>
      <w:r>
        <w:rPr>
          <w:b/>
          <w:u w:val="single"/>
        </w:rPr>
        <w:t>282394</w:t>
      </w:r>
    </w:p>
    <w:p>
      <w:r>
        <w:t>The Age of #SPORTS Catharsis continues, as teams/schools/cities continue to do things for the 1st time, or for the 1st time in many decades.</w:t>
      </w:r>
    </w:p>
    <w:p>
      <w:r>
        <w:rPr>
          <w:b/>
          <w:u w:val="single"/>
        </w:rPr>
        <w:t>282395</w:t>
      </w:r>
    </w:p>
    <w:p>
      <w:r>
        <w:t>@senatorshoshana @ishapiro @RandyEBarnett @VolokhC @mfcannon @CatoInstitute @AEI Thinking would be a new action for these people.</w:t>
      </w:r>
    </w:p>
    <w:p>
      <w:r>
        <w:rPr>
          <w:b/>
          <w:u w:val="single"/>
        </w:rPr>
        <w:t>282396</w:t>
      </w:r>
    </w:p>
    <w:p>
      <w:r>
        <w:t>Can my ex-spouse make me watch my child? Ask a Lawyer has the answer! https://t.co/S7b28URFBC https://t.co/4Pxj3b49AT</w:t>
      </w:r>
    </w:p>
    <w:p>
      <w:r>
        <w:rPr>
          <w:b/>
          <w:u w:val="single"/>
        </w:rPr>
        <w:t>282397</w:t>
      </w:r>
    </w:p>
    <w:p>
      <w:r>
        <w:t>Looking for a #keynote speaker? https://t.co/NaPSsLcovG Book https://t.co/z5KQebSgHq #cities4all #keepitlocal #communities #socinn #socent https://t.co/PwR99K7TqI</w:t>
      </w:r>
    </w:p>
    <w:p>
      <w:r>
        <w:rPr>
          <w:b/>
          <w:u w:val="single"/>
        </w:rPr>
        <w:t>282398</w:t>
      </w:r>
    </w:p>
    <w:p>
      <w:r>
        <w:t>HOLY FUCKHOLY FUCKHOLY FUCKHOLY FUCKHOLY FUCKHOLY FUCKHOLY FUCKHOLY FUCKHOLY FUCKHOLY FUCKHOLY HOLY FUCKHOLY FUCKHOLY FUCKHOLY FUCK</w:t>
      </w:r>
    </w:p>
    <w:p>
      <w:r>
        <w:rPr>
          <w:b/>
          <w:u w:val="single"/>
        </w:rPr>
        <w:t>282399</w:t>
      </w:r>
    </w:p>
    <w:p>
      <w:r>
        <w:t>Pretty sure Wheeler has his hands already up during the shot, pretty awesome! https://t.co/tlMgqdmMOn</w:t>
      </w:r>
    </w:p>
    <w:p>
      <w:r>
        <w:rPr>
          <w:b/>
          <w:u w:val="single"/>
        </w:rPr>
        <w:t>282400</w:t>
      </w:r>
    </w:p>
    <w:p>
      <w:r>
        <w:t>Look at that beaming smile! We think it's PURE joy for Pure Barre HHI! Janet Seacrest, you are a total babe! We... https://t.co/NkDryHFIWX</w:t>
      </w:r>
    </w:p>
    <w:p>
      <w:r>
        <w:rPr>
          <w:b/>
          <w:u w:val="single"/>
        </w:rPr>
        <w:t>282401</w:t>
      </w:r>
    </w:p>
    <w:p>
      <w:r>
        <w:t xml:space="preserve">Check out how my faith was strengthened after my son's #wrestling injury </w:t>
        <w:br/>
        <w:t>https://t.co/ypLCFk2lWa</w:t>
        <w:br/>
        <w:t>#60DaysOfHappiness #ad @TyndaleHouse</w:t>
      </w:r>
    </w:p>
    <w:p>
      <w:r>
        <w:rPr>
          <w:b/>
          <w:u w:val="single"/>
        </w:rPr>
        <w:t>282402</w:t>
      </w:r>
    </w:p>
    <w:p>
      <w:r>
        <w:t>Working alone, do you ever find you spend hours tumbling a decision around in your mental… https://t.co/Z5PlDVTwaG</w:t>
      </w:r>
    </w:p>
    <w:p>
      <w:r>
        <w:rPr>
          <w:b/>
          <w:u w:val="single"/>
        </w:rPr>
        <w:t>282403</w:t>
      </w:r>
    </w:p>
    <w:p>
      <w:r>
        <w:t>Your straightforward communication isn't nearly as clear as yo... More for Capricorn https://t.co/eaVcVzW9g3</w:t>
      </w:r>
    </w:p>
    <w:p>
      <w:r>
        <w:rPr>
          <w:b/>
          <w:u w:val="single"/>
        </w:rPr>
        <w:t>282404</w:t>
      </w:r>
    </w:p>
    <w:p>
      <w:r>
        <w:t>@KhwezinyanaM It is another cracking weekend of #SuperRugby coming your way, including a HUGE clash at Newlands. https://t.co/YEQUrxt9mv</w:t>
      </w:r>
    </w:p>
    <w:p>
      <w:r>
        <w:rPr>
          <w:b/>
          <w:u w:val="single"/>
        </w:rPr>
        <w:t>282405</w:t>
      </w:r>
    </w:p>
    <w:p>
      <w:r>
        <w:t>Long Island - get discounted tickets to Great Bay South Music Festival now! https://t.co/Vil4QIrrbC https://t.co/8LBEI4qUQc</w:t>
      </w:r>
    </w:p>
    <w:p>
      <w:r>
        <w:rPr>
          <w:b/>
          <w:u w:val="single"/>
        </w:rPr>
        <w:t>282406</w:t>
      </w:r>
    </w:p>
    <w:p>
      <w:r>
        <w:t>#Pizza craving? You won’t go wrong at #Portobello Italian Winner of the @GoodFoodGuide’s 2017 local restaurant of the year! https://t.co/T9meqkWa6c</w:t>
      </w:r>
    </w:p>
    <w:p>
      <w:r>
        <w:rPr>
          <w:b/>
          <w:u w:val="single"/>
        </w:rPr>
        <w:t>282407</w:t>
      </w:r>
    </w:p>
    <w:p>
      <w:r>
        <w:t>@Regrann from @oodee2609 -</w:t>
        <w:br/>
        <w:t xml:space="preserve">The 18th Capetown International Jazz  Festival </w:t>
        <w:br/>
        <w:t>@tourbrokersonline proudly represented … https://t.co/0OOHi52yxW https://t.co/xMS83qgEfm</w:t>
      </w:r>
    </w:p>
    <w:p>
      <w:r>
        <w:rPr>
          <w:b/>
          <w:u w:val="single"/>
        </w:rPr>
        <w:t>282408</w:t>
      </w:r>
    </w:p>
    <w:p>
      <w:r>
        <w:t>Please do not fall for Trump talking about God. The only god he believes in is his narcissistic image of himself. https://t.co/Cx3qLTcJVT</w:t>
      </w:r>
    </w:p>
    <w:p>
      <w:r>
        <w:rPr>
          <w:b/>
          <w:u w:val="single"/>
        </w:rPr>
        <w:t>282409</w:t>
      </w:r>
    </w:p>
    <w:p>
      <w:r>
        <w:t>•♤ Luv Betsey by betsey Johnson Daisy XL Weekender Travel Bag Black White yellow https://t.co/OU5dAyWWac https://t.co/XqftUqXSkC</w:t>
      </w:r>
    </w:p>
    <w:p>
      <w:r>
        <w:rPr>
          <w:b/>
          <w:u w:val="single"/>
        </w:rPr>
        <w:t>282410</w:t>
      </w:r>
    </w:p>
    <w:p>
      <w:r>
        <w:t>Trees cover up a multitude of sins. Her lies is deadly. She will leave you trembling for more. Envy.</w:t>
      </w:r>
    </w:p>
    <w:p>
      <w:r>
        <w:rPr>
          <w:b/>
          <w:u w:val="single"/>
        </w:rPr>
        <w:t>282411</w:t>
      </w:r>
    </w:p>
    <w:p>
      <w:r>
        <w:t>ASK ME ANYTHING ABOUT #peri10k or live streaming #talk #yeartwo @periscopeco https://t.co/mXvegrXW8H</w:t>
      </w:r>
    </w:p>
    <w:p>
      <w:r>
        <w:rPr>
          <w:b/>
          <w:u w:val="single"/>
        </w:rPr>
        <w:t>282412</w:t>
      </w:r>
    </w:p>
    <w:p>
      <w:r>
        <w:t>Mouth breathers are people who breathe through their mouth rather than their nose when they sleep. https://t.co/sqDAFJINcF https://t.co/6QLz0VZ8Ix</w:t>
      </w:r>
    </w:p>
    <w:p>
      <w:r>
        <w:rPr>
          <w:b/>
          <w:u w:val="single"/>
        </w:rPr>
        <w:t>282413</w:t>
      </w:r>
    </w:p>
    <w:p>
      <w:r>
        <w:t>@MaajidNawaz The sheer farce of someone wearing the self-abasing anti-woman hijab calling herself a human rights advocate.</w:t>
      </w:r>
    </w:p>
    <w:p>
      <w:r>
        <w:rPr>
          <w:b/>
          <w:u w:val="single"/>
        </w:rPr>
        <w:t>282414</w:t>
      </w:r>
    </w:p>
    <w:p>
      <w:r>
        <w:t>Story time: stranger kong katabi ko sobrang cute</w:t>
        <w:br/>
        <w:br/>
        <w:t>So what the heck, i decided to tell her after the concert</w:t>
        <w:br/>
        <w:br/>
        <w:t>She...</w:t>
      </w:r>
    </w:p>
    <w:p>
      <w:r>
        <w:rPr>
          <w:b/>
          <w:u w:val="single"/>
        </w:rPr>
        <w:t>282415</w:t>
      </w:r>
    </w:p>
    <w:p>
      <w:r>
        <w:t>"We could meet again somewhere, somewhere far away from here" @Harry_Styles #depressionOn #signofthetimes #cryingblood</w:t>
      </w:r>
    </w:p>
    <w:p>
      <w:r>
        <w:rPr>
          <w:b/>
          <w:u w:val="single"/>
        </w:rPr>
        <w:t>282416</w:t>
      </w:r>
    </w:p>
    <w:p>
      <w:r>
        <w:t>Good morning! Seems like it's going to be a GREAT night for #interactive #socialjustice #theatre right? #gettameta https://t.co/QLkJtw9AWd https://t.co/hiJMb9PXm0</w:t>
      </w:r>
    </w:p>
    <w:p>
      <w:r>
        <w:rPr>
          <w:b/>
          <w:u w:val="single"/>
        </w:rPr>
        <w:t>282417</w:t>
      </w:r>
    </w:p>
    <w:p>
      <w:r>
        <w:t>Kushner arrives in Iraq with Joint Chiefs chairman for visit https://t.co/7NIbichbd2 https://t.co/6mErVkSFsO</w:t>
      </w:r>
    </w:p>
    <w:p>
      <w:r>
        <w:rPr>
          <w:b/>
          <w:u w:val="single"/>
        </w:rPr>
        <w:t>282418</w:t>
      </w:r>
    </w:p>
    <w:p>
      <w:r>
        <w:t>Red garnet green peridot pendants .925 silver free shipping P-13 https://t.co/3jPSwFSwBW https://t.co/zHj0czxGLv</w:t>
      </w:r>
    </w:p>
    <w:p>
      <w:r>
        <w:rPr>
          <w:b/>
          <w:u w:val="single"/>
        </w:rPr>
        <w:t>282419</w:t>
      </w:r>
    </w:p>
    <w:p>
      <w:r>
        <w:t>#NowPlaying #ListenLive on https://t.co/e8xKQbhop9 One Love by @nas #StayConnected #TheVoiceOfThePeople https://t.co/TcDhyyn14B</w:t>
      </w:r>
    </w:p>
    <w:p>
      <w:r>
        <w:rPr>
          <w:b/>
          <w:u w:val="single"/>
        </w:rPr>
        <w:t>282420</w:t>
      </w:r>
    </w:p>
    <w:p>
      <w:r>
        <w:t>I grew older and my heart got colder and my mind got stronger and my money got longer and them bitches got naked and people started hatin</w:t>
      </w:r>
    </w:p>
    <w:p>
      <w:r>
        <w:rPr>
          <w:b/>
          <w:u w:val="single"/>
        </w:rPr>
        <w:t>282421</w:t>
      </w:r>
    </w:p>
    <w:p>
      <w:r>
        <w:t>Watching #barrettjackson LIVE on @Velocity? Play #AuctionInsider with me for a chance to win some cool prizes https://t.co/woGn7SqwAJ</w:t>
      </w:r>
    </w:p>
    <w:p>
      <w:r>
        <w:rPr>
          <w:b/>
          <w:u w:val="single"/>
        </w:rPr>
        <w:t>282422</w:t>
      </w:r>
    </w:p>
    <w:p>
      <w:r>
        <w:t>Playgrounds were developed as a means to teach young children about fair play and good manners. #didyouknow #playground https://t.co/lUbP0HuAYU</w:t>
      </w:r>
    </w:p>
    <w:p>
      <w:r>
        <w:rPr>
          <w:b/>
          <w:u w:val="single"/>
        </w:rPr>
        <w:t>282423</w:t>
      </w:r>
    </w:p>
    <w:p>
      <w:r>
        <w:t>Zucca | calf length dress in vertical cotton, cupro, polyester and silk patchwork | #zucca https://t.co/vKPoIy5iUS</w:t>
      </w:r>
    </w:p>
    <w:p>
      <w:r>
        <w:rPr>
          <w:b/>
          <w:u w:val="single"/>
        </w:rPr>
        <w:t>282424</w:t>
      </w:r>
    </w:p>
    <w:p>
      <w:r>
        <w:t>Democratic lawmaker nails why we shouldn't believe Trump's claims about why he's bombing Syria https://t.co/Wci2XWs0Yg</w:t>
      </w:r>
    </w:p>
    <w:p>
      <w:r>
        <w:rPr>
          <w:b/>
          <w:u w:val="single"/>
        </w:rPr>
        <w:t>282425</w:t>
      </w:r>
    </w:p>
    <w:p>
      <w:r>
        <w:t>Wow.  This is great.  So fresh and so good. - Drinking a Double Dry Hopped Summer Street - https://t.co/GrEzIFwiYS #photo</w:t>
      </w:r>
    </w:p>
    <w:p>
      <w:r>
        <w:rPr>
          <w:b/>
          <w:u w:val="single"/>
        </w:rPr>
        <w:t>282426</w:t>
      </w:r>
    </w:p>
    <w:p>
      <w:r>
        <w:t>@lucymusiccat Waitz - fink U gotz dar lyricz wrong dar Lucy - 🎵 Everykitty Rulez da world 🎵 Darz kno "wantz" boutz itz!! MOL</w:t>
      </w:r>
    </w:p>
    <w:p>
      <w:r>
        <w:rPr>
          <w:b/>
          <w:u w:val="single"/>
        </w:rPr>
        <w:t>282427</w:t>
      </w:r>
    </w:p>
    <w:p>
      <w:r>
        <w:t>@MortuiCavalier Chuckles softly and hugs him tighter. "You sweetheart. Your breakfasts are the best." Gently lets him go before turning to the fridge to &amp;gt;&amp;gt;</w:t>
      </w:r>
    </w:p>
    <w:p>
      <w:r>
        <w:rPr>
          <w:b/>
          <w:u w:val="single"/>
        </w:rPr>
        <w:t>282428</w:t>
      </w:r>
    </w:p>
    <w:p>
      <w:r>
        <w:t>Our track riders had a fantastic time at the Blackburn Cycling Club race meet! We had Coburg riders represented... https://t.co/4vpV8HVykj</w:t>
      </w:r>
    </w:p>
    <w:p>
      <w:r>
        <w:rPr>
          <w:b/>
          <w:u w:val="single"/>
        </w:rPr>
        <w:t>282429</w:t>
      </w:r>
    </w:p>
    <w:p>
      <w:r>
        <w:t>Best part about #countrymusic? Even biggest stars seem to be fangirls and fanboys to other artists.@ACMawards</w:t>
      </w:r>
    </w:p>
    <w:p>
      <w:r>
        <w:rPr>
          <w:b/>
          <w:u w:val="single"/>
        </w:rPr>
        <w:t>282430</w:t>
      </w:r>
    </w:p>
    <w:p>
      <w:r>
        <w:t>OK, indulge me just one more time. It’s already clear how much I love the song “I Can’t Hide” (see earlier tweet with YouTube clip).</w:t>
      </w:r>
    </w:p>
    <w:p>
      <w:r>
        <w:rPr>
          <w:b/>
          <w:u w:val="single"/>
        </w:rPr>
        <w:t>282431</w:t>
      </w:r>
    </w:p>
    <w:p>
      <w:r>
        <w:t>#Home Buyers Guide To Buying A House - Complete 14 Step Process - https://t.co/NQ5f33MVG2 via @KyleHiscockRE #realestate https://t.co/xBnPJxDSBL</w:t>
      </w:r>
    </w:p>
    <w:p>
      <w:r>
        <w:rPr>
          <w:b/>
          <w:u w:val="single"/>
        </w:rPr>
        <w:t>282432</w:t>
      </w:r>
    </w:p>
    <w:p>
      <w:r>
        <w:t>And next: @feisty_vee as Silk and @camislyce as Mary Jane from the Spider-Man series.… https://t.co/AmUXJyMcn5</w:t>
      </w:r>
    </w:p>
    <w:p>
      <w:r>
        <w:rPr>
          <w:b/>
          <w:u w:val="single"/>
        </w:rPr>
        <w:t>282433</w:t>
      </w:r>
    </w:p>
    <w:p>
      <w:r>
        <w:t>#PapuaNewGuinea: #BarrickGold accused of supporting police raid on nearby village; company denies involvement: https://t.co/7bbF85xlhP</w:t>
      </w:r>
    </w:p>
    <w:p>
      <w:r>
        <w:rPr>
          <w:b/>
          <w:u w:val="single"/>
        </w:rPr>
        <w:t>282434</w:t>
      </w:r>
    </w:p>
    <w:p>
      <w:r>
        <w:t>Decided to share a pic of my puppies for #nationalpuppyday https://t.co/yNWVaI2a9S https://t.co/FftmWy55UP</w:t>
      </w:r>
    </w:p>
    <w:p>
      <w:r>
        <w:rPr>
          <w:b/>
          <w:u w:val="single"/>
        </w:rPr>
        <w:t>282435</w:t>
      </w:r>
    </w:p>
    <w:p>
      <w:r>
        <w:t>Generating a Bunch Of "Internet Noise" Isn't Going to Hide Your Browsing Habits https://t.co/BP0DMUb6w2 https://t.co/CVzZl2NkWb</w:t>
      </w:r>
    </w:p>
    <w:p>
      <w:r>
        <w:rPr>
          <w:b/>
          <w:u w:val="single"/>
        </w:rPr>
        <w:t>282436</w:t>
      </w:r>
    </w:p>
    <w:p>
      <w:r>
        <w:t>White House Press Secretary Spicer Owns Millions in Real Estate in RI, Virginia and Alabama » https://t.co/STshGxdcj3</w:t>
      </w:r>
    </w:p>
    <w:p>
      <w:r>
        <w:rPr>
          <w:b/>
          <w:u w:val="single"/>
        </w:rPr>
        <w:t>282437</w:t>
      </w:r>
    </w:p>
    <w:p>
      <w:r>
        <w:t>Watch two minutes of uninterrupted Quake Champions gameplay https://t.co/wrzIIfyl0D https://t.co/Pu6glRidJ2</w:t>
      </w:r>
    </w:p>
    <w:p>
      <w:r>
        <w:rPr>
          <w:b/>
          <w:u w:val="single"/>
        </w:rPr>
        <w:t>282438</w:t>
      </w:r>
    </w:p>
    <w:p>
      <w:r>
        <w:t>@AlexHoffman__ Here's a better picture. Welded copper pipes from Home Depot together &amp;amp; attached to the ceiling. https://t.co/7E0okzaWU0</w:t>
      </w:r>
    </w:p>
    <w:p>
      <w:r>
        <w:rPr>
          <w:b/>
          <w:u w:val="single"/>
        </w:rPr>
        <w:t>282439</w:t>
      </w:r>
    </w:p>
    <w:p>
      <w:r>
        <w:t>#Win The Swan Princess: Royally Undercover DVD #Giveaway! (U.S.) Ends 4/9 https://t.co/wvVznXQYWx #contests #TheSwanPrincess</w:t>
      </w:r>
    </w:p>
    <w:p>
      <w:r>
        <w:rPr>
          <w:b/>
          <w:u w:val="single"/>
        </w:rPr>
        <w:t>282440</w:t>
      </w:r>
    </w:p>
    <w:p>
      <w:r>
        <w:t>@presh53_ruth @Davewardell @mickbland27 I thi k so but because of security concers they canot say date of realease which i fully understand as soon as i know will retweet info</w:t>
      </w:r>
    </w:p>
    <w:p>
      <w:r>
        <w:rPr>
          <w:b/>
          <w:u w:val="single"/>
        </w:rPr>
        <w:t>282441</w:t>
      </w:r>
    </w:p>
    <w:p>
      <w:r>
        <w:t>Walmart: Little Tikes Cook 'n Grow BBQ Grill for $24.49 (Reg. $40) via Cha-Ching on a Shoestring - ... https://t.co/0ed4NpLnGr</w:t>
      </w:r>
    </w:p>
    <w:p>
      <w:r>
        <w:rPr>
          <w:b/>
          <w:u w:val="single"/>
        </w:rPr>
        <w:t>282442</w:t>
      </w:r>
    </w:p>
    <w:p>
      <w:r>
        <w:t>Consumer Credit Counseling Service in Hawaii https://t.co/iEjCKls3dq https://t.co/EjQxUR7ING</w:t>
        <w:br/>
        <w:br/>
        <w:t>Free Consumer Credit Counseling in Hawaii c…</w:t>
      </w:r>
    </w:p>
    <w:p>
      <w:r>
        <w:rPr>
          <w:b/>
          <w:u w:val="single"/>
        </w:rPr>
        <w:t>282443</w:t>
      </w:r>
    </w:p>
    <w:p>
      <w:r>
        <w:t>Attract potential customer to your website by advertising on our high traffic site https://t.co/3zQv8iRJzH #advertise #sales #traffic</w:t>
      </w:r>
    </w:p>
    <w:p>
      <w:r>
        <w:rPr>
          <w:b/>
          <w:u w:val="single"/>
        </w:rPr>
        <w:t>282444</w:t>
      </w:r>
    </w:p>
    <w:p>
      <w:r>
        <w:t xml:space="preserve">Take an unprecedented look into the life of #BlueJays pitcher Aaron Sanchez. </w:t>
        <w:br/>
        <w:br/>
        <w:t>Aaron Sanchez: Limitless - premieres April 9th at 4pm ET. https://t.co/x4BqpvOFtX</w:t>
      </w:r>
    </w:p>
    <w:p>
      <w:r>
        <w:rPr>
          <w:b/>
          <w:u w:val="single"/>
        </w:rPr>
        <w:t>282445</w:t>
      </w:r>
    </w:p>
    <w:p>
      <w:r>
        <w:t>@tonijenkinsauth Hey, good to see an indie Edinburgh author out there! How's the writing coming along?</w:t>
      </w:r>
    </w:p>
    <w:p>
      <w:r>
        <w:rPr>
          <w:b/>
          <w:u w:val="single"/>
        </w:rPr>
        <w:t>282446</w:t>
      </w:r>
    </w:p>
    <w:p>
      <w:r>
        <w:t>Low Carb Chicken Parmesan With Zoodles #lunch #RecipeOfTheDay #Recipes #cooking -  https://t.co/lAoOkO5bfj</w:t>
      </w:r>
    </w:p>
    <w:p>
      <w:r>
        <w:rPr>
          <w:b/>
          <w:u w:val="single"/>
        </w:rPr>
        <w:t>282447</w:t>
      </w:r>
    </w:p>
    <w:p>
      <w:r>
        <w:t>New With Tags Superdry Men New Athletes Entry tee T-shirt Size Large https://t.co/WpdIAlxC5W https://t.co/jRLGGP9iYA</w:t>
      </w:r>
    </w:p>
    <w:p>
      <w:r>
        <w:rPr>
          <w:b/>
          <w:u w:val="single"/>
        </w:rPr>
        <w:t>282448</w:t>
      </w:r>
    </w:p>
    <w:p>
      <w:r>
        <w:t>https://t.co/bft9T1BvjX "His name was...", "Gary!..Gil!..Glenn? Is it? I dunno, something with a G!" - Zavala &amp;amp; Cayde-6 #Destiny2 😂 😂😂</w:t>
      </w:r>
    </w:p>
    <w:p>
      <w:r>
        <w:rPr>
          <w:b/>
          <w:u w:val="single"/>
        </w:rPr>
        <w:t>282449</w:t>
      </w:r>
    </w:p>
    <w:p>
      <w:r>
        <w:t>#N▶ 📻 -Wine to the top @Vybz_Kartel ft @wizkidayo  🔛 #KENNISFM With  @asp_greatness On #EVENINGDRIVE @deejayxchris Cc @rashy_man</w:t>
      </w:r>
    </w:p>
    <w:p>
      <w:r>
        <w:rPr>
          <w:b/>
          <w:u w:val="single"/>
        </w:rPr>
        <w:t>282450</w:t>
      </w:r>
    </w:p>
    <w:p>
      <w:r>
        <w:t>Chevy's R07 engine block celebrates it's 10th anniversary in #NASCAR races this weekend in Texas! https://t.co/JzpQusNVLD https://t.co/MKYTsij4uK</w:t>
      </w:r>
    </w:p>
    <w:p>
      <w:r>
        <w:rPr>
          <w:b/>
          <w:u w:val="single"/>
        </w:rPr>
        <w:t>282451</w:t>
      </w:r>
    </w:p>
    <w:p>
      <w:r>
        <w:t>Stay tuned for the Hyper Evil Live set coming soon at a venue near you. https://t.co/DWwTYyV82e https://t.co/KZE1rLAIVk</w:t>
      </w:r>
    </w:p>
    <w:p>
      <w:r>
        <w:rPr>
          <w:b/>
          <w:u w:val="single"/>
        </w:rPr>
        <w:t>282452</w:t>
      </w:r>
    </w:p>
    <w:p>
      <w:r>
        <w:t>.@latimes Print headline for @LATimes editorial: "Our dishonest president" https://t.co/3zBUTtAFap by #SpottlessMarxx via @c0nvey https://t.co/nWxXVBuwcC</w:t>
      </w:r>
    </w:p>
    <w:p>
      <w:r>
        <w:rPr>
          <w:b/>
          <w:u w:val="single"/>
        </w:rPr>
        <w:t>282453</w:t>
      </w:r>
    </w:p>
    <w:p>
      <w:r>
        <w:t>Adam, Wyatt and I all got in line at Ben and Jerry's three times for free scoops of ice cream. @TurboThot_ @bombbiggity</w:t>
      </w:r>
    </w:p>
    <w:p>
      <w:r>
        <w:rPr>
          <w:b/>
          <w:u w:val="single"/>
        </w:rPr>
        <w:t>282454</w:t>
      </w:r>
    </w:p>
    <w:p>
      <w:r>
        <w:t>Who Will Die in Tonight's 'Walking Dead' Finale? Take Our Poll https://t.co/SxiI33N6Lt https://t.co/6SYZ9S3j6d</w:t>
      </w:r>
    </w:p>
    <w:p>
      <w:r>
        <w:rPr>
          <w:b/>
          <w:u w:val="single"/>
        </w:rPr>
        <w:t>282455</w:t>
      </w:r>
    </w:p>
    <w:p>
      <w:r>
        <w:t>Patricio Echagüe what an amazing meeting to see what the team is building at mayfield #robotics.  He or she is... https://t.co/K4KqEPhbmN</w:t>
      </w:r>
    </w:p>
    <w:p>
      <w:r>
        <w:rPr>
          <w:b/>
          <w:u w:val="single"/>
        </w:rPr>
        <w:t>282456</w:t>
      </w:r>
    </w:p>
    <w:p>
      <w:r>
        <w:t>Congrats to #Jersey guy &amp;amp; NEWEST @WWE HOFer🎉!!! @RealDDP 💎DDP #RaiderLife below &amp;amp; Follow @DDPYoga! 🍾</w:t>
        <w:br/>
        <w:br/>
        <w:t>Listen | https://t.co/3RHqfClEEQ https://t.co/uzBNhZthd9</w:t>
      </w:r>
    </w:p>
    <w:p>
      <w:r>
        <w:rPr>
          <w:b/>
          <w:u w:val="single"/>
        </w:rPr>
        <w:t>282457</w:t>
      </w:r>
    </w:p>
    <w:p>
      <w:r>
        <w:t>Orlando Museum of Art's 1st Thursday party invites you to share your bucket list https://t.co/INNqcdlwXj #orlando https://t.co/qDXTQ7sNzT</w:t>
      </w:r>
    </w:p>
    <w:p>
      <w:r>
        <w:rPr>
          <w:b/>
          <w:u w:val="single"/>
        </w:rPr>
        <w:t>282458</w:t>
      </w:r>
    </w:p>
    <w:p>
      <w:r>
        <w:t>@JamilahLemieux I am still getting all this fragility from two days ago. 😕 I didn't know it was this bad.</w:t>
      </w:r>
    </w:p>
    <w:p>
      <w:r>
        <w:rPr>
          <w:b/>
          <w:u w:val="single"/>
        </w:rPr>
        <w:t>282459</w:t>
      </w:r>
    </w:p>
    <w:p>
      <w:r>
        <w:t xml:space="preserve">@scanElee Yes.  #Wrestlemania killed my son.  </w:t>
        <w:br/>
        <w:br/>
        <w:t>He fell asleep during the main and soon I will be deadlifting his sandbagging self up to his room</w:t>
      </w:r>
    </w:p>
    <w:p>
      <w:r>
        <w:rPr>
          <w:b/>
          <w:u w:val="single"/>
        </w:rPr>
        <w:t>282460</w:t>
      </w:r>
    </w:p>
    <w:p>
      <w:r>
        <w:t>Stockholm attack: Man in custody likely driver of truck that hit pedestrians https://t.co/HmAD95MHYp https://t.co/9zZ6hSdSgj</w:t>
      </w:r>
    </w:p>
    <w:p>
      <w:r>
        <w:rPr>
          <w:b/>
          <w:u w:val="single"/>
        </w:rPr>
        <w:t>282461</w:t>
      </w:r>
    </w:p>
    <w:p>
      <w:r>
        <w:t>@6bird4 Give good reasons to scrutinize Islam? Without a tweet that can't even spell Qur'an correctly?</w:t>
      </w:r>
    </w:p>
    <w:p>
      <w:r>
        <w:rPr>
          <w:b/>
          <w:u w:val="single"/>
        </w:rPr>
        <w:t>282462</w:t>
      </w:r>
    </w:p>
    <w:p>
      <w:r>
        <w:t>@Jakedanashb You're seeing Kasabian, anything else is just a bonus. And regardless of the point you're trying to make, you're still comparing the two</w:t>
      </w:r>
    </w:p>
    <w:p>
      <w:r>
        <w:rPr>
          <w:b/>
          <w:u w:val="single"/>
        </w:rPr>
        <w:t>282463</w:t>
      </w:r>
    </w:p>
    <w:p>
      <w:r>
        <w:t>CAN WE JUST TALK ABOUT HOW FUCKING LONG THE RAMP IS?!? ALSO THIS LOOKS LIT 🔥🔥🔥#Wrestlemania https://t.co/Ai5XrXBZRh</w:t>
      </w:r>
    </w:p>
    <w:p>
      <w:r>
        <w:rPr>
          <w:b/>
          <w:u w:val="single"/>
        </w:rPr>
        <w:t>282464</w:t>
      </w:r>
    </w:p>
    <w:p>
      <w:r>
        <w:t>Crakes description of the deaths of his mother, father and uncle is unnerving. Shows that he's heartless, empty or both. @ENGL1102TechnoC</w:t>
      </w:r>
    </w:p>
    <w:p>
      <w:r>
        <w:rPr>
          <w:b/>
          <w:u w:val="single"/>
        </w:rPr>
        <w:t>282465</w:t>
      </w:r>
    </w:p>
    <w:p>
      <w:r>
        <w:t>I liked a @YouTube video from @sips_ https://t.co/EjZwlSEoW9 Rimworld - No Rhyme or Reason - PART #29</w:t>
      </w:r>
    </w:p>
    <w:p>
      <w:r>
        <w:rPr>
          <w:b/>
          <w:u w:val="single"/>
        </w:rPr>
        <w:t>282466</w:t>
      </w:r>
    </w:p>
    <w:p>
      <w:r>
        <w:t>Ericsson’s new strategy aims to ‘revitalize’ its ‘technology and market leadership’</w:t>
        <w:br/>
        <w:br/>
        <w:t>https://t.co/J0CHK6e5zG</w:t>
        <w:br/>
        <w:br/>
        <w:t>#EricssonMarketStrategy</w:t>
      </w:r>
    </w:p>
    <w:p>
      <w:r>
        <w:rPr>
          <w:b/>
          <w:u w:val="single"/>
        </w:rPr>
        <w:t>282467</w:t>
      </w:r>
    </w:p>
    <w:p>
      <w:r>
        <w:t>"And so become yourself because the past is just a goodbye"https://t.co/LAJ70pR7nb @focus2achieve @StantonAlana #flow #passiondriven #edchat</w:t>
      </w:r>
    </w:p>
    <w:p>
      <w:r>
        <w:rPr>
          <w:b/>
          <w:u w:val="single"/>
        </w:rPr>
        <w:t>282468</w:t>
      </w:r>
    </w:p>
    <w:p>
      <w:r>
        <w:t>@beau_dedmond Lol what? You just said they "probably wouldn't attend college" without the scholarship. So they're getting a free education to play a game</w:t>
      </w:r>
    </w:p>
    <w:p>
      <w:r>
        <w:rPr>
          <w:b/>
          <w:u w:val="single"/>
        </w:rPr>
        <w:t>282469</w:t>
      </w:r>
    </w:p>
    <w:p>
      <w:r>
        <w:t>You don’t need to kill the carbs to lose weight https://t.co/cnV2aP1Q7b @WeightWatchers @JennyCraig @Nutrisystem #weightloss https://t.co/ALecprfYU6</w:t>
      </w:r>
    </w:p>
    <w:p>
      <w:r>
        <w:rPr>
          <w:b/>
          <w:u w:val="single"/>
        </w:rPr>
        <w:t>282470</w:t>
      </w:r>
    </w:p>
    <w:p>
      <w:r>
        <w:t>Nice, @MdmMotorsports looking strong in two places at once!</w:t>
        <w:br/>
        <w:t xml:space="preserve">@ARCA_Racing @FGSpeedway </w:t>
        <w:br/>
        <w:t>@NASCARHomeTrack @GP_Speedway</w:t>
      </w:r>
    </w:p>
    <w:p>
      <w:r>
        <w:rPr>
          <w:b/>
          <w:u w:val="single"/>
        </w:rPr>
        <w:t>282471</w:t>
      </w:r>
    </w:p>
    <w:p>
      <w:r>
        <w:t>A&amp;amp;R USA Hockey Striker Waxed Skate Laces - Orange 72 Inches - NEW https://t.co/Jl178mG6dp https://t.co/cpOoWlglJz</w:t>
      </w:r>
    </w:p>
    <w:p>
      <w:r>
        <w:rPr>
          <w:b/>
          <w:u w:val="single"/>
        </w:rPr>
        <w:t>282472</w:t>
      </w:r>
    </w:p>
    <w:p>
      <w:r>
        <w:t>I support the @CancerSociety for their work in #CancerPrevention. Why do you support? #JoinTheFight https://t.co/RAWyfVGAMQ</w:t>
      </w:r>
    </w:p>
    <w:p>
      <w:r>
        <w:rPr>
          <w:b/>
          <w:u w:val="single"/>
        </w:rPr>
        <w:t>282473</w:t>
      </w:r>
    </w:p>
    <w:p>
      <w:r>
        <w:t>April showers got you blue?  Go vote so we can get to number 2! (horrible poet attempt) https://t.co/QYmytzQcQt</w:t>
      </w:r>
    </w:p>
    <w:p>
      <w:r>
        <w:rPr>
          <w:b/>
          <w:u w:val="single"/>
        </w:rPr>
        <w:t>282474</w:t>
      </w:r>
    </w:p>
    <w:p>
      <w:r>
        <w:t>You prefer to work with others now as part of a team on a larg... More for Libra https://t.co/zLOnqFVMEr</w:t>
      </w:r>
    </w:p>
    <w:p>
      <w:r>
        <w:rPr>
          <w:b/>
          <w:u w:val="single"/>
        </w:rPr>
        <w:t>282475</w:t>
      </w:r>
    </w:p>
    <w:p>
      <w:r>
        <w:t>Thanks for the retweets this week @OdisTech @Mcfaddja much appreciated! ➡️ Want this 🆓❓ https://t.co/KM7pCMdOKk</w:t>
      </w:r>
    </w:p>
    <w:p>
      <w:r>
        <w:rPr>
          <w:b/>
          <w:u w:val="single"/>
        </w:rPr>
        <w:t>282476</w:t>
      </w:r>
    </w:p>
    <w:p>
      <w:r>
        <w:t>NASAGoddardPix: Not all exploding stars (supernovas) are created equal - Hubble snapped this explosion 160K light-… https://t.co/yYctmjTo7G</w:t>
      </w:r>
    </w:p>
    <w:p>
      <w:r>
        <w:rPr>
          <w:b/>
          <w:u w:val="single"/>
        </w:rPr>
        <w:t>282477</w:t>
      </w:r>
    </w:p>
    <w:p>
      <w:r>
        <w:t>2017 Red Bull Air Race World Championship in #USA #SanDiego starts in 10 days @RedBullAirRace https://t.co/Pai1fcgQiI</w:t>
      </w:r>
    </w:p>
    <w:p>
      <w:r>
        <w:rPr>
          <w:b/>
          <w:u w:val="single"/>
        </w:rPr>
        <w:t>282478</w:t>
      </w:r>
    </w:p>
    <w:p>
      <w:r>
        <w:t>Seriously I haven't seen a single #MassEffectAndromeda review that I agree with. It was the best I've played so far in the series.</w:t>
      </w:r>
    </w:p>
    <w:p>
      <w:r>
        <w:rPr>
          <w:b/>
          <w:u w:val="single"/>
        </w:rPr>
        <w:t>282479</w:t>
      </w:r>
    </w:p>
    <w:p>
      <w:r>
        <w:t>You're looking forward to taking a break from the serious side... More for Aquarius https://t.co/2uZ1pSdWcA</w:t>
      </w:r>
    </w:p>
    <w:p>
      <w:r>
        <w:rPr>
          <w:b/>
          <w:u w:val="single"/>
        </w:rPr>
        <w:t>282480</w:t>
      </w:r>
    </w:p>
    <w:p>
      <w:r>
        <w:t>@KelvinWandega The #MadridDerby highlights a huge weekend LIVE on SuperSport.</w:t>
        <w:br/>
        <w:t>TV Guide -&amp;gt; https://t.co/gzHm96Xp0f  https://t.co/4cAywVVML2</w:t>
      </w:r>
    </w:p>
    <w:p>
      <w:r>
        <w:rPr>
          <w:b/>
          <w:u w:val="single"/>
        </w:rPr>
        <w:t>282481</w:t>
      </w:r>
    </w:p>
    <w:p>
      <w:r>
        <w:t>Finished my last day (for now) as an SDE; Monday will be the beginning of a trial period as a User Experience Designer. Yippee! #TrialByFire</w:t>
      </w:r>
    </w:p>
    <w:p>
      <w:r>
        <w:rPr>
          <w:b/>
          <w:u w:val="single"/>
        </w:rPr>
        <w:t>282482</w:t>
      </w:r>
    </w:p>
    <w:p>
      <w:r>
        <w:t>The latest ACTIVADOS! https://t.co/MgbVZc3nSR Thanks to @DiosestaconDany @dprondonf @GabyDeVuelta #opinión #noticia</w:t>
      </w:r>
    </w:p>
    <w:p>
      <w:r>
        <w:rPr>
          <w:b/>
          <w:u w:val="single"/>
        </w:rPr>
        <w:t>282483</w:t>
      </w:r>
    </w:p>
    <w:p>
      <w:r>
        <w:t>There is still time to register for Mountain Maryland Tech Network Kick-Off Event to be held Wednesday, April 12... https://t.co/V0niGkmRpb</w:t>
      </w:r>
    </w:p>
    <w:p>
      <w:r>
        <w:rPr>
          <w:b/>
          <w:u w:val="single"/>
        </w:rPr>
        <w:t>282484</w:t>
      </w:r>
    </w:p>
    <w:p>
      <w:r>
        <w:t>Cyborgs at work: employees getting implanted with microchips https://t.co/nrDHeoRija</w:t>
        <w:br/>
        <w:t>PROPHECY ALERT; The mark of the beast''</w:t>
      </w:r>
    </w:p>
    <w:p>
      <w:r>
        <w:rPr>
          <w:b/>
          <w:u w:val="single"/>
        </w:rPr>
        <w:t>282485</w:t>
      </w:r>
    </w:p>
    <w:p>
      <w:r>
        <w:t>Congrats @GoHeels !!! Sincerely, @APlayersProgram fan!! #NationalChampionship #UNCvsGonzaga https://t.co/1o85L9e4fp</w:t>
      </w:r>
    </w:p>
    <w:p>
      <w:r>
        <w:rPr>
          <w:b/>
          <w:u w:val="single"/>
        </w:rPr>
        <w:t>282486</w:t>
      </w:r>
    </w:p>
    <w:p>
      <w:r>
        <w:t>@HaroldCameron1 @ahkebulan @VitalityChiroMM @FoxNews @PressSec @POTUS there are few people less Christian than @realDonaldTrump</w:t>
      </w:r>
    </w:p>
    <w:p>
      <w:r>
        <w:rPr>
          <w:b/>
          <w:u w:val="single"/>
        </w:rPr>
        <w:t>282487</w:t>
      </w:r>
    </w:p>
    <w:p>
      <w:r>
        <w:t>Using AI to solve healthcare is easy peasy compared to dealing with the logic a 5yr old deploys to delay bedtime...</w:t>
      </w:r>
    </w:p>
    <w:p>
      <w:r>
        <w:rPr>
          <w:b/>
          <w:u w:val="single"/>
        </w:rPr>
        <w:t>282488</w:t>
      </w:r>
    </w:p>
    <w:p>
      <w:r>
        <w:t>Nancy Ruth Owens Calls FBI And Confesses To Forging Obama's Birth Certificates 712013 911 https://t.co/l9LgsSD01F</w:t>
      </w:r>
    </w:p>
    <w:p>
      <w:r>
        <w:rPr>
          <w:b/>
          <w:u w:val="single"/>
        </w:rPr>
        <w:t>282489</w:t>
      </w:r>
    </w:p>
    <w:p>
      <w:r>
        <w:t>Rock Band: Country Track Pack (Sony PlayStation 2, 2009) PS2 Game! - GREAT! https://t.co/QpldV7hyOp https://t.co/TQHsplNZzd</w:t>
      </w:r>
    </w:p>
    <w:p>
      <w:r>
        <w:rPr>
          <w:b/>
          <w:u w:val="single"/>
        </w:rPr>
        <w:t>282490</w:t>
      </w:r>
    </w:p>
    <w:p>
      <w:r>
        <w:t>20 are hacked and beaten to death at a Pakistan shrine https://t.co/zKncWNHS0W https://t.co/p034EO1rMw</w:t>
      </w:r>
    </w:p>
    <w:p>
      <w:r>
        <w:rPr>
          <w:b/>
          <w:u w:val="single"/>
        </w:rPr>
        <w:t>282491</w:t>
      </w:r>
    </w:p>
    <w:p>
      <w:r>
        <w:t>When? Reply #2004 #2005 or #2008? Accrington beat Bournemouth 3-0 .. while The X Factor Finalists 2008 topped the charts with "Hero"</w:t>
      </w:r>
    </w:p>
    <w:p>
      <w:r>
        <w:rPr>
          <w:b/>
          <w:u w:val="single"/>
        </w:rPr>
        <w:t>282492</w:t>
      </w:r>
    </w:p>
    <w:p>
      <w:r>
        <w:t>So...Latvia banned animals in our ONLY circus here. At the same time, we continue to screw up our CO2 emission things. Great job, gov't!</w:t>
      </w:r>
    </w:p>
    <w:p>
      <w:r>
        <w:rPr>
          <w:b/>
          <w:u w:val="single"/>
        </w:rPr>
        <w:t>282493</w:t>
      </w:r>
    </w:p>
    <w:p>
      <w:r>
        <w:t>Estée Lauder Age Prevention Essentials Gift I know Christmas is over bu https://t.co/AmUDim2aTz #bbloggers @femalebloggerrt #thegirlgang</w:t>
      </w:r>
    </w:p>
    <w:p>
      <w:r>
        <w:rPr>
          <w:b/>
          <w:u w:val="single"/>
        </w:rPr>
        <w:t>282494</w:t>
      </w:r>
    </w:p>
    <w:p>
      <w:r>
        <w:t>@carol_stirling The lunatics are running the place now so maybe these skills will come in handy when they need to rid the country of them.</w:t>
      </w:r>
    </w:p>
    <w:p>
      <w:r>
        <w:rPr>
          <w:b/>
          <w:u w:val="single"/>
        </w:rPr>
        <w:t>282495</w:t>
      </w:r>
    </w:p>
    <w:p>
      <w:r>
        <w:t>It takes so little effort to put on a good show today that peo... More for Leo https://t.co/mEv3LjcS3s</w:t>
      </w:r>
    </w:p>
    <w:p>
      <w:r>
        <w:rPr>
          <w:b/>
          <w:u w:val="single"/>
        </w:rPr>
        <w:t>282496</w:t>
      </w:r>
    </w:p>
    <w:p>
      <w:r>
        <w:t>https://t.co/WS4vlQHCxI Ghost in the Shell hits theaters this weekend find out if… https://t.co/6ysizc90TR</w:t>
      </w:r>
    </w:p>
    <w:p>
      <w:r>
        <w:rPr>
          <w:b/>
          <w:u w:val="single"/>
        </w:rPr>
        <w:t>282497</w:t>
      </w:r>
    </w:p>
    <w:p>
      <w:r>
        <w:t>@realDonaldTrump @FoxNews @FBI Stop acting like an ignorant idiot and start doing ur job or perhaps u do not have the mental capacity to be POTUS</w:t>
      </w:r>
    </w:p>
    <w:p>
      <w:r>
        <w:rPr>
          <w:b/>
          <w:u w:val="single"/>
        </w:rPr>
        <w:t>282498</w:t>
      </w:r>
    </w:p>
    <w:p>
      <w:r>
        <w:t>I've grouped all the #ArtDeco work into 1 collection to make it style-specific. You may find it here: https://t.co/hYZiRwcmPS #Art #FineArt https://t.co/L8JWuW4Egp</w:t>
      </w:r>
    </w:p>
    <w:p>
      <w:r>
        <w:rPr>
          <w:b/>
          <w:u w:val="single"/>
        </w:rPr>
        <w:t>282499</w:t>
      </w:r>
    </w:p>
    <w:p>
      <w:r>
        <w:t>Well done to my beautiful wife and eternal athlete @jcib11 on running the monument 10k #alwaysanathlete</w:t>
      </w:r>
    </w:p>
    <w:p>
      <w:r>
        <w:rPr>
          <w:b/>
          <w:u w:val="single"/>
        </w:rPr>
        <w:t>282500</w:t>
      </w:r>
    </w:p>
    <w:p>
      <w:r>
        <w:t>You can bury your feelings as effectively as the next person, ... More for Scorpio https://t.co/0m31rTy8kC</w:t>
      </w:r>
    </w:p>
    <w:p>
      <w:r>
        <w:rPr>
          <w:b/>
          <w:u w:val="single"/>
        </w:rPr>
        <w:t>282501</w:t>
      </w:r>
    </w:p>
    <w:p>
      <w:r>
        <w:t>Every morning I think..  "The joy of never walking into No:10 Downing Street ever again" @carolewalkercw @JontyBloombiz</w:t>
      </w:r>
    </w:p>
    <w:p>
      <w:r>
        <w:rPr>
          <w:b/>
          <w:u w:val="single"/>
        </w:rPr>
        <w:t>282502</w:t>
      </w:r>
    </w:p>
    <w:p>
      <w:r>
        <w:t>Check out The Fate of the Furious Screening from WGN TV - I just entered here! https://t.co/uQ4fB3xLwj</w:t>
      </w:r>
    </w:p>
    <w:p>
      <w:r>
        <w:rPr>
          <w:b/>
          <w:u w:val="single"/>
        </w:rPr>
        <w:t>282503</w:t>
      </w:r>
    </w:p>
    <w:p>
      <w:r>
        <w:t>Grab your team and get 15% off to the #immersive #designsprint #workshop in #Berlin https://t.co/FbdOetMPcP</w:t>
      </w:r>
    </w:p>
    <w:p>
      <w:r>
        <w:rPr>
          <w:b/>
          <w:u w:val="single"/>
        </w:rPr>
        <w:t>282504</w:t>
      </w:r>
    </w:p>
    <w:p>
      <w:r>
        <w:t>i only tweet when i'm double drunk, so my tweets have twice as much quality and street cred in them.</w:t>
      </w:r>
    </w:p>
    <w:p>
      <w:r>
        <w:rPr>
          <w:b/>
          <w:u w:val="single"/>
        </w:rPr>
        <w:t>282505</w:t>
      </w:r>
    </w:p>
    <w:p>
      <w:r>
        <w:t>Golden Dawn: Greek far-right party's offices attacked with sledgehammers https://t.co/cgqv2SDVAo ^Independent https://t.co/4Ojnp7V2af</w:t>
      </w:r>
    </w:p>
    <w:p>
      <w:r>
        <w:rPr>
          <w:b/>
          <w:u w:val="single"/>
        </w:rPr>
        <w:t>282506</w:t>
      </w:r>
    </w:p>
    <w:p>
      <w:r>
        <w:t>#JonathanGlazer talks to @Film4 about @undrthskn - See the #film with #live #orchestra on 4 April @southbankcentre https://t.co/m1cfcUtZxW</w:t>
      </w:r>
    </w:p>
    <w:p>
      <w:r>
        <w:rPr>
          <w:b/>
          <w:u w:val="single"/>
        </w:rPr>
        <w:t>282507</w:t>
      </w:r>
    </w:p>
    <w:p>
      <w:r>
        <w:t>@CharoCuchiCuchi @RuPaul Who can forget this gem from @CharoCuchiCuchi?!  😂😂😂 https://t.co/zzJPqGqRBc</w:t>
      </w:r>
    </w:p>
    <w:p>
      <w:r>
        <w:rPr>
          <w:b/>
          <w:u w:val="single"/>
        </w:rPr>
        <w:t>282508</w:t>
      </w:r>
    </w:p>
    <w:p>
      <w:r>
        <w:t xml:space="preserve">Ever wonder how to create the perfect gather ever time? </w:t>
        <w:br/>
        <w:t>Let's learn some tips to create the perfect gathering! https://t.co/tkPAfnyAAf</w:t>
      </w:r>
    </w:p>
    <w:p>
      <w:r>
        <w:rPr>
          <w:b/>
          <w:u w:val="single"/>
        </w:rPr>
        <w:t>282509</w:t>
      </w:r>
    </w:p>
    <w:p>
      <w:r>
        <w:t>@ThatJuanGaii @Kimputer404 @AppleSupport I might try that new google phone, but yea I might go back to my old bae, Samsung. Apple being a bitch</w:t>
      </w:r>
    </w:p>
    <w:p>
      <w:r>
        <w:rPr>
          <w:b/>
          <w:u w:val="single"/>
        </w:rPr>
        <w:t>282510</w:t>
      </w:r>
    </w:p>
    <w:p>
      <w:r>
        <w:t>FLEET DJS IS LOOKING FOR DJS, MODELS,PRODUCERS, BUSINESS PEOPLE GO https://t.co/Ltc44NxNVu FILL OUT THE APP</w:t>
      </w:r>
    </w:p>
    <w:p>
      <w:r>
        <w:rPr>
          <w:b/>
          <w:u w:val="single"/>
        </w:rPr>
        <w:t>282511</w:t>
      </w:r>
    </w:p>
    <w:p>
      <w:r>
        <w:t>Stay Prayed up, Grind it out and Let the Hope float... Good Morning Humans 💙 #LiveItUp https://t.co/025RtTHGXQ</w:t>
      </w:r>
    </w:p>
    <w:p>
      <w:r>
        <w:rPr>
          <w:b/>
          <w:u w:val="single"/>
        </w:rPr>
        <w:t>282512</w:t>
      </w:r>
    </w:p>
    <w:p>
      <w:r>
        <w:t>@Razarumi @fispahani @OfficialDGISPR These paid RAW traitors day and night planning to Defame Pakistan, islam and Pakistan Army.</w:t>
      </w:r>
    </w:p>
    <w:p>
      <w:r>
        <w:rPr>
          <w:b/>
          <w:u w:val="single"/>
        </w:rPr>
        <w:t>282513</w:t>
      </w:r>
    </w:p>
    <w:p>
      <w:r>
        <w:t>Read Matthew 12:36-37</w:t>
        <w:br/>
        <w:t>Proverbs 18:21 says “Death and life are in the power of the tongue….” Jesus warns us that... https://t.co/rr2csyOK6T</w:t>
      </w:r>
    </w:p>
    <w:p>
      <w:r>
        <w:rPr>
          <w:b/>
          <w:u w:val="single"/>
        </w:rPr>
        <w:t>282514</w:t>
      </w:r>
    </w:p>
    <w:p>
      <w:r>
        <w:t>@McDonaldsUK Redeemed my property codes for a now TV pass but still no confirmation email, not even in spam. Unhappy 😟</w:t>
      </w:r>
    </w:p>
    <w:p>
      <w:r>
        <w:rPr>
          <w:b/>
          <w:u w:val="single"/>
        </w:rPr>
        <w:t>282515</w:t>
      </w:r>
    </w:p>
    <w:p>
      <w:r>
        <w:t>Cannot wait until our Bodega Akutain Wine Dinner on 28th April! Come along to taste gorgeous Riojas matched with Spanish food! https://t.co/7RtqT3rEbE</w:t>
      </w:r>
    </w:p>
    <w:p>
      <w:r>
        <w:rPr>
          <w:b/>
          <w:u w:val="single"/>
        </w:rPr>
        <w:t>282516</w:t>
      </w:r>
    </w:p>
    <w:p>
      <w:r>
        <w:t>Real People, Real Stories https://t.co/nQkfNS25N5  Facebook: https://t.co/7E2pB2mfUi @shineonmag #people #news https://t.co/y1POR46mVS</w:t>
      </w:r>
    </w:p>
    <w:p>
      <w:r>
        <w:rPr>
          <w:b/>
          <w:u w:val="single"/>
        </w:rPr>
        <w:t>282517</w:t>
      </w:r>
    </w:p>
    <w:p>
      <w:r>
        <w:t>@TheRudinGroup @guzmand @SpirosMargaris @andi_staub @PromontoryFG @USAA @neffhudson @MaryMWisniewski @AmerBanker @BankThink @jimbrill Settlers in Palestine spoil peace and coexistence. Settlers in Palestine spoil peace and coexistence</w:t>
      </w:r>
    </w:p>
    <w:p>
      <w:r>
        <w:rPr>
          <w:b/>
          <w:u w:val="single"/>
        </w:rPr>
        <w:t>282518</w:t>
      </w:r>
    </w:p>
    <w:p>
      <w:r>
        <w:t>@heartfulmom @kennedy072357 So just how is that Complying?This just can't be allowed.Not only are we paying for Melania living in NY, now we're paying for Jarod&amp;amp;Ivanka</w:t>
      </w:r>
    </w:p>
    <w:p>
      <w:r>
        <w:rPr>
          <w:b/>
          <w:u w:val="single"/>
        </w:rPr>
        <w:t>282519</w:t>
      </w:r>
    </w:p>
    <w:p>
      <w:r>
        <w:t>@ashu3page Slip that came when Salina Singh pressed No. 4 Button, interestingly BJP Button was at No. 1 👏👏👏@sanjayuvacha @jamewils @anandrai177 https://t.co/QPtMZSHs5Q</w:t>
      </w:r>
    </w:p>
    <w:p>
      <w:r>
        <w:rPr>
          <w:b/>
          <w:u w:val="single"/>
        </w:rPr>
        <w:t>282520</w:t>
      </w:r>
    </w:p>
    <w:p>
      <w:r>
        <w:t>@DCUO are you aware that event accessories(neck, ring, trinket, utility belt) got durability stat? Same bug affects gear from anti-mon event</w:t>
      </w:r>
    </w:p>
    <w:p>
      <w:r>
        <w:rPr>
          <w:b/>
          <w:u w:val="single"/>
        </w:rPr>
        <w:t>282521</w:t>
      </w:r>
    </w:p>
    <w:p>
      <w:r>
        <w:t>I'm backing #Chahal in the @IPL #PlayerBattles. Vote for your choice now https://t.co/joUxvX0CEq #VIVOIPL</w:t>
      </w:r>
    </w:p>
    <w:p>
      <w:r>
        <w:rPr>
          <w:b/>
          <w:u w:val="single"/>
        </w:rPr>
        <w:t>282522</w:t>
      </w:r>
    </w:p>
    <w:p>
      <w:r>
        <w:t>Relax while Shopping Online! Shop Michael Kors USA Online https://t.co/TYh4EE1DW3  Pls RT https://t.co/aQdbD31RSy</w:t>
      </w:r>
    </w:p>
    <w:p>
      <w:r>
        <w:rPr>
          <w:b/>
          <w:u w:val="single"/>
        </w:rPr>
        <w:t>282523</w:t>
      </w:r>
    </w:p>
    <w:p>
      <w:r>
        <w:t>Chinese doctor grows ear on man’s ARM to restore his hearing</w:t>
        <w:br/>
        <w:br/>
        <w:t>Surgery is an ancient medical specialty that uses... https://t.co/bwqi37pXFF</w:t>
      </w:r>
    </w:p>
    <w:p>
      <w:r>
        <w:rPr>
          <w:b/>
          <w:u w:val="single"/>
        </w:rPr>
        <w:t>282524</w:t>
      </w:r>
    </w:p>
    <w:p>
      <w:r>
        <w:t>Everybody in Pakistan is responsible for the poor situation in Balochistan other than the Baloch themselves.</w:t>
        <w:br/>
        <w:br/>
        <w:t>A perfect logic. https://t.co/3s0OHk6tLg</w:t>
      </w:r>
    </w:p>
    <w:p>
      <w:r>
        <w:rPr>
          <w:b/>
          <w:u w:val="single"/>
        </w:rPr>
        <w:t>282525</w:t>
      </w:r>
    </w:p>
    <w:p>
      <w:r>
        <w:t>At Rocky for Rock Island (4-4) and Geneseo (7-0) baseball. Game will start in about 20 minutes. #HungryHobo11</w:t>
      </w:r>
    </w:p>
    <w:p>
      <w:r>
        <w:rPr>
          <w:b/>
          <w:u w:val="single"/>
        </w:rPr>
        <w:t>282526</w:t>
      </w:r>
    </w:p>
    <w:p>
      <w:r>
        <w:t>Dear @SandraRinomato Thx so much !💚you prob noticed,our world is under construction, It's a great honor having the opportunity to help. https://t.co/q7xBIGRPSY</w:t>
      </w:r>
    </w:p>
    <w:p>
      <w:r>
        <w:rPr>
          <w:b/>
          <w:u w:val="single"/>
        </w:rPr>
        <w:t>282527</w:t>
      </w:r>
    </w:p>
    <w:p>
      <w:r>
        <w:t>@Pixel_Girl_ @ItsMe_JessicaT @retroprincess1 @JaceeZeldaGirl @adorable_bitchx @Octav1usKitten @EternalNavHD @EternalStephHD @SpazldRust @woodpunk awww group hug dibs on being abu https://t.co/rwkzCzfltD</w:t>
      </w:r>
    </w:p>
    <w:p>
      <w:r>
        <w:rPr>
          <w:b/>
          <w:u w:val="single"/>
        </w:rPr>
        <w:t>282528</w:t>
      </w:r>
    </w:p>
    <w:p>
      <w:r>
        <w:t>Global marketers say #socialmedia will be even more important than Web by 2020! https://t.co/srrtxc1IaH https://t.co/p05r9rYLef</w:t>
      </w:r>
    </w:p>
    <w:p>
      <w:r>
        <w:rPr>
          <w:b/>
          <w:u w:val="single"/>
        </w:rPr>
        <w:t>282529</w:t>
      </w:r>
    </w:p>
    <w:p>
      <w:r>
        <w:t>Stream @AtheAstronaut's spectacular EP 'To Whom It May Concern', with a track-by-track run through by Alex herself:</w:t>
        <w:br/>
        <w:br/>
        <w:t>https://t.co/kyNwMAffmI</w:t>
      </w:r>
    </w:p>
    <w:p>
      <w:r>
        <w:rPr>
          <w:b/>
          <w:u w:val="single"/>
        </w:rPr>
        <w:t>282530</w:t>
      </w:r>
    </w:p>
    <w:p>
      <w:r>
        <w:t>Descending into uncertainty is a healthy journey today, even i... More for Gemini https://t.co/rYU8i5FjDS</w:t>
      </w:r>
    </w:p>
    <w:p>
      <w:r>
        <w:rPr>
          <w:b/>
          <w:u w:val="single"/>
        </w:rPr>
        <w:t>282531</w:t>
      </w:r>
    </w:p>
    <w:p>
      <w:r>
        <w:t>Lately my anger and frustration with the devil has been slowly increasing within me. I am bothered by things I... https://t.co/YUuR5nKNPT</w:t>
      </w:r>
    </w:p>
    <w:p>
      <w:r>
        <w:rPr>
          <w:b/>
          <w:u w:val="single"/>
        </w:rPr>
        <w:t>282532</w:t>
      </w:r>
    </w:p>
    <w:p>
      <w:r>
        <w:t>Fascinating. "How Uber Uses Psychological Tricks to Push Its Drivers’ Buttons" https://t.co/8uvtBKP8qD</w:t>
      </w:r>
    </w:p>
    <w:p>
      <w:r>
        <w:rPr>
          <w:b/>
          <w:u w:val="single"/>
        </w:rPr>
        <w:t>282533</w:t>
      </w:r>
    </w:p>
    <w:p>
      <w:r>
        <w:t>"I Will Build a Tower" - Irish Folk Song Wild Mountain Thyme" by the Clancy Brothers.......He is Gonna Get His... https://t.co/P5u6aW1nkB</w:t>
      </w:r>
    </w:p>
    <w:p>
      <w:r>
        <w:rPr>
          <w:b/>
          <w:u w:val="single"/>
        </w:rPr>
        <w:t>282534</w:t>
      </w:r>
    </w:p>
    <w:p>
      <w:r>
        <w:t>@stace1083 We laugh at the Back Pain Show in May @BackPain2017. Hope you have recovered before then!</w:t>
      </w:r>
    </w:p>
    <w:p>
      <w:r>
        <w:rPr>
          <w:b/>
          <w:u w:val="single"/>
        </w:rPr>
        <w:t>282535</w:t>
      </w:r>
    </w:p>
    <w:p>
      <w:r>
        <w:t>#Repost @versace with @repostapp</w:t>
        <w:br/>
        <w:t>・・・</w:t>
        <w:br/>
        <w:t>The metamorphosis of #AtelierVersace - a collection… https://t.co/ExkAXTNmIh</w:t>
      </w:r>
    </w:p>
    <w:p>
      <w:r>
        <w:rPr>
          <w:b/>
          <w:u w:val="single"/>
        </w:rPr>
        <w:t>282536</w:t>
      </w:r>
    </w:p>
    <w:p>
      <w:r>
        <w:t>@Wendys should step in at 1.8 million to reap the free media before this gets stale. https://t.co/QEPfUSZVnE</w:t>
      </w:r>
    </w:p>
    <w:p>
      <w:r>
        <w:rPr>
          <w:b/>
          <w:u w:val="single"/>
        </w:rPr>
        <w:t>282537</w:t>
      </w:r>
    </w:p>
    <w:p>
      <w:r>
        <w:t>Get More Traffic by Repurposing #Content and Increasing Click-Through-Rate: https://t.co/SXlPQ2Kpjm https://t.co/LDwQrkfQTD</w:t>
      </w:r>
    </w:p>
    <w:p>
      <w:r>
        <w:rPr>
          <w:b/>
          <w:u w:val="single"/>
        </w:rPr>
        <w:t>282538</w:t>
      </w:r>
    </w:p>
    <w:p>
      <w:r>
        <w:t>@MylesLive_ dude this happens to me all the time and guys always say the same thing "just play us" dudes being dickheads for no reason</w:t>
      </w:r>
    </w:p>
    <w:p>
      <w:r>
        <w:rPr>
          <w:b/>
          <w:u w:val="single"/>
        </w:rPr>
        <w:t>282539</w:t>
      </w:r>
    </w:p>
    <w:p>
      <w:r>
        <w:t>Well done to @Marathon_Mcr for providing live streaming throughout today's race. Many other races should take note. https://t.co/UJDuKa7Elg</w:t>
      </w:r>
    </w:p>
    <w:p>
      <w:r>
        <w:rPr>
          <w:b/>
          <w:u w:val="single"/>
        </w:rPr>
        <w:t>282540</w:t>
      </w:r>
    </w:p>
    <w:p>
      <w:r>
        <w:t>How to Network and Generate Leads without Making Cold Calls. https://t.co/E14k2fKCOw #sales #entrepreneur https://t.co/GWrZWDxQf0</w:t>
      </w:r>
    </w:p>
    <w:p>
      <w:r>
        <w:rPr>
          <w:b/>
          <w:u w:val="single"/>
        </w:rPr>
        <w:t>282541</w:t>
      </w:r>
    </w:p>
    <w:p>
      <w:r>
        <w:t>Ivanka Trump is working in the White House while holding hundreds of millions in assets https://t.co/v1mZVF20jW</w:t>
      </w:r>
    </w:p>
    <w:p>
      <w:r>
        <w:rPr>
          <w:b/>
          <w:u w:val="single"/>
        </w:rPr>
        <w:t>282542</w:t>
      </w:r>
    </w:p>
    <w:p>
      <w:r>
        <w:t>Funny how 'bro' overtakes 'geek' as tech stereotype. Not sure US high-school cliques are best way to understand people in their 40s, though.</w:t>
      </w:r>
    </w:p>
    <w:p>
      <w:r>
        <w:rPr>
          <w:b/>
          <w:u w:val="single"/>
        </w:rPr>
        <w:t>282543</w:t>
      </w:r>
    </w:p>
    <w:p>
      <w:r>
        <w:t>@StanaTalkRadio Hello. I am new here. I sent a gift card to Literally Healing in honour of Stana. Lots of love from London. 😘</w:t>
      </w:r>
    </w:p>
    <w:p>
      <w:r>
        <w:rPr>
          <w:b/>
          <w:u w:val="single"/>
        </w:rPr>
        <w:t>282544</w:t>
      </w:r>
    </w:p>
    <w:p>
      <w:r>
        <w:t>Photo Album Handmade 6 Pattern ScissorDIY Wave Stamps Indoor Decorative Xmas Dec https://t.co/mrTtvCDphU https://t.co/gMeP4mE9v8</w:t>
      </w:r>
    </w:p>
    <w:p>
      <w:r>
        <w:rPr>
          <w:b/>
          <w:u w:val="single"/>
        </w:rPr>
        <w:t>282545</w:t>
      </w:r>
    </w:p>
    <w:p>
      <w:r>
        <w:t>New on the @TheWorlds50Best list, Italian #chef @NikoRomito of Ristorante Real takes the #43 spot! #worlds50best https://t.co/5mMjrylSJz</w:t>
      </w:r>
    </w:p>
    <w:p>
      <w:r>
        <w:rPr>
          <w:b/>
          <w:u w:val="single"/>
        </w:rPr>
        <w:t>282546</w:t>
      </w:r>
    </w:p>
    <w:p>
      <w:r>
        <w:t>Your question @macmoleli that do we have capability. We have not been only engineered psychologically and socially but also economically</w:t>
      </w:r>
    </w:p>
    <w:p>
      <w:r>
        <w:rPr>
          <w:b/>
          <w:u w:val="single"/>
        </w:rPr>
        <w:t>282547</w:t>
      </w:r>
    </w:p>
    <w:p>
      <w:r>
        <w:t>Health economist Stephen Parente:  "There is more MRI capacity on France Ave than in the province of Ontario."</w:t>
      </w:r>
    </w:p>
    <w:p>
      <w:r>
        <w:rPr>
          <w:b/>
          <w:u w:val="single"/>
        </w:rPr>
        <w:t>282548</w:t>
      </w:r>
    </w:p>
    <w:p>
      <w:r>
        <w:t>To get divorced because love has died, is like selling your car because it’s run out of gas.” — D. Sollee https://t.co/piM4OXYSjf</w:t>
      </w:r>
    </w:p>
    <w:p>
      <w:r>
        <w:rPr>
          <w:b/>
          <w:u w:val="single"/>
        </w:rPr>
        <w:t>282549</w:t>
      </w:r>
    </w:p>
    <w:p>
      <w:r>
        <w:t>Getting pretty excited to do some more scouting this weekend. Two and a half weeks until opening… https://t.co/nFBhYQX7OM</w:t>
      </w:r>
    </w:p>
    <w:p>
      <w:r>
        <w:rPr>
          <w:b/>
          <w:u w:val="single"/>
        </w:rPr>
        <w:t>282550</w:t>
      </w:r>
    </w:p>
    <w:p>
      <w:r>
        <w:t>#Ohio man #arrested after child and animal porn found inside his home</w:t>
        <w:br/>
        <w:br/>
        <w:t>https://t.co/WpJekkhjkT https://t.co/NPLPvOSFSG</w:t>
      </w:r>
    </w:p>
    <w:p>
      <w:r>
        <w:rPr>
          <w:b/>
          <w:u w:val="single"/>
        </w:rPr>
        <w:t>282551</w:t>
      </w:r>
    </w:p>
    <w:p>
      <w:r>
        <w:t>If you’re feeling nervous or anxious about meeting with a financial planner, you’re not alone. https://t.co/WQGnX2zXuI https://t.co/HO4AtEaxRX</w:t>
      </w:r>
    </w:p>
    <w:p>
      <w:r>
        <w:rPr>
          <w:b/>
          <w:u w:val="single"/>
        </w:rPr>
        <w:t>282552</w:t>
      </w:r>
    </w:p>
    <w:p>
      <w:r>
        <w:t>@Amy_Siskind National sexual assault month? That can't be. National sexual assault awareness month. Still doesn't sound right</w:t>
      </w:r>
    </w:p>
    <w:p>
      <w:r>
        <w:rPr>
          <w:b/>
          <w:u w:val="single"/>
        </w:rPr>
        <w:t>282553</w:t>
      </w:r>
    </w:p>
    <w:p>
      <w:r>
        <w:t>How much of an Asset will Pitta be to this years offense considering the possibility of adding Boldin back to the roster #RavensMailBag</w:t>
      </w:r>
    </w:p>
    <w:p>
      <w:r>
        <w:rPr>
          <w:b/>
          <w:u w:val="single"/>
        </w:rPr>
        <w:t>282554</w:t>
      </w:r>
    </w:p>
    <w:p>
      <w:r>
        <w:t>@GodOf_Mischief_ -thighs. She loved when he would leave his mark on the inside if her thighs because it was a mark only the two of them-</w:t>
      </w:r>
    </w:p>
    <w:p>
      <w:r>
        <w:rPr>
          <w:b/>
          <w:u w:val="single"/>
        </w:rPr>
        <w:t>282555</w:t>
      </w:r>
    </w:p>
    <w:p>
      <w:r>
        <w:t>In light of the subsequent revelations about possible collusion between Trump and the Russians, as well as the... https://t.co/4HF2FV1XFH</w:t>
      </w:r>
    </w:p>
    <w:p>
      <w:r>
        <w:rPr>
          <w:b/>
          <w:u w:val="single"/>
        </w:rPr>
        <w:t>282556</w:t>
      </w:r>
    </w:p>
    <w:p>
      <w:r>
        <w:t>@HouseGOP this president is a joke. All Americans watching closely the Rachel Maddow on MSNBC on RUSSIA investigation Gorsuch voting EPA ect</w:t>
      </w:r>
    </w:p>
    <w:p>
      <w:r>
        <w:rPr>
          <w:b/>
          <w:u w:val="single"/>
        </w:rPr>
        <w:t>282557</w:t>
      </w:r>
    </w:p>
    <w:p>
      <w:r>
        <w:t>@SenSanders college doesn't sound very good, with all your lousy liberal brainwashing!! Thanks 2 U, they hate US law, history &amp;amp; truth!!</w:t>
      </w:r>
    </w:p>
    <w:p>
      <w:r>
        <w:rPr>
          <w:b/>
          <w:u w:val="single"/>
        </w:rPr>
        <w:t>282558</w:t>
      </w:r>
    </w:p>
    <w:p>
      <w:r>
        <w:t>NEW MARGARITA FLATBREAD With Farmer Bob's Tomatoes, Mozzarella, &amp;amp; Basil! #flatbread #mozzarella #chefcristian https://t.co/wCjcNjjQQs</w:t>
      </w:r>
    </w:p>
    <w:p>
      <w:r>
        <w:rPr>
          <w:b/>
          <w:u w:val="single"/>
        </w:rPr>
        <w:t>282559</w:t>
      </w:r>
    </w:p>
    <w:p>
      <w:r>
        <w:t>Hiring a CAD #Designer - Solidworks - £25K. Is this the #career for you? #ukjobs https://t.co/eiUAL0VmlG</w:t>
      </w:r>
    </w:p>
    <w:p>
      <w:r>
        <w:rPr>
          <w:b/>
          <w:u w:val="single"/>
        </w:rPr>
        <w:t>282560</w:t>
      </w:r>
    </w:p>
    <w:p>
      <w:r>
        <w:t>Found a Transponder Snail!</w:t>
        <w:br/>
        <w:t>Take a look at the Fishmen behind Arlong Park!</w:t>
        <w:br/>
        <w:t>https://t.co/B2YYCr6vkI #TreCru https://t.co/371BWZfWhY</w:t>
      </w:r>
    </w:p>
    <w:p>
      <w:r>
        <w:rPr>
          <w:b/>
          <w:u w:val="single"/>
        </w:rPr>
        <w:t>282561</w:t>
      </w:r>
    </w:p>
    <w:p>
      <w:r>
        <w:t>Please can my housemate come home after football cos I have locked myself out. Am tweeting from internet cafe.</w:t>
      </w:r>
    </w:p>
    <w:p>
      <w:r>
        <w:rPr>
          <w:b/>
          <w:u w:val="single"/>
        </w:rPr>
        <w:t>282562</w:t>
      </w:r>
    </w:p>
    <w:p>
      <w:r>
        <w:t>You're attractive af why have I never seen you at h... — well thank u and i've never been! https://t.co/63JdItIzjM</w:t>
      </w:r>
    </w:p>
    <w:p>
      <w:r>
        <w:rPr>
          <w:b/>
          <w:u w:val="single"/>
        </w:rPr>
        <w:t>282563</w:t>
      </w:r>
    </w:p>
    <w:p>
      <w:r>
        <w:t>Dive Inside the Stability Iceberg Regulatory &amp;amp; Scientific Affairs of Harmonized Guidance</w:t>
        <w:br/>
        <w:t>https://t.co/RBnhhBydou</w:t>
        <w:br/>
        <w:t>#CCK #Platpharm #culture https://t.co/RQQz2ljv5X</w:t>
      </w:r>
    </w:p>
    <w:p>
      <w:r>
        <w:rPr>
          <w:b/>
          <w:u w:val="single"/>
        </w:rPr>
        <w:t>282564</w:t>
      </w:r>
    </w:p>
    <w:p>
      <w:r>
        <w:t>I went on @davewarneke 's Blind Dating show tonight at #micf and I had to draw a self-portrait.… https://t.co/8IWyi2e33M</w:t>
      </w:r>
    </w:p>
    <w:p>
      <w:r>
        <w:rPr>
          <w:b/>
          <w:u w:val="single"/>
        </w:rPr>
        <w:t>282565</w:t>
      </w:r>
    </w:p>
    <w:p>
      <w:r>
        <w:t>Fuck I never even thought about all of the Romo haters piling on Cam. Gettleman better not fuck this up https://t.co/OIlRuBadlO</w:t>
      </w:r>
    </w:p>
    <w:p>
      <w:r>
        <w:rPr>
          <w:b/>
          <w:u w:val="single"/>
        </w:rPr>
        <w:t>282566</w:t>
      </w:r>
    </w:p>
    <w:p>
      <w:r>
        <w:t>6 Simple Tips to Help You Pick Your Best Health Plan Before Open Enrollment Closes This Year https://t.co/jyfoUghH8p</w:t>
      </w:r>
    </w:p>
    <w:p>
      <w:r>
        <w:rPr>
          <w:b/>
          <w:u w:val="single"/>
        </w:rPr>
        <w:t>282567</w:t>
      </w:r>
    </w:p>
    <w:p>
      <w:r>
        <w:t>@THE_BRSO is holding a seminar to highlight Human Right abuses in #Balochistan. Pakistan tried to stop it but couldn't. https://t.co/cdyx2psFQQ</w:t>
      </w:r>
    </w:p>
    <w:p>
      <w:r>
        <w:rPr>
          <w:b/>
          <w:u w:val="single"/>
        </w:rPr>
        <w:t>282568</w:t>
      </w:r>
    </w:p>
    <w:p>
      <w:r>
        <w:t>Cop Opens Up About Desperate Attempts to Save College Student Who Died After Pancake-Eating Contest https://t.co/caVQ6svzkd</w:t>
      </w:r>
    </w:p>
    <w:p>
      <w:r>
        <w:rPr>
          <w:b/>
          <w:u w:val="single"/>
        </w:rPr>
        <w:t>282569</w:t>
      </w:r>
    </w:p>
    <w:p>
      <w:r>
        <w:t>@JamieDosSantos Well I used them instead of cold medicine to get rid of the symptoms and they worked!</w:t>
      </w:r>
    </w:p>
    <w:p>
      <w:r>
        <w:rPr>
          <w:b/>
          <w:u w:val="single"/>
        </w:rPr>
        <w:t>282570</w:t>
      </w:r>
    </w:p>
    <w:p>
      <w:r>
        <w:t>i do have things i have to do, but IT IS UNDERGROUND SEASON for me, so im on the soap box #UndergroundWGN join me or nah 😜 lol 😍</w:t>
      </w:r>
    </w:p>
    <w:p>
      <w:r>
        <w:rPr>
          <w:b/>
          <w:u w:val="single"/>
        </w:rPr>
        <w:t>282571</w:t>
      </w:r>
    </w:p>
    <w:p>
      <w:r>
        <w:t>Pacquiao not looking beyond next fight</w:t>
        <w:br/>
        <w:br/>
        <w:t>LOS ANGELES: Filipino star Manny Pacquiao says he remains undecided abou https://t.co/EAfjKInFWd</w:t>
      </w:r>
    </w:p>
    <w:p>
      <w:r>
        <w:rPr>
          <w:b/>
          <w:u w:val="single"/>
        </w:rPr>
        <w:t>282572</w:t>
      </w:r>
    </w:p>
    <w:p>
      <w:r>
        <w:t>I know that I will soon put it aside, as our Lord Jesus Christ has made clear to me. 2 Peter 1:14 What does Jesus want you to give up?</w:t>
      </w:r>
    </w:p>
    <w:p>
      <w:r>
        <w:rPr>
          <w:b/>
          <w:u w:val="single"/>
        </w:rPr>
        <w:t>282573</w:t>
      </w:r>
    </w:p>
    <w:p>
      <w:r>
        <w:t>We are hiring for our summer event team! Check-out the listing at @OntarioBevNet  #summer2017 #craftbeer #hamont https://t.co/E17C9cdSgy</w:t>
      </w:r>
    </w:p>
    <w:p>
      <w:r>
        <w:rPr>
          <w:b/>
          <w:u w:val="single"/>
        </w:rPr>
        <w:t>282574</w:t>
      </w:r>
    </w:p>
    <w:p>
      <w:r>
        <w:t>@RealEstate_W0LF Yesss! I thought we were homies but I didn't know it was like that😑 I was girl byeeeeeee</w:t>
      </w:r>
    </w:p>
    <w:p>
      <w:r>
        <w:rPr>
          <w:b/>
          <w:u w:val="single"/>
        </w:rPr>
        <w:t>282575</w:t>
      </w:r>
    </w:p>
    <w:p>
      <w:r>
        <w:t xml:space="preserve">Can you reach my friend? </w:t>
        <w:br/>
        <w:t>bring his searching to an end</w:t>
        <w:br/>
        <w:t>Let him give his heart to YOU</w:t>
        <w:br/>
        <w:t>#MAYWARDForMcDonalds</w:t>
      </w:r>
    </w:p>
    <w:p>
      <w:r>
        <w:rPr>
          <w:b/>
          <w:u w:val="single"/>
        </w:rPr>
        <w:t>282576</w:t>
      </w:r>
    </w:p>
    <w:p>
      <w:r>
        <w:t>@Claremont56 @Tannersbeerbar @dannysuono  Four Hands "Hizou". Being played, in its spiritual home. https://t.co/GlqcBFl1Y9</w:t>
      </w:r>
    </w:p>
    <w:p>
      <w:r>
        <w:rPr>
          <w:b/>
          <w:u w:val="single"/>
        </w:rPr>
        <w:t>282577</w:t>
      </w:r>
    </w:p>
    <w:p>
      <w:r>
        <w:t>Home sellers can learn a thing or two from online dating. https://t.co/MU4pSsWKoS https://t.co/lENhD1R4Ky</w:t>
      </w:r>
    </w:p>
    <w:p>
      <w:r>
        <w:rPr>
          <w:b/>
          <w:u w:val="single"/>
        </w:rPr>
        <w:t>282578</w:t>
      </w:r>
    </w:p>
    <w:p>
      <w:r>
        <w:t>I liked a @YouTube video from @channelforeyt https://t.co/ZPAXplj5TV I Literally Got SCREWED From Winning!! | Pokemon Duel MASTER'S</w:t>
      </w:r>
    </w:p>
    <w:p>
      <w:r>
        <w:rPr>
          <w:b/>
          <w:u w:val="single"/>
        </w:rPr>
        <w:t>282579</w:t>
      </w:r>
    </w:p>
    <w:p>
      <w:r>
        <w:t>@SpeakerRyan I agree. However, #AffordableHealthcare is more important to this working class American.</w:t>
      </w:r>
    </w:p>
    <w:p>
      <w:r>
        <w:rPr>
          <w:b/>
          <w:u w:val="single"/>
        </w:rPr>
        <w:t>282580</w:t>
      </w:r>
    </w:p>
    <w:p>
      <w:r>
        <w:t>I've just unlocked Helping Hand achievement in Paradise Island 2! https://t.co/UCMUe2U6LA #ParadiseIsland2 #GameInsight</w:t>
      </w:r>
    </w:p>
    <w:p>
      <w:r>
        <w:rPr>
          <w:b/>
          <w:u w:val="single"/>
        </w:rPr>
        <w:t>282581</w:t>
      </w:r>
    </w:p>
    <w:p>
      <w:r>
        <w:t>@DellEMCIndia Experience a comfy keyboard &amp;amp; long battery life in an attractive &amp;amp; durable design with Dell Latitude. Meet the real world. #TheWinningStroke</w:t>
      </w:r>
    </w:p>
    <w:p>
      <w:r>
        <w:rPr>
          <w:b/>
          <w:u w:val="single"/>
        </w:rPr>
        <w:t>282582</w:t>
      </w:r>
    </w:p>
    <w:p>
      <w:r>
        <w:t>Universal Studios' Jimmy Fallon ride opens with parade, dancing characters, nod to 'Tonight Show' past https://t.co/ZIxm2TMUdm https://t.co/M5Gn077M2Z</w:t>
      </w:r>
    </w:p>
    <w:p>
      <w:r>
        <w:rPr>
          <w:b/>
          <w:u w:val="single"/>
        </w:rPr>
        <w:t>282583</w:t>
      </w:r>
    </w:p>
    <w:p>
      <w:r>
        <w:t>@zxandersfather Thank you for your interest in Dubai Islamic Bank. To know more about account opening, please visit:</w:t>
        <w:br/>
        <w:t>https://t.co/9CUTTx3IaA</w:t>
      </w:r>
    </w:p>
    <w:p>
      <w:r>
        <w:rPr>
          <w:b/>
          <w:u w:val="single"/>
        </w:rPr>
        <w:t>282584</w:t>
      </w:r>
    </w:p>
    <w:p>
      <w:r>
        <w:t>PSA: leading a girl on not only affects her mentally, but it also affects her whole outlook on life.</w:t>
      </w:r>
    </w:p>
    <w:p>
      <w:r>
        <w:rPr>
          <w:b/>
          <w:u w:val="single"/>
        </w:rPr>
        <w:t>282585</w:t>
      </w:r>
    </w:p>
    <w:p>
      <w:r>
        <w:t>Maybe  LED panel light round shaped is exactly what you need for your industry. @gv_lighting</w:t>
        <w:br/>
        <w:t>https://t.co/p4p1yUvitW https://t.co/qf99KBeV4l</w:t>
      </w:r>
    </w:p>
    <w:p>
      <w:r>
        <w:rPr>
          <w:b/>
          <w:u w:val="single"/>
        </w:rPr>
        <w:t>282586</w:t>
      </w:r>
    </w:p>
    <w:p>
      <w:r>
        <w:t>A Definitive Ranking of the ‘RHOBH’ Ladies Following the Season 7 Finale (PHOTOS) https://t.co/iEYI4qQKjc</w:t>
      </w:r>
    </w:p>
    <w:p>
      <w:r>
        <w:rPr>
          <w:b/>
          <w:u w:val="single"/>
        </w:rPr>
        <w:t>282587</w:t>
      </w:r>
    </w:p>
    <w:p>
      <w:r>
        <w:t>#jordan #nba Nike Air Jordan 3 -Oregon Duck "PIT CREW SAMPLE" Size 13 Men -Preowned https://t.co/YCGgfTMV9N #forsale #airjordan</w:t>
      </w:r>
    </w:p>
    <w:p>
      <w:r>
        <w:rPr>
          <w:b/>
          <w:u w:val="single"/>
        </w:rPr>
        <w:t>282588</w:t>
      </w:r>
    </w:p>
    <w:p>
      <w:r>
        <w:t>@LillSaleh @ningbojoe Why didn't he get one of his mates to pick him up? A bit like diving into a pub for a drink after being charged with pub brawling...</w:t>
      </w:r>
    </w:p>
    <w:p>
      <w:r>
        <w:rPr>
          <w:b/>
          <w:u w:val="single"/>
        </w:rPr>
        <w:t>282589</w:t>
      </w:r>
    </w:p>
    <w:p>
      <w:r>
        <w:t>@ChennaiIPL @ImRaina @_PriyankaCRaina Happy Anniversary to both of u😘</w:t>
        <w:br/>
        <w:t>Be Positive and Keep Smiling😊</w:t>
        <w:br/>
        <w:t>Have a Enjoyable Life🙌</w:t>
        <w:br/>
        <w:t>Take Care of My Champ and Our Princess #Gracia❤</w:t>
        <w:br/>
        <w:t>#Happy💖</w:t>
      </w:r>
    </w:p>
    <w:p>
      <w:r>
        <w:rPr>
          <w:b/>
          <w:u w:val="single"/>
        </w:rPr>
        <w:t>282590</w:t>
      </w:r>
    </w:p>
    <w:p>
      <w:r>
        <w:t>Sponsored:Share Your Passion</w:t>
        <w:br/>
        <w:t>Create a professional website and start blogging today... https://t.co/C7hywuZeNx</w:t>
      </w:r>
    </w:p>
    <w:p>
      <w:r>
        <w:rPr>
          <w:b/>
          <w:u w:val="single"/>
        </w:rPr>
        <w:t>282591</w:t>
      </w:r>
    </w:p>
    <w:p>
      <w:r>
        <w:t>I've just watched episode S01E02 of 13 Reasons Why!   https://t.co/ZzaUv7Zgv1 https://t.co/HRf0iNETMu</w:t>
      </w:r>
    </w:p>
    <w:p>
      <w:r>
        <w:rPr>
          <w:b/>
          <w:u w:val="single"/>
        </w:rPr>
        <w:t>282592</w:t>
      </w:r>
    </w:p>
    <w:p>
      <w:r>
        <w:t>@poeticjustiZZ @SheaSerrano Wow this is how I know we're really brothers. Just ordered mine. https://t.co/FeYgyHxUHL</w:t>
      </w:r>
    </w:p>
    <w:p>
      <w:r>
        <w:rPr>
          <w:b/>
          <w:u w:val="single"/>
        </w:rPr>
        <w:t>282593</w:t>
      </w:r>
    </w:p>
    <w:p>
      <w:r>
        <w:t>How An Old City-Based Startup is Helping Under Armour Get Results - NBC 10 Philadelphia https://t.co/EfxYcasNyN</w:t>
      </w:r>
    </w:p>
    <w:p>
      <w:r>
        <w:rPr>
          <w:b/>
          <w:u w:val="single"/>
        </w:rPr>
        <w:t>282594</w:t>
      </w:r>
    </w:p>
    <w:p>
      <w:r>
        <w:t>Efe killed me with that dairy session. 😂😂😂😂😂😂😂😂😂😂 "Everything I dey do na to die put" 😂😂😂😂😂😂#BBNaija</w:t>
      </w:r>
    </w:p>
    <w:p>
      <w:r>
        <w:rPr>
          <w:b/>
          <w:u w:val="single"/>
        </w:rPr>
        <w:t>282595</w:t>
      </w:r>
    </w:p>
    <w:p>
      <w:r>
        <w:t>"Smooth as silk. I think you're doing all the hard work." Yup he's in love with the Roci! @Casanvar @ExpanseSyfy @TheExpanseWR</w:t>
      </w:r>
    </w:p>
    <w:p>
      <w:r>
        <w:rPr>
          <w:b/>
          <w:u w:val="single"/>
        </w:rPr>
        <w:t>282596</w:t>
      </w:r>
    </w:p>
    <w:p>
      <w:r>
        <w:t>Spice up your lobster roll with avocados! You’ll be so glad that you did. Check out the recipe! #AFMsweepstakes - https://t.co/KYmlBLmra7 https://t.co/ORjRucPEHR</w:t>
      </w:r>
    </w:p>
    <w:p>
      <w:r>
        <w:rPr>
          <w:b/>
          <w:u w:val="single"/>
        </w:rPr>
        <w:t>282597</w:t>
      </w:r>
    </w:p>
    <w:p>
      <w:r>
        <w:t>How Many Colleges Should Students Apply To? https://t.co/vo0zZxU24J #applytocollege https://t.co/NM474N8SO0</w:t>
      </w:r>
    </w:p>
    <w:p>
      <w:r>
        <w:rPr>
          <w:b/>
          <w:u w:val="single"/>
        </w:rPr>
        <w:t>282598</w:t>
      </w:r>
    </w:p>
    <w:p>
      <w:r>
        <w:t>The one thing I hate about being back home is that all my stuff gets moved around by everyone and ends up lost🙃</w:t>
      </w:r>
    </w:p>
    <w:p>
      <w:r>
        <w:rPr>
          <w:b/>
          <w:u w:val="single"/>
        </w:rPr>
        <w:t>282599</w:t>
      </w:r>
    </w:p>
    <w:p>
      <w:r>
        <w:t>Hey there gaming fan! Want to get top new game videos! Subscribe. 4 Reasons Why PC Gaming... https://t.co/uK5g9pBIfW https://t.co/hBs2MhR5jt</w:t>
      </w:r>
    </w:p>
    <w:p>
      <w:r>
        <w:rPr>
          <w:b/>
          <w:u w:val="single"/>
        </w:rPr>
        <w:t>282600</w:t>
      </w:r>
    </w:p>
    <w:p>
      <w:r>
        <w:t>I liked a @YouTube video from @djmadwave https://t.co/feK06Ng64v Madwave - Solar Wind Podcast (SW029)</w:t>
      </w:r>
    </w:p>
    <w:p>
      <w:r>
        <w:rPr>
          <w:b/>
          <w:u w:val="single"/>
        </w:rPr>
        <w:t>282601</w:t>
      </w:r>
    </w:p>
    <w:p>
      <w:r>
        <w:t>Lmfaoooo @ what painting is that. The title of it is " the burning building" https://t.co/41u0vnEgHL</w:t>
      </w:r>
    </w:p>
    <w:p>
      <w:r>
        <w:rPr>
          <w:b/>
          <w:u w:val="single"/>
        </w:rPr>
        <w:t>282602</w:t>
      </w:r>
    </w:p>
    <w:p>
      <w:r>
        <w:t>@ovegarcia1 @cainsolo @GeeOhPees2  I so Love to engage with you clueless, but hopeful, idiots. It. Will. NEVER. Happen!</w:t>
      </w:r>
    </w:p>
    <w:p>
      <w:r>
        <w:rPr>
          <w:b/>
          <w:u w:val="single"/>
        </w:rPr>
        <w:t>282603</w:t>
      </w:r>
    </w:p>
    <w:p>
      <w:r>
        <w:t>One PCS Cotton Fabric Pre-Cut Cloth Fabric for Sewing Rose A5 https://t.co/U3ri3MrS9c https://t.co/WyqH0eBlDT</w:t>
      </w:r>
    </w:p>
    <w:p>
      <w:r>
        <w:rPr>
          <w:b/>
          <w:u w:val="single"/>
        </w:rPr>
        <w:t>282604</w:t>
      </w:r>
    </w:p>
    <w:p>
      <w:r>
        <w:t>.020 Bitcoin Free and Fast Directly to Your Bitcoin Wallet  https://t.co/ttB0ugY3Ad https://t.co/zWqTnAJGw3</w:t>
      </w:r>
    </w:p>
    <w:p>
      <w:r>
        <w:rPr>
          <w:b/>
          <w:u w:val="single"/>
        </w:rPr>
        <w:t>282605</w:t>
      </w:r>
    </w:p>
    <w:p>
      <w:r>
        <w:t>Effortlessly  ...... thanks to my amazing #stylist @stlyledbyanyabee and bri_lashes https://t.co/jUK9JpYFj1</w:t>
      </w:r>
    </w:p>
    <w:p>
      <w:r>
        <w:rPr>
          <w:b/>
          <w:u w:val="single"/>
        </w:rPr>
        <w:t>282606</w:t>
      </w:r>
    </w:p>
    <w:p>
      <w:r>
        <w:t>@TheOpeningAct_ Thanks for the follow! I can also be found @ https://t.co/Drm4qhmAeC . *Likes* are appreciated &amp;amp; reciprocated! 🌻</w:t>
      </w:r>
    </w:p>
    <w:p>
      <w:r>
        <w:rPr>
          <w:b/>
          <w:u w:val="single"/>
        </w:rPr>
        <w:t>282607</w:t>
      </w:r>
    </w:p>
    <w:p>
      <w:r>
        <w:t>#NATO is so hungry for war they're looking for role playing extras so they can prepare for #DDay against Russia. - https://t.co/4XzdcV2hre</w:t>
      </w:r>
    </w:p>
    <w:p>
      <w:r>
        <w:rPr>
          <w:b/>
          <w:u w:val="single"/>
        </w:rPr>
        <w:t>282608</w:t>
      </w:r>
    </w:p>
    <w:p>
      <w:r>
        <w:t>It is important to create your own path, do your own thing. Somehow the people who are destined to be with you will be part of the picture.</w:t>
      </w:r>
    </w:p>
    <w:p>
      <w:r>
        <w:rPr>
          <w:b/>
          <w:u w:val="single"/>
        </w:rPr>
        <w:t>282609</w:t>
      </w:r>
    </w:p>
    <w:p>
      <w:r>
        <w:t>.@bettymahone420 @elenakoshkaxoxo @RoseDarlingxxx @Misty_Lovelace @dreamOfTrina @ShaunaSkyeXXX @thetanalea @LanaLoveXX @8414_1 💖💖You Sexy Girl!!</w:t>
      </w:r>
    </w:p>
    <w:p>
      <w:r>
        <w:rPr>
          <w:b/>
          <w:u w:val="single"/>
        </w:rPr>
        <w:t>282610</w:t>
      </w:r>
    </w:p>
    <w:p>
      <w:r>
        <w:t>#BreakingNews Kurdish voters stabbed outside Turkish consulate in Brussels – reports https://t.co/1iwo9ZezpZ #News #Headlines https://t.co/Njq2LermaN</w:t>
      </w:r>
    </w:p>
    <w:p>
      <w:r>
        <w:rPr>
          <w:b/>
          <w:u w:val="single"/>
        </w:rPr>
        <w:t>282611</w:t>
      </w:r>
    </w:p>
    <w:p>
      <w:r>
        <w:t>"I really don't expect or ask for much from people, just loyalty and honesty." Join our webinar https://t.co/n8kSB9v0M8</w:t>
      </w:r>
    </w:p>
    <w:p>
      <w:r>
        <w:rPr>
          <w:b/>
          <w:u w:val="single"/>
        </w:rPr>
        <w:t>282612</w:t>
      </w:r>
    </w:p>
    <w:p>
      <w:r>
        <w:t>I'm in the running to win an Alexander Arms - Vortex Rifle Giveaway thanks to @optics_freak #GunGiveaway https://t.co/iRyK0ononq</w:t>
      </w:r>
    </w:p>
    <w:p>
      <w:r>
        <w:rPr>
          <w:b/>
          <w:u w:val="single"/>
        </w:rPr>
        <w:t>282613</w:t>
      </w:r>
    </w:p>
    <w:p>
      <w:r>
        <w:t>The most visited blog post for the month of March was an old post about #Veeam displaying an NFC connection error.  https://t.co/CY5WbzUP8a</w:t>
      </w:r>
    </w:p>
    <w:p>
      <w:r>
        <w:rPr>
          <w:b/>
          <w:u w:val="single"/>
        </w:rPr>
        <w:t>282614</w:t>
      </w:r>
    </w:p>
    <w:p>
      <w:r>
        <w:t>Never forget walking pass The Parkside that day thinking we were going to get hammered. https://t.co/ptCk2ELdwS</w:t>
      </w:r>
    </w:p>
    <w:p>
      <w:r>
        <w:rPr>
          <w:b/>
          <w:u w:val="single"/>
        </w:rPr>
        <w:t>282615</w:t>
      </w:r>
    </w:p>
    <w:p>
      <w:r>
        <w:t>Why Good Old Desi Ghee Is The Best Thing @narendramodi To Have For Good Health https://t.co/7TrICWXhsd</w:t>
      </w:r>
    </w:p>
    <w:p>
      <w:r>
        <w:rPr>
          <w:b/>
          <w:u w:val="single"/>
        </w:rPr>
        <w:t>282616</w:t>
      </w:r>
    </w:p>
    <w:p>
      <w:r>
        <w:t>#NP Elevation Falls @elevationfalls @musikandfilm - Higher on @Indie365Radio https://t.co/PjPY6LKhas</w:t>
      </w:r>
    </w:p>
    <w:p>
      <w:r>
        <w:rPr>
          <w:b/>
          <w:u w:val="single"/>
        </w:rPr>
        <w:t>282617</w:t>
      </w:r>
    </w:p>
    <w:p>
      <w:r>
        <w:t>BRAND Bluetooth Wireless Speaker Mini Bass Portable For SmartPhone iPhone Tablet https://t.co/s2ObwclCwP https://t.co/HdlpDhYea9</w:t>
      </w:r>
    </w:p>
    <w:p>
      <w:r>
        <w:rPr>
          <w:b/>
          <w:u w:val="single"/>
        </w:rPr>
        <w:t>282618</w:t>
      </w:r>
    </w:p>
    <w:p>
      <w:r>
        <w:t>@realDonaldTrump So true Donny, only it's now 2017, &amp;amp; you're doing the same thing you warned us about, how ironic and sad. #ImpeachTrump #TrumpRussiaCoverUp</w:t>
      </w:r>
    </w:p>
    <w:p>
      <w:r>
        <w:rPr>
          <w:b/>
          <w:u w:val="single"/>
        </w:rPr>
        <w:t>282619</w:t>
      </w:r>
    </w:p>
    <w:p>
      <w:r>
        <w:t>Postepic is an app for elegantly sharing book quotes - https://t.co/RxSZ9wFTBP via #Indilens https://t.co/Q4SFbuRJVl</w:t>
      </w:r>
    </w:p>
    <w:p>
      <w:r>
        <w:rPr>
          <w:b/>
          <w:u w:val="single"/>
        </w:rPr>
        <w:t>282620</w:t>
      </w:r>
    </w:p>
    <w:p>
      <w:r>
        <w:t>Bad Back or Stiff Neck? We have a CURE! Have a nice BACK day! https://t.co/EtxZsSvkfr https://t.co/ibWzHenUjE</w:t>
      </w:r>
    </w:p>
    <w:p>
      <w:r>
        <w:rPr>
          <w:b/>
          <w:u w:val="single"/>
        </w:rPr>
        <w:t>282621</w:t>
      </w:r>
    </w:p>
    <w:p>
      <w:r>
        <w:t>#WhiteHouse to Take Up #TaxReform, #Infrastructure Funding Plans, ATA Official Says via @TransportTopics https://t.co/5IRxbT3rdC https://t.co/VRcA8WKCag</w:t>
      </w:r>
    </w:p>
    <w:p>
      <w:r>
        <w:rPr>
          <w:b/>
          <w:u w:val="single"/>
        </w:rPr>
        <w:t>282622</w:t>
      </w:r>
    </w:p>
    <w:p>
      <w:r>
        <w:t>@jrezaian @MarissaPayne @washingtonpost but then they complain about America. How ignorant people are.</w:t>
      </w:r>
    </w:p>
    <w:p>
      <w:r>
        <w:rPr>
          <w:b/>
          <w:u w:val="single"/>
        </w:rPr>
        <w:t>282623</w:t>
      </w:r>
    </w:p>
    <w:p>
      <w:r>
        <w:t>"Dogs do speak, but only to those who know how to listen." - Orhan Pamuk #quote #lovepets #pawdentify</w:t>
      </w:r>
    </w:p>
    <w:p>
      <w:r>
        <w:rPr>
          <w:b/>
          <w:u w:val="single"/>
        </w:rPr>
        <w:t>282624</w:t>
      </w:r>
    </w:p>
    <w:p>
      <w:r>
        <w:t>BRAND NEW!!! Snap-On 18V CTB4187 High Capacity/Output Battery, 2.5Ah, https://t.co/lV4NQVxFY8 https://t.co/5ZynluCUFI</w:t>
      </w:r>
    </w:p>
    <w:p>
      <w:r>
        <w:rPr>
          <w:b/>
          <w:u w:val="single"/>
        </w:rPr>
        <w:t>282625</w:t>
      </w:r>
    </w:p>
    <w:p>
      <w:r>
        <w:t>Daughter of deceased Pyarimohan Mohapatra, Sikta appointed as secretary general of Odisha Jan Morcha (OJM) #Odisha</w:t>
      </w:r>
    </w:p>
    <w:p>
      <w:r>
        <w:rPr>
          <w:b/>
          <w:u w:val="single"/>
        </w:rPr>
        <w:t>282626</w:t>
      </w:r>
    </w:p>
    <w:p>
      <w:r>
        <w:t>Had a lovely weekend with the fambam. Showed them what Ashland is all about 🌲❄️🌸 https://t.co/oyna0UWLvO</w:t>
      </w:r>
    </w:p>
    <w:p>
      <w:r>
        <w:rPr>
          <w:b/>
          <w:u w:val="single"/>
        </w:rPr>
        <w:t>282627</w:t>
      </w:r>
    </w:p>
    <w:p>
      <w:r>
        <w:t>Gained 6 new followers in the past week. I’m growing my account the right way, are you? Do it with https://t.co/yi2HigdE9m</w:t>
      </w:r>
    </w:p>
    <w:p>
      <w:r>
        <w:rPr>
          <w:b/>
          <w:u w:val="single"/>
        </w:rPr>
        <w:t>282628</w:t>
      </w:r>
    </w:p>
    <w:p>
      <w:r>
        <w:t>@stopthefrack Playing Russian roulette with Australia's scarce #water resources BAN #CSG AUSTRALIA WIDE</w:t>
      </w:r>
    </w:p>
    <w:p>
      <w:r>
        <w:rPr>
          <w:b/>
          <w:u w:val="single"/>
        </w:rPr>
        <w:t>282629</w:t>
      </w:r>
    </w:p>
    <w:p>
      <w:r>
        <w:t>i hate when i see people windshields going separate ways instead of the same way. lol that shit ugly</w:t>
      </w:r>
    </w:p>
    <w:p>
      <w:r>
        <w:rPr>
          <w:b/>
          <w:u w:val="single"/>
        </w:rPr>
        <w:t>282630</w:t>
      </w:r>
    </w:p>
    <w:p>
      <w:r>
        <w:t>@darththawne her other question was stupid too. "Did Harry Styles knew he would have to cut his hair for the role?" who cares</w:t>
      </w:r>
    </w:p>
    <w:p>
      <w:r>
        <w:rPr>
          <w:b/>
          <w:u w:val="single"/>
        </w:rPr>
        <w:t>282631</w:t>
      </w:r>
    </w:p>
    <w:p>
      <w:r>
        <w:t>Fields are ready for 2017 WCLL Opening Day. Ceremony begins at 9:00am, Home Run derby and Pitch… https://t.co/Fhopn9CFJS</w:t>
      </w:r>
    </w:p>
    <w:p>
      <w:r>
        <w:rPr>
          <w:b/>
          <w:u w:val="single"/>
        </w:rPr>
        <w:t>282632</w:t>
      </w:r>
    </w:p>
    <w:p>
      <w:r>
        <w:t>How we are learning to find ADVENTURE in the middle of ordinary life. #ad #initsnacks @Initsnacks https://t.co/aRi6lc7MRa https://t.co/LxN7Xq4Jk5</w:t>
      </w:r>
    </w:p>
    <w:p>
      <w:r>
        <w:rPr>
          <w:b/>
          <w:u w:val="single"/>
        </w:rPr>
        <w:t>282633</w:t>
      </w:r>
    </w:p>
    <w:p>
      <w:r>
        <w:t>Hoe Gardening Tool Digging Garden Rake Fork Handle Hand Tool Dutch Soil Lawn New : https://t.co/aP6H8p3jnv https://t.co/ql77OUDdri</w:t>
      </w:r>
    </w:p>
    <w:p>
      <w:r>
        <w:rPr>
          <w:b/>
          <w:u w:val="single"/>
        </w:rPr>
        <w:t>282634</w:t>
      </w:r>
    </w:p>
    <w:p>
      <w:r>
        <w:t>How Miami Dolphins fans and players got #NewMiami trending on social media - Palm Beach Post (blog) https://t.co/To0d596AJR</w:t>
      </w:r>
    </w:p>
    <w:p>
      <w:r>
        <w:rPr>
          <w:b/>
          <w:u w:val="single"/>
        </w:rPr>
        <w:t>282635</w:t>
      </w:r>
    </w:p>
    <w:p>
      <w:r>
        <w:t>@vanitaguptaCR @AmbassadorRice (con't ) up th morning still with th crack pushers, white particular cops &amp;amp; th demons touching my #Person ☆</w:t>
      </w:r>
    </w:p>
    <w:p>
      <w:r>
        <w:rPr>
          <w:b/>
          <w:u w:val="single"/>
        </w:rPr>
        <w:t>282636</w:t>
      </w:r>
    </w:p>
    <w:p>
      <w:r>
        <w:t>I recommend to anyone that is traveling to California, specifically to LA, go get yourself a boba drink  🤙🏼</w:t>
      </w:r>
    </w:p>
    <w:p>
      <w:r>
        <w:rPr>
          <w:b/>
          <w:u w:val="single"/>
        </w:rPr>
        <w:t>282637</w:t>
      </w:r>
    </w:p>
    <w:p>
      <w:r>
        <w:t>#ANC to give briefing on Wednesday after meetings on Zuma cabinet reshuffle. https://t.co/px6TS7OtFU</w:t>
      </w:r>
    </w:p>
    <w:p>
      <w:r>
        <w:rPr>
          <w:b/>
          <w:u w:val="single"/>
        </w:rPr>
        <w:t>282638</w:t>
      </w:r>
    </w:p>
    <w:p>
      <w:r>
        <w:t>One inner voice tells you to do it while another voice yells s... More for Aries https://t.co/3HlaqiyKy3</w:t>
      </w:r>
    </w:p>
    <w:p>
      <w:r>
        <w:rPr>
          <w:b/>
          <w:u w:val="single"/>
        </w:rPr>
        <w:t>282639</w:t>
      </w:r>
    </w:p>
    <w:p>
      <w:r>
        <w:t>@justclipperjill Hey jill:-) Awesome channel you got  here. Would be cool to connect.</w:t>
        <w:br/>
        <w:t>--</w:t>
        <w:br/>
        <w:t>Martin</w:t>
        <w:br/>
        <w:t>PBNHosting.us</w:t>
      </w:r>
    </w:p>
    <w:p>
      <w:r>
        <w:rPr>
          <w:b/>
          <w:u w:val="single"/>
        </w:rPr>
        <w:t>282640</w:t>
      </w:r>
    </w:p>
    <w:p>
      <w:r>
        <w:t>15" Sundeal W7 26" Womens Hardtail MTB Bike Disc Shimano Altus 3x9 MSRP $649 NEW https://t.co/BsMxlVV0Sy https://t.co/fnevuZpUAJ</w:t>
      </w:r>
    </w:p>
    <w:p>
      <w:r>
        <w:rPr>
          <w:b/>
          <w:u w:val="single"/>
        </w:rPr>
        <w:t>282641</w:t>
      </w:r>
    </w:p>
    <w:p>
      <w:r>
        <w:t>who the fuck keeps trying to putting yasmin and kirstin against each other, 1) who cares that much , 2) why cant i have two fucking friends</w:t>
      </w:r>
    </w:p>
    <w:p>
      <w:r>
        <w:rPr>
          <w:b/>
          <w:u w:val="single"/>
        </w:rPr>
        <w:t>282642</w:t>
      </w:r>
    </w:p>
    <w:p>
      <w:r>
        <w:t xml:space="preserve">END 5: UAB 3, Marshall 0. </w:t>
        <w:br/>
        <w:br/>
        <w:t>Joshua Shapiro gets out of the inning by forcing a 6-4-3 double play. #OneHerd</w:t>
      </w:r>
    </w:p>
    <w:p>
      <w:r>
        <w:rPr>
          <w:b/>
          <w:u w:val="single"/>
        </w:rPr>
        <w:t>282643</w:t>
      </w:r>
    </w:p>
    <w:p>
      <w:r>
        <w:t>Social activities may be on the calendar today, but you aren't... More for Virgo https://t.co/oHBoxRKjGt</w:t>
      </w:r>
    </w:p>
    <w:p>
      <w:r>
        <w:rPr>
          <w:b/>
          <w:u w:val="single"/>
        </w:rPr>
        <w:t>282644</w:t>
      </w:r>
    </w:p>
    <w:p>
      <w:r>
        <w:t>Web Design, Web Development, Web Applications, Content Management System, Web Hosting @nyndesigns https://t.co/isAfg4L9Kp</w:t>
      </w:r>
    </w:p>
    <w:p>
      <w:r>
        <w:rPr>
          <w:b/>
          <w:u w:val="single"/>
        </w:rPr>
        <w:t>282645</w:t>
      </w:r>
    </w:p>
    <w:p>
      <w:r>
        <w:t>"Yankees’ Top Pick in 2015 Is Sidelined Again by Elbow Pain" by WALLACE MATTHEWS via NYT https://t.co/XfQ0Crm37t</w:t>
      </w:r>
    </w:p>
    <w:p>
      <w:r>
        <w:rPr>
          <w:b/>
          <w:u w:val="single"/>
        </w:rPr>
        <w:t>282646</w:t>
      </w:r>
    </w:p>
    <w:p>
      <w:r>
        <w:t>@albaaj17 NWA is played out now and they only released maybe 2 albums man outkast is best alive but I'm talking best group over 2 ppl</w:t>
      </w:r>
    </w:p>
    <w:p>
      <w:r>
        <w:rPr>
          <w:b/>
          <w:u w:val="single"/>
        </w:rPr>
        <w:t>282647</w:t>
      </w:r>
    </w:p>
    <w:p>
      <w:r>
        <w:t>I added a video to a @YouTube playlist https://t.co/tIA0fJV8Ca The Flash 2x04 Sneak Peek "The Fury of Firestorm" (HD)</w:t>
      </w:r>
    </w:p>
    <w:p>
      <w:r>
        <w:rPr>
          <w:b/>
          <w:u w:val="single"/>
        </w:rPr>
        <w:t>282648</w:t>
      </w:r>
    </w:p>
    <w:p>
      <w:r>
        <w:t>Asking Some Hard Questions Of Dr Frederick Toben And Peter Hartung https://t.co/VeXfFLoK23 via @YouTube</w:t>
      </w:r>
    </w:p>
    <w:p>
      <w:r>
        <w:rPr>
          <w:b/>
          <w:u w:val="single"/>
        </w:rPr>
        <w:t>282649</w:t>
      </w:r>
    </w:p>
    <w:p>
      <w:r>
        <w:t>Me: I'm gonna rewatch all the fast and furious movies</w:t>
        <w:br/>
        <w:t>Dad: I was gonna say 14 hours of movies would be hard but not for you</w:t>
        <w:br/>
        <w:t>😂😂😂😂</w:t>
      </w:r>
    </w:p>
    <w:p>
      <w:r>
        <w:rPr>
          <w:b/>
          <w:u w:val="single"/>
        </w:rPr>
        <w:t>282650</w:t>
      </w:r>
    </w:p>
    <w:p>
      <w:r>
        <w:t>Thanks to Designs For Health! Free Paleo Complete whey protein powder and a shaker cup! This… https://t.co/gXuuT7UGZs</w:t>
      </w:r>
    </w:p>
    <w:p>
      <w:r>
        <w:rPr>
          <w:b/>
          <w:u w:val="single"/>
        </w:rPr>
        <w:t>282651</w:t>
      </w:r>
    </w:p>
    <w:p>
      <w:r>
        <w:t>Drumming is fun but when you have to drum in the movie Whiplash it's funking stressful. Watch &amp;amp; subscribe here - https://t.co/VgQ3UWAbJD https://t.co/ggxsTNJa70</w:t>
      </w:r>
    </w:p>
    <w:p>
      <w:r>
        <w:rPr>
          <w:b/>
          <w:u w:val="single"/>
        </w:rPr>
        <w:t>282652</w:t>
      </w:r>
    </w:p>
    <w:p>
      <w:r>
        <w:t>@SharonShanel As I said mans levels nd haters gon hate ,same thing I think bout you,so you can keep on chatting bare imma do my thing nd you do yours ✌🏾️</w:t>
      </w:r>
    </w:p>
    <w:p>
      <w:r>
        <w:rPr>
          <w:b/>
          <w:u w:val="single"/>
        </w:rPr>
        <w:t>282653</w:t>
      </w:r>
    </w:p>
    <w:p>
      <w:r>
        <w:t>Everyone should be required to read a book by Mark Yarhouse before having an opinion on anything. #he #is #a #Genius</w:t>
      </w:r>
    </w:p>
    <w:p>
      <w:r>
        <w:rPr>
          <w:b/>
          <w:u w:val="single"/>
        </w:rPr>
        <w:t>282654</w:t>
      </w:r>
    </w:p>
    <w:p>
      <w:r>
        <w:t>@Advaidism HC judges have criticized during past Govts as well. Point is where is the political control over police? Is DGP reporting to Amit Shah?</w:t>
      </w:r>
    </w:p>
    <w:p>
      <w:r>
        <w:rPr>
          <w:b/>
          <w:u w:val="single"/>
        </w:rPr>
        <w:t>282655</w:t>
      </w:r>
    </w:p>
    <w:p>
      <w:r>
        <w:t>The latest ETIQUETA CARIBE MARGARITA ! https://t.co/jDittsMwh4 Thanks to @EONoti @MinMujer @Peru_Noticias #internacionales #venezuela</w:t>
      </w:r>
    </w:p>
    <w:p>
      <w:r>
        <w:rPr>
          <w:b/>
          <w:u w:val="single"/>
        </w:rPr>
        <w:t>282656</w:t>
      </w:r>
    </w:p>
    <w:p>
      <w:r>
        <w:t>You always hear about Police shootings right when you least expect it.... Lets try to end that… https://t.co/X71bqQQabP</w:t>
      </w:r>
    </w:p>
    <w:p>
      <w:r>
        <w:rPr>
          <w:b/>
          <w:u w:val="single"/>
        </w:rPr>
        <w:t>282657</w:t>
      </w:r>
    </w:p>
    <w:p>
      <w:r>
        <w:t>The Mayor &amp;amp; white Leaders wants to Replace Stop the Violence movement that they can not control by Rev. Benny Johnson..Real Devils at work. https://t.co/1DmElEiFjX</w:t>
      </w:r>
    </w:p>
    <w:p>
      <w:r>
        <w:rPr>
          <w:b/>
          <w:u w:val="single"/>
        </w:rPr>
        <w:t>282658</w:t>
      </w:r>
    </w:p>
    <w:p>
      <w:r>
        <w:t>AHHHH!  Just submitted to #revpit   Super pumped but nervous too. What an exciting time! https://t.co/RI6OYFJu4h</w:t>
      </w:r>
    </w:p>
    <w:p>
      <w:r>
        <w:rPr>
          <w:b/>
          <w:u w:val="single"/>
        </w:rPr>
        <w:t>282659</w:t>
      </w:r>
    </w:p>
    <w:p>
      <w:r>
        <w:t>David Rosenberg: Make no mistake, the Toronto real estate is in a bubble of historic proportions https://t.co/910noDeDsd #markets #economy</w:t>
      </w:r>
    </w:p>
    <w:p>
      <w:r>
        <w:rPr>
          <w:b/>
          <w:u w:val="single"/>
        </w:rPr>
        <w:t>282660</w:t>
      </w:r>
    </w:p>
    <w:p>
      <w:r>
        <w:t>Western Civilization is worth saving. We owe it to our ancestors and our future children.</w:t>
        <w:br/>
        <w:t>https://t.co/y6Uvz4v3Td</w:t>
      </w:r>
    </w:p>
    <w:p>
      <w:r>
        <w:rPr>
          <w:b/>
          <w:u w:val="single"/>
        </w:rPr>
        <w:t>282661</w:t>
      </w:r>
    </w:p>
    <w:p>
      <w:r>
        <w:t>@pepsi I love the Jenner Pepsi commercial. It shows kindness &amp;amp; humanity to each other. Shame on you if you cave &amp;amp; pull it.</w:t>
      </w:r>
    </w:p>
    <w:p>
      <w:r>
        <w:rPr>
          <w:b/>
          <w:u w:val="single"/>
        </w:rPr>
        <w:t>282662</w:t>
      </w:r>
    </w:p>
    <w:p>
      <w:r>
        <w:t>@MxGraffiti @USATODAY Not quite. It would mean a team with three white guys will certainly win one or more championships. Either way, #CoolRacismBro</w:t>
      </w:r>
    </w:p>
    <w:p>
      <w:r>
        <w:rPr>
          <w:b/>
          <w:u w:val="single"/>
        </w:rPr>
        <w:t>282663</w:t>
      </w:r>
    </w:p>
    <w:p>
      <w:r>
        <w:t>It's 2016 is it honestly that hard to allow people their rights as human beings??? https://t.co/tUCZv6ULql</w:t>
      </w:r>
    </w:p>
    <w:p>
      <w:r>
        <w:rPr>
          <w:b/>
          <w:u w:val="single"/>
        </w:rPr>
        <w:t>282664</w:t>
      </w:r>
    </w:p>
    <w:p>
      <w:r>
        <w:t>@milanluthria @ShivaayTheFilm @nyvfxwaala @ajaydevgn @vfxwalla congratulations to AD &amp;amp; Shivaay team</w:t>
      </w:r>
    </w:p>
    <w:p>
      <w:r>
        <w:rPr>
          <w:b/>
          <w:u w:val="single"/>
        </w:rPr>
        <w:t>282665</w:t>
      </w:r>
    </w:p>
    <w:p>
      <w:r>
        <w:t>General Wired Keyboard Flip Holster Case For Andriod Mobile Phone 4.2''-6.8'' WH https://t.co/h9dQmT3AbH https://t.co/kjYn9dgSKQ</w:t>
      </w:r>
    </w:p>
    <w:p>
      <w:r>
        <w:rPr>
          <w:b/>
          <w:u w:val="single"/>
        </w:rPr>
        <w:t>282666</w:t>
      </w:r>
    </w:p>
    <w:p>
      <w:r>
        <w:t>@ImStaceyLuv speakin hypethetically. And why so many niggas? Is datin that many niggas necessary? IF a female actually dated 13</w:t>
      </w:r>
    </w:p>
    <w:p>
      <w:r>
        <w:rPr>
          <w:b/>
          <w:u w:val="single"/>
        </w:rPr>
        <w:t>282667</w:t>
      </w:r>
    </w:p>
    <w:p>
      <w:r>
        <w:t>You can see beyond someone's negativity today and right into t... More for Sagittarius https://t.co/ngQamcS1yB</w:t>
      </w:r>
    </w:p>
    <w:p>
      <w:r>
        <w:rPr>
          <w:b/>
          <w:u w:val="single"/>
        </w:rPr>
        <w:t>282668</w:t>
      </w:r>
    </w:p>
    <w:p>
      <w:r>
        <w:t>Get your copy of Chris Strub's brand new book, '50 States, 100 Days: The Book' today! https://t.co/PFNlMbiR5g</w:t>
      </w:r>
    </w:p>
    <w:p>
      <w:r>
        <w:rPr>
          <w:b/>
          <w:u w:val="single"/>
        </w:rPr>
        <w:t>282669</w:t>
      </w:r>
    </w:p>
    <w:p>
      <w:r>
        <w:t>@TheStarBreaking @TheStarKenya What if a compromised IEBC Returning Officer announces that so and so got 20,000 votes against 7,500 cast! What happens next? 😂</w:t>
      </w:r>
    </w:p>
    <w:p>
      <w:r>
        <w:rPr>
          <w:b/>
          <w:u w:val="single"/>
        </w:rPr>
        <w:t>282670</w:t>
      </w:r>
    </w:p>
    <w:p>
      <w:r>
        <w:t>Do you follow us on Facebook? Like us now and stay in touch with what we do! #SupportTheWalk https://t.co/tfFKXmqjK8 https://t.co/n9JtHnYGcT</w:t>
      </w:r>
    </w:p>
    <w:p>
      <w:r>
        <w:rPr>
          <w:b/>
          <w:u w:val="single"/>
        </w:rPr>
        <w:t>282671</w:t>
      </w:r>
    </w:p>
    <w:p>
      <w:r>
        <w:t xml:space="preserve">@OfficiallyAlo @Mz_cutielicious  tboss can not sing national anthem and she want to collect </w:t>
        <w:br/>
        <w:t>national money she a fool</w:t>
      </w:r>
    </w:p>
    <w:p>
      <w:r>
        <w:rPr>
          <w:b/>
          <w:u w:val="single"/>
        </w:rPr>
        <w:t>282672</w:t>
      </w:r>
    </w:p>
    <w:p>
      <w:r>
        <w:t>If I see one more headline with UConn spelled this way I might honestly call the editor. https://t.co/OSGf1CjvUD</w:t>
      </w:r>
    </w:p>
    <w:p>
      <w:r>
        <w:rPr>
          <w:b/>
          <w:u w:val="single"/>
        </w:rPr>
        <w:t>282673</w:t>
      </w:r>
    </w:p>
    <w:p>
      <w:r>
        <w:t>You can bury your feelings as effectively as the next person, ... More for Scorpio https://t.co/LllGt8886G</w:t>
      </w:r>
    </w:p>
    <w:p>
      <w:r>
        <w:rPr>
          <w:b/>
          <w:u w:val="single"/>
        </w:rPr>
        <w:t>282674</w:t>
      </w:r>
    </w:p>
    <w:p>
      <w:r>
        <w:t>@daylightrobber @StopFundingHate Oh dear another one blaming 17m leave voters for the horiffic racial hate crime  #Brexit</w:t>
      </w:r>
    </w:p>
    <w:p>
      <w:r>
        <w:rPr>
          <w:b/>
          <w:u w:val="single"/>
        </w:rPr>
        <w:t>282675</w:t>
      </w:r>
    </w:p>
    <w:p>
      <w:r>
        <w:t>@FinalOverdrive @graysonenglish @HatredIsMyMuse @zhinxy Taxing and regulating capitalists is, in their opinion, sufficient. Any additional system change is unnecessary and/or too radical</w:t>
      </w:r>
    </w:p>
    <w:p>
      <w:r>
        <w:rPr>
          <w:b/>
          <w:u w:val="single"/>
        </w:rPr>
        <w:t>282676</w:t>
      </w:r>
    </w:p>
    <w:p>
      <w:r>
        <w:t>It might feel as if others are pushing you around today, but y... More for Libra https://t.co/3Zph8awFhq</w:t>
      </w:r>
    </w:p>
    <w:p>
      <w:r>
        <w:rPr>
          <w:b/>
          <w:u w:val="single"/>
        </w:rPr>
        <w:t>282677</w:t>
      </w:r>
    </w:p>
    <w:p>
      <w:r>
        <w:t>Price Reduction!  #motivatedsellers  Newer home, granite counters, new appliances,RV or Boat parking, deeded... https://t.co/I504TWR72J</w:t>
      </w:r>
    </w:p>
    <w:p>
      <w:r>
        <w:rPr>
          <w:b/>
          <w:u w:val="single"/>
        </w:rPr>
        <w:t>282678</w:t>
      </w:r>
    </w:p>
    <w:p>
      <w:r>
        <w:t>@TNJAquarian Deputy director of respected library wanted to mentor me after library school but said I needed polishing. I thought that = turd so I quit.</w:t>
      </w:r>
    </w:p>
    <w:p>
      <w:r>
        <w:rPr>
          <w:b/>
          <w:u w:val="single"/>
        </w:rPr>
        <w:t>282679</w:t>
      </w:r>
    </w:p>
    <w:p>
      <w:r>
        <w:t>@KFCBarstool Got it, thanks 🙏🏻! Halfway through S1E1 now.  You're my "go to" opinion on shoes and shows. Appreciate it.</w:t>
      </w:r>
    </w:p>
    <w:p>
      <w:r>
        <w:rPr>
          <w:b/>
          <w:u w:val="single"/>
        </w:rPr>
        <w:t>282680</w:t>
      </w:r>
    </w:p>
    <w:p>
      <w:r>
        <w:t>#19MViewsForAalumaDoluma ! Checkout the festival mode in @RohiniSilverScr for #Thala #Ajith's #Vedalam 1st yr anniversary spl show ! 💪 https://t.co/gf5oJ6VmR1</w:t>
      </w:r>
    </w:p>
    <w:p>
      <w:r>
        <w:rPr>
          <w:b/>
          <w:u w:val="single"/>
        </w:rPr>
        <w:t>282681</w:t>
      </w:r>
    </w:p>
    <w:p>
      <w:r>
        <w:t>【MAD】Love is a Beautiful Pain - Endless Tears-mIOMRiQaB-U {https://t.co/LOvgPKhGGD} {https://t.co/YXqXf0vbTm}</w:t>
      </w:r>
    </w:p>
    <w:p>
      <w:r>
        <w:rPr>
          <w:b/>
          <w:u w:val="single"/>
        </w:rPr>
        <w:t>282682</w:t>
      </w:r>
    </w:p>
    <w:p>
      <w:r>
        <w:t>@pureMetatron Sometimes when watching videos I wish you were my academic teacher. Then I'd probably learn more and in a better way</w:t>
      </w:r>
    </w:p>
    <w:p>
      <w:r>
        <w:rPr>
          <w:b/>
          <w:u w:val="single"/>
        </w:rPr>
        <w:t>282683</w:t>
      </w:r>
    </w:p>
    <w:p>
      <w:r>
        <w:t>#BlueTarpBills burden Texas businesses trying to get insurance claims paid on time, in full and reopen their doors: https://t.co/X6ygx6eoxO</w:t>
      </w:r>
    </w:p>
    <w:p>
      <w:r>
        <w:rPr>
          <w:b/>
          <w:u w:val="single"/>
        </w:rPr>
        <w:t>282684</w:t>
      </w:r>
    </w:p>
    <w:p>
      <w:r>
        <w:t>OMG THE CIA OWNS STUPIDO, AADHAR WAS RIGHT.. no wait.. the other way round..but still omg https://t.co/YIONXXxyhd</w:t>
      </w:r>
    </w:p>
    <w:p>
      <w:r>
        <w:rPr>
          <w:b/>
          <w:u w:val="single"/>
        </w:rPr>
        <w:t>282685</w:t>
      </w:r>
    </w:p>
    <w:p>
      <w:r>
        <w:t>Wind 2 km/h SSE. Barometer 1010,8 hPa, Aumento lento. Temperature 20,6 °C. Rain today 0,0 mm. Humidity 43%</w:t>
      </w:r>
    </w:p>
    <w:p>
      <w:r>
        <w:rPr>
          <w:b/>
          <w:u w:val="single"/>
        </w:rPr>
        <w:t>282686</w:t>
      </w:r>
    </w:p>
    <w:p>
      <w:r>
        <w:t>Chillin' with a DJ KID CAPRI in Raleigh#,NC.  We go back to Def Comedy Jam in 1991!! This… https://t.co/RQhk4EetoO</w:t>
      </w:r>
    </w:p>
    <w:p>
      <w:r>
        <w:rPr>
          <w:b/>
          <w:u w:val="single"/>
        </w:rPr>
        <w:t>282687</w:t>
      </w:r>
    </w:p>
    <w:p>
      <w:r>
        <w:t>I DO agree the all BM/Men are shit thing needs to chill b/c hyperbole is violent. Generalizations are violent. I don't fw all that.</w:t>
      </w:r>
    </w:p>
    <w:p>
      <w:r>
        <w:rPr>
          <w:b/>
          <w:u w:val="single"/>
        </w:rPr>
        <w:t>282688</w:t>
      </w:r>
    </w:p>
    <w:p>
      <w:r>
        <w:t>@pennyandsparrow @LolasSaloon That almost sounds like a challenge to find what it would be necessary for. Most embarrassing moment? Baby pictures? Story of tattoo regret?</w:t>
      </w:r>
    </w:p>
    <w:p>
      <w:r>
        <w:rPr>
          <w:b/>
          <w:u w:val="single"/>
        </w:rPr>
        <w:t>282689</w:t>
      </w:r>
    </w:p>
    <w:p>
      <w:r>
        <w:t>My niece gets on my brothers snapchat/his finance's snapchat and posts pics &amp;amp; videos all the time without them knowing. It's hilarious 😂</w:t>
      </w:r>
    </w:p>
    <w:p>
      <w:r>
        <w:rPr>
          <w:b/>
          <w:u w:val="single"/>
        </w:rPr>
        <w:t>282690</w:t>
      </w:r>
    </w:p>
    <w:p>
      <w:r>
        <w:t>This Atascadero woman is accusing of physically abusing two elderly relatives, faces felony charges https://t.co/m6Hy3MSfpu</w:t>
      </w:r>
    </w:p>
    <w:p>
      <w:r>
        <w:rPr>
          <w:b/>
          <w:u w:val="single"/>
        </w:rPr>
        <w:t>282691</w:t>
      </w:r>
    </w:p>
    <w:p>
      <w:r>
        <w:t>@NBCNews @maggieNYT Sorry kids, Elmo &amp;amp; Big Bird have to die with defending of PBS so billionaire with obnoxious personality disorder gets 24/7 guards</w:t>
      </w:r>
    </w:p>
    <w:p>
      <w:r>
        <w:rPr>
          <w:b/>
          <w:u w:val="single"/>
        </w:rPr>
        <w:t>282692</w:t>
      </w:r>
    </w:p>
    <w:p>
      <w:r>
        <w:t>Long post and giveaway alert! 😄😄😄</w:t>
        <w:br/>
        <w:t>I can't believe Maxi is turning 1 tomorrow and in two months… https://t.co/NC66aVaDUC</w:t>
      </w:r>
    </w:p>
    <w:p>
      <w:r>
        <w:rPr>
          <w:b/>
          <w:u w:val="single"/>
        </w:rPr>
        <w:t>282693</w:t>
      </w:r>
    </w:p>
    <w:p>
      <w:r>
        <w:t>Convicted killer Emad Sleiman's parole revoked after he is shot at Auburn https://t.co/JeNCL5pbrl #sydney https://t.co/aXkkA1lZK3</w:t>
      </w:r>
    </w:p>
    <w:p>
      <w:r>
        <w:rPr>
          <w:b/>
          <w:u w:val="single"/>
        </w:rPr>
        <w:t>282694</w:t>
      </w:r>
    </w:p>
    <w:p>
      <w:r>
        <w:t>Pound and euro pressured by #Brexit fear as Asian shares... https://t.co/2x9ZzWvzXM #poundtoeuro #poundtoeuro</w:t>
      </w:r>
    </w:p>
    <w:p>
      <w:r>
        <w:rPr>
          <w:b/>
          <w:u w:val="single"/>
        </w:rPr>
        <w:t>282695</w:t>
      </w:r>
    </w:p>
    <w:p>
      <w:r>
        <w:t>Perhaps the pavement gods have heard my pleas. This ramp treatment looks much less slippery. https://t.co/wxJBDuohya</w:t>
      </w:r>
    </w:p>
    <w:p>
      <w:r>
        <w:rPr>
          <w:b/>
          <w:u w:val="single"/>
        </w:rPr>
        <w:t>282696</w:t>
      </w:r>
    </w:p>
    <w:p>
      <w:r>
        <w:t>@DaleJr Martinsville was the turning point, and You will win at Texas. After all you got your 1st win there</w:t>
      </w:r>
    </w:p>
    <w:p>
      <w:r>
        <w:rPr>
          <w:b/>
          <w:u w:val="single"/>
        </w:rPr>
        <w:t>282697</w:t>
      </w:r>
    </w:p>
    <w:p>
      <w:r>
        <w:t>When they nicknamed him Tarzan he believed it was true. Lots of chest beating and shouting strange calls. https://t.co/vtqNdKgi1Q</w:t>
      </w:r>
    </w:p>
    <w:p>
      <w:r>
        <w:rPr>
          <w:b/>
          <w:u w:val="single"/>
        </w:rPr>
        <w:t>282698</w:t>
      </w:r>
    </w:p>
    <w:p>
      <w:r>
        <w:t>I just earned the 'NC Beer Month - April (2017)' badge on @untappd! https://t.co/9DT1aQwITK #NCBeerMonth</w:t>
      </w:r>
    </w:p>
    <w:p>
      <w:r>
        <w:rPr>
          <w:b/>
          <w:u w:val="single"/>
        </w:rPr>
        <w:t>282699</w:t>
      </w:r>
    </w:p>
    <w:p>
      <w:r>
        <w:t>@Ugur22regiment @BasedVet So you’re saying the native Americans should have been more diligent when the invaders first arrived?</w:t>
      </w:r>
    </w:p>
    <w:p>
      <w:r>
        <w:rPr>
          <w:b/>
          <w:u w:val="single"/>
        </w:rPr>
        <w:t>282700</w:t>
      </w:r>
    </w:p>
    <w:p>
      <w:r>
        <w:t xml:space="preserve">Content shared from #RealmadridApp Real Madrid eclipse 100 million likes on Facebook </w:t>
        <w:br/>
        <w:t>https://t.co/fEs4WXVP2V</w:t>
      </w:r>
    </w:p>
    <w:p>
      <w:r>
        <w:rPr>
          <w:b/>
          <w:u w:val="single"/>
        </w:rPr>
        <w:t>282701</w:t>
      </w:r>
    </w:p>
    <w:p>
      <w:r>
        <w:t>@JIH0MG wih banyak balon. Happy birthday my owl buddy. Hope you'll be much better than before. Have a bless day, Jiho. https://t.co/KjOxVo7n3z</w:t>
      </w:r>
    </w:p>
    <w:p>
      <w:r>
        <w:rPr>
          <w:b/>
          <w:u w:val="single"/>
        </w:rPr>
        <w:t>282702</w:t>
      </w:r>
    </w:p>
    <w:p>
      <w:r>
        <w:t>Talking with a friend about your long-term goals helps clarify... More for Gemini https://t.co/lAIam0zQDS</w:t>
      </w:r>
    </w:p>
    <w:p>
      <w:r>
        <w:rPr>
          <w:b/>
          <w:u w:val="single"/>
        </w:rPr>
        <w:t>282703</w:t>
      </w:r>
    </w:p>
    <w:p>
      <w:r>
        <w:t>The latest ConservativeChitChat Gazette! https://t.co/8lCQWc2iuq Thanks to @Daily_Express #maryland #energy</w:t>
      </w:r>
    </w:p>
    <w:p>
      <w:r>
        <w:rPr>
          <w:b/>
          <w:u w:val="single"/>
        </w:rPr>
        <w:t>282704</w:t>
      </w:r>
    </w:p>
    <w:p>
      <w:r>
        <w:t>From Liontrust to @OUFCOfficial in today's Telegraph #OUFC #CheckatradeTrophyFinal @oufcawaydays @YellowArmyOUFC https://t.co/d3jrCF2Y3u</w:t>
      </w:r>
    </w:p>
    <w:p>
      <w:r>
        <w:rPr>
          <w:b/>
          <w:u w:val="single"/>
        </w:rPr>
        <w:t>282705</w:t>
      </w:r>
    </w:p>
    <w:p>
      <w:r>
        <w:t>"Success is not impossible, but changing such a mindset is like a battle."</w:t>
        <w:br/>
        <w:br/>
        <w:t>https://t.co/PxGUVk0zb8 https://t.co/a5D1OF8H5Z</w:t>
      </w:r>
    </w:p>
    <w:p>
      <w:r>
        <w:rPr>
          <w:b/>
          <w:u w:val="single"/>
        </w:rPr>
        <w:t>282706</w:t>
      </w:r>
    </w:p>
    <w:p>
      <w:r>
        <w:t>@_VictoriaEllis Rest..  then there is jack daniels (hot) with honey and lemon. Drink while hot (the fumes will open sinus) cover up and sweat it out.</w:t>
      </w:r>
    </w:p>
    <w:p>
      <w:r>
        <w:rPr>
          <w:b/>
          <w:u w:val="single"/>
        </w:rPr>
        <w:t>282707</w:t>
      </w:r>
    </w:p>
    <w:p>
      <w:r>
        <w:t xml:space="preserve">Passion love? Not dreaming anymore, </w:t>
        <w:br/>
        <w:t>You cant give me my dreams they are mine anyway.</w:t>
        <w:br/>
        <w:br/>
        <w:t>I'd been lost I'd been found but I dont feel down.</w:t>
      </w:r>
    </w:p>
    <w:p>
      <w:r>
        <w:rPr>
          <w:b/>
          <w:u w:val="single"/>
        </w:rPr>
        <w:t>282708</w:t>
      </w:r>
    </w:p>
    <w:p>
      <w:r>
        <w:t>Unpaired Image-to-Image Translation using Cycle-Consistent Adversarial Net https://t.co/ByCvU5PzUN (https://t.co/X3LBfL9aWo)</w:t>
      </w:r>
    </w:p>
    <w:p>
      <w:r>
        <w:rPr>
          <w:b/>
          <w:u w:val="single"/>
        </w:rPr>
        <w:t>282709</w:t>
      </w:r>
    </w:p>
    <w:p>
      <w:r>
        <w:t>"Amazon Will Stream N.F.L.’s Thursday Night Games" by NICK WINGFIELD via NYT https://t.co/wG7wAvIZfG</w:t>
      </w:r>
    </w:p>
    <w:p>
      <w:r>
        <w:rPr>
          <w:b/>
          <w:u w:val="single"/>
        </w:rPr>
        <w:t>282710</w:t>
      </w:r>
    </w:p>
    <w:p>
      <w:r>
        <w:t>Corgi Spa Day 💆 More about @HandsOnOfficial featured in this video #ontheblog: https://t.co/yPLCLnDlCR https://t.co/iJE7qenW4n</w:t>
      </w:r>
    </w:p>
    <w:p>
      <w:r>
        <w:rPr>
          <w:b/>
          <w:u w:val="single"/>
        </w:rPr>
        <w:t>282711</w:t>
      </w:r>
    </w:p>
    <w:p>
      <w:r>
        <w:t>@thehill He's a disgusting, dishonorable, putrid lump of flesh who disgraces the Senate and the country.</w:t>
      </w:r>
    </w:p>
    <w:p>
      <w:r>
        <w:rPr>
          <w:b/>
          <w:u w:val="single"/>
        </w:rPr>
        <w:t>282712</w:t>
      </w:r>
    </w:p>
    <w:p>
      <w:r>
        <w:t>Next week the League of Legends League is already starting!</w:t>
        <w:br/>
        <w:br/>
        <w:t>You can find the skillclasses here: https://t.co/ZC3Y8VJquc</w:t>
      </w:r>
    </w:p>
    <w:p>
      <w:r>
        <w:rPr>
          <w:b/>
          <w:u w:val="single"/>
        </w:rPr>
        <w:t>282713</w:t>
      </w:r>
    </w:p>
    <w:p>
      <w:r>
        <w:t>The Climate Roofing Daily is out! https://t.co/NTh5pSMYHm Stories via @Brociall881 @AnthonyDavis25 @ElevatorWorld #construction #roofing</w:t>
      </w:r>
    </w:p>
    <w:p>
      <w:r>
        <w:rPr>
          <w:b/>
          <w:u w:val="single"/>
        </w:rPr>
        <w:t>282714</w:t>
      </w:r>
    </w:p>
    <w:p>
      <w:r>
        <w:t>BONDI BONES: 'Human remains' found on Sydney’s #BondiBeach sparks Police Investigation. #TenNews</w:t>
        <w:br/>
        <w:t>https://t.co/3rKjjhLiUH</w:t>
      </w:r>
    </w:p>
    <w:p>
      <w:r>
        <w:rPr>
          <w:b/>
          <w:u w:val="single"/>
        </w:rPr>
        <w:t>282715</w:t>
      </w:r>
    </w:p>
    <w:p>
      <w:r>
        <w:t>Berg Insight ranks connected pallets as the most promising greenfield IoT application enabled by LPWA technologies https://t.co/DgulaQt7Bm</w:t>
      </w:r>
    </w:p>
    <w:p>
      <w:r>
        <w:rPr>
          <w:b/>
          <w:u w:val="single"/>
        </w:rPr>
        <w:t>282716</w:t>
      </w:r>
    </w:p>
    <w:p>
      <w:r>
        <w:t>&amp;amp; that's what I've been saying a lot lately I need more people around me that's on my level or better because some just don't get it.</w:t>
      </w:r>
    </w:p>
    <w:p>
      <w:r>
        <w:rPr>
          <w:b/>
          <w:u w:val="single"/>
        </w:rPr>
        <w:t>282717</w:t>
      </w:r>
    </w:p>
    <w:p>
      <w:r>
        <w:t>The happiness can be seen in their face that how much they are excited for their first child 😃😍</w:t>
        <w:br/>
        <w:t xml:space="preserve">Lucky Boy #AlluAyaan 😘 </w:t>
        <w:br/>
        <w:t>#HBDAlluAyaan https://t.co/f8EbkdzJjD</w:t>
      </w:r>
    </w:p>
    <w:p>
      <w:r>
        <w:rPr>
          <w:b/>
          <w:u w:val="single"/>
        </w:rPr>
        <w:t>282718</w:t>
      </w:r>
    </w:p>
    <w:p>
      <w:r>
        <w:t>3 new tweeps followed me in the last day. I find relevant people to follow with the #CopyFollowers feature of https://t.co/pmpGDDtc5u</w:t>
      </w:r>
    </w:p>
    <w:p>
      <w:r>
        <w:rPr>
          <w:b/>
          <w:u w:val="single"/>
        </w:rPr>
        <w:t>282719</w:t>
      </w:r>
    </w:p>
    <w:p>
      <w:r>
        <w:t>@EvanKnowsBetter @AlexSobecki @Vulvixa You can if you click on the reply, and it brings you back to the conversation, just like 'view conversation' button I see on mobile.</w:t>
      </w:r>
    </w:p>
    <w:p>
      <w:r>
        <w:rPr>
          <w:b/>
          <w:u w:val="single"/>
        </w:rPr>
        <w:t>282720</w:t>
      </w:r>
    </w:p>
    <w:p>
      <w:r>
        <w:t>Expect incredible performance! 9 DAYS TO ONE NIGHT ONLY with @iruntown promises to be amazing! Get your tickets asap @tegroupng</w:t>
      </w:r>
    </w:p>
    <w:p>
      <w:r>
        <w:rPr>
          <w:b/>
          <w:u w:val="single"/>
        </w:rPr>
        <w:t>282721</w:t>
      </w:r>
    </w:p>
    <w:p>
      <w:r>
        <w:t>It feels so nice to know that if I don't smell lekker, I have true friends that will tell me I stink</w:t>
      </w:r>
    </w:p>
    <w:p>
      <w:r>
        <w:rPr>
          <w:b/>
          <w:u w:val="single"/>
        </w:rPr>
        <w:t>282722</w:t>
      </w:r>
    </w:p>
    <w:p>
      <w:r>
        <w:t>@EvaVegaWorld It's just interesting to see you checking this out lol. It's a popular song.. i never fully listened to it actually</w:t>
      </w:r>
    </w:p>
    <w:p>
      <w:r>
        <w:rPr>
          <w:b/>
          <w:u w:val="single"/>
        </w:rPr>
        <w:t>282723</w:t>
      </w:r>
    </w:p>
    <w:p>
      <w:r>
        <w:t>Whitney Houston I Will Always Love You Karaoke Version https://t.co/mxhtwMU4Lx https://t.co/ipVHkxGB1G</w:t>
      </w:r>
    </w:p>
    <w:p>
      <w:r>
        <w:rPr>
          <w:b/>
          <w:u w:val="single"/>
        </w:rPr>
        <w:t>282724</w:t>
      </w:r>
    </w:p>
    <w:p>
      <w:r>
        <w:t>@JalenandJacoby @JalenRose @djacoby @JalenandJacoby will any NBA bad guy ever do something as odd as Delonte West giving Gordon Hayward a wet willie? https://t.co/YtTCI5e8kZ</w:t>
      </w:r>
    </w:p>
    <w:p>
      <w:r>
        <w:rPr>
          <w:b/>
          <w:u w:val="single"/>
        </w:rPr>
        <w:t>282725</w:t>
      </w:r>
    </w:p>
    <w:p>
      <w:r>
        <w:t>We hope you'll take a few seconds to vote for our friend and Goody Goody as her org. competes for Seed for Change... https://t.co/YCL9a76fPH</w:t>
      </w:r>
    </w:p>
    <w:p>
      <w:r>
        <w:rPr>
          <w:b/>
          <w:u w:val="single"/>
        </w:rPr>
        <w:t>282726</w:t>
      </w:r>
    </w:p>
    <w:p>
      <w:r>
        <w:t>@emilydidonato1 i'll fly too ny for us i promise if you give me a change emily my love .. i love you my darling</w:t>
      </w:r>
    </w:p>
    <w:p>
      <w:r>
        <w:rPr>
          <w:b/>
          <w:u w:val="single"/>
        </w:rPr>
        <w:t>282727</w:t>
      </w:r>
    </w:p>
    <w:p>
      <w:r>
        <w:t>@Omaha_Antifa it was cute when we saw you made this and the other account back in Jan, but just adorable it took 4 months to actually tweet.</w:t>
      </w:r>
    </w:p>
    <w:p>
      <w:r>
        <w:rPr>
          <w:b/>
          <w:u w:val="single"/>
        </w:rPr>
        <w:t>282728</w:t>
      </w:r>
    </w:p>
    <w:p>
      <w:r>
        <w:t>Tribune: Put the hurt on distracted drivers: Current penalties are too light to discourage… https://t.co/Wcjf7beuo7</w:t>
      </w:r>
    </w:p>
    <w:p>
      <w:r>
        <w:rPr>
          <w:b/>
          <w:u w:val="single"/>
        </w:rPr>
        <w:t>282729</w:t>
      </w:r>
    </w:p>
    <w:p>
      <w:r>
        <w:t>MONEY FILE – LILES FILES https://t.co/DBi7P4TTiF Entrepreneurs Describe Their Worst Business Moments -- and How They Overcame Them</w:t>
      </w:r>
    </w:p>
    <w:p>
      <w:r>
        <w:rPr>
          <w:b/>
          <w:u w:val="single"/>
        </w:rPr>
        <w:t>282730</w:t>
      </w:r>
    </w:p>
    <w:p>
      <w:r>
        <w:t>"The Best Way to Get Your Windows Spotlessly Clean (7 photos)" https://t.co/Tny59PBHgX #decoratingstyles #househunting</w:t>
      </w:r>
    </w:p>
    <w:p>
      <w:r>
        <w:rPr>
          <w:b/>
          <w:u w:val="single"/>
        </w:rPr>
        <w:t>282731</w:t>
      </w:r>
    </w:p>
    <w:p>
      <w:r>
        <w:t>Manufacturing automation to drive China’s robotics spending to US$59b by 2020, says IDC https://t.co/glpnSX0LBR via @SCMP_news</w:t>
      </w:r>
    </w:p>
    <w:p>
      <w:r>
        <w:rPr>
          <w:b/>
          <w:u w:val="single"/>
        </w:rPr>
        <w:t>282732</w:t>
      </w:r>
    </w:p>
    <w:p>
      <w:r>
        <w:t>The latest The Last Word on Many Subjects! https://t.co/cGt0I33DJB Thanks to @kayleighmcenany @SwedenUN @HarrietRycroft #9news #books</w:t>
      </w:r>
    </w:p>
    <w:p>
      <w:r>
        <w:rPr>
          <w:b/>
          <w:u w:val="single"/>
        </w:rPr>
        <w:t>282733</w:t>
      </w:r>
    </w:p>
    <w:p>
      <w:r>
        <w:t>Understanding the cross #browser friendly website – @ultimez https://t.co/7DfFUwpxiY https://t.co/Q2wfX64dGU</w:t>
      </w:r>
    </w:p>
    <w:p>
      <w:r>
        <w:rPr>
          <w:b/>
          <w:u w:val="single"/>
        </w:rPr>
        <w:t>282734</w:t>
      </w:r>
    </w:p>
    <w:p>
      <w:r>
        <w:t>@moomintrotter @herbie_thompson @GerryQueenstea @Stueypot Yeah for sure, might catch you once or twice next season now 😂😂</w:t>
      </w:r>
    </w:p>
    <w:p>
      <w:r>
        <w:rPr>
          <w:b/>
          <w:u w:val="single"/>
        </w:rPr>
        <w:t>282735</w:t>
      </w:r>
    </w:p>
    <w:p>
      <w:r>
        <w:t>#NayiSoch Wajood – Official Music Video | Ravi Chowdhury, Mohit &amp;amp; Kaavya | https://t.co/IYrTI29quC https://t.co/LbQh2Ue6sU</w:t>
      </w:r>
    </w:p>
    <w:p>
      <w:r>
        <w:rPr>
          <w:b/>
          <w:u w:val="single"/>
        </w:rPr>
        <w:t>282736</w:t>
      </w:r>
    </w:p>
    <w:p>
      <w:r>
        <w:t>@chuckwoolery @UpchuckWoolery Trump OWNS his golf course &amp;amp; doesn't need Our Money. Better question: HOW THE HECK Did OBUMER GET A TAX REFUND FROM IRS LAST YEAR? 🙏🏼✌🏼👥🇺🇸🙏🏼</w:t>
      </w:r>
    </w:p>
    <w:p>
      <w:r>
        <w:rPr>
          <w:b/>
          <w:u w:val="single"/>
        </w:rPr>
        <w:t>282737</w:t>
      </w:r>
    </w:p>
    <w:p>
      <w:r>
        <w:t>$FCPO #M7 short squeeze or covering when @ 60min Support zone 2626-2580 ? https://t.co/52LfYOsDuz AM move @ yest LVN - fast esp clear 40-70 https://t.co/9rzTkygpHh</w:t>
      </w:r>
    </w:p>
    <w:p>
      <w:r>
        <w:rPr>
          <w:b/>
          <w:u w:val="single"/>
        </w:rPr>
        <w:t>282738</w:t>
      </w:r>
    </w:p>
    <w:p>
      <w:r>
        <w:t>See The Moment A Pastor Was ‘Caught Watching Twerking Video In Church’. Photos, Video https://t.co/JAmHoGCKwN https://t.co/HhBal6ytEt</w:t>
      </w:r>
    </w:p>
    <w:p>
      <w:r>
        <w:rPr>
          <w:b/>
          <w:u w:val="single"/>
        </w:rPr>
        <w:t>282739</w:t>
      </w:r>
    </w:p>
    <w:p>
      <w:r>
        <w:t>♫ I'm gonna dedicate all my loving to you cause i wanna spend my life with you. ♫ https://t.co/rhOXJ3E4AK</w:t>
      </w:r>
    </w:p>
    <w:p>
      <w:r>
        <w:rPr>
          <w:b/>
          <w:u w:val="single"/>
        </w:rPr>
        <w:t>282740</w:t>
      </w:r>
    </w:p>
    <w:p>
      <w:r>
        <w:t>So, filling out a job application and I came across this jem.</w:t>
        <w:br/>
        <w:t>#MiddleEastIsSoWhite #AfricanAmericanIsSoWhite https://t.co/TtglXsCP3N</w:t>
      </w:r>
    </w:p>
    <w:p>
      <w:r>
        <w:rPr>
          <w:b/>
          <w:u w:val="single"/>
        </w:rPr>
        <w:t>282741</w:t>
      </w:r>
    </w:p>
    <w:p>
      <w:r>
        <w:t>Architectural Designs Exclusive House Plan 85132MS gives you an open floor plan, split bedroom layou https://t.co/tR9wqtkhk6</w:t>
      </w:r>
    </w:p>
    <w:p>
      <w:r>
        <w:rPr>
          <w:b/>
          <w:u w:val="single"/>
        </w:rPr>
        <w:t>282742</w:t>
      </w:r>
    </w:p>
    <w:p>
      <w:r>
        <w:t>@FrPaulStone Great idea...Psycho can teach him the Billy Boys ...and how NOT to bless oneself  in public.</w:t>
      </w:r>
    </w:p>
    <w:p>
      <w:r>
        <w:rPr>
          <w:b/>
          <w:u w:val="single"/>
        </w:rPr>
        <w:t>282743</w:t>
      </w:r>
    </w:p>
    <w:p>
      <w:r>
        <w:t xml:space="preserve">Champions are getting ready to #RunIbadan !! </w:t>
        <w:br/>
        <w:br/>
        <w:t xml:space="preserve">Let the countdown begin!! 7 days to the #IBCityMarathon2017 </w:t>
        <w:br/>
        <w:br/>
        <w:t>#RunIbadan #RunYourRace https://t.co/XrfuGhAndn</w:t>
      </w:r>
    </w:p>
    <w:p>
      <w:r>
        <w:rPr>
          <w:b/>
          <w:u w:val="single"/>
        </w:rPr>
        <w:t>282744</w:t>
      </w:r>
    </w:p>
    <w:p>
      <w:r>
        <w:t>@spandanartw We're glad that your issue has been resolved. We've informed our team about the same. Do let us know if you need any other help.</w:t>
      </w:r>
    </w:p>
    <w:p>
      <w:r>
        <w:rPr>
          <w:b/>
          <w:u w:val="single"/>
        </w:rPr>
        <w:t>282745</w:t>
      </w:r>
    </w:p>
    <w:p>
      <w:r>
        <w:t>1Set 15pcs Home 3D Removable Heart Art Decor Wall Sticker Living Room Decoration https://t.co/jJEeFeKZ8Y https://t.co/UZO9dakgcR</w:t>
      </w:r>
    </w:p>
    <w:p>
      <w:r>
        <w:rPr>
          <w:b/>
          <w:u w:val="single"/>
        </w:rPr>
        <w:t>282746</w:t>
      </w:r>
    </w:p>
    <w:p>
      <w:r>
        <w:t>You are acutely aware of your commitments today, but you're no... More for Sagittarius https://t.co/9SyERWkpy1</w:t>
      </w:r>
    </w:p>
    <w:p>
      <w:r>
        <w:rPr>
          <w:b/>
          <w:u w:val="single"/>
        </w:rPr>
        <w:t>282747</w:t>
      </w:r>
    </w:p>
    <w:p>
      <w:r>
        <w:t>Neither is the US meddling in other nations' elections. Just ask Netanyahu. All countries do this all the time. Stop wasting time &amp;amp; money. https://t.co/NqA80A76ml</w:t>
      </w:r>
    </w:p>
    <w:p>
      <w:r>
        <w:rPr>
          <w:b/>
          <w:u w:val="single"/>
        </w:rPr>
        <w:t>282748</w:t>
      </w:r>
    </w:p>
    <w:p>
      <w:r>
        <w:t>@rickyberwick @Idubbbz like Ricky it was funny the for the  first 2 months now you're just fucking annoying</w:t>
      </w:r>
    </w:p>
    <w:p>
      <w:r>
        <w:rPr>
          <w:b/>
          <w:u w:val="single"/>
        </w:rPr>
        <w:t>282749</w:t>
      </w:r>
    </w:p>
    <w:p>
      <w:r>
        <w:t>Umm, why are the kids ‘shouting out to their ex’ on that Kid Bopz album?! - YOU’RE FIVE, SIT DOWN AND DRINK A RIBENA!</w:t>
      </w:r>
    </w:p>
    <w:p>
      <w:r>
        <w:rPr>
          <w:b/>
          <w:u w:val="single"/>
        </w:rPr>
        <w:t>282750</w:t>
      </w:r>
    </w:p>
    <w:p>
      <w:r>
        <w:t>Thanks for following, @DailyFinds4U! Download a free excerpt of my upcoming dark fantasy novella today https://t.co/8HnjabVsq0</w:t>
      </w:r>
    </w:p>
    <w:p>
      <w:r>
        <w:rPr>
          <w:b/>
          <w:u w:val="single"/>
        </w:rPr>
        <w:t>282751</w:t>
      </w:r>
    </w:p>
    <w:p>
      <w:r>
        <w:t>10 Easter Nail Designs You’ll Want to Try This Weekend https://t.co/dgsJ6fCqrn https://t.co/GPAbTVj2Cf</w:t>
      </w:r>
    </w:p>
    <w:p>
      <w:r>
        <w:rPr>
          <w:b/>
          <w:u w:val="single"/>
        </w:rPr>
        <w:t>282752</w:t>
      </w:r>
    </w:p>
    <w:p>
      <w:r>
        <w:t>I also ran Bubba J's comedy club in Boksburg Soweto Marathon. For my son to grow up so i can tell him miracles i did with R10 in my pocket 😡</w:t>
      </w:r>
    </w:p>
    <w:p>
      <w:r>
        <w:rPr>
          <w:b/>
          <w:u w:val="single"/>
        </w:rPr>
        <w:t>282753</w:t>
      </w:r>
    </w:p>
    <w:p>
      <w:r>
        <w:t>The Lord of the Rings movies are great adaptations because they give life onscreen to what is sterile on-page.</w:t>
      </w:r>
    </w:p>
    <w:p>
      <w:r>
        <w:rPr>
          <w:b/>
          <w:u w:val="single"/>
        </w:rPr>
        <w:t>282754</w:t>
      </w:r>
    </w:p>
    <w:p>
      <w:r>
        <w:t>I liked a @YouTube video from @lispyleaf https://t.co/j3KtSaIGZC GTA 5 ONLINE EARN UNLIMITED MONEY METHOD "MAKE MILLIONS EASY" LAZY</w:t>
      </w:r>
    </w:p>
    <w:p>
      <w:r>
        <w:rPr>
          <w:b/>
          <w:u w:val="single"/>
        </w:rPr>
        <w:t>282755</w:t>
      </w:r>
    </w:p>
    <w:p>
      <w:r>
        <w:t>@EricMPaq You have the perfect ignition switch to eliminate a small island nation. What? There are other answers without destruction?</w:t>
      </w:r>
    </w:p>
    <w:p>
      <w:r>
        <w:rPr>
          <w:b/>
          <w:u w:val="single"/>
        </w:rPr>
        <w:t>282756</w:t>
      </w:r>
    </w:p>
    <w:p>
      <w:r>
        <w:t>Scientists Detect Atmosphere Around Earth-Like Planet For First Time… https://t.co/CXDM9R9vMx https://t.co/r6VUVaPFxR</w:t>
      </w:r>
    </w:p>
    <w:p>
      <w:r>
        <w:rPr>
          <w:b/>
          <w:u w:val="single"/>
        </w:rPr>
        <w:t>282757</w:t>
      </w:r>
    </w:p>
    <w:p>
      <w:r>
        <w:t xml:space="preserve">Getting ready to go to work! @MSUEaglesFB @LawsonPage1 @NathanSames85 @KJONES_54 </w:t>
        <w:br/>
        <w:t>#LoveSpringFootball https://t.co/qQhfqunKqk</w:t>
      </w:r>
    </w:p>
    <w:p>
      <w:r>
        <w:rPr>
          <w:b/>
          <w:u w:val="single"/>
        </w:rPr>
        <w:t>282758</w:t>
      </w:r>
    </w:p>
    <w:p>
      <w:r>
        <w:t>BlackBerry Z10 (STL100-4), 16GB, Black, Verizon branded SmartPhone [Unlocked] https://t.co/PeCN701d9w https://t.co/EIxcWSg8Nm</w:t>
      </w:r>
    </w:p>
    <w:p>
      <w:r>
        <w:rPr>
          <w:b/>
          <w:u w:val="single"/>
        </w:rPr>
        <w:t>282759</w:t>
      </w:r>
    </w:p>
    <w:p>
      <w:r>
        <w:t>You long to be the center of attention, but you can take your ... More for Leo https://t.co/WVjhYipUTL</w:t>
      </w:r>
    </w:p>
    <w:p>
      <w:r>
        <w:rPr>
          <w:b/>
          <w:u w:val="single"/>
        </w:rPr>
        <w:t>282760</w:t>
      </w:r>
    </w:p>
    <w:p>
      <w:r>
        <w:t>Rando friends can see your Facebook Stories and you can't stop it https://t.co/iOnL3BxvM2 https://t.co/H8FX3tcPvQ</w:t>
      </w:r>
    </w:p>
    <w:p>
      <w:r>
        <w:rPr>
          <w:b/>
          <w:u w:val="single"/>
        </w:rPr>
        <w:t>282761</w:t>
      </w:r>
    </w:p>
    <w:p>
      <w:r>
        <w:t>Birmingham's Rot Threatens Wider Society via Geller Report - The 2007 NYPD report ... https://t.co/NMDFCrL9eA</w:t>
      </w:r>
    </w:p>
    <w:p>
      <w:r>
        <w:rPr>
          <w:b/>
          <w:u w:val="single"/>
        </w:rPr>
        <w:t>282762</w:t>
      </w:r>
    </w:p>
    <w:p>
      <w:r>
        <w:t>Canadian study: transition to renewables 'irreversible.' But U.S. needs to accelerate transformation https://t.co/0AJz8JarRS</w:t>
      </w:r>
    </w:p>
    <w:p>
      <w:r>
        <w:rPr>
          <w:b/>
          <w:u w:val="single"/>
        </w:rPr>
        <w:t>282763</w:t>
      </w:r>
    </w:p>
    <w:p>
      <w:r>
        <w:t>Nigerian Model Demi Grace Becomes the First Woman with Locs to Appear in Pantene’s Campaign https://t.co/2O8hF9ZtRr #Lagos https://t.co/rLV1Dg3KxD</w:t>
      </w:r>
    </w:p>
    <w:p>
      <w:r>
        <w:rPr>
          <w:b/>
          <w:u w:val="single"/>
        </w:rPr>
        <w:t>282764</w:t>
      </w:r>
    </w:p>
    <w:p>
      <w:r>
        <w:t>A Group where intellectual people share their knowledge. Proud Member of #TeamFafda https://t.co/OI8V4Xcvn7</w:t>
      </w:r>
    </w:p>
    <w:p>
      <w:r>
        <w:rPr>
          <w:b/>
          <w:u w:val="single"/>
        </w:rPr>
        <w:t>282765</w:t>
      </w:r>
    </w:p>
    <w:p>
      <w:r>
        <w:t>@ScottPresler she looks such a beautiful, angelic little princess. Just goes to show that all fairytales don't come true. She was the witch😂</w:t>
      </w:r>
    </w:p>
    <w:p>
      <w:r>
        <w:rPr>
          <w:b/>
          <w:u w:val="single"/>
        </w:rPr>
        <w:t>282766</w:t>
      </w:r>
    </w:p>
    <w:p>
      <w:r>
        <w:t>@Czernie @catherinecronin Details of @OpenUniversity module  #H819 https://t.co/CHdRJpyIup @BeckPitt one of the content developers</w:t>
      </w:r>
    </w:p>
    <w:p>
      <w:r>
        <w:rPr>
          <w:b/>
          <w:u w:val="single"/>
        </w:rPr>
        <w:t>282767</w:t>
      </w:r>
    </w:p>
    <w:p>
      <w:r>
        <w:t>Kids club. I wish I was a kid again! #enjoy #kidspool #welcome #parentshappy https://t.co/wf1F4XN4lE</w:t>
      </w:r>
    </w:p>
    <w:p>
      <w:r>
        <w:rPr>
          <w:b/>
          <w:u w:val="single"/>
        </w:rPr>
        <w:t>282768</w:t>
      </w:r>
    </w:p>
    <w:p>
      <w:r>
        <w:t>HAIKU #72</w:t>
        <w:br/>
        <w:t>My weight loss continues...</w:t>
        <w:br/>
        <w:t>I am now down fourteen pounds.</w:t>
        <w:br/>
        <w:t>Bring on my beach bod... -Jeannie Meredith</w:t>
      </w:r>
    </w:p>
    <w:p>
      <w:r>
        <w:rPr>
          <w:b/>
          <w:u w:val="single"/>
        </w:rPr>
        <w:t>282769</w:t>
      </w:r>
    </w:p>
    <w:p>
      <w:r>
        <w:t>10 years ago today at the @STAPLESCenter in Los Angeles,CA the @LAKings def. Phoenix(@ArizonaCoyotes) 3-2.</w:t>
      </w:r>
    </w:p>
    <w:p>
      <w:r>
        <w:rPr>
          <w:b/>
          <w:u w:val="single"/>
        </w:rPr>
        <w:t>282770</w:t>
      </w:r>
    </w:p>
    <w:p>
      <w:r>
        <w:t>@SirDevparekh well y would I cry. Once a betrayal is enough for me to not have anyone now. Anyway I have myself to laugh on my jokes 😛</w:t>
      </w:r>
    </w:p>
    <w:p>
      <w:r>
        <w:rPr>
          <w:b/>
          <w:u w:val="single"/>
        </w:rPr>
        <w:t>282771</w:t>
      </w:r>
    </w:p>
    <w:p>
      <w:r>
        <w:t>20 #SocialMedia Templates! DIY Overlays! Get Yours Today! https://t.co/LBmoMw2jrA #bloggers #blogging #instagram #facebook #pinterest #photo https://t.co/MVHlggcuz4</w:t>
      </w:r>
    </w:p>
    <w:p>
      <w:r>
        <w:rPr>
          <w:b/>
          <w:u w:val="single"/>
        </w:rPr>
        <w:t>282772</w:t>
      </w:r>
    </w:p>
    <w:p>
      <w:r>
        <w:t xml:space="preserve">@UnhingedSilver =downed coffee machine, only to quickly decide he better not touch it. </w:t>
        <w:br/>
        <w:br/>
        <w:t>He turns his attention back to Pietro instead, wincing at what's=</w:t>
      </w:r>
    </w:p>
    <w:p>
      <w:r>
        <w:rPr>
          <w:b/>
          <w:u w:val="single"/>
        </w:rPr>
        <w:t>282773</w:t>
      </w:r>
    </w:p>
    <w:p>
      <w:r>
        <w:t xml:space="preserve">@Fmonteirobasket The First SONG😧  </w:t>
        <w:br/>
        <w:t>JUST BECAUSE 🐺🥀</w:t>
        <w:br/>
        <w:t xml:space="preserve"> https://t.co/OE9tGCkRCv </w:t>
        <w:br/>
        <w:t>https://t.co/xT7R8djFrx</w:t>
      </w:r>
    </w:p>
    <w:p>
      <w:r>
        <w:rPr>
          <w:b/>
          <w:u w:val="single"/>
        </w:rPr>
        <w:t>282774</w:t>
      </w:r>
    </w:p>
    <w:p>
      <w:r>
        <w:t>60th minute, play for the 2-1 win, always going to happen, happened v City too, you have to go and kill the game</w:t>
      </w:r>
    </w:p>
    <w:p>
      <w:r>
        <w:rPr>
          <w:b/>
          <w:u w:val="single"/>
        </w:rPr>
        <w:t>282775</w:t>
      </w:r>
    </w:p>
    <w:p>
      <w:r>
        <w:t>MP: Expansion of #Iran-#Russia ties help boost #MiddleEast security</w:t>
        <w:br/>
        <w:t>https://t.co/GyenqHO1Rt</w:t>
        <w:br/>
        <w:t>#irna https://t.co/lRKcuSenMc</w:t>
      </w:r>
    </w:p>
    <w:p>
      <w:r>
        <w:rPr>
          <w:b/>
          <w:u w:val="single"/>
        </w:rPr>
        <w:t>282776</w:t>
      </w:r>
    </w:p>
    <w:p>
      <w:r>
        <w:t>$MRNJ Announces agreement for the development of the https://t.co/TQcZlJQcFy application https://t.co/64JkrE6jLs #invest #mjstocks #money</w:t>
      </w:r>
    </w:p>
    <w:p>
      <w:r>
        <w:rPr>
          <w:b/>
          <w:u w:val="single"/>
        </w:rPr>
        <w:t>282777</w:t>
      </w:r>
    </w:p>
    <w:p>
      <w:r>
        <w:t>@vadidyxayy @FavazNasir @iam__Mumin @ShafiuJameel @Knaschru @LubainaRasheed @crapbagsound @DrJaymes @Manaaaf @Meeshyeah @Maldivian_Idol @AhmedAjwed @thiththi1 @Simwarr @waddey_ @RahoooStar @unoosha @iAffan84 @ibmzaidali @SeaHouseCafe @DHIRAAGU @_A_m_e_e_n_ @Z_U_L_E_X_X @Ab02o15 @HusenSobe @Badruddeen @Lucasjalyl @__Huzam @ujaasu @nulafaa_b @2013Oneday @Ammaday6700 @XLEnergyMV @ShixnaH @cyberartlive @NaaSolih @niyaf @kudanai @MRifgaR @JaiWahyd @M_RihanAhmed @FarashSingh @TeamMalli @shamveelmohamed @Hishan_Official @teambobofficial @TeamIbbe @hamoodhofficial @MMuizzu @afooWig #MaldivianIdol breaking https://t.co/fcb1ZufO7m</w:t>
      </w:r>
    </w:p>
    <w:p>
      <w:r>
        <w:rPr>
          <w:b/>
          <w:u w:val="single"/>
        </w:rPr>
        <w:t>282778</w:t>
      </w:r>
    </w:p>
    <w:p>
      <w:r>
        <w:t>What's​ a good mobile game with some kind of progression that doesn't require playing more than a minute or two at a time</w:t>
      </w:r>
    </w:p>
    <w:p>
      <w:r>
        <w:rPr>
          <w:b/>
          <w:u w:val="single"/>
        </w:rPr>
        <w:t>282779</w:t>
      </w:r>
    </w:p>
    <w:p>
      <w:r>
        <w:t>#money "you don't know where to start or what to do?" https://t.co/mgNGJQSBAS https://t.co/BsaykEpBbm</w:t>
      </w:r>
    </w:p>
    <w:p>
      <w:r>
        <w:rPr>
          <w:b/>
          <w:u w:val="single"/>
        </w:rPr>
        <w:t>282780</w:t>
      </w:r>
    </w:p>
    <w:p>
      <w:r>
        <w:t>What you need to know about the devastating floods in #Peru and their impact on children https://t.co/ry4a7m8c91</w:t>
      </w:r>
    </w:p>
    <w:p>
      <w:r>
        <w:rPr>
          <w:b/>
          <w:u w:val="single"/>
        </w:rPr>
        <w:t>282781</w:t>
      </w:r>
    </w:p>
    <w:p>
      <w:r>
        <w:t>Uforia -  Fight Or Flight #nowplaying on Eat This #Rock &amp;amp; #Metal Webradio https://t.co/zGjPZHPnRy</w:t>
      </w:r>
    </w:p>
    <w:p>
      <w:r>
        <w:rPr>
          <w:b/>
          <w:u w:val="single"/>
        </w:rPr>
        <w:t>282782</w:t>
      </w:r>
    </w:p>
    <w:p>
      <w:r>
        <w:t>Today in The Ward Report https://t.co/uTO6HRIVY9 Thanks to @nicki_ward @attractchinese @regionomics @ireneogrizek #toronto</w:t>
      </w:r>
    </w:p>
    <w:p>
      <w:r>
        <w:rPr>
          <w:b/>
          <w:u w:val="single"/>
        </w:rPr>
        <w:t>282783</w:t>
      </w:r>
    </w:p>
    <w:p>
      <w:r>
        <w:t>#FLCRC meeting tonight in #Miami! Please make plans to attend tonight's mtg &amp;amp; bring ideas of what you want to see in the FL #Constitution. https://t.co/ThDJZiAUFl</w:t>
      </w:r>
    </w:p>
    <w:p>
      <w:r>
        <w:rPr>
          <w:b/>
          <w:u w:val="single"/>
        </w:rPr>
        <w:t>282784</w:t>
      </w:r>
    </w:p>
    <w:p>
      <w:r>
        <w:t>"Fast Friends. 4 young trees playing in the breeze. Let's play tag! Who will be 'it' first? You… https://t.co/Ue335PpYQ7</w:t>
      </w:r>
    </w:p>
    <w:p>
      <w:r>
        <w:rPr>
          <w:b/>
          <w:u w:val="single"/>
        </w:rPr>
        <w:t>282785</w:t>
      </w:r>
    </w:p>
    <w:p>
      <w:r>
        <w:t>@jackocfc @vasdimovski @lucasBrowne @CounterPunchPC @DillianWhyte It will be a close fight probably go the 12 rounds.</w:t>
      </w:r>
    </w:p>
    <w:p>
      <w:r>
        <w:rPr>
          <w:b/>
          <w:u w:val="single"/>
        </w:rPr>
        <w:t>282786</w:t>
      </w:r>
    </w:p>
    <w:p>
      <w:r>
        <w:t>How great it would be to meet your significant other while doing Karaoke just like Troy &amp;amp; Gabriella #hsm #goals</w:t>
      </w:r>
    </w:p>
    <w:p>
      <w:r>
        <w:rPr>
          <w:b/>
          <w:u w:val="single"/>
        </w:rPr>
        <w:t>282787</w:t>
      </w:r>
    </w:p>
    <w:p>
      <w:r>
        <w:t>Thanks to all my supporters! Have been getting a lot of compliments for my record 'I love global warming'.</w:t>
      </w:r>
    </w:p>
    <w:p>
      <w:r>
        <w:rPr>
          <w:b/>
          <w:u w:val="single"/>
        </w:rPr>
        <w:t>282788</w:t>
      </w:r>
    </w:p>
    <w:p>
      <w:r>
        <w:t>@JamieeTaylor I still see you every time I see this...time for a confession?? https://t.co/DWKmKxfaS7</w:t>
      </w:r>
    </w:p>
    <w:p>
      <w:r>
        <w:rPr>
          <w:b/>
          <w:u w:val="single"/>
        </w:rPr>
        <w:t>282789</w:t>
      </w:r>
    </w:p>
    <w:p>
      <w:r>
        <w:t>‘It’s not free’: Port Augusta power station giveaway ‘a bad deal’ https://t.co/gN4R63DAx2 https://t.co/KrWseA09g9</w:t>
      </w:r>
    </w:p>
    <w:p>
      <w:r>
        <w:rPr>
          <w:b/>
          <w:u w:val="single"/>
        </w:rPr>
        <w:t>282790</w:t>
      </w:r>
    </w:p>
    <w:p>
      <w:r>
        <w:t>Wow! I just entered for a chance to win "Metal Deep Bass Earphone, Kasonic Universal Housi..." by Kasonic. https://t.co/jZZlztEQtQ #giveaway</w:t>
      </w:r>
    </w:p>
    <w:p>
      <w:r>
        <w:rPr>
          <w:b/>
          <w:u w:val="single"/>
        </w:rPr>
        <w:t>282791</w:t>
      </w:r>
    </w:p>
    <w:p>
      <w:r>
        <w:t>Everyone is tweeting about how excited we are to drive the new @Toyota Hybrids!!! #houlovesautos #toyotahou https://t.co/zgUXC78UXZ</w:t>
      </w:r>
    </w:p>
    <w:p>
      <w:r>
        <w:rPr>
          <w:b/>
          <w:u w:val="single"/>
        </w:rPr>
        <w:t>282792</w:t>
      </w:r>
    </w:p>
    <w:p>
      <w:r>
        <w:t>This is a pretty big deal for Birmingham. @BhamBarons @aldotcomSports #RegionsField https://t.co/5HIevd8tSD</w:t>
      </w:r>
    </w:p>
    <w:p>
      <w:r>
        <w:rPr>
          <w:b/>
          <w:u w:val="single"/>
        </w:rPr>
        <w:t>282793</w:t>
      </w:r>
    </w:p>
    <w:p>
      <w:r>
        <w:t>@kapaya1234 STATS ARE OK WHEN THERE IS A LULL IN THE ACTION. .RELATE SOME STORIES OF THE PAST. .LIGHTEN UP..STATS STATS STATS.ARE B O R I N G..</w:t>
      </w:r>
    </w:p>
    <w:p>
      <w:r>
        <w:rPr>
          <w:b/>
          <w:u w:val="single"/>
        </w:rPr>
        <w:t>282794</w:t>
      </w:r>
    </w:p>
    <w:p>
      <w:r>
        <w:t>You're still riding on the incoming waves of positive energy, ... More for Cancer https://t.co/XAssm6NMIp</w:t>
      </w:r>
    </w:p>
    <w:p>
      <w:r>
        <w:rPr>
          <w:b/>
          <w:u w:val="single"/>
        </w:rPr>
        <w:t>282795</w:t>
      </w:r>
    </w:p>
    <w:p>
      <w:r>
        <w:t>GORE BIKE WEAR Men's Sleeveless Road Bike Shirt, Lightwei... https://t.co/mmoQRAc6X9 https://t.co/fZyMS6UR11</w:t>
      </w:r>
    </w:p>
    <w:p>
      <w:r>
        <w:rPr>
          <w:b/>
          <w:u w:val="single"/>
        </w:rPr>
        <w:t>282796</w:t>
      </w:r>
    </w:p>
    <w:p>
      <w:r>
        <w:t>@behindwoods Of course TMT! Not just because it's one oft the best Vijay movies ever, but really her performance as a blind girl was excellent.</w:t>
      </w:r>
    </w:p>
    <w:p>
      <w:r>
        <w:rPr>
          <w:b/>
          <w:u w:val="single"/>
        </w:rPr>
        <w:t>282797</w:t>
      </w:r>
    </w:p>
    <w:p>
      <w:r>
        <w:t>Our latest program is selling and installation of Car Tracker device, it is ant-Theft, the solution is ideal for the travel and tour busines https://t.co/MTw5dB3KRF</w:t>
      </w:r>
    </w:p>
    <w:p>
      <w:r>
        <w:rPr>
          <w:b/>
          <w:u w:val="single"/>
        </w:rPr>
        <w:t>282798</w:t>
      </w:r>
    </w:p>
    <w:p>
      <w:r>
        <w:t>Hot Women's Fashion Geneva Roman Numerals Faux Leather Analog Quartz Wrist Watch https://t.co/eYd3IeAnQ0 https://t.co/FBtVlPHDgj</w:t>
      </w:r>
    </w:p>
    <w:p>
      <w:r>
        <w:rPr>
          <w:b/>
          <w:u w:val="single"/>
        </w:rPr>
        <w:t>282799</w:t>
      </w:r>
    </w:p>
    <w:p>
      <w:r>
        <w:t>The latest Renderly Yours Art and News! https://t.co/erI4JCp9DJ Thanks to @Green2Kleen @nivertech @WayneB54 #streetart</w:t>
      </w:r>
    </w:p>
    <w:p>
      <w:r>
        <w:rPr>
          <w:b/>
          <w:u w:val="single"/>
        </w:rPr>
        <w:t>282800</w:t>
      </w:r>
    </w:p>
    <w:p>
      <w:r>
        <w:t>When naming beneficiaries, don't forget to consider the #tax and #estateplanning implications! https://t.co/JdoKYsW5Ix #financialadvisor https://t.co/urHCEEgbtG</w:t>
      </w:r>
    </w:p>
    <w:p>
      <w:r>
        <w:rPr>
          <w:b/>
          <w:u w:val="single"/>
        </w:rPr>
        <w:t>282801</w:t>
      </w:r>
    </w:p>
    <w:p>
      <w:r>
        <w:t>@C_Leungg I legit spent 100$ at the bridgewater school store buying XXXL sweatshirts and tshirts a few months ago 😂😂😂</w:t>
      </w:r>
    </w:p>
    <w:p>
      <w:r>
        <w:rPr>
          <w:b/>
          <w:u w:val="single"/>
        </w:rPr>
        <w:t>282802</w:t>
      </w:r>
    </w:p>
    <w:p>
      <w:r>
        <w:t>US verifies Mikhail Kalugin was a Russian spy bolstering credibility of Steele dossier, reports BBC https://t.co/GcQoicnYjK</w:t>
      </w:r>
    </w:p>
    <w:p>
      <w:r>
        <w:rPr>
          <w:b/>
          <w:u w:val="single"/>
        </w:rPr>
        <w:t>282803</w:t>
      </w:r>
    </w:p>
    <w:p>
      <w:r>
        <w:t>Quick grab for afternoon booster,instant coffee from maxim coffee. ☕️</w:t>
        <w:br/>
        <w:t>.</w:t>
        <w:br/>
        <w:t>.</w:t>
        <w:br/>
        <w:t>.</w:t>
        <w:br/>
        <w:t>.</w:t>
        <w:br/>
        <w:t>. @ Homeplus, 북수원점 https://t.co/8EgKXFVbU4</w:t>
      </w:r>
    </w:p>
    <w:p>
      <w:r>
        <w:rPr>
          <w:b/>
          <w:u w:val="single"/>
        </w:rPr>
        <w:t>282804</w:t>
      </w:r>
    </w:p>
    <w:p>
      <w:r>
        <w:t>Repost @bendfitmend with limitlesswheel ・・・</w:t>
        <w:br/>
        <w:t>Day 2</w:t>
        <w:br/>
        <w:t xml:space="preserve">#RollingIntoApril </w:t>
        <w:br/>
        <w:t xml:space="preserve">Hosts: </w:t>
        <w:br/>
        <w:t>@mikabyoga… https://t.co/Oe8cf1FabB</w:t>
      </w:r>
    </w:p>
    <w:p>
      <w:r>
        <w:rPr>
          <w:b/>
          <w:u w:val="single"/>
        </w:rPr>
        <w:t>282805</w:t>
      </w:r>
    </w:p>
    <w:p>
      <w:r>
        <w:t>the amount of ppl that have stared at the decals on my car! I always am curious as to what they are thinking when it catches their 👀</w:t>
      </w:r>
    </w:p>
    <w:p>
      <w:r>
        <w:rPr>
          <w:b/>
          <w:u w:val="single"/>
        </w:rPr>
        <w:t>282806</w:t>
      </w:r>
    </w:p>
    <w:p>
      <w:r>
        <w:t>I’m #TeamSerena in the @Chase Battle of the Paddle—nobody beats her backhand! Whose team are you on? https://t.co/wT5TCn2O3R</w:t>
      </w:r>
    </w:p>
    <w:p>
      <w:r>
        <w:rPr>
          <w:b/>
          <w:u w:val="single"/>
        </w:rPr>
        <w:t>282807</w:t>
      </w:r>
    </w:p>
    <w:p>
      <w:r>
        <w:t>Femi Okunuga releases "Only You" Lyrics - https://t.co/XQsoFyQT5i cc:@finjife via https://t.co/WrUGfxYAqW</w:t>
      </w:r>
    </w:p>
    <w:p>
      <w:r>
        <w:rPr>
          <w:b/>
          <w:u w:val="single"/>
        </w:rPr>
        <w:t>282808</w:t>
      </w:r>
    </w:p>
    <w:p>
      <w:r>
        <w:t>I'm sh cked by the embarrassing things people e-mail their whole department when they leave their workstation unlocked.</w:t>
      </w:r>
    </w:p>
    <w:p>
      <w:r>
        <w:rPr>
          <w:b/>
          <w:u w:val="single"/>
        </w:rPr>
        <w:t>282809</w:t>
      </w:r>
    </w:p>
    <w:p>
      <w:r>
        <w:t>Please Dir Comey ...please get Comedy Troop of an Administration out of her before they push a button...#ftroop</w:t>
      </w:r>
    </w:p>
    <w:p>
      <w:r>
        <w:rPr>
          <w:b/>
          <w:u w:val="single"/>
        </w:rPr>
        <w:t>282810</w:t>
      </w:r>
    </w:p>
    <w:p>
      <w:r>
        <w:t xml:space="preserve">@TeamHelp1D @radiodisney Vinte e nove LETS JUST HOLD ON </w:t>
        <w:br/>
        <w:t>#OneDirection #YouKnowYouLoveThem @radiodisney</w:t>
      </w:r>
    </w:p>
    <w:p>
      <w:r>
        <w:rPr>
          <w:b/>
          <w:u w:val="single"/>
        </w:rPr>
        <w:t>282811</w:t>
      </w:r>
    </w:p>
    <w:p>
      <w:r>
        <w:t>8 KINDS OF PEOPLE THAT YOU MUST NOT ASSOCIATE YOURSELF WITH https://t.co/Ey8jbcqB4F #motivation #success</w:t>
      </w:r>
    </w:p>
    <w:p>
      <w:r>
        <w:rPr>
          <w:b/>
          <w:u w:val="single"/>
        </w:rPr>
        <w:t>282812</w:t>
      </w:r>
    </w:p>
    <w:p>
      <w:r>
        <w:t>Jordin Sparks, Chris Brown - No Air ft. Chris Brown https://t.co/HROkfth7PS #nowplaying #listenlivebegradio</w:t>
      </w:r>
    </w:p>
    <w:p>
      <w:r>
        <w:rPr>
          <w:b/>
          <w:u w:val="single"/>
        </w:rPr>
        <w:t>282813</w:t>
      </w:r>
    </w:p>
    <w:p>
      <w:r>
        <w:t>Truck mows down two persons in #Hengrabari; 1 killed: &amp;gt; https://t.co/tJVQvgYDwE https://t.co/Md8IiHpoJU</w:t>
      </w:r>
    </w:p>
    <w:p>
      <w:r>
        <w:rPr>
          <w:b/>
          <w:u w:val="single"/>
        </w:rPr>
        <w:t>282814</w:t>
      </w:r>
    </w:p>
    <w:p>
      <w:r>
        <w:t>Excellent show. Well deserved. Stressed me the hell out, but so, so good.  #TheNightOf #ItsNotTVItsHBO https://t.co/Lj0ADgHeA5</w:t>
      </w:r>
    </w:p>
    <w:p>
      <w:r>
        <w:rPr>
          <w:b/>
          <w:u w:val="single"/>
        </w:rPr>
        <w:t>282815</w:t>
      </w:r>
    </w:p>
    <w:p>
      <w:r>
        <w:t>ő✔ NWT BETSEY JOHNSON 2 in 1 tote Be Mine bag blush roses   POUCH  handbag purse  https://t.co/MSVFBNKWb4 https://t.co/k57EMXNxvy</w:t>
      </w:r>
    </w:p>
    <w:p>
      <w:r>
        <w:rPr>
          <w:b/>
          <w:u w:val="single"/>
        </w:rPr>
        <w:t>282816</w:t>
      </w:r>
    </w:p>
    <w:p>
      <w:r>
        <w:t>I want to win a Lee Stafford Cordless Ceramic Hair Straightener (see them here on Amazon! https://t.co/FiU7qc1n9G )#CordlessStraightener</w:t>
      </w:r>
    </w:p>
    <w:p>
      <w:r>
        <w:rPr>
          <w:b/>
          <w:u w:val="single"/>
        </w:rPr>
        <w:t>282817</w:t>
      </w:r>
    </w:p>
    <w:p>
      <w:r>
        <w:t>1 Million views for #JaiLavaKusa motion poster. And we are still trending at #1 on @YouTubeIndia. Thank you everyone...! https://t.co/6ILIFadaAd</w:t>
      </w:r>
    </w:p>
    <w:p>
      <w:r>
        <w:rPr>
          <w:b/>
          <w:u w:val="single"/>
        </w:rPr>
        <w:t>282818</w:t>
      </w:r>
    </w:p>
    <w:p>
      <w:r>
        <w:t>Oi @Louis_Tomlinson my birthday it's in May, I love you so much and be noticed by you would be the perfect gift, can you do it plz?</w:t>
        <w:br/>
        <w:br/>
        <w:t>🌹-1.331</w:t>
      </w:r>
    </w:p>
    <w:p>
      <w:r>
        <w:rPr>
          <w:b/>
          <w:u w:val="single"/>
        </w:rPr>
        <w:t>282819</w:t>
      </w:r>
    </w:p>
    <w:p>
      <w:r>
        <w:t>"20 Are Hacked and Beaten to Death at Pakistan Shrine" by SALMAN MASOOD via NYT The New York Times https://t.co/K0sSL3K9oI</w:t>
      </w:r>
    </w:p>
    <w:p>
      <w:r>
        <w:rPr>
          <w:b/>
          <w:u w:val="single"/>
        </w:rPr>
        <w:t>282820</w:t>
      </w:r>
    </w:p>
    <w:p>
      <w:r>
        <w:t>@daaku_chambal @HarshaVasishta @duffyhair @MissFurioso Since when is China a developed country? 😶 Last time i checked, they were a developing country, just like us.</w:t>
      </w:r>
    </w:p>
    <w:p>
      <w:r>
        <w:rPr>
          <w:b/>
          <w:u w:val="single"/>
        </w:rPr>
        <w:t>282821</w:t>
      </w:r>
    </w:p>
    <w:p>
      <w:r>
        <w:t>Is it bigotry to disagree with homosexuality? 5 Reasons Why LGBT Is A Big Issue Among Christians--&amp;gt; https://t.co/ELC1lfOpSX</w:t>
      </w:r>
    </w:p>
    <w:p>
      <w:r>
        <w:rPr>
          <w:b/>
          <w:u w:val="single"/>
        </w:rPr>
        <w:t>282822</w:t>
      </w:r>
    </w:p>
    <w:p>
      <w:r>
        <w:t>A lifetime serving the country and yet you still joined his team. Now that he's going down, you go with him. https://t.co/nrIcWTfkhZ</w:t>
      </w:r>
    </w:p>
    <w:p>
      <w:r>
        <w:rPr>
          <w:b/>
          <w:u w:val="single"/>
        </w:rPr>
        <w:t>282823</w:t>
      </w:r>
    </w:p>
    <w:p>
      <w:r>
        <w:t>The only good thing about April 1st this year is Troy Baker's birthday &amp;amp; Red vs. Blue: Season 15's release.</w:t>
      </w:r>
    </w:p>
    <w:p>
      <w:r>
        <w:rPr>
          <w:b/>
          <w:u w:val="single"/>
        </w:rPr>
        <w:t>282824</w:t>
      </w:r>
    </w:p>
    <w:p>
      <w:r>
        <w:t>@RepubAssassin C'mon...be fair.  It is not breaking news that Eric Trump cannot talk and hold a beer at the same time.</w:t>
      </w:r>
    </w:p>
    <w:p>
      <w:r>
        <w:rPr>
          <w:b/>
          <w:u w:val="single"/>
        </w:rPr>
        <w:t>282825</w:t>
      </w:r>
    </w:p>
    <w:p>
      <w:r>
        <w:t>@CecileRichards @Catholic4Choice If you're a self-identified Catholic organization being retweeted by Cecile Richards, you might want to take a long, hard look at yourself.</w:t>
      </w:r>
    </w:p>
    <w:p>
      <w:r>
        <w:rPr>
          <w:b/>
          <w:u w:val="single"/>
        </w:rPr>
        <w:t>282826</w:t>
      </w:r>
    </w:p>
    <w:p>
      <w:r>
        <w:t>Link: Kaniehtiio Horn’s Definitely Not The Girl Next Door https://t.co/SXMLi2TKr3 https://t.co/FLDMawBh8K</w:t>
      </w:r>
    </w:p>
    <w:p>
      <w:r>
        <w:rPr>
          <w:b/>
          <w:u w:val="single"/>
        </w:rPr>
        <w:t>282827</w:t>
      </w:r>
    </w:p>
    <w:p>
      <w:r>
        <w:t>April is #CaesareanAwarenessMonth! And to honour the special moms and bubs, we'll be bringing you insightful, C-section-related content 💝 https://t.co/UBa5HdIDCD</w:t>
      </w:r>
    </w:p>
    <w:p>
      <w:r>
        <w:rPr>
          <w:b/>
          <w:u w:val="single"/>
        </w:rPr>
        <w:t>282828</w:t>
      </w:r>
    </w:p>
    <w:p>
      <w:r>
        <w:t>Folks can say what they like about me, but they CAN'T say my views, the fruits of MY considerations AIN'T mine ~ #CriticalThinking</w:t>
      </w:r>
    </w:p>
    <w:p>
      <w:r>
        <w:rPr>
          <w:b/>
          <w:u w:val="single"/>
        </w:rPr>
        <w:t>282829</w:t>
      </w:r>
    </w:p>
    <w:p>
      <w:r>
        <w:t>I often think that about different ethnicities. I wonder if they have as many problems w/ each other like Black  people seem to have.</w:t>
      </w:r>
    </w:p>
    <w:p>
      <w:r>
        <w:rPr>
          <w:b/>
          <w:u w:val="single"/>
        </w:rPr>
        <w:t>282830</w:t>
      </w:r>
    </w:p>
    <w:p>
      <w:r>
        <w:t>Little Mix - No More Sad Songs (Official Video) ft. Machine Gun Kelly https://t.co/qoG1WFFjYR via @YouTube</w:t>
      </w:r>
    </w:p>
    <w:p>
      <w:r>
        <w:rPr>
          <w:b/>
          <w:u w:val="single"/>
        </w:rPr>
        <w:t>282831</w:t>
      </w:r>
    </w:p>
    <w:p>
      <w:r>
        <w:t>Few photos from Abbey Rangers Reserves v Sheerwater Reserves  #football #futbol #voetbal #soccer… https://t.co/tzzEIGTS50</w:t>
      </w:r>
    </w:p>
    <w:p>
      <w:r>
        <w:rPr>
          <w:b/>
          <w:u w:val="single"/>
        </w:rPr>
        <w:t>282832</w:t>
      </w:r>
    </w:p>
    <w:p>
      <w:r>
        <w:t>Set up complete. Crew knocked it out the park this week. Course has never looked better. 👍👍👍 https://t.co/W30UiA3eVN</w:t>
      </w:r>
    </w:p>
    <w:p>
      <w:r>
        <w:rPr>
          <w:b/>
          <w:u w:val="single"/>
        </w:rPr>
        <w:t>282833</w:t>
      </w:r>
    </w:p>
    <w:p>
      <w:r>
        <w:t>Gary Moore Friday On My Mind 7" Vinyl Single 1987 Pic Sleeve 10 Records TEN164 https://t.co/0pghh2K9mk https://t.co/FIoV6YDgBx</w:t>
      </w:r>
    </w:p>
    <w:p>
      <w:r>
        <w:rPr>
          <w:b/>
          <w:u w:val="single"/>
        </w:rPr>
        <w:t>282834</w:t>
      </w:r>
    </w:p>
    <w:p>
      <w:r>
        <w:t>Improve your concentration in balancing bound angle pose #yoga #onlineyoga #yogapose #boundangle https://t.co/wVa3D5CUmL</w:t>
      </w:r>
    </w:p>
    <w:p>
      <w:r>
        <w:rPr>
          <w:b/>
          <w:u w:val="single"/>
        </w:rPr>
        <w:t>282835</w:t>
      </w:r>
    </w:p>
    <w:p>
      <w:r>
        <w:t>@JonSchuring only thing they said is that Marshadow is in Ash his shadow. Ash is an alternate version of Red so your theory could be correct</w:t>
      </w:r>
    </w:p>
    <w:p>
      <w:r>
        <w:rPr>
          <w:b/>
          <w:u w:val="single"/>
        </w:rPr>
        <w:t>282836</w:t>
      </w:r>
    </w:p>
    <w:p>
      <w:r>
        <w:t>Baislio is  a god man of many strongnes dbthe is also heavy drink that's gonna make iss lvier go bye bye evey quirk</w:t>
      </w:r>
    </w:p>
    <w:p>
      <w:r>
        <w:rPr>
          <w:b/>
          <w:u w:val="single"/>
        </w:rPr>
        <w:t>282837</w:t>
      </w:r>
    </w:p>
    <w:p>
      <w:r>
        <w:t>Drinking a beer and watching #Masterchef in what can only be described as lounge wear. Life is great right now!</w:t>
      </w:r>
    </w:p>
    <w:p>
      <w:r>
        <w:rPr>
          <w:b/>
          <w:u w:val="single"/>
        </w:rPr>
        <w:t>282838</w:t>
      </w:r>
    </w:p>
    <w:p>
      <w:r>
        <w:t>----&amp;gt; #Kerkennah #staytuned 😘</w:t>
        <w:br/>
        <w:t>Dream Team of @matza_kerkennah working on a project in Kerkennah island in Tunisia.... https://t.co/alnuPDI6kL</w:t>
      </w:r>
    </w:p>
    <w:p>
      <w:r>
        <w:rPr>
          <w:b/>
          <w:u w:val="single"/>
        </w:rPr>
        <w:t>282839</w:t>
      </w:r>
    </w:p>
    <w:p>
      <w:r>
        <w:t>Just smashed 56 syns on this beaut. Am I sorry? Hell no! #totallyworthit #eastereggs #orangechocolate #slimmingworld #notslimmingworld 🙈🙊🍫🍫 https://t.co/LdEMHVqk9s</w:t>
      </w:r>
    </w:p>
    <w:p>
      <w:r>
        <w:rPr>
          <w:b/>
          <w:u w:val="single"/>
        </w:rPr>
        <w:t>282840</w:t>
      </w:r>
    </w:p>
    <w:p>
      <w:r>
        <w:t>On This Day: Liverpool 3 Manchester United 3 - April 4, 1988 | By @TheCenci  | #LFC</w:t>
        <w:br/>
        <w:br/>
        <w:t>https://t.co/cgxjU0CkPn https://t.co/mwBUDU5TMD</w:t>
      </w:r>
    </w:p>
    <w:p>
      <w:r>
        <w:rPr>
          <w:b/>
          <w:u w:val="single"/>
        </w:rPr>
        <w:t>282841</w:t>
      </w:r>
    </w:p>
    <w:p>
      <w:r>
        <w:t>Joy Holiday Address Labels | Current Labels https://t.co/lAjiWPFwPx... https://t.co/eNmzT99GLZ.................. https://t.co/tBAYFg74iA</w:t>
      </w:r>
    </w:p>
    <w:p>
      <w:r>
        <w:rPr>
          <w:b/>
          <w:u w:val="single"/>
        </w:rPr>
        <w:t>282842</w:t>
      </w:r>
    </w:p>
    <w:p>
      <w:r>
        <w:t>OFID &amp;amp; @IFC_org have announced an investment of US$10 million each in Metalco Industries Company Ltd, to boost manufacturing in #Zambia. https://t.co/J8KHJ0GOGN</w:t>
      </w:r>
    </w:p>
    <w:p>
      <w:r>
        <w:rPr>
          <w:b/>
          <w:u w:val="single"/>
        </w:rPr>
        <w:t>282843</w:t>
      </w:r>
    </w:p>
    <w:p>
      <w:r>
        <w:t>@DemSandiL @thehill Excuse me a minute while I wipe the tears from my eyes from laughing at your Jokes</w:t>
      </w:r>
    </w:p>
    <w:p>
      <w:r>
        <w:rPr>
          <w:b/>
          <w:u w:val="single"/>
        </w:rPr>
        <w:t>282844</w:t>
      </w:r>
    </w:p>
    <w:p>
      <w:r>
        <w:t>Wrong headline. Should mention that without any evidence Trumps accuses Rice of a crime. https://t.co/rjILmcqX84</w:t>
      </w:r>
    </w:p>
    <w:p>
      <w:r>
        <w:rPr>
          <w:b/>
          <w:u w:val="single"/>
        </w:rPr>
        <w:t>282845</w:t>
      </w:r>
    </w:p>
    <w:p>
      <w:r>
        <w:t xml:space="preserve">Hi @sebdesouza would you like to guest on the #NotMyCupOfTea podcast </w:t>
        <w:br/>
        <w:t>I'd be happy to discuss how much we hate your TV dad from Skins Gen 5</w:t>
      </w:r>
    </w:p>
    <w:p>
      <w:r>
        <w:rPr>
          <w:b/>
          <w:u w:val="single"/>
        </w:rPr>
        <w:t>282846</w:t>
      </w:r>
    </w:p>
    <w:p>
      <w:r>
        <w:t>Stylish Faux Pearl Lace 3D Skin Case Cover Accessory For iPhone 4 4S 4G Coffee https://t.co/nDe6ZQMue1 https://t.co/O9HvGJBWQy</w:t>
      </w:r>
    </w:p>
    <w:p>
      <w:r>
        <w:rPr>
          <w:b/>
          <w:u w:val="single"/>
        </w:rPr>
        <w:t>282847</w:t>
      </w:r>
    </w:p>
    <w:p>
      <w:r>
        <w:t>Beautiful photo be Cindy Lawler from the carolina_international_cic CIC*** #eventing #xc… https://t.co/WdVbskazyu</w:t>
      </w:r>
    </w:p>
    <w:p>
      <w:r>
        <w:rPr>
          <w:b/>
          <w:u w:val="single"/>
        </w:rPr>
        <w:t>282848</w:t>
      </w:r>
    </w:p>
    <w:p>
      <w:r>
        <w:t>Detroit Lions 2016 NFL Draft prospect: Tennessee DE Derek Barnett #detroitlions #bhive https://t.co/rBi7p7D3Hp</w:t>
      </w:r>
    </w:p>
    <w:p>
      <w:r>
        <w:rPr>
          <w:b/>
          <w:u w:val="single"/>
        </w:rPr>
        <w:t>282849</w:t>
      </w:r>
    </w:p>
    <w:p>
      <w:r>
        <w:t>@Bae_Crowder @JonathonKamuf It embarrasses me that we all live in a society where grown ass men think they can't be platonic friends with women</w:t>
      </w:r>
    </w:p>
    <w:p>
      <w:r>
        <w:rPr>
          <w:b/>
          <w:u w:val="single"/>
        </w:rPr>
        <w:t>282850</w:t>
      </w:r>
    </w:p>
    <w:p>
      <w:r>
        <w:t>Little Tikes Count 'n Play Cash Register for $8 + pickup at Walmart     - CNET #Facebook #android #app go to https://t.co/NrXa2OIzfS</w:t>
      </w:r>
    </w:p>
    <w:p>
      <w:r>
        <w:rPr>
          <w:b/>
          <w:u w:val="single"/>
        </w:rPr>
        <w:t>282851</w:t>
      </w:r>
    </w:p>
    <w:p>
      <w:r>
        <w:t>18K GOLD ROLEX PRESIDENT 1972 REF# 1803 RARE WHITE DIAL ROMAN # KEEPS GREAT TIME https://t.co/91npydtwbj https://t.co/8QfXNxkUQC</w:t>
      </w:r>
    </w:p>
    <w:p>
      <w:r>
        <w:rPr>
          <w:b/>
          <w:u w:val="single"/>
        </w:rPr>
        <w:t>282852</w:t>
      </w:r>
    </w:p>
    <w:p>
      <w:r>
        <w:t>@Miriam2626 They just miss Obama admin as much as we so but their maturity level doesn't know how to handle it..they can't accept they voted for... https://t.co/fKdPbtDVqA</w:t>
      </w:r>
    </w:p>
    <w:p>
      <w:r>
        <w:rPr>
          <w:b/>
          <w:u w:val="single"/>
        </w:rPr>
        <w:t>282853</w:t>
      </w:r>
    </w:p>
    <w:p>
      <w:r>
        <w:t>Evan Croft @themusicman011 Drops The New Mixtape - A Fresh Start - Check Out The Mixtape On #Soundcloud https://t.co/OyJe4mjRU2</w:t>
      </w:r>
    </w:p>
    <w:p>
      <w:r>
        <w:rPr>
          <w:b/>
          <w:u w:val="single"/>
        </w:rPr>
        <w:t>282854</w:t>
      </w:r>
    </w:p>
    <w:p>
      <w:r>
        <w:t>Fake police complaints and misleading content by Media. Qnet has did enough  But now, #JusticePrevailsForQNET</w:t>
      </w:r>
    </w:p>
    <w:p>
      <w:r>
        <w:rPr>
          <w:b/>
          <w:u w:val="single"/>
        </w:rPr>
        <w:t>282855</w:t>
      </w:r>
    </w:p>
    <w:p>
      <w:r>
        <w:t>772:488 And so far blameless proves my enterprise</w:t>
        <w:br/>
        <w:t>That I have 'nointed an Athenian's eyes:</w:t>
        <w:br/>
        <w:t>And so far am I glad it so did sort,</w:t>
        <w:br/>
        <w:t>#AMNDBots</w:t>
      </w:r>
    </w:p>
    <w:p>
      <w:r>
        <w:rPr>
          <w:b/>
          <w:u w:val="single"/>
        </w:rPr>
        <w:t>282856</w:t>
      </w:r>
    </w:p>
    <w:p>
      <w:r>
        <w:t>It's a tough question from @skydavidblevins but I think the response from Gerry Adams is pretty harsh #Ridge https://t.co/aa8KNdxjGg</w:t>
      </w:r>
    </w:p>
    <w:p>
      <w:r>
        <w:rPr>
          <w:b/>
          <w:u w:val="single"/>
        </w:rPr>
        <w:t>282857</w:t>
      </w:r>
    </w:p>
    <w:p>
      <w:r>
        <w:t>Now economic theory is gonna hold true 😅 "whatever goods &amp;amp; services r provided –the expense of d same must have been borne by someone" #GST</w:t>
      </w:r>
    </w:p>
    <w:p>
      <w:r>
        <w:rPr>
          <w:b/>
          <w:u w:val="single"/>
        </w:rPr>
        <w:t>282858</w:t>
      </w:r>
    </w:p>
    <w:p>
      <w:r>
        <w:t>@makkayyllahh Dude I cried so much when I watched that with y'all! I even cried while I was making that ravioli 😩</w:t>
      </w:r>
    </w:p>
    <w:p>
      <w:r>
        <w:rPr>
          <w:b/>
          <w:u w:val="single"/>
        </w:rPr>
        <w:t>282859</w:t>
      </w:r>
    </w:p>
    <w:p>
      <w:r>
        <w:t>It's the second instance for @offl_Lawrence which releasing in Tamil New Year #SivalingaFromApril14  @AcrossFilms @prabhunv @kbsriram16 https://t.co/zWdyS8HD69</w:t>
      </w:r>
    </w:p>
    <w:p>
      <w:r>
        <w:rPr>
          <w:b/>
          <w:u w:val="single"/>
        </w:rPr>
        <w:t>282860</w:t>
      </w:r>
    </w:p>
    <w:p>
      <w:r>
        <w:t>Found a Transponder Snail!</w:t>
        <w:br/>
        <w:t>Candid pics from the Alubarna Palace Baths!</w:t>
        <w:br/>
        <w:t>https://t.co/xASGHzhLXf #TreCru https://t.co/THQKu0CgLV</w:t>
      </w:r>
    </w:p>
    <w:p>
      <w:r>
        <w:rPr>
          <w:b/>
          <w:u w:val="single"/>
        </w:rPr>
        <w:t>282861</w:t>
      </w:r>
    </w:p>
    <w:p>
      <w:r>
        <w:t>#kaabil #Adhm #Shivaay ★  SECURING Tiger… Salman Khan with SPS-West GMBH… https://t.co/sh9geQJbWv https://t.co/jxBMIFRoNo</w:t>
      </w:r>
    </w:p>
    <w:p>
      <w:r>
        <w:rPr>
          <w:b/>
          <w:u w:val="single"/>
        </w:rPr>
        <w:t>282862</w:t>
      </w:r>
    </w:p>
    <w:p>
      <w:r>
        <w:t>@JesseErickson2U, Thanks for following. Lets connect on Facebook at https://t.co/rkW3jTW0cB &amp;amp; https://t.co/m8TXbiTUru</w:t>
      </w:r>
    </w:p>
    <w:p>
      <w:r>
        <w:rPr>
          <w:b/>
          <w:u w:val="single"/>
        </w:rPr>
        <w:t>282863</w:t>
      </w:r>
    </w:p>
    <w:p>
      <w:r>
        <w:t xml:space="preserve">Our commercial property for rent. 150m from Swaraj round Thrissur. </w:t>
        <w:br/>
        <w:br/>
        <w:t>Contact 9847333397 https://t.co/Sm6t6zK1Df</w:t>
      </w:r>
    </w:p>
    <w:p>
      <w:r>
        <w:rPr>
          <w:b/>
          <w:u w:val="single"/>
        </w:rPr>
        <w:t>282864</w:t>
      </w:r>
    </w:p>
    <w:p>
      <w:r>
        <w:t>This 'Jungletown' show on @VICELAND is like watching the dirtiest of Phish fans on lot. #Jungletown #Sustainability #lotofbs</w:t>
      </w:r>
    </w:p>
    <w:p>
      <w:r>
        <w:rPr>
          <w:b/>
          <w:u w:val="single"/>
        </w:rPr>
        <w:t>282865</w:t>
      </w:r>
    </w:p>
    <w:p>
      <w:r>
        <w:t>Waste collection MISSED our green bin and cannot get through on the phone. What to do next? @311Toronto @gordperks</w:t>
      </w:r>
    </w:p>
    <w:p>
      <w:r>
        <w:rPr>
          <w:b/>
          <w:u w:val="single"/>
        </w:rPr>
        <w:t>282866</w:t>
      </w:r>
    </w:p>
    <w:p>
      <w:r>
        <w:t>ED attaches Virbhadra Singh's farmhouse worth Rs 27 crore - The Newz - https://t.co/sYcgcjnLwP via @Shareaholic</w:t>
      </w:r>
    </w:p>
    <w:p>
      <w:r>
        <w:rPr>
          <w:b/>
          <w:u w:val="single"/>
        </w:rPr>
        <w:t>282867</w:t>
      </w:r>
    </w:p>
    <w:p>
      <w:r>
        <w:t>The new @mastodonmusic album is out today! Check out what Bill Kelliher says about it! #EmperorOfSand https://t.co/WKMX4Pt8HW</w:t>
      </w:r>
    </w:p>
    <w:p>
      <w:r>
        <w:rPr>
          <w:b/>
          <w:u w:val="single"/>
        </w:rPr>
        <w:t>282868</w:t>
      </w:r>
    </w:p>
    <w:p>
      <w:r>
        <w:t>IG Bild von lorisqueen: "spooking it up with @adamlambert  at the abbey for @theashweho !"</w:t>
        <w:br/>
        <w:t>https://t.co/7EWc32dILB</w:t>
      </w:r>
    </w:p>
    <w:p>
      <w:r>
        <w:rPr>
          <w:b/>
          <w:u w:val="single"/>
        </w:rPr>
        <w:t>282869</w:t>
      </w:r>
    </w:p>
    <w:p>
      <w:r>
        <w:t>Mr Justice Birss handed down his judgment in #Unwiredplanet v Huawei earlier today. See our key conclusions here https://t.co/Cgh5W4hq1B</w:t>
      </w:r>
    </w:p>
    <w:p>
      <w:r>
        <w:rPr>
          <w:b/>
          <w:u w:val="single"/>
        </w:rPr>
        <w:t>282870</w:t>
      </w:r>
    </w:p>
    <w:p>
      <w:r>
        <w:t>@The_Grumpy_Mum Aha brilliant! I high waist but don't tuck in 🙈 deffo agree with keeping maternity clothes too!</w:t>
      </w:r>
    </w:p>
    <w:p>
      <w:r>
        <w:rPr>
          <w:b/>
          <w:u w:val="single"/>
        </w:rPr>
        <w:t>282871</w:t>
      </w:r>
    </w:p>
    <w:p>
      <w:r>
        <w:t>idk why but since i got into madpp, my classes are all started in the evening. idk if i am considered lucky or otherwise 💁🏻‍♂️</w:t>
      </w:r>
    </w:p>
    <w:p>
      <w:r>
        <w:rPr>
          <w:b/>
          <w:u w:val="single"/>
        </w:rPr>
        <w:t>282872</w:t>
      </w:r>
    </w:p>
    <w:p>
      <w:r>
        <w:t>No stream today or tomorrow :( I'm on a trip to New York! ^^ Stream on Sunday instead  https://t.co/P2uFGkZYih</w:t>
      </w:r>
    </w:p>
    <w:p>
      <w:r>
        <w:rPr>
          <w:b/>
          <w:u w:val="single"/>
        </w:rPr>
        <w:t>282873</w:t>
      </w:r>
    </w:p>
    <w:p>
      <w:r>
        <w:t>The big story about Kendall Jenner is coporate commercial makers are often terrible social commentators &amp;amp; we already knew that</w:t>
      </w:r>
    </w:p>
    <w:p>
      <w:r>
        <w:rPr>
          <w:b/>
          <w:u w:val="single"/>
        </w:rPr>
        <w:t>282874</w:t>
      </w:r>
    </w:p>
    <w:p>
      <w:r>
        <w:t>I always look forward to my baby coming home after work bc we always just talk about how our days went 💞😂</w:t>
      </w:r>
    </w:p>
    <w:p>
      <w:r>
        <w:rPr>
          <w:b/>
          <w:u w:val="single"/>
        </w:rPr>
        <w:t>282875</w:t>
      </w:r>
    </w:p>
    <w:p>
      <w:r>
        <w:t>@nbcnetwork how come you don't have daily time soap opera shows on nbc series</w:t>
        <w:br/>
        <w:t>you have make more new daily time soap opera shows year 2017's</w:t>
      </w:r>
    </w:p>
    <w:p>
      <w:r>
        <w:rPr>
          <w:b/>
          <w:u w:val="single"/>
        </w:rPr>
        <w:t>282876</w:t>
      </w:r>
    </w:p>
    <w:p>
      <w:r>
        <w:t>Why the f**k is the ramp 10 miles long. It'll be next week by the time we see the Undertaker match #Wrestlemania</w:t>
      </w:r>
    </w:p>
    <w:p>
      <w:r>
        <w:rPr>
          <w:b/>
          <w:u w:val="single"/>
        </w:rPr>
        <w:t>282877</w:t>
      </w:r>
    </w:p>
    <w:p>
      <w:r>
        <w:t>Good morning from Berlin. Asia mixed w/ Hong Kong, China &amp;amp; Taiwan higher as Trump-Xi summit looms. N.Korea missile launch dampens sentiment. https://t.co/UzSBaKFFKs</w:t>
      </w:r>
    </w:p>
    <w:p>
      <w:r>
        <w:rPr>
          <w:b/>
          <w:u w:val="single"/>
        </w:rPr>
        <w:t>282878</w:t>
      </w:r>
    </w:p>
    <w:p>
      <w:r>
        <w:t>Hi @DietzandWatson - fyi, @amazon is advertising your products on hate site breitbart. You ok with this? @slpng_giants https://t.co/EooVNUscfx</w:t>
      </w:r>
    </w:p>
    <w:p>
      <w:r>
        <w:rPr>
          <w:b/>
          <w:u w:val="single"/>
        </w:rPr>
        <w:t>282879</w:t>
      </w:r>
    </w:p>
    <w:p>
      <w:r>
        <w:t>❤️❤️❤️❤️ #milfhere more free video clips here ~&amp;gt;&amp;gt;&amp;gt;https://t.co/I3EBCW0cd5 ❤️❤️❤️❤️ more free video clips… https://t.co/9vexzmWuus</w:t>
      </w:r>
    </w:p>
    <w:p>
      <w:r>
        <w:rPr>
          <w:b/>
          <w:u w:val="single"/>
        </w:rPr>
        <w:t>282880</w:t>
      </w:r>
    </w:p>
    <w:p>
      <w:r>
        <w:t>@ED9thLegion Pretty sure it's the way that rhymes with "rave". That's what they say on Lave Radio. Lol</w:t>
      </w:r>
    </w:p>
    <w:p>
      <w:r>
        <w:rPr>
          <w:b/>
          <w:u w:val="single"/>
        </w:rPr>
        <w:t>282881</w:t>
      </w:r>
    </w:p>
    <w:p>
      <w:r>
        <w:t>Above &amp;amp; Beyond feat. Zoe Johnston - You Got To Go (Madis Remix) now playing on #breakbeatzone radio station</w:t>
      </w:r>
    </w:p>
    <w:p>
      <w:r>
        <w:rPr>
          <w:b/>
          <w:u w:val="single"/>
        </w:rPr>
        <w:t>282882</w:t>
      </w:r>
    </w:p>
    <w:p>
      <w:r>
        <w:t>Bookmyshow- Get flat 50% cashback on booking Movie tickets via PayZapp (Only Fri, Sat &amp;amp; Sun) https://t.co/5JyX1cqAZb</w:t>
      </w:r>
    </w:p>
    <w:p>
      <w:r>
        <w:rPr>
          <w:b/>
          <w:u w:val="single"/>
        </w:rPr>
        <w:t>282883</w:t>
      </w:r>
    </w:p>
    <w:p>
      <w:r>
        <w:t>Heres the Inspiration for my #MoreCowbell illustration....Check out cool products at my @Redbubble Store! #SNL #Art</w:t>
        <w:br/>
        <w:br/>
        <w:t>https://t.co/RfA2CPFHVR https://t.co/ixCcJUHpwu</w:t>
      </w:r>
    </w:p>
    <w:p>
      <w:r>
        <w:rPr>
          <w:b/>
          <w:u w:val="single"/>
        </w:rPr>
        <w:t>282884</w:t>
      </w:r>
    </w:p>
    <w:p>
      <w:r>
        <w:t>ALLEN &amp;amp; HEATH has extended the offer to get a FREE AR2412 with the purchase of a GLD console!! Available until... https://t.co/60XznDpE6M</w:t>
      </w:r>
    </w:p>
    <w:p>
      <w:r>
        <w:rPr>
          <w:b/>
          <w:u w:val="single"/>
        </w:rPr>
        <w:t>282885</w:t>
      </w:r>
    </w:p>
    <w:p>
      <w:r>
        <w:t>I hate to ask him a question &amp;amp;&amp;amp; he say "it's up to you" 😤😠 ughhhhhhh that shit erks my imaginary pussy so bad!</w:t>
      </w:r>
    </w:p>
    <w:p>
      <w:r>
        <w:rPr>
          <w:b/>
          <w:u w:val="single"/>
        </w:rPr>
        <w:t>282886</w:t>
      </w:r>
    </w:p>
    <w:p>
      <w:r>
        <w:t>@IvankaTrump https://t.co/s8vBFBVFJD Still suspect ur a pawn, there 2 placate women. Ur father/ GOP don't seem to be genuinely pro-women.</w:t>
      </w:r>
    </w:p>
    <w:p>
      <w:r>
        <w:rPr>
          <w:b/>
          <w:u w:val="single"/>
        </w:rPr>
        <w:t>282887</w:t>
      </w:r>
    </w:p>
    <w:p>
      <w:r>
        <w:t>On phone with @FlyAirNZ; used phonetics when giving booking ref</w:t>
        <w:br/>
        <w:t>CS: How did you do that?</w:t>
        <w:br/>
        <w:t>Me: Check my status? Think this is my first call?</w:t>
      </w:r>
    </w:p>
    <w:p>
      <w:r>
        <w:rPr>
          <w:b/>
          <w:u w:val="single"/>
        </w:rPr>
        <w:t>282888</w:t>
      </w:r>
    </w:p>
    <w:p>
      <w:r>
        <w:t>March shows growth in new vehicle sales https://t.co/TLEnNREXrA via @Biz_Auto #automotivenews #motoringnews</w:t>
      </w:r>
    </w:p>
    <w:p>
      <w:r>
        <w:rPr>
          <w:b/>
          <w:u w:val="single"/>
        </w:rPr>
        <w:t>282889</w:t>
      </w:r>
    </w:p>
    <w:p>
      <w:r>
        <w:t>WATCH: Jimmy Fallon Turns Blake Shelton Song Into Gwen Stefani Parody https://t.co/OKnn881rF5 https://t.co/5AsXnDOgeo</w:t>
      </w:r>
    </w:p>
    <w:p>
      <w:r>
        <w:rPr>
          <w:b/>
          <w:u w:val="single"/>
        </w:rPr>
        <w:t>282890</w:t>
      </w:r>
    </w:p>
    <w:p>
      <w:r>
        <w:t>I just entered to win a free pair of KAWS x Air Jordan 4 from @getfrenzyapp + @highsnobiety https://t.co/ERTjbHKYao</w:t>
      </w:r>
    </w:p>
    <w:p>
      <w:r>
        <w:rPr>
          <w:b/>
          <w:u w:val="single"/>
        </w:rPr>
        <w:t>282891</w:t>
      </w:r>
    </w:p>
    <w:p>
      <w:r>
        <w:t>This shit just fucked me up for the rest of the day lol I need to go smoke now😂 https://t.co/kfaWlkMIpL</w:t>
      </w:r>
    </w:p>
    <w:p>
      <w:r>
        <w:rPr>
          <w:b/>
          <w:u w:val="single"/>
        </w:rPr>
        <w:t>282892</w:t>
      </w:r>
    </w:p>
    <w:p>
      <w:r>
        <w:t>@damienredicamn1 @verysmallanna Wow that's one hell of a craven "buy our shit because uhhh it's a symbol actually"</w:t>
      </w:r>
    </w:p>
    <w:p>
      <w:r>
        <w:rPr>
          <w:b/>
          <w:u w:val="single"/>
        </w:rPr>
        <w:t>282893</w:t>
      </w:r>
    </w:p>
    <w:p>
      <w:r>
        <w:t>If you are into the outdoors and survival check this out!</w:t>
        <w:br/>
        <w:br/>
        <w:t>https://t.co/XZtMpt3mM5 https://t.co/AWso3TiyBq</w:t>
      </w:r>
    </w:p>
    <w:p>
      <w:r>
        <w:rPr>
          <w:b/>
          <w:u w:val="single"/>
        </w:rPr>
        <w:t>282894</w:t>
      </w:r>
    </w:p>
    <w:p>
      <w:r>
        <w:t>@CocaCola I am just now realizing how out-of-touch soda companies like Coca Cola and Pepsi are with American youth.</w:t>
      </w:r>
    </w:p>
    <w:p>
      <w:r>
        <w:rPr>
          <w:b/>
          <w:u w:val="single"/>
        </w:rPr>
        <w:t>282895</w:t>
      </w:r>
    </w:p>
    <w:p>
      <w:r>
        <w:t>Bumping French Montana in the uber omw to the store so I can grab a Pepsi that's how I'm coming this morning</w:t>
      </w:r>
    </w:p>
    <w:p>
      <w:r>
        <w:rPr>
          <w:b/>
          <w:u w:val="single"/>
        </w:rPr>
        <w:t>282896</w:t>
      </w:r>
    </w:p>
    <w:p>
      <w:r>
        <w:t>Click here for more Pictures: https://t.co/WgrfPKt9vM</w:t>
        <w:br/>
        <w:t>Add me on snapchat: imjuicyass https://t.co/UggvsW1yoW</w:t>
      </w:r>
    </w:p>
    <w:p>
      <w:r>
        <w:rPr>
          <w:b/>
          <w:u w:val="single"/>
        </w:rPr>
        <w:t>282897</w:t>
      </w:r>
    </w:p>
    <w:p>
      <w:r>
        <w:t>I just participated in the #BLUEBIRTHDAY contest. There are 1199 gems in the jar. You can participate too at  https://t.co/9Oj6ySaPvZ</w:t>
      </w:r>
    </w:p>
    <w:p>
      <w:r>
        <w:rPr>
          <w:b/>
          <w:u w:val="single"/>
        </w:rPr>
        <w:t>282898</w:t>
      </w:r>
    </w:p>
    <w:p>
      <w:r>
        <w:t>@blackvoices You know!  Every time black people try to become stronger and unite they always have to make it into something ugly! Go mess with KKK!</w:t>
      </w:r>
    </w:p>
    <w:p>
      <w:r>
        <w:rPr>
          <w:b/>
          <w:u w:val="single"/>
        </w:rPr>
        <w:t>282899</w:t>
      </w:r>
    </w:p>
    <w:p>
      <w:r>
        <w:t>@TimesNow @ShivSena He hit a govt officer in duty. PERIOD. Whatever be the instigation. Say SORRY. That's it</w:t>
      </w:r>
    </w:p>
    <w:p>
      <w:r>
        <w:rPr>
          <w:b/>
          <w:u w:val="single"/>
        </w:rPr>
        <w:t>282900</w:t>
      </w:r>
    </w:p>
    <w:p>
      <w:r>
        <w:t xml:space="preserve">@chuckschumer </w:t>
        <w:br/>
        <w:t xml:space="preserve">#Gorsuch WILL BE CONFIRMED &amp;amp; there's nothing YOU CAN DO about it! Now STFU you commie prick! </w:t>
        <w:br/>
        <w:t>https://t.co/gjdLPEOxbv</w:t>
      </w:r>
    </w:p>
    <w:p>
      <w:r>
        <w:rPr>
          <w:b/>
          <w:u w:val="single"/>
        </w:rPr>
        <w:t>282901</w:t>
      </w:r>
    </w:p>
    <w:p>
      <w:r>
        <w:t>@realDonaldTrump 1/ You said "No child of God should ever suffer such horror" Does that include Palestinians murdered by your masters? https://t.co/JLRO4C4rB1</w:t>
      </w:r>
    </w:p>
    <w:p>
      <w:r>
        <w:rPr>
          <w:b/>
          <w:u w:val="single"/>
        </w:rPr>
        <w:t>282902</w:t>
      </w:r>
    </w:p>
    <w:p>
      <w:r>
        <w:t>Now that basketball is done, let's cheer for #TeamUSA Women's Hockey since they are kicking ass!! Beat Russia and Finland #GirlPower</w:t>
      </w:r>
    </w:p>
    <w:p>
      <w:r>
        <w:rPr>
          <w:b/>
          <w:u w:val="single"/>
        </w:rPr>
        <w:t>282903</w:t>
      </w:r>
    </w:p>
    <w:p>
      <w:r>
        <w:t>Last night's course #1 for #moonstones beer and cheese dinner. Cauliflower &amp;amp; Smoked Capri Soup,… https://t.co/AqCaUKF57D</w:t>
      </w:r>
    </w:p>
    <w:p>
      <w:r>
        <w:rPr>
          <w:b/>
          <w:u w:val="single"/>
        </w:rPr>
        <w:t>282904</w:t>
      </w:r>
    </w:p>
    <w:p>
      <w:r>
        <w:t>@andy_singh01 hi 😁 you can remortgage at any time however there may be a charge from your current lender so please make sure you check. Dan</w:t>
      </w:r>
    </w:p>
    <w:p>
      <w:r>
        <w:rPr>
          <w:b/>
          <w:u w:val="single"/>
        </w:rPr>
        <w:t>282905</w:t>
      </w:r>
    </w:p>
    <w:p>
      <w:r>
        <w:t>XtianEventsgh : #GHCE And He said. "Your faith has made you well; go in peace." -Luke 8:48 #GodisNOTDead https://t.co/Us655eWLBu</w:t>
      </w:r>
    </w:p>
    <w:p>
      <w:r>
        <w:rPr>
          <w:b/>
          <w:u w:val="single"/>
        </w:rPr>
        <w:t>282906</w:t>
      </w:r>
    </w:p>
    <w:p>
      <w:r>
        <w:t>@KrisPLettuce Because his muddled garbage character is affirmation that their E-Fed Mary Sue from 2004 was in fact a high point of 21st century art</w:t>
      </w:r>
    </w:p>
    <w:p>
      <w:r>
        <w:rPr>
          <w:b/>
          <w:u w:val="single"/>
        </w:rPr>
        <w:t>282907</w:t>
      </w:r>
    </w:p>
    <w:p>
      <w:r>
        <w:t>Thanks for donating $70K into the Parks Service, Mr. Trump. It almost helps us forget that you want to gut the Interior Dept by $2bil.</w:t>
      </w:r>
    </w:p>
    <w:p>
      <w:r>
        <w:rPr>
          <w:b/>
          <w:u w:val="single"/>
        </w:rPr>
        <w:t>282908</w:t>
      </w:r>
    </w:p>
    <w:p>
      <w:r>
        <w:t>@vicenews Look at who made our NEW list of Fittest Female Executives and CEOs! Women are so STRONG! https://t.co/vtSdt1KtBb #feminist</w:t>
      </w:r>
    </w:p>
    <w:p>
      <w:r>
        <w:rPr>
          <w:b/>
          <w:u w:val="single"/>
        </w:rPr>
        <w:t>282909</w:t>
      </w:r>
    </w:p>
    <w:p>
      <w:r>
        <w:t>@refdeskfacepalm She left with "The Palace Job" and "The Sheriff of Yrnameer". A little afield of Hitchhiker's, but still funny. :)</w:t>
      </w:r>
    </w:p>
    <w:p>
      <w:r>
        <w:rPr>
          <w:b/>
          <w:u w:val="single"/>
        </w:rPr>
        <w:t>282910</w:t>
      </w:r>
    </w:p>
    <w:p>
      <w:r>
        <w:t>@jerrysaltz @womensart1 I was three seconds behind the image. I would say it was age ... but it's not. Sigh.</w:t>
      </w:r>
    </w:p>
    <w:p>
      <w:r>
        <w:rPr>
          <w:b/>
          <w:u w:val="single"/>
        </w:rPr>
        <w:t>282911</w:t>
      </w:r>
    </w:p>
    <w:p>
      <w:r>
        <w:t>@ciccmaher it's people like you that make me want to vomit!  If you won't stand behind our troops, feel free to stand in front of them!</w:t>
      </w:r>
    </w:p>
    <w:p>
      <w:r>
        <w:rPr>
          <w:b/>
          <w:u w:val="single"/>
        </w:rPr>
        <w:t>282912</w:t>
      </w:r>
    </w:p>
    <w:p>
      <w:r>
        <w:t>@PSUCollegeComm @penn_state @markx @saltersl @dianejsalvatore #journalismmatters only if FACTS are given and reported otherwise it is just opinion. #FakeNews</w:t>
      </w:r>
    </w:p>
    <w:p>
      <w:r>
        <w:rPr>
          <w:b/>
          <w:u w:val="single"/>
        </w:rPr>
        <w:t>282913</w:t>
      </w:r>
    </w:p>
    <w:p>
      <w:r>
        <w:t>Congratulations to Monsignor Romano on a well deserved promotion &amp;amp; thank you &amp;amp; all of the @NYPDchaplains for spiritually guiding us #Finest https://t.co/iY0M4fTNo3</w:t>
      </w:r>
    </w:p>
    <w:p>
      <w:r>
        <w:rPr>
          <w:b/>
          <w:u w:val="single"/>
        </w:rPr>
        <w:t>282914</w:t>
      </w:r>
    </w:p>
    <w:p>
      <w:r>
        <w:t>Tap and open the URL to win great rewards for you and me in @FarmVille2! #farmrewards https://t.co/JBzskPkZsb https://t.co/aBW7tTiKJu</w:t>
      </w:r>
    </w:p>
    <w:p>
      <w:r>
        <w:rPr>
          <w:b/>
          <w:u w:val="single"/>
        </w:rPr>
        <w:t>282915</w:t>
      </w:r>
    </w:p>
    <w:p>
      <w:r>
        <w:t>#Filmmakers w/ inclusive teams: Apply for the @BV_EW #KickstartDiversity #incubator! Submission deadline 4/18: https://t.co/XYwfLW9sfB</w:t>
      </w:r>
    </w:p>
    <w:p>
      <w:r>
        <w:rPr>
          <w:b/>
          <w:u w:val="single"/>
        </w:rPr>
        <w:t>282916</w:t>
      </w:r>
    </w:p>
    <w:p>
      <w:r>
        <w:t>@Chalixar I know, believe me. But if it were any other day, perhaps it would be a little more believable that people were actually trying.</w:t>
      </w:r>
    </w:p>
    <w:p>
      <w:r>
        <w:rPr>
          <w:b/>
          <w:u w:val="single"/>
        </w:rPr>
        <w:t>282917</w:t>
      </w:r>
    </w:p>
    <w:p>
      <w:r>
        <w:t>Nothing will deter you from fulfilling your ambitions once you... More for Sagittarius https://t.co/ocfpb8yEVh</w:t>
      </w:r>
    </w:p>
    <w:p>
      <w:r>
        <w:rPr>
          <w:b/>
          <w:u w:val="single"/>
        </w:rPr>
        <w:t>282918</w:t>
      </w:r>
    </w:p>
    <w:p>
      <w:r>
        <w:t>Elevating the status of live experience - our latest blog looks at how...https://t.co/7HpxC2pJNy #eventprofs #confex17 #PowerofLive https://t.co/gbe1KljpWY</w:t>
      </w:r>
    </w:p>
    <w:p>
      <w:r>
        <w:rPr>
          <w:b/>
          <w:u w:val="single"/>
        </w:rPr>
        <w:t>282919</w:t>
      </w:r>
    </w:p>
    <w:p>
      <w:r>
        <w:t>If you sit there and talk shit about someone to me and then chill w them the next day I won't call you out on it, I'll just keep my distance</w:t>
      </w:r>
    </w:p>
    <w:p>
      <w:r>
        <w:rPr>
          <w:b/>
          <w:u w:val="single"/>
        </w:rPr>
        <w:t>282920</w:t>
      </w:r>
    </w:p>
    <w:p>
      <w:r>
        <w:t xml:space="preserve">Ryabinnikov #10 </w:t>
        <w:br/>
        <w:t>2nd cycle of 5 complete BW around 75kg</w:t>
        <w:br/>
        <w:t>Back Squat 120-130kg 5 x 4</w:t>
        <w:br/>
        <w:t>130kg was… https://t.co/pIy7y7umcp</w:t>
      </w:r>
    </w:p>
    <w:p>
      <w:r>
        <w:rPr>
          <w:b/>
          <w:u w:val="single"/>
        </w:rPr>
        <w:t>282921</w:t>
      </w:r>
    </w:p>
    <w:p>
      <w:r>
        <w:t>Nothing else imminent: Dan Duquette seems satisfied with the composition of the Opening Day roster https://t.co/3RbCW7KaqL https://t.co/kWQRsnfZsv</w:t>
      </w:r>
    </w:p>
    <w:p>
      <w:r>
        <w:rPr>
          <w:b/>
          <w:u w:val="single"/>
        </w:rPr>
        <w:t>282922</w:t>
      </w:r>
    </w:p>
    <w:p>
      <w:r>
        <w:t>One of the things we &amp;lt;3 about Instagram is the amount photos we receive from our fans. Check it out ... https://t.co/ZXXlm0V7ol</w:t>
      </w:r>
    </w:p>
    <w:p>
      <w:r>
        <w:rPr>
          <w:b/>
          <w:u w:val="single"/>
        </w:rPr>
        <w:t>282923</w:t>
      </w:r>
    </w:p>
    <w:p>
      <w:r>
        <w:t>Found a Transponder Snail!</w:t>
        <w:br/>
        <w:t>Ace and Luffy form an unbreakable wall in battle!</w:t>
        <w:br/>
        <w:t>https://t.co/9NqpFahbmE https://t.co/sdf1Ox1rIH</w:t>
      </w:r>
    </w:p>
    <w:p>
      <w:r>
        <w:rPr>
          <w:b/>
          <w:u w:val="single"/>
        </w:rPr>
        <w:t>282924</w:t>
      </w:r>
    </w:p>
    <w:p>
      <w:r>
        <w:t>The latest The pubblica amministrazione Daily! https://t.co/CGd3atPvOj Thanks to @antsole @tbcamcom @s_capaccioli #pa #imprese</w:t>
      </w:r>
    </w:p>
    <w:p>
      <w:r>
        <w:rPr>
          <w:b/>
          <w:u w:val="single"/>
        </w:rPr>
        <w:t>282925</w:t>
      </w:r>
    </w:p>
    <w:p>
      <w:r>
        <w:t>We can now celebrate #brexit with 15% more expensive spirits! I'll raise a small glass to that 🍻 https://t.co/1CvuuouWdD</w:t>
      </w:r>
    </w:p>
    <w:p>
      <w:r>
        <w:rPr>
          <w:b/>
          <w:u w:val="single"/>
        </w:rPr>
        <w:t>282926</w:t>
      </w:r>
    </w:p>
    <w:p>
      <w:r>
        <w:t>We are always looking for new exciting products. All suppliers please send product details to sales@iceentertainments.com #ClubProducts</w:t>
      </w:r>
    </w:p>
    <w:p>
      <w:r>
        <w:rPr>
          <w:b/>
          <w:u w:val="single"/>
        </w:rPr>
        <w:t>282927</w:t>
      </w:r>
    </w:p>
    <w:p>
      <w:r>
        <w:t>Take a look at our profile for the @FedEx Small Business Grant Contest #FedExGrant #Vote #LiveLoose &amp;gt;&amp;gt; https://t.co/MQPhRloRfU</w:t>
      </w:r>
    </w:p>
    <w:p>
      <w:r>
        <w:rPr>
          <w:b/>
          <w:u w:val="single"/>
        </w:rPr>
        <w:t>282928</w:t>
      </w:r>
    </w:p>
    <w:p>
      <w:r>
        <w:t>Fun fact: 80% of fat leaves the body when we exhale, making the lungs the primary organ through which we lose weight. https://t.co/93vBb2JYlt</w:t>
      </w:r>
    </w:p>
    <w:p>
      <w:r>
        <w:rPr>
          <w:b/>
          <w:u w:val="single"/>
        </w:rPr>
        <w:t>282929</w:t>
      </w:r>
    </w:p>
    <w:p>
      <w:r>
        <w:t>@TGorveatt story!!!! it probably won't make you mad, it just pissed me off for semi-related reasons regarding something else I was ticked about</w:t>
      </w:r>
    </w:p>
    <w:p>
      <w:r>
        <w:rPr>
          <w:b/>
          <w:u w:val="single"/>
        </w:rPr>
        <w:t>282930</w:t>
      </w:r>
    </w:p>
    <w:p>
      <w:r>
        <w:t>@Gidado_sz @SulaimanAdamu05 @RealestRoadman @tjay_jika let me predict ur matchday pts this weekend</w:t>
        <w:br/>
        <w:t>baffa-37pts</w:t>
        <w:br/>
        <w:t>tjay-46pts</w:t>
        <w:br/>
        <w:t>sule-24pts</w:t>
        <w:br/>
        <w:t>dennis-37pts</w:t>
        <w:br/>
        <w:t>nd if i get ur own correct i am collecting N500</w:t>
      </w:r>
    </w:p>
    <w:p>
      <w:r>
        <w:rPr>
          <w:b/>
          <w:u w:val="single"/>
        </w:rPr>
        <w:t>282931</w:t>
      </w:r>
    </w:p>
    <w:p>
      <w:r>
        <w:t>JOMOLA SUS304 Stainless Steel Coat Hook Single Towel/Robe Clothes ... - https://t.co/6NITLMlBDb #Stainless-Steel-Coat-Hook-Single-Towel https://t.co/tr7CtdoOHG</w:t>
      </w:r>
    </w:p>
    <w:p>
      <w:r>
        <w:rPr>
          <w:b/>
          <w:u w:val="single"/>
        </w:rPr>
        <w:t>282932</w:t>
      </w:r>
    </w:p>
    <w:p>
      <w:r>
        <w:t>Syria signed an agreement. Broke that agreement or let it happen.  I trust @POTUS who listens to his defense team. #IStandWithTrump</w:t>
      </w:r>
    </w:p>
    <w:p>
      <w:r>
        <w:rPr>
          <w:b/>
          <w:u w:val="single"/>
        </w:rPr>
        <w:t>282933</w:t>
      </w:r>
    </w:p>
    <w:p>
      <w:r>
        <w:t>@HIFarnborough Thank you for following! I am on Facebook too, pop over and say hello. https://t.co/yoJ7Z4OPXL</w:t>
      </w:r>
    </w:p>
    <w:p>
      <w:r>
        <w:rPr>
          <w:b/>
          <w:u w:val="single"/>
        </w:rPr>
        <w:t>282934</w:t>
      </w:r>
    </w:p>
    <w:p>
      <w:r>
        <w:t>@UtherAvalon @BrendanChilton @AngelaRayner Are you saying Angela's policy was stolen from Michael Gove?</w:t>
      </w:r>
    </w:p>
    <w:p>
      <w:r>
        <w:rPr>
          <w:b/>
          <w:u w:val="single"/>
        </w:rPr>
        <w:t>282935</w:t>
      </w:r>
    </w:p>
    <w:p>
      <w:r>
        <w:t>why are so many people turning to day trading as a way to get rich quickly? - here ฿฿฿  $ell/฿uy https://t.co/xep6jCexxa #Bitcoin</w:t>
      </w:r>
    </w:p>
    <w:p>
      <w:r>
        <w:rPr>
          <w:b/>
          <w:u w:val="single"/>
        </w:rPr>
        <w:t>282936</w:t>
      </w:r>
    </w:p>
    <w:p>
      <w:r>
        <w:t>I just entered SunnyD's sweepstakes for the chance to win a Race with Ricky and four of my friends! Enter now:  https://t.co/2JN7vRS1jz</w:t>
      </w:r>
    </w:p>
    <w:p>
      <w:r>
        <w:rPr>
          <w:b/>
          <w:u w:val="single"/>
        </w:rPr>
        <w:t>282937</w:t>
      </w:r>
    </w:p>
    <w:p>
      <w:r>
        <w:t>@RasberryCPI @DjStoresssss @BloxorzCP I'm just talking to my old CP friends on social media than playing the game</w:t>
      </w:r>
    </w:p>
    <w:p>
      <w:r>
        <w:rPr>
          <w:b/>
          <w:u w:val="single"/>
        </w:rPr>
        <w:t>282938</w:t>
      </w:r>
    </w:p>
    <w:p>
      <w:r>
        <w:t>@OnlyVocalists @jerrybutera_23 @haus_xo @TheShadyFacts Michael Jackson... But he was a better performer! End of!</w:t>
      </w:r>
    </w:p>
    <w:p>
      <w:r>
        <w:rPr>
          <w:b/>
          <w:u w:val="single"/>
        </w:rPr>
        <w:t>282939</w:t>
      </w:r>
    </w:p>
    <w:p>
      <w:r>
        <w:t>June Holley on Collective Change and the Culture of the 21st Century | Greater Than The Sum https://t.co/JOUdxK5rr5</w:t>
      </w:r>
    </w:p>
    <w:p>
      <w:r>
        <w:rPr>
          <w:b/>
          <w:u w:val="single"/>
        </w:rPr>
        <w:t>282940</w:t>
      </w:r>
    </w:p>
    <w:p>
      <w:r>
        <w:t>I often hear the argument but if the punishment procedures are working why remove them? #habilitation #qualityoflife #goodpractice https://t.co/OQowujy0WR</w:t>
      </w:r>
    </w:p>
    <w:p>
      <w:r>
        <w:rPr>
          <w:b/>
          <w:u w:val="single"/>
        </w:rPr>
        <w:t>282941</w:t>
      </w:r>
    </w:p>
    <w:p>
      <w:r>
        <w:t>13 ways to ✨rock✨ a leather jacket on your #wedding day: https://t.co/psDeVNoQpC https://t.co/XISGrmmIYf</w:t>
      </w:r>
    </w:p>
    <w:p>
      <w:r>
        <w:rPr>
          <w:b/>
          <w:u w:val="single"/>
        </w:rPr>
        <w:t>282942</w:t>
      </w:r>
    </w:p>
    <w:p>
      <w:r>
        <w:t>A wild Houndour appeared! It will be 244 meters from Newtownsmith Park until 6:39 PM.  #Sandycove https://t.co/Kq548PEGF4 https://t.co/sQ9gb8bbLs</w:t>
      </w:r>
    </w:p>
    <w:p>
      <w:r>
        <w:rPr>
          <w:b/>
          <w:u w:val="single"/>
        </w:rPr>
        <w:t>282943</w:t>
      </w:r>
    </w:p>
    <w:p>
      <w:r>
        <w:t>@Cyclops_Gamer @nf_reece Sure. Who said anything about war? There is a lack of handling in both situations right now.</w:t>
      </w:r>
    </w:p>
    <w:p>
      <w:r>
        <w:rPr>
          <w:b/>
          <w:u w:val="single"/>
        </w:rPr>
        <w:t>282944</w:t>
      </w:r>
    </w:p>
    <w:p>
      <w:r>
        <w:t>Retweeted Christina Philippou (@CPhilippou123):</w:t>
        <w:br/>
        <w:br/>
        <w:t>#BlogTour: Six Stories by Matt Wesolowski #amreading... https://t.co/xfPR0Q9WG9</w:t>
      </w:r>
    </w:p>
    <w:p>
      <w:r>
        <w:rPr>
          <w:b/>
          <w:u w:val="single"/>
        </w:rPr>
        <w:t>282945</w:t>
      </w:r>
    </w:p>
    <w:p>
      <w:r>
        <w:t>Thanks, @NicH2Olas! @joy1023 and I always enjoy working with  @RyUrbanWater 😌. @RyersonProCom @RySciDean</w:t>
      </w:r>
    </w:p>
    <w:p>
      <w:r>
        <w:rPr>
          <w:b/>
          <w:u w:val="single"/>
        </w:rPr>
        <w:t>282946</w:t>
      </w:r>
    </w:p>
    <w:p>
      <w:r>
        <w:t>AIE programming student, Gabriel Lozada, has achieved a very eerie atmosphere with his latest work. What is the... https://t.co/2ZDpWJkI33</w:t>
      </w:r>
    </w:p>
    <w:p>
      <w:r>
        <w:rPr>
          <w:b/>
          <w:u w:val="single"/>
        </w:rPr>
        <w:t>282947</w:t>
      </w:r>
    </w:p>
    <w:p>
      <w:r>
        <w:t>Jacob Zuma sacks Indian-origin Pravin Gordhan as South Africa's finance minister https://t.co/MmUkwuggkr</w:t>
      </w:r>
    </w:p>
    <w:p>
      <w:r>
        <w:rPr>
          <w:b/>
          <w:u w:val="single"/>
        </w:rPr>
        <w:t>282948</w:t>
      </w:r>
    </w:p>
    <w:p>
      <w:r>
        <w:t>"Maintenance of the highest quality" Thank you BG Products for your support! https://t.co/ewYnokzWZ3 https://t.co/NisXkIOGBk</w:t>
      </w:r>
    </w:p>
    <w:p>
      <w:r>
        <w:rPr>
          <w:b/>
          <w:u w:val="single"/>
        </w:rPr>
        <w:t>282949</w:t>
      </w:r>
    </w:p>
    <w:p>
      <w:r>
        <w:t>Your legendary determination motivates you to logically calcul... More for Capricorn https://t.co/7F66lehQw7</w:t>
      </w:r>
    </w:p>
    <w:p>
      <w:r>
        <w:rPr>
          <w:b/>
          <w:u w:val="single"/>
        </w:rPr>
        <w:t>282950</w:t>
      </w:r>
    </w:p>
    <w:p>
      <w:r>
        <w:t>Interesting deconstruction of Marx's poverty of philosophy which seems to indicate that Proudhon's work was very ... https://t.co/bbfg8tVGG1</w:t>
      </w:r>
    </w:p>
    <w:p>
      <w:r>
        <w:rPr>
          <w:b/>
          <w:u w:val="single"/>
        </w:rPr>
        <w:t>282951</w:t>
      </w:r>
    </w:p>
    <w:p>
      <w:r>
        <w:t>#Fashion #Deals Elk Pewter Figurine Buck Stag Statue Art Decor 3 x 2 inch: $18.48End Date… https://t.co/4o5wSUDQMh</w:t>
      </w:r>
    </w:p>
    <w:p>
      <w:r>
        <w:rPr>
          <w:b/>
          <w:u w:val="single"/>
        </w:rPr>
        <w:t>282952</w:t>
      </w:r>
    </w:p>
    <w:p>
      <w:r>
        <w:t>Trained, teased &amp;amp; slapped with Leather Gloves by beautiful @Mistress_Ezada &amp;amp; I: https://t.co/c252oIJ1bn  @Clipsfatale https://t.co/9kifyMRDeD</w:t>
      </w:r>
    </w:p>
    <w:p>
      <w:r>
        <w:rPr>
          <w:b/>
          <w:u w:val="single"/>
        </w:rPr>
        <w:t>282953</w:t>
      </w:r>
    </w:p>
    <w:p>
      <w:r>
        <w:t>Birthdays can be so overwhelming, I get so shy. Like EVERYONE I know on the planet reaches out. So thankful for another beautiful year.😀</w:t>
      </w:r>
    </w:p>
    <w:p>
      <w:r>
        <w:rPr>
          <w:b/>
          <w:u w:val="single"/>
        </w:rPr>
        <w:t>282954</w:t>
      </w:r>
    </w:p>
    <w:p>
      <w:r>
        <w:t>@Temple_FB @coachedfoley @KevinCoppTU Coach Foley just gave me a life lesson in cheesesteaks... https://t.co/YDrJbEAjao</w:t>
      </w:r>
    </w:p>
    <w:p>
      <w:r>
        <w:rPr>
          <w:b/>
          <w:u w:val="single"/>
        </w:rPr>
        <w:t>282955</w:t>
      </w:r>
    </w:p>
    <w:p>
      <w:r>
        <w:t>Everyone seems to have things to do and places to go. Meanwhil... More for Libra https://t.co/R06bwIuWNK</w:t>
      </w:r>
    </w:p>
    <w:p>
      <w:r>
        <w:rPr>
          <w:b/>
          <w:u w:val="single"/>
        </w:rPr>
        <w:t>282956</w:t>
      </w:r>
    </w:p>
    <w:p>
      <w:r>
        <w:t>Horribly disappointed in Iowa Republicans..</w:t>
        <w:br/>
        <w:t>Iowa Republicans pass heartless minimum wage rollback https://t.co/SGUbnW9iGh via @HuffPostPol</w:t>
      </w:r>
    </w:p>
    <w:p>
      <w:r>
        <w:rPr>
          <w:b/>
          <w:u w:val="single"/>
        </w:rPr>
        <w:t>282957</w:t>
      </w:r>
    </w:p>
    <w:p>
      <w:r>
        <w:t>The Kababayan Bump Off: J Morning - "Anak" by Freddie Aguilar  / 제이모닝 https://t.co/xiS0tBAzGb via @YouTube</w:t>
      </w:r>
    </w:p>
    <w:p>
      <w:r>
        <w:rPr>
          <w:b/>
          <w:u w:val="single"/>
        </w:rPr>
        <w:t>282958</w:t>
      </w:r>
    </w:p>
    <w:p>
      <w:r>
        <w:t>I'm the only one that don't like The Get Down. I just don't have the patience for the main character. Dude mad annoying</w:t>
      </w:r>
    </w:p>
    <w:p>
      <w:r>
        <w:rPr>
          <w:b/>
          <w:u w:val="single"/>
        </w:rPr>
        <w:t>282959</w:t>
      </w:r>
    </w:p>
    <w:p>
      <w:r>
        <w:t>#Article #Bishop_David_Abioye_s_Daily_Devotional #Daily_Devotional David Abioye’s Daily Devotional April 6, 2017... https://t.co/E3kiFKBxBv</w:t>
      </w:r>
    </w:p>
    <w:p>
      <w:r>
        <w:rPr>
          <w:b/>
          <w:u w:val="single"/>
        </w:rPr>
        <w:t>282960</w:t>
      </w:r>
    </w:p>
    <w:p>
      <w:r>
        <w:t>#Vintage #Retro #80s Why The Freedom Caucus Shouldn't Worry About Primary Threats From President Trump - NPR https://t.co/fcSWKJbeLB</w:t>
      </w:r>
    </w:p>
    <w:p>
      <w:r>
        <w:rPr>
          <w:b/>
          <w:u w:val="single"/>
        </w:rPr>
        <w:t>282961</w:t>
      </w:r>
    </w:p>
    <w:p>
      <w:r>
        <w:t>Register for NetApp's upcoming #CloudSync Webinar here &amp;gt;&amp;gt; https://t.co/zU9EthOMtG https://t.co/nMxT5stS4L</w:t>
      </w:r>
    </w:p>
    <w:p>
      <w:r>
        <w:rPr>
          <w:b/>
          <w:u w:val="single"/>
        </w:rPr>
        <w:t>282962</w:t>
      </w:r>
    </w:p>
    <w:p>
      <w:r>
        <w:t>What a turnout today for MGC season opener ….. around 100 members, of all ages and from the various sections,... https://t.co/zMKQmQkOEl</w:t>
      </w:r>
    </w:p>
    <w:p>
      <w:r>
        <w:rPr>
          <w:b/>
          <w:u w:val="single"/>
        </w:rPr>
        <w:t>282963</w:t>
      </w:r>
    </w:p>
    <w:p>
      <w:r>
        <w:t>@mcveysgeetar hey! can you vote for me please? it's my only chance to meet my idole.. (vote for léa lovato) 😀</w:t>
        <w:br/>
        <w:t>https://t.co/0uRBDGFK8M</w:t>
      </w:r>
    </w:p>
    <w:p>
      <w:r>
        <w:rPr>
          <w:b/>
          <w:u w:val="single"/>
        </w:rPr>
        <w:t>282964</w:t>
      </w:r>
    </w:p>
    <w:p>
      <w:r>
        <w:t>This man came in to change his address and he just started venting , he found his wife cheating so his moving and he was like he gave her</w:t>
      </w:r>
    </w:p>
    <w:p>
      <w:r>
        <w:rPr>
          <w:b/>
          <w:u w:val="single"/>
        </w:rPr>
        <w:t>282965</w:t>
      </w:r>
    </w:p>
    <w:p>
      <w:r>
        <w:t>#Nowplaying Gimme Love by @RyanIsMusik ft @CeezaMilli cc @djfxnaija #TuneOnTheRadio #TheCityIsHearingYou|with|</w:t>
        <w:br/>
        <w:t>@omosi_1</w:t>
      </w:r>
    </w:p>
    <w:p>
      <w:r>
        <w:rPr>
          <w:b/>
          <w:u w:val="single"/>
        </w:rPr>
        <w:t>282966</w:t>
      </w:r>
    </w:p>
    <w:p>
      <w:r>
        <w:t>16:15h Temp: 58.8°F Dew Point: 28.94°F Wind:WSW  3.1mph Rain:0.00in. Baro:29.97 inHg  via MeteoBridge 3.1</w:t>
      </w:r>
    </w:p>
    <w:p>
      <w:r>
        <w:rPr>
          <w:b/>
          <w:u w:val="single"/>
        </w:rPr>
        <w:t>282967</w:t>
      </w:r>
    </w:p>
    <w:p>
      <w:r>
        <w:t>Great! I've played Paradise Island 2 for 40 days in a row! #ParadiseIsland2 #GameInsight https://t.co/T4MTjQGuPL</w:t>
      </w:r>
    </w:p>
    <w:p>
      <w:r>
        <w:rPr>
          <w:b/>
          <w:u w:val="single"/>
        </w:rPr>
        <w:t>282968</w:t>
      </w:r>
    </w:p>
    <w:p>
      <w:r>
        <w:t>Father John Misty, Joey Bada$$ and 15 More New Albums to Hear Right Now https://t.co/EaMJwoV3GA https://t.co/kUgCulTCTS</w:t>
      </w:r>
    </w:p>
    <w:p>
      <w:r>
        <w:rPr>
          <w:b/>
          <w:u w:val="single"/>
        </w:rPr>
        <w:t>282969</w:t>
      </w:r>
    </w:p>
    <w:p>
      <w:r>
        <w:t>.@GamecockMBB I need a big win from you tonight. My future brackets depend on it https://t.co/0pok2Qnfjl</w:t>
      </w:r>
    </w:p>
    <w:p>
      <w:r>
        <w:rPr>
          <w:b/>
          <w:u w:val="single"/>
        </w:rPr>
        <w:t>282970</w:t>
      </w:r>
    </w:p>
    <w:p>
      <w:r>
        <w:t>Reds apparently handed boost in bid to strengthen ahead of potential Champions League campaign https://t.co/FruvBQqL38 #lfc</w:t>
      </w:r>
    </w:p>
    <w:p>
      <w:r>
        <w:rPr>
          <w:b/>
          <w:u w:val="single"/>
        </w:rPr>
        <w:t>282971</w:t>
      </w:r>
    </w:p>
    <w:p>
      <w:r>
        <w:t>Protect Ogallallga Aquifer = Midwest H2O</w:t>
        <w:br/>
        <w:t>Tell Nebraska consider climate impacts.</w:t>
        <w:br/>
        <w:t>Oppose permit 4 Keystone XL #NoKXL</w:t>
        <w:br/>
        <w:t>https://t.co/00tYKmErfm</w:t>
      </w:r>
    </w:p>
    <w:p>
      <w:r>
        <w:rPr>
          <w:b/>
          <w:u w:val="single"/>
        </w:rPr>
        <w:t>282972</w:t>
      </w:r>
    </w:p>
    <w:p>
      <w:r>
        <w:t>@Jefflet I don't recall it being proven that we had - though there was lots of talk about doing so, and certainly plenty of conventional bombing.</w:t>
      </w:r>
    </w:p>
    <w:p>
      <w:r>
        <w:rPr>
          <w:b/>
          <w:u w:val="single"/>
        </w:rPr>
        <w:t>282973</w:t>
      </w:r>
    </w:p>
    <w:p>
      <w:r>
        <w:t>few clouds -&amp;gt; clear sky</w:t>
        <w:br/>
        <w:t>temperature up 8°C -&amp;gt; 10°C</w:t>
        <w:br/>
        <w:t>humidity down 92% -&amp;gt; 81%</w:t>
        <w:br/>
        <w:t>wind 5kmh -&amp;gt; 6kmh</w:t>
      </w:r>
    </w:p>
    <w:p>
      <w:r>
        <w:rPr>
          <w:b/>
          <w:u w:val="single"/>
        </w:rPr>
        <w:t>282974</w:t>
      </w:r>
    </w:p>
    <w:p>
      <w:r>
        <w:t>Have the markets factored in a #Zuma recall? Is that why they haven't reached as much as expected? #ZumaMustFall forex/JHxyZbSGzb Have the m</w:t>
      </w:r>
    </w:p>
    <w:p>
      <w:r>
        <w:rPr>
          <w:b/>
          <w:u w:val="single"/>
        </w:rPr>
        <w:t>282975</w:t>
      </w:r>
    </w:p>
    <w:p>
      <w:r>
        <w:t>How Carrie Fisher Created Princess Leia and Reclaimed Her Legacy https://t.co/gtXSUus0O7 https://t.co/f1Ww9kvRkI</w:t>
      </w:r>
    </w:p>
    <w:p>
      <w:r>
        <w:rPr>
          <w:b/>
          <w:u w:val="single"/>
        </w:rPr>
        <w:t>282976</w:t>
      </w:r>
    </w:p>
    <w:p>
      <w:r>
        <w:t>@Indie_RetroNEWS Thimbleweed Park - Eagerly awaited Adventure is finally released via GOG/Steam! https://t.co/hACef9g8ir</w:t>
      </w:r>
    </w:p>
    <w:p>
      <w:r>
        <w:rPr>
          <w:b/>
          <w:u w:val="single"/>
        </w:rPr>
        <w:t>282977</w:t>
      </w:r>
    </w:p>
    <w:p>
      <w:r>
        <w:t>Keep your brow game strong with #Arbonne! Enter to win a Shape It Up makeup prize package at #FeistyFrugal! https://t.co/IiwrPpOGJ7</w:t>
      </w:r>
    </w:p>
    <w:p>
      <w:r>
        <w:rPr>
          <w:b/>
          <w:u w:val="single"/>
        </w:rPr>
        <w:t>282978</w:t>
      </w:r>
    </w:p>
    <w:p>
      <w:r>
        <w:t>"Aargh St." by  Filibuster is now playing on SKAspotRadio. Tune in at https://t.co/Z4pI4nAqGx #ska #skaspot</w:t>
      </w:r>
    </w:p>
    <w:p>
      <w:r>
        <w:rPr>
          <w:b/>
          <w:u w:val="single"/>
        </w:rPr>
        <w:t>282979</w:t>
      </w:r>
    </w:p>
    <w:p>
      <w:r>
        <w:t>Full Video: https://t.co/oeNGOE7lcH</w:t>
        <w:br/>
        <w:t>Frolic blonde with pigtails and shaved s...</w:t>
        <w:br/>
        <w:t>👻Add me on snapchat: imsophie95 👻 https://t.co/doUkfCCBOu</w:t>
      </w:r>
    </w:p>
    <w:p>
      <w:r>
        <w:rPr>
          <w:b/>
          <w:u w:val="single"/>
        </w:rPr>
        <w:t>282980</w:t>
      </w:r>
    </w:p>
    <w:p>
      <w:r>
        <w:t xml:space="preserve">Perception of the mind makes a world of difference! </w:t>
        <w:br/>
        <w:br/>
        <w:t>•</w:t>
        <w:br/>
        <w:t>•</w:t>
        <w:br/>
        <w:t>•</w:t>
        <w:br/>
        <w:t>•</w:t>
        <w:br/>
        <w:t>•</w:t>
        <w:br/>
        <w:br/>
        <w:t>#MindsetShiftology… https://t.co/d3ItalI3zw</w:t>
      </w:r>
    </w:p>
    <w:p>
      <w:r>
        <w:rPr>
          <w:b/>
          <w:u w:val="single"/>
        </w:rPr>
        <w:t>282981</w:t>
      </w:r>
    </w:p>
    <w:p>
      <w:r>
        <w:t>FarmVille: Tropic Escape is now available on AndroNexus Store https://t.co/i02Q0eFNn0</w:t>
        <w:br/>
        <w:t>#Aptoide #Android #AndroNexus</w:t>
      </w:r>
    </w:p>
    <w:p>
      <w:r>
        <w:rPr>
          <w:b/>
          <w:u w:val="single"/>
        </w:rPr>
        <w:t>282982</w:t>
      </w:r>
    </w:p>
    <w:p>
      <w:r>
        <w:t>BLOODGIFTED @TimaMariaLacoba Meet Alec Munro #ParanormalFantasy #romance #books https://t.co/GPG8w1H3QW</w:t>
      </w:r>
    </w:p>
    <w:p>
      <w:r>
        <w:rPr>
          <w:b/>
          <w:u w:val="single"/>
        </w:rPr>
        <w:t>282983</w:t>
      </w:r>
    </w:p>
    <w:p>
      <w:r>
        <w:t>THE DREADFUL - Into The Falling (Metal 2017) - YouTube 🎧 Have a listen to this fantastic song by @thedreadfulmx 💥 https://t.co/lOzz53rrUt</w:t>
      </w:r>
    </w:p>
    <w:p>
      <w:r>
        <w:rPr>
          <w:b/>
          <w:u w:val="single"/>
        </w:rPr>
        <w:t>282984</w:t>
      </w:r>
    </w:p>
    <w:p>
      <w:r>
        <w:t>Appreciate that AG will miss battlin with ya. Tear it up will be watching brotha https://t.co/938a1PqL0D</w:t>
      </w:r>
    </w:p>
    <w:p>
      <w:r>
        <w:rPr>
          <w:b/>
          <w:u w:val="single"/>
        </w:rPr>
        <w:t>282985</w:t>
      </w:r>
    </w:p>
    <w:p>
      <w:r>
        <w:t>Go watch the guitar cover i did of @Aegaeonband - Reshaping the multiverse! Like it and subscribe!</w:t>
        <w:br/>
        <w:br/>
        <w:t>https://t.co/w4PgWGge49</w:t>
      </w:r>
    </w:p>
    <w:p>
      <w:r>
        <w:rPr>
          <w:b/>
          <w:u w:val="single"/>
        </w:rPr>
        <w:t>282986</w:t>
      </w:r>
    </w:p>
    <w:p>
      <w:r>
        <w:t>So proud of the @Sx_netballclub Thunder ladies! Winners!!!!!!! @MizunoNetball #prem3 #champions #proudcoach</w:t>
      </w:r>
    </w:p>
    <w:p>
      <w:r>
        <w:rPr>
          <w:b/>
          <w:u w:val="single"/>
        </w:rPr>
        <w:t>282987</w:t>
      </w:r>
    </w:p>
    <w:p>
      <w:r>
        <w:t>Indonesian police who posed with slain alleged thieves to be counselled https://t.co/MVhQpkc7Oe via @abcnews</w:t>
      </w:r>
    </w:p>
    <w:p>
      <w:r>
        <w:rPr>
          <w:b/>
          <w:u w:val="single"/>
        </w:rPr>
        <w:t>282988</w:t>
      </w:r>
    </w:p>
    <w:p>
      <w:r>
        <w:t>This Stephen Piscotty + Scott Sterling mashup literally made me cry. 😂 Here is the original Scott Sterling skit (https://t.co/MSLjY7Zsm1) https://t.co/awOcqjZ3I6</w:t>
      </w:r>
    </w:p>
    <w:p>
      <w:r>
        <w:rPr>
          <w:b/>
          <w:u w:val="single"/>
        </w:rPr>
        <w:t>282989</w:t>
      </w:r>
    </w:p>
    <w:p>
      <w:r>
        <w:t>And the storms are rolling in... Another bumpy night ahead⛈</w:t>
        <w:br/>
        <w:t>#thistlehillranch #ranch #farm… https://t.co/WI7YZE1yy2</w:t>
      </w:r>
    </w:p>
    <w:p>
      <w:r>
        <w:rPr>
          <w:b/>
          <w:u w:val="single"/>
        </w:rPr>
        <w:t>282990</w:t>
      </w:r>
    </w:p>
    <w:p>
      <w:r>
        <w:t>In Jeezys voice 'My president is black my house mate is juice  &amp;amp; ill be god damn if my votes aint fluid' #teambally https://t.co/ueIkOzkBLI</w:t>
      </w:r>
    </w:p>
    <w:p>
      <w:r>
        <w:rPr>
          <w:b/>
          <w:u w:val="single"/>
        </w:rPr>
        <w:t>282991</w:t>
      </w:r>
    </w:p>
    <w:p>
      <w:r>
        <w:t>Happy Rex Manning Day #damnthemansavetheempire #rexmanningday #EmpireRecords @EmbryEthan https://t.co/UvK0H4OvER</w:t>
      </w:r>
    </w:p>
    <w:p>
      <w:r>
        <w:rPr>
          <w:b/>
          <w:u w:val="single"/>
        </w:rPr>
        <w:t>282992</w:t>
      </w:r>
    </w:p>
    <w:p>
      <w:r>
        <w:t>Everyone seems to have things to do and places to go. Meanwhil... More for Libra https://t.co/soBfuoIqF3</w:t>
      </w:r>
    </w:p>
    <w:p>
      <w:r>
        <w:rPr>
          <w:b/>
          <w:u w:val="single"/>
        </w:rPr>
        <w:t>282993</w:t>
      </w:r>
    </w:p>
    <w:p>
      <w:r>
        <w:t>Then did you think that We created you uselessly and that to Us you would not be returned?" #Quran #God #Allah April 02, 2017 at 11:30PM</w:t>
      </w:r>
    </w:p>
    <w:p>
      <w:r>
        <w:rPr>
          <w:b/>
          <w:u w:val="single"/>
        </w:rPr>
        <w:t>282994</w:t>
      </w:r>
    </w:p>
    <w:p>
      <w:r>
        <w:t>※◔ 15 g PINK PEACH #CHANTERELLE Spawn #Cantharellus persicinus #Mushroom Mycelium https://t.co/QyFM6TMlrv https://t.co/nNAhlczhnN</w:t>
      </w:r>
    </w:p>
    <w:p>
      <w:r>
        <w:rPr>
          <w:b/>
          <w:u w:val="single"/>
        </w:rPr>
        <w:t>282995</w:t>
      </w:r>
    </w:p>
    <w:p>
      <w:r>
        <w:t>Most Comedians have a dark side, that lets them take a negative thing and turn it funny https://t.co/KhzEn2FoSC</w:t>
      </w:r>
    </w:p>
    <w:p>
      <w:r>
        <w:rPr>
          <w:b/>
          <w:u w:val="single"/>
        </w:rPr>
        <w:t>282996</w:t>
      </w:r>
    </w:p>
    <w:p>
      <w:r>
        <w:t>Are You an Effective Leader? https://t.co/PHukKgUGLS by @Dave_Mattson #leadership https://t.co/fMKp8UXOdH</w:t>
      </w:r>
    </w:p>
    <w:p>
      <w:r>
        <w:rPr>
          <w:b/>
          <w:u w:val="single"/>
        </w:rPr>
        <w:t>282997</w:t>
      </w:r>
    </w:p>
    <w:p>
      <w:r>
        <w:t>5 people followed me and one person unfollowed me // automatically checked by https://t.co/FH4xvVMKKh</w:t>
      </w:r>
    </w:p>
    <w:p>
      <w:r>
        <w:rPr>
          <w:b/>
          <w:u w:val="single"/>
        </w:rPr>
        <w:t>282998</w:t>
      </w:r>
    </w:p>
    <w:p>
      <w:r>
        <w:t>@Shallie_ mara sijui who of what department is not in today, mara ako business trip New York na atarudi next week....</w:t>
      </w:r>
    </w:p>
    <w:p>
      <w:r>
        <w:rPr>
          <w:b/>
          <w:u w:val="single"/>
        </w:rPr>
        <w:t>282999</w:t>
      </w:r>
    </w:p>
    <w:p>
      <w:r>
        <w:t>Grandma barred from going to prom with her grandson, no one over 20 allowed. Should adults be allowed to attend prom? #EverybodyTalks https://t.co/haq0Z5s7u3</w:t>
      </w:r>
    </w:p>
    <w:p>
      <w:r>
        <w:rPr>
          <w:b/>
          <w:u w:val="single"/>
        </w:rPr>
        <w:t>283000</w:t>
      </w:r>
    </w:p>
    <w:p>
      <w:r>
        <w:t>A sexual pervert @realDonaldTrump defending a sexual pervert @oreillyfactor is just priceless! #firethefools</w:t>
      </w:r>
    </w:p>
    <w:p>
      <w:r>
        <w:rPr>
          <w:b/>
          <w:u w:val="single"/>
        </w:rPr>
        <w:t>283001</w:t>
      </w:r>
    </w:p>
    <w:p>
      <w:r>
        <w:t>FoodCareers: DAWN FARMS TO HIRE 150 WORKERS WITHIN 5 YEARS AFTER MAKING A £21M INVESTMENT https://t.co/sWuThYPo1D https://t.co/ujTreohBww</w:t>
      </w:r>
    </w:p>
    <w:p>
      <w:r>
        <w:rPr>
          <w:b/>
          <w:u w:val="single"/>
        </w:rPr>
        <w:t>283002</w:t>
      </w:r>
    </w:p>
    <w:p>
      <w:r>
        <w:t>#CharityTuesday - love supporting this great local #charity Action against #homelessness https://t.co/cMXUYVhEqy</w:t>
      </w:r>
    </w:p>
    <w:p>
      <w:r>
        <w:rPr>
          <w:b/>
          <w:u w:val="single"/>
        </w:rPr>
        <w:t>283003</w:t>
      </w:r>
    </w:p>
    <w:p>
      <w:r>
        <w:t>I liked a @YouTube video https://t.co/uz2SDBYScS Natalie Prass - "Why Don't You Believe In Me" (live at SXSW)</w:t>
      </w:r>
    </w:p>
    <w:p>
      <w:r>
        <w:rPr>
          <w:b/>
          <w:u w:val="single"/>
        </w:rPr>
        <w:t>283004</w:t>
      </w:r>
    </w:p>
    <w:p>
      <w:r>
        <w:t xml:space="preserve">Legendary directors #KrishnanPanju documentary to be released on 6th April. </w:t>
        <w:br/>
        <w:br/>
        <w:t xml:space="preserve">Best Wishes @Dhananjayang sir! </w:t>
        <w:br/>
        <w:br/>
        <w:t>#கிருஷ்ணன்-#பஞ்சு https://t.co/40DiMOBzuW</w:t>
      </w:r>
    </w:p>
    <w:p>
      <w:r>
        <w:rPr>
          <w:b/>
          <w:u w:val="single"/>
        </w:rPr>
        <w:t>283005</w:t>
      </w:r>
    </w:p>
    <w:p>
      <w:r>
        <w:t>#SocialMediaPicks 39 questions with Google at SMX West - Ever wanted to hear answers to your SEO questions stra... https://t.co/XAnVOsuSP1</w:t>
      </w:r>
    </w:p>
    <w:p>
      <w:r>
        <w:rPr>
          <w:b/>
          <w:u w:val="single"/>
        </w:rPr>
        <w:t>283006</w:t>
      </w:r>
    </w:p>
    <w:p>
      <w:r>
        <w:t>5 rules of a relationship:</w:t>
        <w:br/>
        <w:t>1. Stay faithful.</w:t>
        <w:br/>
        <w:t>2. Make them feel wanted.</w:t>
        <w:br/>
        <w:t>3. Respect your partner.</w:t>
        <w:br/>
        <w:t>4. Don't flirt with others.</w:t>
        <w:br/>
        <w:t>5. Make time. https://t.co/hDcFOboXdj</w:t>
      </w:r>
    </w:p>
    <w:p>
      <w:r>
        <w:rPr>
          <w:b/>
          <w:u w:val="single"/>
        </w:rPr>
        <w:t>283007</w:t>
      </w:r>
    </w:p>
    <w:p>
      <w:r>
        <w:t>Please keep your f--king thoughts to yourself. They don't need them or want them as you villify Colombians living in the US everyday. https://t.co/PdTwuKEyzD</w:t>
      </w:r>
    </w:p>
    <w:p>
      <w:r>
        <w:rPr>
          <w:b/>
          <w:u w:val="single"/>
        </w:rPr>
        <w:t>283008</w:t>
      </w:r>
    </w:p>
    <w:p>
      <w:r>
        <w:t>In honor of our show in 3 days, we are giving you a countdown of 3 reasons to come to our show this Sunday, April... https://t.co/eOLBa0Sdu0</w:t>
      </w:r>
    </w:p>
    <w:p>
      <w:r>
        <w:rPr>
          <w:b/>
          <w:u w:val="single"/>
        </w:rPr>
        <w:t>283009</w:t>
      </w:r>
    </w:p>
    <w:p>
      <w:r>
        <w:t>Nike Air Max Motion Women's Athletic Shoes - Black White Sz 6-10 - NIB authentic https://t.co/OkewGwMupZ</w:t>
      </w:r>
    </w:p>
    <w:p>
      <w:r>
        <w:rPr>
          <w:b/>
          <w:u w:val="single"/>
        </w:rPr>
        <w:t>283010</w:t>
      </w:r>
    </w:p>
    <w:p>
      <w:r>
        <w:t>@IndpndtLiv Sanskruti Restaurant on bixteth street is lovely. It's veggie/ vegan but you don't miss the meat.</w:t>
      </w:r>
    </w:p>
    <w:p>
      <w:r>
        <w:rPr>
          <w:b/>
          <w:u w:val="single"/>
        </w:rPr>
        <w:t>283011</w:t>
      </w:r>
    </w:p>
    <w:p>
      <w:r>
        <w:t>‡♧ NWT *Betsey Johnson Satchel Bag Crossbody Clip Closure  Cream/Multi Quilted  https://t.co/Q087lak4nZ https://t.co/yFrQ82aePo</w:t>
      </w:r>
    </w:p>
    <w:p>
      <w:r>
        <w:rPr>
          <w:b/>
          <w:u w:val="single"/>
        </w:rPr>
        <w:t>283012</w:t>
      </w:r>
    </w:p>
    <w:p>
      <w:r>
        <w:t>watching someone called "Xposed" on twitch and he got a kill and spit water at his monitor and told the guy to "get off his map" like what</w:t>
      </w:r>
    </w:p>
    <w:p>
      <w:r>
        <w:rPr>
          <w:b/>
          <w:u w:val="single"/>
        </w:rPr>
        <w:t>283013</w:t>
      </w:r>
    </w:p>
    <w:p>
      <w:r>
        <w:t>You will always be are inspiration no matter what and i can see that all of us will always stay to support you and love you #5YearswithEXO https://t.co/YKCcLSpGLx</w:t>
      </w:r>
    </w:p>
    <w:p>
      <w:r>
        <w:rPr>
          <w:b/>
          <w:u w:val="single"/>
        </w:rPr>
        <w:t>283014</w:t>
      </w:r>
    </w:p>
    <w:p>
      <w:r>
        <w:t>♢♥ As Seen on TV Gotham Steel 2" Deep Square Copper Frying Pan- BRAND NEW! https://t.co/gEUIk9am8U https://t.co/FZKFG9qlhs</w:t>
      </w:r>
    </w:p>
    <w:p>
      <w:r>
        <w:rPr>
          <w:b/>
          <w:u w:val="single"/>
        </w:rPr>
        <w:t>283015</w:t>
      </w:r>
    </w:p>
    <w:p>
      <w:r>
        <w:t>I liked a @YouTube video from @wisecrack https://t.co/Oo7zcehl2u The Outsiders - Thug Notes Summary &amp;amp; Analysis</w:t>
      </w:r>
    </w:p>
    <w:p>
      <w:r>
        <w:rPr>
          <w:b/>
          <w:u w:val="single"/>
        </w:rPr>
        <w:t>283016</w:t>
      </w:r>
    </w:p>
    <w:p>
      <w:r>
        <w:t>You can now float on Kim Kardashian's butt for under $100: If there's one thing the… https://t.co/BEPYsXYpwq https://t.co/fhh0C4Yvek</w:t>
      </w:r>
    </w:p>
    <w:p>
      <w:r>
        <w:rPr>
          <w:b/>
          <w:u w:val="single"/>
        </w:rPr>
        <w:t>283017</w:t>
      </w:r>
    </w:p>
    <w:p>
      <w:r>
        <w:t>Then this bus screeches up, stops next to me, and a bunch of people with “Down with lilith” shirts climbed out and started beating me up. I</w:t>
      </w:r>
    </w:p>
    <w:p>
      <w:r>
        <w:rPr>
          <w:b/>
          <w:u w:val="single"/>
        </w:rPr>
        <w:t>283018</w:t>
      </w:r>
    </w:p>
    <w:p>
      <w:r>
        <w:t>A l'antenne actuellement Starsailor - Silence Is Easy #Indie #BritPop #RockRadio https://t.co/EiOh3LWzYv</w:t>
      </w:r>
    </w:p>
    <w:p>
      <w:r>
        <w:rPr>
          <w:b/>
          <w:u w:val="single"/>
        </w:rPr>
        <w:t>283019</w:t>
      </w:r>
    </w:p>
    <w:p>
      <w:r>
        <w:t>@Newsweek I would like to know how much of the tax repeal would go back to just Trumps cabinate! 18 members of cabinet own more then bottom 50% of US</w:t>
      </w:r>
    </w:p>
    <w:p>
      <w:r>
        <w:rPr>
          <w:b/>
          <w:u w:val="single"/>
        </w:rPr>
        <w:t>283020</w:t>
      </w:r>
    </w:p>
    <w:p>
      <w:r>
        <w:t>*gets in real uncomfortably close to the mic* clariceheart............. cuddling. *kick flips mic into the crowd, does a backflip off stage*</w:t>
      </w:r>
    </w:p>
    <w:p>
      <w:r>
        <w:rPr>
          <w:b/>
          <w:u w:val="single"/>
        </w:rPr>
        <w:t>283021</w:t>
      </w:r>
    </w:p>
    <w:p>
      <w:r>
        <w:t>Start ur morning with this great news..It's wonderful ! 3M+ views of #Aladdin on youtube.. Looking for more.. @nusratchirps https://t.co/guny72zXrE</w:t>
      </w:r>
    </w:p>
    <w:p>
      <w:r>
        <w:rPr>
          <w:b/>
          <w:u w:val="single"/>
        </w:rPr>
        <w:t>283022</w:t>
      </w:r>
    </w:p>
    <w:p>
      <w:r>
        <w:t>@RealCurtisAxel @WWE Speaks huge volumes to your abilities and the trust they have that you can help these guys get back to where they need to be. Much respect.</w:t>
      </w:r>
    </w:p>
    <w:p>
      <w:r>
        <w:rPr>
          <w:b/>
          <w:u w:val="single"/>
        </w:rPr>
        <w:t>283023</w:t>
      </w:r>
    </w:p>
    <w:p>
      <w:r>
        <w:t>@keithellison They violated our Constitution- we the people need those in power to follow the dictates of the Constitution.  Disgraceful!</w:t>
      </w:r>
    </w:p>
    <w:p>
      <w:r>
        <w:rPr>
          <w:b/>
          <w:u w:val="single"/>
        </w:rPr>
        <w:t>283024</w:t>
      </w:r>
    </w:p>
    <w:p>
      <w:r>
        <w:t>Though you might be gone</w:t>
        <w:br/>
        <w:t>And the world may not know</w:t>
        <w:br/>
        <w:t>Still I see you celestial</w:t>
        <w:br/>
        <w:t>IDK KNOW BOUT U BUT THIS SONG'S 💯🏅</w:t>
        <w:br/>
        <w:t>#GlobeColdplay</w:t>
        <w:br/>
        <w:t>@enjoyGLOBE https://t.co/KyddAAskGL</w:t>
      </w:r>
    </w:p>
    <w:p>
      <w:r>
        <w:rPr>
          <w:b/>
          <w:u w:val="single"/>
        </w:rPr>
        <w:t>283025</w:t>
      </w:r>
    </w:p>
    <w:p>
      <w:r>
        <w:t>Pro Tips For Instantly Improving Your Photography - https://t.co/4MKM0fRoqM - #photography #tips https://t.co/9J8L3ORDyc</w:t>
      </w:r>
    </w:p>
    <w:p>
      <w:r>
        <w:rPr>
          <w:b/>
          <w:u w:val="single"/>
        </w:rPr>
        <w:t>283026</w:t>
      </w:r>
    </w:p>
    <w:p>
      <w:r>
        <w:t>Nigerian Student, Ifeoma, Gets Admission into 8 Ivy League Universities in... https://t.co/jj0ErbVoma by #SaharaReporters via @c0nvey https://t.co/tcsm4ARVQV</w:t>
      </w:r>
    </w:p>
    <w:p>
      <w:r>
        <w:rPr>
          <w:b/>
          <w:u w:val="single"/>
        </w:rPr>
        <w:t>283027</w:t>
      </w:r>
    </w:p>
    <w:p>
      <w:r>
        <w:t>@ManCityCouncil @binwars @GMcycling @OfficialTfGM but that particular image is here, northbound. https://t.co/P14ROmh86K</w:t>
      </w:r>
    </w:p>
    <w:p>
      <w:r>
        <w:rPr>
          <w:b/>
          <w:u w:val="single"/>
        </w:rPr>
        <w:t>283028</w:t>
      </w:r>
    </w:p>
    <w:p>
      <w:r>
        <w:t>He's the only DC character without a movie in the works. See Beast Boy aka @josechavezcomic tomorrow! #cosplay #dc #dccomics #teentitans https://t.co/1mZYEmXdjO</w:t>
      </w:r>
    </w:p>
    <w:p>
      <w:r>
        <w:rPr>
          <w:b/>
          <w:u w:val="single"/>
        </w:rPr>
        <w:t>283029</w:t>
      </w:r>
    </w:p>
    <w:p>
      <w:r>
        <w:t>Trussardi Parfums unveils new unisex scent The Black Rose - https://t.co/apsvRwHfTb #dutyfree #luxury https://t.co/mBbNXp6Msp</w:t>
      </w:r>
    </w:p>
    <w:p>
      <w:r>
        <w:rPr>
          <w:b/>
          <w:u w:val="single"/>
        </w:rPr>
        <w:t>283030</w:t>
      </w:r>
    </w:p>
    <w:p>
      <w:r>
        <w:t>Blackburn and Wigan really headed to League One 😷 but look at QPR and Birmingham City https://t.co/HxPm2RQpLM</w:t>
      </w:r>
    </w:p>
    <w:p>
      <w:r>
        <w:rPr>
          <w:b/>
          <w:u w:val="single"/>
        </w:rPr>
        <w:t>283031</w:t>
      </w:r>
    </w:p>
    <w:p>
      <w:r>
        <w:t>"Content Is Hard... What's Your Brand To Do?" Very good read by @mitchjoel #contentmarketing  https://t.co/605aXGIRbH</w:t>
      </w:r>
    </w:p>
    <w:p>
      <w:r>
        <w:rPr>
          <w:b/>
          <w:u w:val="single"/>
        </w:rPr>
        <w:t>283032</w:t>
      </w:r>
    </w:p>
    <w:p>
      <w:r>
        <w:t>New to internet marketing and struggling at making profits? Visit this website for great tips. https://t.co/ZMA5aWnxNF</w:t>
      </w:r>
    </w:p>
    <w:p>
      <w:r>
        <w:rPr>
          <w:b/>
          <w:u w:val="single"/>
        </w:rPr>
        <w:t>283033</w:t>
      </w:r>
    </w:p>
    <w:p>
      <w:r>
        <w:t>It takes so little effort to put on a good show today that peo... More for Leo https://t.co/kb9DvHl4SS</w:t>
      </w:r>
    </w:p>
    <w:p>
      <w:r>
        <w:rPr>
          <w:b/>
          <w:u w:val="single"/>
        </w:rPr>
        <w:t>283034</w:t>
      </w:r>
    </w:p>
    <w:p>
      <w:r>
        <w:t>Here&amp;amp;#039;s what makes travelling by train unsafe in India #RailMinister https://t.co/s5X7aWAeyR</w:t>
      </w:r>
    </w:p>
    <w:p>
      <w:r>
        <w:rPr>
          <w:b/>
          <w:u w:val="single"/>
        </w:rPr>
        <w:t>283035</w:t>
      </w:r>
    </w:p>
    <w:p>
      <w:r>
        <w:t>#worldNews Tired of abuse, Pakistani feminists ride bikes to claim public space https://t.co/XeNGUDLZVY</w:t>
      </w:r>
    </w:p>
    <w:p>
      <w:r>
        <w:rPr>
          <w:b/>
          <w:u w:val="single"/>
        </w:rPr>
        <w:t>283036</w:t>
      </w:r>
    </w:p>
    <w:p>
      <w:r>
        <w:t>@andlivefromny IT IS i wrote a blog post about queerbaiting and half of it was about how shitty sg is with sanvers</w:t>
      </w:r>
    </w:p>
    <w:p>
      <w:r>
        <w:rPr>
          <w:b/>
          <w:u w:val="single"/>
        </w:rPr>
        <w:t>283037</w:t>
      </w:r>
    </w:p>
    <w:p>
      <w:r>
        <w:t>Like other then writing poems and music I just love writing my thoughts down my head feels so clear and paper gets me best 🤗</w:t>
      </w:r>
    </w:p>
    <w:p>
      <w:r>
        <w:rPr>
          <w:b/>
          <w:u w:val="single"/>
        </w:rPr>
        <w:t>283038</w:t>
      </w:r>
    </w:p>
    <w:p>
      <w:r>
        <w:t>Wishing @mateovuelvas the best of luck on his first NPC show this weekend! 💪 Hard work pays… https://t.co/OXRQNqzVVV</w:t>
      </w:r>
    </w:p>
    <w:p>
      <w:r>
        <w:rPr>
          <w:b/>
          <w:u w:val="single"/>
        </w:rPr>
        <w:t>283039</w:t>
      </w:r>
    </w:p>
    <w:p>
      <w:r>
        <w:t>I respect drag queens so much, hunny you can do your make up 10284x better than I will ever be able to</w:t>
      </w:r>
    </w:p>
    <w:p>
      <w:r>
        <w:rPr>
          <w:b/>
          <w:u w:val="single"/>
        </w:rPr>
        <w:t>283040</w:t>
      </w:r>
    </w:p>
    <w:p>
      <w:r>
        <w:t>Watch live: Senate panel votes on Neil Gorsuch, Supreme Court nominee https://t.co/kmHcQoHXcZ via USAToday</w:t>
      </w:r>
    </w:p>
    <w:p>
      <w:r>
        <w:rPr>
          <w:b/>
          <w:u w:val="single"/>
        </w:rPr>
        <w:t>283041</w:t>
      </w:r>
    </w:p>
    <w:p>
      <w:r>
        <w:t>I love spending weekends with my friends but I cannot wait to spend next weekend all cuddled up with Khloe and watching movies</w:t>
      </w:r>
    </w:p>
    <w:p>
      <w:r>
        <w:rPr>
          <w:b/>
          <w:u w:val="single"/>
        </w:rPr>
        <w:t>283042</w:t>
      </w:r>
    </w:p>
    <w:p>
      <w:r>
        <w:t>Omg talk about a blast from the past! I drove one of these to Prom... well, a gray one not red. But Wow!!!😍 #SeniorProm #RamsteinHS https://t.co/s6GjrzEYFa</w:t>
      </w:r>
    </w:p>
    <w:p>
      <w:r>
        <w:rPr>
          <w:b/>
          <w:u w:val="single"/>
        </w:rPr>
        <w:t>283043</w:t>
      </w:r>
    </w:p>
    <w:p>
      <w:r>
        <w:t>Call me what you want but one thing can't nobody call me is a bad mother... Averi is Loved and will always and forever be put first</w:t>
      </w:r>
    </w:p>
    <w:p>
      <w:r>
        <w:rPr>
          <w:b/>
          <w:u w:val="single"/>
        </w:rPr>
        <w:t>283044</w:t>
      </w:r>
    </w:p>
    <w:p>
      <w:r>
        <w:t>@BasedSkywalker Yeah me and @ChristenArebalo it was in Pasadena  it was called reptile-con or something like that</w:t>
      </w:r>
    </w:p>
    <w:p>
      <w:r>
        <w:rPr>
          <w:b/>
          <w:u w:val="single"/>
        </w:rPr>
        <w:t>283045</w:t>
      </w:r>
    </w:p>
    <w:p>
      <w:r>
        <w:t>Did I ever tell you guys that up until the age of 12/13 I thought that oral sex meant talking about sex.</w:t>
      </w:r>
    </w:p>
    <w:p>
      <w:r>
        <w:rPr>
          <w:b/>
          <w:u w:val="single"/>
        </w:rPr>
        <w:t>283046</w:t>
      </w:r>
    </w:p>
    <w:p>
      <w:r>
        <w:t>Team showed passion, ran out of steam near the end but a fair result when you realise we played a really strong opposition.</w:t>
      </w:r>
    </w:p>
    <w:p>
      <w:r>
        <w:rPr>
          <w:b/>
          <w:u w:val="single"/>
        </w:rPr>
        <w:t>283047</w:t>
      </w:r>
    </w:p>
    <w:p>
      <w:r>
        <w:t>The White House: Syria Attack a Result of Obama's 'Weakness'... more Video-&amp;gt; https://t.co/hWzEbAW8Ut</w:t>
      </w:r>
    </w:p>
    <w:p>
      <w:r>
        <w:rPr>
          <w:b/>
          <w:u w:val="single"/>
        </w:rPr>
        <w:t>283048</w:t>
      </w:r>
    </w:p>
    <w:p>
      <w:r>
        <w:t>Hot Women Ladies Watch Stainless Steel Crystals Round Analog Quartz Wrist Watch https://t.co/JrTjVbvMAp https://t.co/uXLOZs7P2d</w:t>
      </w:r>
    </w:p>
    <w:p>
      <w:r>
        <w:rPr>
          <w:b/>
          <w:u w:val="single"/>
        </w:rPr>
        <w:t>283049</w:t>
      </w:r>
    </w:p>
    <w:p>
      <w:r>
        <w:t>Although your intuition is functioning at a very high level to... More for Taurus https://t.co/4LRxqVOISz</w:t>
      </w:r>
    </w:p>
    <w:p>
      <w:r>
        <w:rPr>
          <w:b/>
          <w:u w:val="single"/>
        </w:rPr>
        <w:t>283050</w:t>
      </w:r>
    </w:p>
    <w:p>
      <w:r>
        <w:t>AUSTRALIAN FEDERAL POLICE are responsible for the corruption in ORANGE as information they have had for years is not acted on WHY IS IT $$$</w:t>
      </w:r>
    </w:p>
    <w:p>
      <w:r>
        <w:rPr>
          <w:b/>
          <w:u w:val="single"/>
        </w:rPr>
        <w:t>283051</w:t>
      </w:r>
    </w:p>
    <w:p>
      <w:r>
        <w:t>Wacom CTL460 Bamboo Pen Tablet (Factory Refurbished) https://t.co/LpIvIsgJrN #bamboo_drawing_tablet_driver_download</w:t>
      </w:r>
    </w:p>
    <w:p>
      <w:r>
        <w:rPr>
          <w:b/>
          <w:u w:val="single"/>
        </w:rPr>
        <w:t>283052</w:t>
      </w:r>
    </w:p>
    <w:p>
      <w:r>
        <w:t>I am amazed and grateful at how much difference an extra three weeks here (so far) has made within me.  I would... https://t.co/LFLGTmjf8E</w:t>
      </w:r>
    </w:p>
    <w:p>
      <w:r>
        <w:rPr>
          <w:b/>
          <w:u w:val="single"/>
        </w:rPr>
        <w:t>283053</w:t>
      </w:r>
    </w:p>
    <w:p>
      <w:r>
        <w:t>You love the idea of running around today, whether you're doin... More for Aquarius https://t.co/3IJXnTTHi5</w:t>
      </w:r>
    </w:p>
    <w:p>
      <w:r>
        <w:rPr>
          <w:b/>
          <w:u w:val="single"/>
        </w:rPr>
        <w:t>283054</w:t>
      </w:r>
    </w:p>
    <w:p>
      <w:r>
        <w:t>@JohnCornyn Somebody call the whammmmmbulance 😭🚑It is called #karma or did you forget about #MerrickGarland 🤔</w:t>
      </w:r>
    </w:p>
    <w:p>
      <w:r>
        <w:rPr>
          <w:b/>
          <w:u w:val="single"/>
        </w:rPr>
        <w:t>283055</w:t>
      </w:r>
    </w:p>
    <w:p>
      <w:r>
        <w:t>FINAL WARNING: Encino Man (1992) will be removed in the next couple of days! https://t.co/zNdHEmPpsl #LastChance</w:t>
      </w:r>
    </w:p>
    <w:p>
      <w:r>
        <w:rPr>
          <w:b/>
          <w:u w:val="single"/>
        </w:rPr>
        <w:t>283056</w:t>
      </w:r>
    </w:p>
    <w:p>
      <w:r>
        <w:t>@BetsyDeVosED @IvankaTrump @airandspace Also good to inherit a lot of money and marry well - then you can just buy your way into anything!</w:t>
      </w:r>
    </w:p>
    <w:p>
      <w:r>
        <w:rPr>
          <w:b/>
          <w:u w:val="single"/>
        </w:rPr>
        <w:t>283057</w:t>
      </w:r>
    </w:p>
    <w:p>
      <w:r>
        <w:t>@StephenRuffian @BBCNews @hendopolis Why do you keep asking me questions? Tell me what YOU think... 🙂</w:t>
      </w:r>
    </w:p>
    <w:p>
      <w:r>
        <w:rPr>
          <w:b/>
          <w:u w:val="single"/>
        </w:rPr>
        <w:t>283058</w:t>
      </w:r>
    </w:p>
    <w:p>
      <w:r>
        <w:t>Be Comfortable Taking Risks - Kristi Ross, co-CEO and president of tastytrade, says calculated risks are what m... https://t.co/jvf13CuOgV</w:t>
      </w:r>
    </w:p>
    <w:p>
      <w:r>
        <w:rPr>
          <w:b/>
          <w:u w:val="single"/>
        </w:rPr>
        <w:t>283059</w:t>
      </w:r>
    </w:p>
    <w:p>
      <w:r>
        <w:t>Talk with your family members about the dangers of using prescription drugs for non-medical purposes. https://t.co/LMyW9kiKOd</w:t>
      </w:r>
    </w:p>
    <w:p>
      <w:r>
        <w:rPr>
          <w:b/>
          <w:u w:val="single"/>
        </w:rPr>
        <w:t>283060</w:t>
      </w:r>
    </w:p>
    <w:p>
      <w:r>
        <w:t>NEWS: Our registration just opened for our Spring One-Day Sacred Enneagram Workshop- May 6, 2017. Register now---&amp;gt; https://t.co/LyRoYkq4T1</w:t>
      </w:r>
    </w:p>
    <w:p>
      <w:r>
        <w:rPr>
          <w:b/>
          <w:u w:val="single"/>
        </w:rPr>
        <w:t>283061</w:t>
      </w:r>
    </w:p>
    <w:p>
      <w:r>
        <w:t xml:space="preserve">Honda Badges in stock 🙌 #TypeR #JsRacing </w:t>
        <w:br/>
        <w:t xml:space="preserve">https://t.co/oFsZWxEPJf or send us a DM! </w:t>
        <w:br/>
        <w:t>Follow us on Facebook! 👍... https://t.co/5XQBBoHXzH</w:t>
      </w:r>
    </w:p>
    <w:p>
      <w:r>
        <w:rPr>
          <w:b/>
          <w:u w:val="single"/>
        </w:rPr>
        <w:t>283062</w:t>
      </w:r>
    </w:p>
    <w:p>
      <w:r>
        <w:t>#Lit 📷: @andrejthomas #AndreTheBlogger</w:t>
        <w:br/>
        <w:t>4/8 #EgansBar Opening for @kingofmarco x @underdogcentral Tuscaloosa,AL... https://t.co/GV7GYb1ZEm</w:t>
      </w:r>
    </w:p>
    <w:p>
      <w:r>
        <w:rPr>
          <w:b/>
          <w:u w:val="single"/>
        </w:rPr>
        <w:t>283063</w:t>
      </w:r>
    </w:p>
    <w:p>
      <w:r>
        <w:t>.the way Liv gathered Abbey as she thought she was free to go, "You've messed with the wrong gladiator" #Scandal #TGIT https://t.co/ylt6P6GVUA</w:t>
      </w:r>
    </w:p>
    <w:p>
      <w:r>
        <w:rPr>
          <w:b/>
          <w:u w:val="single"/>
        </w:rPr>
        <w:t>283064</w:t>
      </w:r>
    </w:p>
    <w:p>
      <w:r>
        <w:t>I got a reward: Project Planner in BigBusiness Deluxe for Android https://t.co/ildWR9jcNv #Androidgames #Gameinsight #Android</w:t>
      </w:r>
    </w:p>
    <w:p>
      <w:r>
        <w:rPr>
          <w:b/>
          <w:u w:val="single"/>
        </w:rPr>
        <w:t>283065</w:t>
      </w:r>
    </w:p>
    <w:p>
      <w:r>
        <w:t>Beautiful Corten for cladding the bar @alchemillaresto #brandnewrestaurant #michelinguide #nottsfood https://t.co/TqXjzWMzbu</w:t>
      </w:r>
    </w:p>
    <w:p>
      <w:r>
        <w:rPr>
          <w:b/>
          <w:u w:val="single"/>
        </w:rPr>
        <w:t>283066</w:t>
      </w:r>
    </w:p>
    <w:p>
      <w:r>
        <w:t>@pubmentalhealth Our patients get less treatment than people without mental health problems. Stolen years. #raidnetwork https://t.co/l2quw8jekq</w:t>
      </w:r>
    </w:p>
    <w:p>
      <w:r>
        <w:rPr>
          <w:b/>
          <w:u w:val="single"/>
        </w:rPr>
        <w:t>283067</w:t>
      </w:r>
    </w:p>
    <w:p>
      <w:r>
        <w:t>Did anyone see the rainbow this morning!?! 🌈</w:t>
        <w:br/>
        <w:t>Kicking off our last day of spring break camp with rainbows! 🌈🌈🌈🌈... https://t.co/mmKJbLe2WD</w:t>
      </w:r>
    </w:p>
    <w:p>
      <w:r>
        <w:rPr>
          <w:b/>
          <w:u w:val="single"/>
        </w:rPr>
        <w:t>283068</w:t>
      </w:r>
    </w:p>
    <w:p>
      <w:r>
        <w:t>We still have @Tommyatthefarm books available. Better than chocolate for an #easter treat for those little ones.</w:t>
      </w:r>
    </w:p>
    <w:p>
      <w:r>
        <w:rPr>
          <w:b/>
          <w:u w:val="single"/>
        </w:rPr>
        <w:t>283069</w:t>
      </w:r>
    </w:p>
    <w:p>
      <w:r>
        <w:t>Tropicalisima.fm Oldies Michael Jackson - P.Y.T. (Pretty Young Thing) Visitenos https://t.co/FgogmxPQot</w:t>
      </w:r>
    </w:p>
    <w:p>
      <w:r>
        <w:rPr>
          <w:b/>
          <w:u w:val="single"/>
        </w:rPr>
        <w:t>283070</w:t>
      </w:r>
    </w:p>
    <w:p>
      <w:r>
        <w:t>the thing that stretches my disbelief the most was the girl using chopsticks more effectively than I can straight away</w:t>
      </w:r>
    </w:p>
    <w:p>
      <w:r>
        <w:rPr>
          <w:b/>
          <w:u w:val="single"/>
        </w:rPr>
        <w:t>283071</w:t>
      </w:r>
    </w:p>
    <w:p>
      <w:r>
        <w:t>Ikea Knubbig 8-1/4" Globe Shaped Green Leaf Table Lamp AS-IS No Box https://t.co/yxlqc0Bg9i https://t.co/rHLRd1UByX</w:t>
      </w:r>
    </w:p>
    <w:p>
      <w:r>
        <w:rPr>
          <w:b/>
          <w:u w:val="single"/>
        </w:rPr>
        <w:t>283072</w:t>
      </w:r>
    </w:p>
    <w:p>
      <w:r>
        <w:t>MT @simple0servant: Behold I give you power to tread on serpents &amp;amp; scorpions. https://t.co/VslR82ojrY #RenewUS #PJNET</w:t>
      </w:r>
    </w:p>
    <w:p>
      <w:r>
        <w:rPr>
          <w:b/>
          <w:u w:val="single"/>
        </w:rPr>
        <w:t>283073</w:t>
      </w:r>
    </w:p>
    <w:p>
      <w:r>
        <w:t>"Oh I know him. He's that pretty white boy." Never stop referring to me as the pretty one. Lmao my ego will never be satisfied.</w:t>
      </w:r>
    </w:p>
    <w:p>
      <w:r>
        <w:rPr>
          <w:b/>
          <w:u w:val="single"/>
        </w:rPr>
        <w:t>283074</w:t>
      </w:r>
    </w:p>
    <w:p>
      <w:r>
        <w:t>@Redboy_Official @NdegwaJohnson @kennyelder2 @ItsMainaKageni @AggyMsupa hello red boy #MainaAndKingangi</w:t>
      </w:r>
    </w:p>
    <w:p>
      <w:r>
        <w:rPr>
          <w:b/>
          <w:u w:val="single"/>
        </w:rPr>
        <w:t>283075</w:t>
      </w:r>
    </w:p>
    <w:p>
      <w:r>
        <w:t>@SenatorCollins Maine voters will remember. #NoGorsuch until #TrumpRussiaCollusion investigated. https://t.co/bPyRuliAeg</w:t>
      </w:r>
    </w:p>
    <w:p>
      <w:r>
        <w:rPr>
          <w:b/>
          <w:u w:val="single"/>
        </w:rPr>
        <w:t>283076</w:t>
      </w:r>
    </w:p>
    <w:p>
      <w:r>
        <w:t>"The man who has no imagination has no wings."</w:t>
        <w:br/>
        <w:t>Thank you for my wings. HBDMHM https://t.co/ZOQn3XDc7W</w:t>
      </w:r>
    </w:p>
    <w:p>
      <w:r>
        <w:rPr>
          <w:b/>
          <w:u w:val="single"/>
        </w:rPr>
        <w:t>283077</w:t>
      </w:r>
    </w:p>
    <w:p>
      <w:r>
        <w:t>12 people followed me and 10 people unfollowed me // automatically checked by https://t.co/iXsuK5hZfw</w:t>
      </w:r>
    </w:p>
    <w:p>
      <w:r>
        <w:rPr>
          <w:b/>
          <w:u w:val="single"/>
        </w:rPr>
        <w:t>283078</w:t>
      </w:r>
    </w:p>
    <w:p>
      <w:r>
        <w:t>OAKLAND RAIDERS 2007 UD PREMIER HOBBY FOOTBALL 1BOX BREAK LIVE #132 https://t.co/tpxqVAOcbZ https://t.co/AG56uux5cZ</w:t>
      </w:r>
    </w:p>
    <w:p>
      <w:r>
        <w:rPr>
          <w:b/>
          <w:u w:val="single"/>
        </w:rPr>
        <w:t>283079</w:t>
      </w:r>
    </w:p>
    <w:p>
      <w:r>
        <w:t>@DustyofPodunk @VoyagerGames @indieviewpod @IndieGameNews1 @retroprincess1 @Pixel_Girl_ @MrCraiggy @Pink_Monster0 @lardteamaker I also found this article/blog post that may interest you: https://t.co/aPjmZsn4hJ</w:t>
      </w:r>
    </w:p>
    <w:p>
      <w:r>
        <w:rPr>
          <w:b/>
          <w:u w:val="single"/>
        </w:rPr>
        <w:t>283080</w:t>
      </w:r>
    </w:p>
    <w:p>
      <w:r>
        <w:t>@12swaroop NEW TASK UNLOCKED: Un-jumble the OnePlus slogan to win 1 Cr #OneCroreOnePlus https://t.co/fbMKG7Nw51</w:t>
      </w:r>
    </w:p>
    <w:p>
      <w:r>
        <w:rPr>
          <w:b/>
          <w:u w:val="single"/>
        </w:rPr>
        <w:t>283081</w:t>
      </w:r>
    </w:p>
    <w:p>
      <w:r>
        <w:t>I should take an extra 5 min on my lunch for the inconvenience of me having to work on such a beautiful day.</w:t>
      </w:r>
    </w:p>
    <w:p>
      <w:r>
        <w:rPr>
          <w:b/>
          <w:u w:val="single"/>
        </w:rPr>
        <w:t>283082</w:t>
      </w:r>
    </w:p>
    <w:p>
      <w:r>
        <w:t>@MYANC @SAPresident @_cosatu A OLD MAN CAUSING CHAOS! THE ALLIANCE ARE HYPOCRITES AS WE NOT ALL EQUAL</w:t>
      </w:r>
    </w:p>
    <w:p>
      <w:r>
        <w:rPr>
          <w:b/>
          <w:u w:val="single"/>
        </w:rPr>
        <w:t>283083</w:t>
      </w:r>
    </w:p>
    <w:p>
      <w:r>
        <w:t>If I had one weakness it would be follow thru. So when I see other people continue  something they start.. Im Surprised.</w:t>
      </w:r>
    </w:p>
    <w:p>
      <w:r>
        <w:rPr>
          <w:b/>
          <w:u w:val="single"/>
        </w:rPr>
        <w:t>283084</w:t>
      </w:r>
    </w:p>
    <w:p>
      <w:r>
        <w:t>Selen Tosun - CC Speech #7 - "5 Interesting Facts You Didn~t Know About Job Interviews": https://t.co/PfziTxZxVH via @YouTube</w:t>
      </w:r>
    </w:p>
    <w:p>
      <w:r>
        <w:rPr>
          <w:b/>
          <w:u w:val="single"/>
        </w:rPr>
        <w:t>283085</w:t>
      </w:r>
    </w:p>
    <w:p>
      <w:r>
        <w:t>I went from having 0 assignments in a class last week to 4 assignments including a 10 page paper this week... why do professors do this?!?</w:t>
      </w:r>
    </w:p>
    <w:p>
      <w:r>
        <w:rPr>
          <w:b/>
          <w:u w:val="single"/>
        </w:rPr>
        <w:t>283086</w:t>
      </w:r>
    </w:p>
    <w:p>
      <w:r>
        <w:t>ON THIS DAY, 5 April 1916, Pádraig Pearse denied any rebellion against the British was being planned to Eoin... https://t.co/zPEkuokLny</w:t>
      </w:r>
    </w:p>
    <w:p>
      <w:r>
        <w:rPr>
          <w:b/>
          <w:u w:val="single"/>
        </w:rPr>
        <w:t>283087</w:t>
      </w:r>
    </w:p>
    <w:p>
      <w:r>
        <w:t>@lala_cox If you want to be positive, on 1/4/15 Leicester were still 6 points from safety. Boro for the league next year!</w:t>
      </w:r>
    </w:p>
    <w:p>
      <w:r>
        <w:rPr>
          <w:b/>
          <w:u w:val="single"/>
        </w:rPr>
        <w:t>283088</w:t>
      </w:r>
    </w:p>
    <w:p>
      <w:r>
        <w:t>Join us at Crossroads, Marketplace, and Northeast for FREE WINE, 1-4pm every Saturday! To view a list of the... https://t.co/H01HWFzRuv</w:t>
      </w:r>
    </w:p>
    <w:p>
      <w:r>
        <w:rPr>
          <w:b/>
          <w:u w:val="single"/>
        </w:rPr>
        <w:t>283089</w:t>
      </w:r>
    </w:p>
    <w:p>
      <w:r>
        <w:t>@12inchskinz hi am mark,I want to add my logo to Serato control vinyl's,it's possible?Plz send me personal messages thank you regards mark.</w:t>
      </w:r>
    </w:p>
    <w:p>
      <w:r>
        <w:rPr>
          <w:b/>
          <w:u w:val="single"/>
        </w:rPr>
        <w:t>283090</w:t>
      </w:r>
    </w:p>
    <w:p>
      <w:r>
        <w:t>Samson even let me put his sunglasses on! Here he is in @pawswithacause bag! #blogpawschat https://t.co/K5PA2PhFyg</w:t>
      </w:r>
    </w:p>
    <w:p>
      <w:r>
        <w:rPr>
          <w:b/>
          <w:u w:val="single"/>
        </w:rPr>
        <w:t>283091</w:t>
      </w:r>
    </w:p>
    <w:p>
      <w:r>
        <w:t>Chapter by Chapter Blog Tours helps with your promotional needs! Book now! https://t.co/2a2xM9RPOw @chapterxchapter https://t.co/cyybDWk1fX</w:t>
      </w:r>
    </w:p>
    <w:p>
      <w:r>
        <w:rPr>
          <w:b/>
          <w:u w:val="single"/>
        </w:rPr>
        <w:t>283092</w:t>
      </w:r>
    </w:p>
    <w:p>
      <w:r>
        <w:t>ISIS Muslim Captured . . . in Detroit . . . With Grenade Launcher and Grenades! - https://t.co/kaULbD3Uu2 via @Shareaholic</w:t>
      </w:r>
    </w:p>
    <w:p>
      <w:r>
        <w:rPr>
          <w:b/>
          <w:u w:val="single"/>
        </w:rPr>
        <w:t>283093</w:t>
      </w:r>
    </w:p>
    <w:p>
      <w:r>
        <w:t>The Walking Dead Leather Jacket https://t.co/e9vzKXo8Zb via @eBay #MyBestEverDecision St. Petersburg Jenna Lyons Trea Turner Sen. Coons</w:t>
      </w:r>
    </w:p>
    <w:p>
      <w:r>
        <w:rPr>
          <w:b/>
          <w:u w:val="single"/>
        </w:rPr>
        <w:t>283094</w:t>
      </w:r>
    </w:p>
    <w:p>
      <w:r>
        <w:t>regrann from boss_kitchen  -  I SHOW LOVE TO EVERYONE... NOW IF YOU SHOW DIFFERENT AND CHANGE..… https://t.co/uhfMm0A1cm</w:t>
      </w:r>
    </w:p>
    <w:p>
      <w:r>
        <w:rPr>
          <w:b/>
          <w:u w:val="single"/>
        </w:rPr>
        <w:t>283095</w:t>
      </w:r>
    </w:p>
    <w:p>
      <w:r>
        <w:t>Alert: @LouMetroES @LMPD have issued a "Golden Alert" for #Louisville. Please see below. If u see him or know anything call 911 or 574-LMPD. https://t.co/yQ1p84VmHi</w:t>
      </w:r>
    </w:p>
    <w:p>
      <w:r>
        <w:rPr>
          <w:b/>
          <w:u w:val="single"/>
        </w:rPr>
        <w:t>283096</w:t>
      </w:r>
    </w:p>
    <w:p>
      <w:r>
        <w:t>@samanthajgross What an embarrassingly pathetic "story". Incredible a former reputable paper stoops to such lows reporting such propaganda. #osborne #ubered</w:t>
      </w:r>
    </w:p>
    <w:p>
      <w:r>
        <w:rPr>
          <w:b/>
          <w:u w:val="single"/>
        </w:rPr>
        <w:t>283097</w:t>
      </w:r>
    </w:p>
    <w:p>
      <w:r>
        <w:t>@mixtapechic I thought the same thing until I looked and my kids and wondered what I would have did or done if that was my kids being gased..</w:t>
      </w:r>
    </w:p>
    <w:p>
      <w:r>
        <w:rPr>
          <w:b/>
          <w:u w:val="single"/>
        </w:rPr>
        <w:t>283098</w:t>
      </w:r>
    </w:p>
    <w:p>
      <w:r>
        <w:t>I have the front door open w no lights on. She comes in and I saw we open at 4. She gets upset and says "well the door was open."</w:t>
      </w:r>
    </w:p>
    <w:p>
      <w:r>
        <w:rPr>
          <w:b/>
          <w:u w:val="single"/>
        </w:rPr>
        <w:t>283099</w:t>
      </w:r>
    </w:p>
    <w:p>
      <w:r>
        <w:t>@ReadTheSyllabus @AcerbicAcademic I always have groupmates do personal evals and assign tasks. Someone doesn't pull their weight, I'll know. Each person gets a separate grade</w:t>
      </w:r>
    </w:p>
    <w:p>
      <w:r>
        <w:rPr>
          <w:b/>
          <w:u w:val="single"/>
        </w:rPr>
        <w:t>283100</w:t>
      </w:r>
    </w:p>
    <w:p>
      <w:r>
        <w:t>#Goa is one of the very attractive and romantic destinations of India. https://t.co/78STw1UNSv</w:t>
        <w:br/>
        <w:t>#GoaTour  #GoaHolidays2017  #GoaTripsIndia https://t.co/kdMlPY6wDY</w:t>
      </w:r>
    </w:p>
    <w:p>
      <w:r>
        <w:rPr>
          <w:b/>
          <w:u w:val="single"/>
        </w:rPr>
        <w:t>283101</w:t>
      </w:r>
    </w:p>
    <w:p>
      <w:r>
        <w:t>My husband gets harassed by police for being a black panther and Proud Boys. Since you discredit others experiences tho yours is null void. https://t.co/yHXeNbSiDW</w:t>
      </w:r>
    </w:p>
    <w:p>
      <w:r>
        <w:rPr>
          <w:b/>
          <w:u w:val="single"/>
        </w:rPr>
        <w:t>283102</w:t>
      </w:r>
    </w:p>
    <w:p>
      <w:r>
        <w:t>These #KitchenRenovation ideas will make your life a lot easier in 2017. https://t.co/yNWucY7cSo #KitchenRemodel #DesignBuildRemodeling https://t.co/hIE3xj9uHU</w:t>
      </w:r>
    </w:p>
    <w:p>
      <w:r>
        <w:rPr>
          <w:b/>
          <w:u w:val="single"/>
        </w:rPr>
        <w:t>283103</w:t>
      </w:r>
    </w:p>
    <w:p>
      <w:r>
        <w:t>My free color consultation with @DunnEdwards was SO fun &amp;amp; helpful! Get yours free as well as free paint here https://t.co/wr4bhfxeNT https://t.co/UdzQNk4wzF</w:t>
      </w:r>
    </w:p>
    <w:p>
      <w:r>
        <w:rPr>
          <w:b/>
          <w:u w:val="single"/>
        </w:rPr>
        <w:t>283104</w:t>
      </w:r>
    </w:p>
    <w:p>
      <w:r>
        <w:t>@WatchComet It would be cool if you had a app for phones and tablets instead of having to use the browser..</w:t>
      </w:r>
    </w:p>
    <w:p>
      <w:r>
        <w:rPr>
          <w:b/>
          <w:u w:val="single"/>
        </w:rPr>
        <w:t>283105</w:t>
      </w:r>
    </w:p>
    <w:p>
      <w:r>
        <w:t>@Twitch_Nontons I think he's a lot of fun. I just get annoyed with how clunky he feels. Just some animations and cast points. #JustDoge</w:t>
      </w:r>
    </w:p>
    <w:p>
      <w:r>
        <w:rPr>
          <w:b/>
          <w:u w:val="single"/>
        </w:rPr>
        <w:t>283106</w:t>
      </w:r>
    </w:p>
    <w:p>
      <w:r>
        <w:t>What's lurking in your bin?  @susannareid100 is finding out #SaveMoneyGoodFood https://t.co/PNl8TgPXYb</w:t>
      </w:r>
    </w:p>
    <w:p>
      <w:r>
        <w:rPr>
          <w:b/>
          <w:u w:val="single"/>
        </w:rPr>
        <w:t>283107</w:t>
      </w:r>
    </w:p>
    <w:p>
      <w:r>
        <w:t>@CocoPazzo Sadly this behavior is familiar in many nations. No pretense remains here of moral leadership or repping more than self-interest.</w:t>
      </w:r>
    </w:p>
    <w:p>
      <w:r>
        <w:rPr>
          <w:b/>
          <w:u w:val="single"/>
        </w:rPr>
        <w:t>283108</w:t>
      </w:r>
    </w:p>
    <w:p>
      <w:r>
        <w:t>Spring break is finally here. Guess what I'm going to do? Yup, lots of writing. #poetry #amwriting #CampNaNoWriMo</w:t>
      </w:r>
    </w:p>
    <w:p>
      <w:r>
        <w:rPr>
          <w:b/>
          <w:u w:val="single"/>
        </w:rPr>
        <w:t>283109</w:t>
      </w:r>
    </w:p>
    <w:p>
      <w:r>
        <w:t>#GeminiTT AS515BLU-LT-PK $1500 each (cash/linx down from $1800) FREE Tripod Stand, Microphone, Remote. #EasterSaleAtSteves ends on Apr13th. https://t.co/eqWMBy9vat</w:t>
      </w:r>
    </w:p>
    <w:p>
      <w:r>
        <w:rPr>
          <w:b/>
          <w:u w:val="single"/>
        </w:rPr>
        <w:t>283110</w:t>
      </w:r>
    </w:p>
    <w:p>
      <w:r>
        <w:t>@MirrorFootball @andydunnmirror FA  haven't the balls to make a stand on this ,it will be swept under the carpet as usual .</w:t>
      </w:r>
    </w:p>
    <w:p>
      <w:r>
        <w:rPr>
          <w:b/>
          <w:u w:val="single"/>
        </w:rPr>
        <w:t>283111</w:t>
      </w:r>
    </w:p>
    <w:p>
      <w:r>
        <w:t xml:space="preserve">#Velvet  #EXID 엘리 </w:t>
        <w:br/>
        <w:t>#LE's solo!! (And it's Unqualified for broadcasting lol)</w:t>
        <w:br/>
        <w:t>https://t.co/MCLYO2oWxJ… https://t.co/7JOM6DtZ7Q</w:t>
      </w:r>
    </w:p>
    <w:p>
      <w:r>
        <w:rPr>
          <w:b/>
          <w:u w:val="single"/>
        </w:rPr>
        <w:t>283112</w:t>
      </w:r>
    </w:p>
    <w:p>
      <w:r>
        <w:t>@nerdibird again? You should go to the annex so all the coolest stuff is nearby. Or somewhere cheap, your choice I guess...</w:t>
      </w:r>
    </w:p>
    <w:p>
      <w:r>
        <w:rPr>
          <w:b/>
          <w:u w:val="single"/>
        </w:rPr>
        <w:t>283113</w:t>
      </w:r>
    </w:p>
    <w:p>
      <w:r>
        <w:t>Found a Transponder Snail!</w:t>
        <w:br/>
        <w:t>Luffy struggles to overcome his brother's death.</w:t>
        <w:br/>
        <w:t>https://t.co/xLbUP3LepK https://t.co/JWEQI2tooi</w:t>
      </w:r>
    </w:p>
    <w:p>
      <w:r>
        <w:rPr>
          <w:b/>
          <w:u w:val="single"/>
        </w:rPr>
        <w:t>283114</w:t>
      </w:r>
    </w:p>
    <w:p>
      <w:r>
        <w:t>EASY MAGIC by Kristen Proby is LIVE!! https://t.co/XwCaQwWpMW https://t.co/oH7j0z37mo https://t.co/5Yi7LAaTcy https://t.co/CSjW3KnVfj</w:t>
      </w:r>
    </w:p>
    <w:p>
      <w:r>
        <w:rPr>
          <w:b/>
          <w:u w:val="single"/>
        </w:rPr>
        <w:t>283115</w:t>
      </w:r>
    </w:p>
    <w:p>
      <w:r>
        <w:t>@sunandavashisht  If you already know why some western-educated Muslim professionals get radicalized, may skip this https://t.co/mLVwRPURL3</w:t>
      </w:r>
    </w:p>
    <w:p>
      <w:r>
        <w:rPr>
          <w:b/>
          <w:u w:val="single"/>
        </w:rPr>
        <w:t>283116</w:t>
      </w:r>
    </w:p>
    <w:p>
      <w:r>
        <w:t>@RogerJStoneJr @billmaher I guess being a bernie supporter as well as telling the truth makes me a Russian troll! America isn't buying this "fake news"!!!!</w:t>
      </w:r>
    </w:p>
    <w:p>
      <w:r>
        <w:rPr>
          <w:b/>
          <w:u w:val="single"/>
        </w:rPr>
        <w:t>283117</w:t>
      </w:r>
    </w:p>
    <w:p>
      <w:r>
        <w:t>@Scavino45 @POTUS @realDonaldTrump @StateDept Melly he us protecting people in that country stopping the military</w:t>
      </w:r>
    </w:p>
    <w:p>
      <w:r>
        <w:rPr>
          <w:b/>
          <w:u w:val="single"/>
        </w:rPr>
        <w:t>283118</w:t>
      </w:r>
    </w:p>
    <w:p>
      <w:r>
        <w:t>In the #PostModern era - there is mostly a #MethodtotheMadness</w:t>
        <w:br/>
        <w:t>#TheQuestionRemains - will the madness be #MeanstoYourEnds or end your means?</w:t>
      </w:r>
    </w:p>
    <w:p>
      <w:r>
        <w:rPr>
          <w:b/>
          <w:u w:val="single"/>
        </w:rPr>
        <w:t>283119</w:t>
      </w:r>
    </w:p>
    <w:p>
      <w:r>
        <w:t>[Portage Park] Lapras (M) (IV: 75%) until 04:57:52AM at 5720 W Eddy St https://t.co/cXjiNFhCZ3 https://t.co/mezvFcymH2</w:t>
      </w:r>
    </w:p>
    <w:p>
      <w:r>
        <w:rPr>
          <w:b/>
          <w:u w:val="single"/>
        </w:rPr>
        <w:t>283120</w:t>
      </w:r>
    </w:p>
    <w:p>
      <w:r>
        <w:t>SLIP N Fly water slide at Ohio Dreams Camp shows swimmers flung into the air in a viral video, which has wowed... https://t.co/wTd5wl17NA</w:t>
      </w:r>
    </w:p>
    <w:p>
      <w:r>
        <w:rPr>
          <w:b/>
          <w:u w:val="single"/>
        </w:rPr>
        <w:t>283121</w:t>
      </w:r>
    </w:p>
    <w:p>
      <w:r>
        <w:t>Just a little over two weeks until @julytalk put off yet another mind blowing show on @GeorgeStLive. Cannot. Wait.</w:t>
      </w:r>
    </w:p>
    <w:p>
      <w:r>
        <w:rPr>
          <w:b/>
          <w:u w:val="single"/>
        </w:rPr>
        <w:t>283122</w:t>
      </w:r>
    </w:p>
    <w:p>
      <w:r>
        <w:t>@KenHaley2 @TheYoungTurks @YouTube What's this coup you're talking about? P.S. If you read it on Breitbart, it's not real.</w:t>
      </w:r>
    </w:p>
    <w:p>
      <w:r>
        <w:rPr>
          <w:b/>
          <w:u w:val="single"/>
        </w:rPr>
        <w:t>283123</w:t>
      </w:r>
    </w:p>
    <w:p>
      <w:r>
        <w:t>Come to me in the night hours</w:t>
        <w:br/>
        <w:t>I will wait for you I'm over 400 years old, I don't need love. *sees Alec* I LIKE ONE BOY  Alec is my future</w:t>
      </w:r>
    </w:p>
    <w:p>
      <w:r>
        <w:rPr>
          <w:b/>
          <w:u w:val="single"/>
        </w:rPr>
        <w:t>283124</w:t>
      </w:r>
    </w:p>
    <w:p>
      <w:r>
        <w:t>We have a very brittle team who blow hot and cold. We've struggled for consistency all season regardless of who was in charge.</w:t>
      </w:r>
    </w:p>
    <w:p>
      <w:r>
        <w:rPr>
          <w:b/>
          <w:u w:val="single"/>
        </w:rPr>
        <w:t>283125</w:t>
      </w:r>
    </w:p>
    <w:p>
      <w:r>
        <w:t>Cristiano Ronaldo Urges Neymar To Reject Manchester United https://t.co/Y1tia7H8QW https://t.co/1DSpjqzYam</w:t>
      </w:r>
    </w:p>
    <w:p>
      <w:r>
        <w:rPr>
          <w:b/>
          <w:u w:val="single"/>
        </w:rPr>
        <w:t>283126</w:t>
      </w:r>
    </w:p>
    <w:p>
      <w:r>
        <w:t>I want to read MY FAVORITE THING IS MONSTERS, but it's $22 for a digital copy or $25 for a print copy (which takes 1-4 weeks to get here).</w:t>
      </w:r>
    </w:p>
    <w:p>
      <w:r>
        <w:rPr>
          <w:b/>
          <w:u w:val="single"/>
        </w:rPr>
        <w:t>283127</w:t>
      </w:r>
    </w:p>
    <w:p>
      <w:r>
        <w:t>New post: "Robots and automation are going white collar — but they're not here to steal your job just yet" https://t.co/BZ7qUjNkCv</w:t>
      </w:r>
    </w:p>
    <w:p>
      <w:r>
        <w:rPr>
          <w:b/>
          <w:u w:val="single"/>
        </w:rPr>
        <w:t>283128</w:t>
      </w:r>
    </w:p>
    <w:p>
      <w:r>
        <w:t>This is some pretty entertaining stuff- some good stories in here. Excited for #WrestleMania! https://t.co/1lDlM57ghP</w:t>
      </w:r>
    </w:p>
    <w:p>
      <w:r>
        <w:rPr>
          <w:b/>
          <w:u w:val="single"/>
        </w:rPr>
        <w:t>283129</w:t>
      </w:r>
    </w:p>
    <w:p>
      <w:r>
        <w:t>@AMakarfi It was a huge weekend of football!</w:t>
        <w:br/>
        <w:t>Check out all the highlights here -&amp;gt; https://t.co/kOtzRsIa9V  https://t.co/32kVST3hxM</w:t>
      </w:r>
    </w:p>
    <w:p>
      <w:r>
        <w:rPr>
          <w:b/>
          <w:u w:val="single"/>
        </w:rPr>
        <w:t>283130</w:t>
      </w:r>
    </w:p>
    <w:p>
      <w:r>
        <w:t>Why can't we all just stick to barrel bombs, vacuum rockets, cluster bombs, and phosphorus weapons? https://t.co/AOQg23q64l</w:t>
      </w:r>
    </w:p>
    <w:p>
      <w:r>
        <w:rPr>
          <w:b/>
          <w:u w:val="single"/>
        </w:rPr>
        <w:t>283131</w:t>
      </w:r>
    </w:p>
    <w:p>
      <w:r>
        <w:t>I was mesmerized by @sammangubat and kuys froilan mash up (say you wont let go &amp;amp; the man who can't be move ) ang galing nun bigayan nila!</w:t>
      </w:r>
    </w:p>
    <w:p>
      <w:r>
        <w:rPr>
          <w:b/>
          <w:u w:val="single"/>
        </w:rPr>
        <w:t>283132</w:t>
      </w:r>
    </w:p>
    <w:p>
      <w:r>
        <w:t>@odiamh Yeah absolutely. Just first and last name. I've also got a group on Facebook. Rend 4. It's a group I put together for all of northeast Ohio</w:t>
      </w:r>
    </w:p>
    <w:p>
      <w:r>
        <w:rPr>
          <w:b/>
          <w:u w:val="single"/>
        </w:rPr>
        <w:t>283133</w:t>
      </w:r>
    </w:p>
    <w:p>
      <w:r>
        <w:t>A fantastic music scene, great shopping and oh, revered barbecue: Welcome to Kansas City  https://t.co/8cLUamvRRU https://t.co/pO4oe0s36J…</w:t>
      </w:r>
    </w:p>
    <w:p>
      <w:r>
        <w:rPr>
          <w:b/>
          <w:u w:val="single"/>
        </w:rPr>
        <w:t>283134</w:t>
      </w:r>
    </w:p>
    <w:p>
      <w:r>
        <w:t>Ram Jethmalani bills Arvind Kejriwal Rs 3.42 crore over defamation suit, AAP wants Delhi taxpayers to pay https://t.co/4LXRQEvrw1</w:t>
      </w:r>
    </w:p>
    <w:p>
      <w:r>
        <w:rPr>
          <w:b/>
          <w:u w:val="single"/>
        </w:rPr>
        <w:t>283135</w:t>
      </w:r>
    </w:p>
    <w:p>
      <w:r>
        <w:t>Pragmatic talk by Susan Rawl of @IndianaUniv on how to develop computer #tailored  #interventions for #Health #SBM2017 @sbmdecisions</w:t>
      </w:r>
    </w:p>
    <w:p>
      <w:r>
        <w:rPr>
          <w:b/>
          <w:u w:val="single"/>
        </w:rPr>
        <w:t>283136</w:t>
      </w:r>
    </w:p>
    <w:p>
      <w:r>
        <w:t>How to Organise your Memories – Love the idea of creating a memory box &amp;amp; we have plenty of boxes in store https://t.co/1LphqYgxCq #storage https://t.co/bdGCLFIKeL</w:t>
      </w:r>
    </w:p>
    <w:p>
      <w:r>
        <w:rPr>
          <w:b/>
          <w:u w:val="single"/>
        </w:rPr>
        <w:t>283137</w:t>
      </w:r>
    </w:p>
    <w:p>
      <w:r>
        <w:t>:D We were delighted to receive these wonderful photos off Stigg, one of our winners of our recent Ariat Buford... https://t.co/oot1c3mZss</w:t>
      </w:r>
    </w:p>
    <w:p>
      <w:r>
        <w:rPr>
          <w:b/>
          <w:u w:val="single"/>
        </w:rPr>
        <w:t>283138</w:t>
      </w:r>
    </w:p>
    <w:p>
      <w:r>
        <w:t>Everyone talking about a double dribble. It's Curry. They ain't callin him for that petty shit. LOL. #SuperStarTreatment</w:t>
      </w:r>
    </w:p>
    <w:p>
      <w:r>
        <w:rPr>
          <w:b/>
          <w:u w:val="single"/>
        </w:rPr>
        <w:t>283139</w:t>
      </w:r>
    </w:p>
    <w:p>
      <w:r>
        <w:t>@goingprorogue But look what $112k buys you at Toronto city hall. You want people like that running universities, TTC, etc.? #TOCouncil</w:t>
      </w:r>
    </w:p>
    <w:p>
      <w:r>
        <w:rPr>
          <w:b/>
          <w:u w:val="single"/>
        </w:rPr>
        <w:t>283140</w:t>
      </w:r>
    </w:p>
    <w:p>
      <w:r>
        <w:t>It is school holidays in Queensland why not stock up on some colouring activities from DJECO.</w:t>
        <w:br/>
        <w:t>DJ9645 Butterfly... https://t.co/5ar9oksKMq</w:t>
      </w:r>
    </w:p>
    <w:p>
      <w:r>
        <w:rPr>
          <w:b/>
          <w:u w:val="single"/>
        </w:rPr>
        <w:t>283141</w:t>
      </w:r>
    </w:p>
    <w:p>
      <w:r>
        <w:t>@barbetta1 @DrDenaGrayson @Everett29811466 @LouiseMensch @Medium Indeed. Gives an idea of the process, but assumes that Kushner could do it all alone.</w:t>
      </w:r>
    </w:p>
    <w:p>
      <w:r>
        <w:rPr>
          <w:b/>
          <w:u w:val="single"/>
        </w:rPr>
        <w:t>283142</w:t>
      </w:r>
    </w:p>
    <w:p>
      <w:r>
        <w:t>Wow! Look at these great gifts at https://t.co/m0tTjYDnAU. I just entered their giveaway. @thoughtfullyco https://t.co/pE7nhHSO1y #giveaway</w:t>
      </w:r>
    </w:p>
    <w:p>
      <w:r>
        <w:rPr>
          <w:b/>
          <w:u w:val="single"/>
        </w:rPr>
        <w:t>283143</w:t>
      </w:r>
    </w:p>
    <w:p>
      <w:r>
        <w:t>Book your appointment to see London like never before from the top of the #Chelsea Island's rooftop garden. We promise the view is worth it. https://t.co/00O1XZYFP7</w:t>
      </w:r>
    </w:p>
    <w:p>
      <w:r>
        <w:rPr>
          <w:b/>
          <w:u w:val="single"/>
        </w:rPr>
        <w:t>283144</w:t>
      </w:r>
    </w:p>
    <w:p>
      <w:r>
        <w:t>the VERY first bad I thought was this one. Now I don't have to do one for them. We have a winner! https://t.co/taLtT0kOdv</w:t>
      </w:r>
    </w:p>
    <w:p>
      <w:r>
        <w:rPr>
          <w:b/>
          <w:u w:val="single"/>
        </w:rPr>
        <w:t>283145</w:t>
      </w:r>
    </w:p>
    <w:p>
      <w:r>
        <w:t>@schoeman86 with a class break, beats 4 men and a lovely pass to @Taylor14Danny con by ash Pearson 12-0</w:t>
      </w:r>
    </w:p>
    <w:p>
      <w:r>
        <w:rPr>
          <w:b/>
          <w:u w:val="single"/>
        </w:rPr>
        <w:t>283146</w:t>
      </w:r>
    </w:p>
    <w:p>
      <w:r>
        <w:t>Ferrero shows taste for expansion with appointment of new chief executive  https://t.co/JQOt88y2lU via @WSJ</w:t>
      </w:r>
    </w:p>
    <w:p>
      <w:r>
        <w:rPr>
          <w:b/>
          <w:u w:val="single"/>
        </w:rPr>
        <w:t>283147</w:t>
      </w:r>
    </w:p>
    <w:p>
      <w:r>
        <w:t>LAST DAY TO SAVE 10%! / - Buy now, Schedule Later 2 lock in savings! Last sale until Fall! https://t.co/D0fybrRBqm https://t.co/4pqYg9icfZ</w:t>
      </w:r>
    </w:p>
    <w:p>
      <w:r>
        <w:rPr>
          <w:b/>
          <w:u w:val="single"/>
        </w:rPr>
        <w:t>283148</w:t>
      </w:r>
    </w:p>
    <w:p>
      <w:r>
        <w:t>Cebu traders urge calm among stakeholders - https://t.co/3AIe2i4Ysa https://t.co/BCyxzcQtWF #TeleTech</w:t>
      </w:r>
    </w:p>
    <w:p>
      <w:r>
        <w:rPr>
          <w:b/>
          <w:u w:val="single"/>
        </w:rPr>
        <w:t>283149</w:t>
      </w:r>
    </w:p>
    <w:p>
      <w:r>
        <w:t>Impossible! The are pro-lifers! Oh! Only when it comes to controlling a woman's vagina.  They really don't care if the fetus is healthy https://t.co/Zg76RBw5ZS</w:t>
      </w:r>
    </w:p>
    <w:p>
      <w:r>
        <w:rPr>
          <w:b/>
          <w:u w:val="single"/>
        </w:rPr>
        <w:t>283150</w:t>
      </w:r>
    </w:p>
    <w:p>
      <w:r>
        <w:t>@Katie_goodwin1 I literally parked against the fence and walking in I saw four cars without tags :) :)</w:t>
      </w:r>
    </w:p>
    <w:p>
      <w:r>
        <w:rPr>
          <w:b/>
          <w:u w:val="single"/>
        </w:rPr>
        <w:t>283151</w:t>
      </w:r>
    </w:p>
    <w:p>
      <w:r>
        <w:t>"The 4 Habits of People with Strong Business Relationships" https://t.co/f1f19SmitH by @VaVaVirtual on @LinkedIn</w:t>
      </w:r>
    </w:p>
    <w:p>
      <w:r>
        <w:rPr>
          <w:b/>
          <w:u w:val="single"/>
        </w:rPr>
        <w:t>283152</w:t>
      </w:r>
    </w:p>
    <w:p>
      <w:r>
        <w:t>Since 2001, the number of people who have abused heroin has approximately tripled... https://t.co/CSwfuVOS8H by #CNN via @c0nvey https://t.co/vHyyQ57Iq6</w:t>
      </w:r>
    </w:p>
    <w:p>
      <w:r>
        <w:rPr>
          <w:b/>
          <w:u w:val="single"/>
        </w:rPr>
        <w:t>283153</w:t>
      </w:r>
    </w:p>
    <w:p>
      <w:r>
        <w:t>Something's you want the most you have to let go and trust that God has something way better coming your way</w:t>
      </w:r>
    </w:p>
    <w:p>
      <w:r>
        <w:rPr>
          <w:b/>
          <w:u w:val="single"/>
        </w:rPr>
        <w:t>283154</w:t>
      </w:r>
    </w:p>
    <w:p>
      <w:r>
        <w:t>@WeAreDisabled Same here. I'm good on the phone, w specific topics/issues. Was a high value client bomb defuser for a major bank, long ago.</w:t>
      </w:r>
    </w:p>
    <w:p>
      <w:r>
        <w:rPr>
          <w:b/>
          <w:u w:val="single"/>
        </w:rPr>
        <w:t>283155</w:t>
      </w:r>
    </w:p>
    <w:p>
      <w:r>
        <w:t>@jfloCRNA @LouiseMensch Kelly Anne was on morning news prior to election saying they "have a path". She left out the part about "the path" being paved by Russia!</w:t>
      </w:r>
    </w:p>
    <w:p>
      <w:r>
        <w:rPr>
          <w:b/>
          <w:u w:val="single"/>
        </w:rPr>
        <w:t>283156</w:t>
      </w:r>
    </w:p>
    <w:p>
      <w:r>
        <w:t>#TeakOutdoorFurniture Another interlocking chair, visit us also https://t.co/5TldKhCXke https://t.co/pft6LxKTFf</w:t>
      </w:r>
    </w:p>
    <w:p>
      <w:r>
        <w:rPr>
          <w:b/>
          <w:u w:val="single"/>
        </w:rPr>
        <w:t>283157</w:t>
      </w:r>
    </w:p>
    <w:p>
      <w:r>
        <w:t>You have to check out this collection! https://t.co/RJxs8dK9La https://t.co/3nYNzXLTmZ https://t.co/HeCxuMQ6m7 #money #Autofollow</w:t>
      </w:r>
    </w:p>
    <w:p>
      <w:r>
        <w:rPr>
          <w:b/>
          <w:u w:val="single"/>
        </w:rPr>
        <w:t>283158</w:t>
      </w:r>
    </w:p>
    <w:p>
      <w:r>
        <w:t>Is Ty on @ArsenalFanTV a real Arsenal fan or a parody? Looks like a club shop has thrown up on him, surely he isn't real.</w:t>
      </w:r>
    </w:p>
    <w:p>
      <w:r>
        <w:rPr>
          <w:b/>
          <w:u w:val="single"/>
        </w:rPr>
        <w:t>283159</w:t>
      </w:r>
    </w:p>
    <w:p>
      <w:r>
        <w:t>#MoSenate takes up for perfection SB 373, establishing the Missouri Senior Farmers' Market Nutrition Program https://t.co/3wcFnCGo4y</w:t>
      </w:r>
    </w:p>
    <w:p>
      <w:r>
        <w:rPr>
          <w:b/>
          <w:u w:val="single"/>
        </w:rPr>
        <w:t>283160</w:t>
      </w:r>
    </w:p>
    <w:p>
      <w:r>
        <w:t>I'm very proud to say that I ship @akosiKenChan and @dealwithBARBIE They're really meant to be together #MTBWhatYourShip #KENBIEShippers</w:t>
      </w:r>
    </w:p>
    <w:p>
      <w:r>
        <w:rPr>
          <w:b/>
          <w:u w:val="single"/>
        </w:rPr>
        <w:t>283161</w:t>
      </w:r>
    </w:p>
    <w:p>
      <w:r>
        <w:t>@NoahJAFK Hey Noah can you add me on steam? If so I sent a request. If not tell me on stream but I want to play H1Z1 with you. I'm getting mic soon.</w:t>
      </w:r>
    </w:p>
    <w:p>
      <w:r>
        <w:rPr>
          <w:b/>
          <w:u w:val="single"/>
        </w:rPr>
        <w:t>283162</w:t>
      </w:r>
    </w:p>
    <w:p>
      <w:r>
        <w:t>Get notifications from merchants   Drive to navigation using google Map app "GeoFinder" https://t.co/5O56wyoHRA # mobile</w:t>
      </w:r>
    </w:p>
    <w:p>
      <w:r>
        <w:rPr>
          <w:b/>
          <w:u w:val="single"/>
        </w:rPr>
        <w:t>283163</w:t>
      </w:r>
    </w:p>
    <w:p>
      <w:r>
        <w:t>I was drawn to</w:t>
        <w:br/>
        <w:t>all the wrong things: I liked to drink, I was lazy, I didn't</w:t>
        <w:br/>
        <w:t>have a god, politics, ideas, ideals.</w:t>
      </w:r>
    </w:p>
    <w:p>
      <w:r>
        <w:rPr>
          <w:b/>
          <w:u w:val="single"/>
        </w:rPr>
        <w:t>283164</w:t>
      </w:r>
    </w:p>
    <w:p>
      <w:r>
        <w:t>Thanks @fox4kc for helping us kick off Work Zone Awareness Week. Slow down in work zones. #besafe #besmart https://t.co/9wOEg98I9t</w:t>
      </w:r>
    </w:p>
    <w:p>
      <w:r>
        <w:rPr>
          <w:b/>
          <w:u w:val="single"/>
        </w:rPr>
        <w:t>283165</w:t>
      </w:r>
    </w:p>
    <w:p>
      <w:r>
        <w:t>@DaddyShiva lmao 😂 medical science that statement you made about woke niggas don’t have any correlation to one another.</w:t>
      </w:r>
    </w:p>
    <w:p>
      <w:r>
        <w:rPr>
          <w:b/>
          <w:u w:val="single"/>
        </w:rPr>
        <w:t>283166</w:t>
      </w:r>
    </w:p>
    <w:p>
      <w:r>
        <w:t>Today's pub dessert: Malteaser pavlova &amp;amp; oh my god it was divine 😍🙌🏻 #food https://t.co/q3Wk6fK0q1</w:t>
      </w:r>
    </w:p>
    <w:p>
      <w:r>
        <w:rPr>
          <w:b/>
          <w:u w:val="single"/>
        </w:rPr>
        <w:t>283167</w:t>
      </w:r>
    </w:p>
    <w:p>
      <w:r>
        <w:t>I got this one in yellow.. that shit fyeeeee. (I didn't get it from forever tho) https://t.co/kTGWvi4ftx</w:t>
      </w:r>
    </w:p>
    <w:p>
      <w:r>
        <w:rPr>
          <w:b/>
          <w:u w:val="single"/>
        </w:rPr>
        <w:t>283168</w:t>
      </w:r>
    </w:p>
    <w:p>
      <w:r>
        <w:t>Stop playing #sport #sports and watch a new movie (2017) here: https://t.co/16FXfWGEjC https://t.co/KwqgP3PFpT</w:t>
      </w:r>
    </w:p>
    <w:p>
      <w:r>
        <w:rPr>
          <w:b/>
          <w:u w:val="single"/>
        </w:rPr>
        <w:t>283169</w:t>
      </w:r>
    </w:p>
    <w:p>
      <w:r>
        <w:t>The hell did she eat in order to have... THOSE?</w:t>
        <w:br/>
        <w:t>She makes Elphelt look normal!</w:t>
        <w:br/>
        <w:br/>
        <w:t>But I don't mind. https://t.co/lCmQyi2aJR</w:t>
      </w:r>
    </w:p>
    <w:p>
      <w:r>
        <w:rPr>
          <w:b/>
          <w:u w:val="single"/>
        </w:rPr>
        <w:t>283170</w:t>
      </w:r>
    </w:p>
    <w:p>
      <w:r>
        <w:t>@Mk_FRugby @Carney83 But it doesn't benefit the competition though, I don't want to pay to watch a load of average players.</w:t>
      </w:r>
    </w:p>
    <w:p>
      <w:r>
        <w:rPr>
          <w:b/>
          <w:u w:val="single"/>
        </w:rPr>
        <w:t>283171</w:t>
      </w:r>
    </w:p>
    <w:p>
      <w:r>
        <w:t>@bexyvintagebabe @LauraDoel Ooo - now you're talking. Glass of red wouldn't go amiss! Happy Fri-yay! ;) xxx</w:t>
      </w:r>
    </w:p>
    <w:p>
      <w:r>
        <w:rPr>
          <w:b/>
          <w:u w:val="single"/>
        </w:rPr>
        <w:t>283172</w:t>
      </w:r>
    </w:p>
    <w:p>
      <w:r>
        <w:t>Lingerie thing numéro un: I needed a strapless bra to wear to a wedding I'm in this month. This one is so pretty, and I hate bras normally. https://t.co/uEH22132Fa</w:t>
      </w:r>
    </w:p>
    <w:p>
      <w:r>
        <w:rPr>
          <w:b/>
          <w:u w:val="single"/>
        </w:rPr>
        <w:t>283173</w:t>
      </w:r>
    </w:p>
    <w:p>
      <w:r>
        <w:t>14:54 BST: Temperature: 14.7°C, Wind: E, 3 mph (ave), 8 mph (gust), Humidity: 58%, Rain (daily) 0.0 mm, Pressure: 1034.6 hPa, rising</w:t>
      </w:r>
    </w:p>
    <w:p>
      <w:r>
        <w:rPr>
          <w:b/>
          <w:u w:val="single"/>
        </w:rPr>
        <w:t>283174</w:t>
      </w:r>
    </w:p>
    <w:p>
      <w:r>
        <w:t>Cheating Instagram Model accidentally confesses she’s an escort… to her boyfriend. https://t.co/LI960fUITz</w:t>
      </w:r>
    </w:p>
    <w:p>
      <w:r>
        <w:rPr>
          <w:b/>
          <w:u w:val="single"/>
        </w:rPr>
        <w:t>283175</w:t>
      </w:r>
    </w:p>
    <w:p>
      <w:r>
        <w:t>Made me cry, brought my experience right back in front of my eyes. Still waiting for my hair to grow.. thank you for sharing your story. https://t.co/MFvHBZOYNN</w:t>
      </w:r>
    </w:p>
    <w:p>
      <w:r>
        <w:rPr>
          <w:b/>
          <w:u w:val="single"/>
        </w:rPr>
        <w:t>283176</w:t>
      </w:r>
    </w:p>
    <w:p>
      <w:r>
        <w:t>OnePlus’ Carl Pei Confirms Fix For Touch Latency Is Complete https://t.co/CPebsN6bZt @slideme https://t.co/6c5bKRhMa3</w:t>
      </w:r>
    </w:p>
    <w:p>
      <w:r>
        <w:rPr>
          <w:b/>
          <w:u w:val="single"/>
        </w:rPr>
        <w:t>283177</w:t>
      </w:r>
    </w:p>
    <w:p>
      <w:r>
        <w:t>[West Lake Sammamish] Arcanine (M) (IV: 37%) until 04:04:23AM at 4160 178th Ln SE https://t.co/oT0K1Ya8ie https://t.co/YIRTG1Wdqp</w:t>
      </w:r>
    </w:p>
    <w:p>
      <w:r>
        <w:rPr>
          <w:b/>
          <w:u w:val="single"/>
        </w:rPr>
        <w:t>283178</w:t>
      </w:r>
    </w:p>
    <w:p>
      <w:r>
        <w:t>New trending GIF from GIPHY! https://t.co/Q57dv0c9nD https://t.co/S1xg2VgT6G https://t.co/qR0UkAkDEn …… …… …… …… https://t.co/j8BPCXJcHP https://t.co/K1qKB0HXUS</w:t>
      </w:r>
    </w:p>
    <w:p>
      <w:r>
        <w:rPr>
          <w:b/>
          <w:u w:val="single"/>
        </w:rPr>
        <w:t>283179</w:t>
      </w:r>
    </w:p>
    <w:p>
      <w:r>
        <w:t>The #BigData Blind Spot: Does Increased Margarine Consumption Raise the Divorce Rate? by @JoeMcKendrick https://t.co/kPa0LhiNhp https://t.co/9RFrD2GiZI</w:t>
      </w:r>
    </w:p>
    <w:p>
      <w:r>
        <w:rPr>
          <w:b/>
          <w:u w:val="single"/>
        </w:rPr>
        <w:t>283180</w:t>
      </w:r>
    </w:p>
    <w:p>
      <w:r>
        <w:t>@mor4love @Amchizzy just watched a video dt beyounce sang naija anthem! D one we call tboss de cry foul! Hw annoying n irritating.</w:t>
      </w:r>
    </w:p>
    <w:p>
      <w:r>
        <w:rPr>
          <w:b/>
          <w:u w:val="single"/>
        </w:rPr>
        <w:t>283181</w:t>
      </w:r>
    </w:p>
    <w:p>
      <w:r>
        <w:t>The latest KeithJustKeith News! https://t.co/JD06mUEBYB Thanks to @iamvagabond @DavidMerrell @cunningw #education #edchat</w:t>
      </w:r>
    </w:p>
    <w:p>
      <w:r>
        <w:rPr>
          <w:b/>
          <w:u w:val="single"/>
        </w:rPr>
        <w:t>283182</w:t>
      </w:r>
    </w:p>
    <w:p>
      <w:r>
        <w:t>SPI 251: (In the Middle) Launching a New Course with New Entrepreneur, Sarah Argenal</w:t>
        <w:br/>
        <w:t>https://t.co/lLqWOJzAd0 https://t.co/RMCcBbfDSo</w:t>
      </w:r>
    </w:p>
    <w:p>
      <w:r>
        <w:rPr>
          <w:b/>
          <w:u w:val="single"/>
        </w:rPr>
        <w:t>283183</w:t>
      </w:r>
    </w:p>
    <w:p>
      <w:r>
        <w:t>Can you help some students by mentoring in work experience, or employing? #salisbury @around_sp1 @wiltshirehour @wiltscouncil @SalisburyDCCI https://t.co/N3NuLb5Lr6</w:t>
      </w:r>
    </w:p>
    <w:p>
      <w:r>
        <w:rPr>
          <w:b/>
          <w:u w:val="single"/>
        </w:rPr>
        <w:t>283184</w:t>
      </w:r>
    </w:p>
    <w:p>
      <w:r>
        <w:t>AFL: String of margin bets late on @westernbulldogs 1-39 at $2.15 https://t.co/hATfBvbKkF H2H: $1.45 WBD v $2.85 Syd Swans #PickYourOwnLine</w:t>
      </w:r>
    </w:p>
    <w:p>
      <w:r>
        <w:rPr>
          <w:b/>
          <w:u w:val="single"/>
        </w:rPr>
        <w:t>283185</w:t>
      </w:r>
    </w:p>
    <w:p>
      <w:r>
        <w:t>♦Δ CHICOS LINEN COTTON BLEND JOURDAN CIRCLE ROLL UP SLEEVES SHIRT BLOUSE... Why pay more https://t.co/ojk9gKEpl1 https://t.co/YOeSc2cCFj</w:t>
      </w:r>
    </w:p>
    <w:p>
      <w:r>
        <w:rPr>
          <w:b/>
          <w:u w:val="single"/>
        </w:rPr>
        <w:t>283186</w:t>
      </w:r>
    </w:p>
    <w:p>
      <w:r>
        <w:t>Let's defeat the "SHINING PIXIE" Archwitch in the card battle &amp;amp; mini-garden game "Valkyrie Crusade"! https://t.co/rKaDLOdEIF</w:t>
      </w:r>
    </w:p>
    <w:p>
      <w:r>
        <w:rPr>
          <w:b/>
          <w:u w:val="single"/>
        </w:rPr>
        <w:t>283187</w:t>
      </w:r>
    </w:p>
    <w:p>
      <w:r>
        <w:t>White Topaz Engagement Ring &amp;amp; Diamonds Pear drop Cut Halo Goccia Grand … https://t.co/t9pvWaC8UH #Etsy #PearHaloRing https://t.co/yHpCh2I3jX</w:t>
      </w:r>
    </w:p>
    <w:p>
      <w:r>
        <w:rPr>
          <w:b/>
          <w:u w:val="single"/>
        </w:rPr>
        <w:t>283188</w:t>
      </w:r>
    </w:p>
    <w:p>
      <w:r>
        <w:t>@PalaceSpoon @amygreasby Not sure mate, either that or Burnley. Amy would probs know ! Either way I looks scary and creepy😂</w:t>
      </w:r>
    </w:p>
    <w:p>
      <w:r>
        <w:rPr>
          <w:b/>
          <w:u w:val="single"/>
        </w:rPr>
        <w:t>283189</w:t>
      </w:r>
    </w:p>
    <w:p>
      <w:r>
        <w:t>We are headed to #IslaMujeres to sip on margaritas all day. What are your plans? https://t.co/y3rmzJ87j1</w:t>
      </w:r>
    </w:p>
    <w:p>
      <w:r>
        <w:rPr>
          <w:b/>
          <w:u w:val="single"/>
        </w:rPr>
        <w:t>283190</w:t>
      </w:r>
    </w:p>
    <w:p>
      <w:r>
        <w:t>@belovedofjohn Just a rabbit trying to pester a fox. Just ignore him if he does hun, he's got nothing on you.</w:t>
      </w:r>
    </w:p>
    <w:p>
      <w:r>
        <w:rPr>
          <w:b/>
          <w:u w:val="single"/>
        </w:rPr>
        <w:t>283191</w:t>
      </w:r>
    </w:p>
    <w:p>
      <w:r>
        <w:t xml:space="preserve">Want to win a Mass Effect: Andromeda guidebook? @GamingDigiFix has you covered! </w:t>
        <w:br/>
        <w:br/>
        <w:t>https://t.co/1kzenKINE1</w:t>
      </w:r>
    </w:p>
    <w:p>
      <w:r>
        <w:rPr>
          <w:b/>
          <w:u w:val="single"/>
        </w:rPr>
        <w:t>283192</w:t>
      </w:r>
    </w:p>
    <w:p>
      <w:r>
        <w:t>Only the corrupt are laughing &amp;amp; a very nervous laughter at that. Rest of us r pleased that at least we are talking about fixing the problem https://t.co/tzK2Hv6e8u</w:t>
      </w:r>
    </w:p>
    <w:p>
      <w:r>
        <w:rPr>
          <w:b/>
          <w:u w:val="single"/>
        </w:rPr>
        <w:t>283193</w:t>
      </w:r>
    </w:p>
    <w:p>
      <w:r>
        <w:t>Second attack on Syrian town hit by chemical weapons  after strikes in Idlib  https://t.co/ny5xRGLE1X</w:t>
      </w:r>
    </w:p>
    <w:p>
      <w:r>
        <w:rPr>
          <w:b/>
          <w:u w:val="single"/>
        </w:rPr>
        <w:t>283194</w:t>
      </w:r>
    </w:p>
    <w:p>
      <w:r>
        <w:t>Found a Transponder Snail!</w:t>
        <w:br/>
        <w:t>Luffy struggles to overcome his brother's death.</w:t>
        <w:br/>
        <w:t>https://t.co/MEaPjd0Yl4 https://t.co/E19H27I3lU</w:t>
      </w:r>
    </w:p>
    <w:p>
      <w:r>
        <w:rPr>
          <w:b/>
          <w:u w:val="single"/>
        </w:rPr>
        <w:t>283195</w:t>
      </w:r>
    </w:p>
    <w:p>
      <w:r>
        <w:t>Rebirth,  the Archangel is TZAPHAKIEL, the Angel of Spiritual Strife against Evil who answers your prayers, the Formation of Life, and</w:t>
      </w:r>
    </w:p>
    <w:p>
      <w:r>
        <w:rPr>
          <w:b/>
          <w:u w:val="single"/>
        </w:rPr>
        <w:t>283196</w:t>
      </w:r>
    </w:p>
    <w:p>
      <w:r>
        <w:t>When you join davido to sing 30 billion for the account and your account balance be looking at you like https://t.co/Z6C6fMIWnz</w:t>
      </w:r>
    </w:p>
    <w:p>
      <w:r>
        <w:rPr>
          <w:b/>
          <w:u w:val="single"/>
        </w:rPr>
        <w:t>283197</w:t>
      </w:r>
    </w:p>
    <w:p>
      <w:r>
        <w:t>One inner voice tells you to do it while another voice yells s... More for Aries https://t.co/WSYdQopNQ8</w:t>
      </w:r>
    </w:p>
    <w:p>
      <w:r>
        <w:rPr>
          <w:b/>
          <w:u w:val="single"/>
        </w:rPr>
        <w:t>283198</w:t>
      </w:r>
    </w:p>
    <w:p>
      <w:r>
        <w:t>Kung Pao Chicken, Stir Fried Chicken Noodles and Vegi Stir Fried Noodles #RecipeOfTheDay #ThursdayThoughts #noodles #a_akitchen https://t.co/yPPmobQD1v</w:t>
      </w:r>
    </w:p>
    <w:p>
      <w:r>
        <w:rPr>
          <w:b/>
          <w:u w:val="single"/>
        </w:rPr>
        <w:t>283199</w:t>
      </w:r>
    </w:p>
    <w:p>
      <w:r>
        <w:t>The righteous fight to give David Moyes a slap - you all beat up your women, you're all the fucking same https://t.co/e11PvaO4PU</w:t>
      </w:r>
    </w:p>
    <w:p>
      <w:r>
        <w:rPr>
          <w:b/>
          <w:u w:val="single"/>
        </w:rPr>
        <w:t>283200</w:t>
      </w:r>
    </w:p>
    <w:p>
      <w:r>
        <w:t>Anger over spot fines hike - Bulawayo24 News (press release) (blog), https://t.co/SLtJLtZYdc #Zimbabwe https://t.co/8Veyelm035</w:t>
      </w:r>
    </w:p>
    <w:p>
      <w:r>
        <w:rPr>
          <w:b/>
          <w:u w:val="single"/>
        </w:rPr>
        <w:t>283201</w:t>
      </w:r>
    </w:p>
    <w:p>
      <w:r>
        <w:t>@bsnider_22 @AHartwig01 @Scottr3126 @jw2008gcc @StriveSoftball It's a greed thing he probably doesn't really know what the NPF is.</w:t>
      </w:r>
    </w:p>
    <w:p>
      <w:r>
        <w:rPr>
          <w:b/>
          <w:u w:val="single"/>
        </w:rPr>
        <w:t>283202</w:t>
      </w:r>
    </w:p>
    <w:p>
      <w:r>
        <w:t>@obtownsend Although one might argue that an attachment to free-floating commercialism may not be entirely unrelated to indifference to social injustice</w:t>
      </w:r>
    </w:p>
    <w:p>
      <w:r>
        <w:rPr>
          <w:b/>
          <w:u w:val="single"/>
        </w:rPr>
        <w:t>283203</w:t>
      </w:r>
    </w:p>
    <w:p>
      <w:r>
        <w:t>Ben Casnocha and Erik Torenberg are raising a $50M investment fund -  https://t.co/VtheIaYaWy https://t.co/kER8Y0p69U</w:t>
      </w:r>
    </w:p>
    <w:p>
      <w:r>
        <w:rPr>
          <w:b/>
          <w:u w:val="single"/>
        </w:rPr>
        <w:t>283204</w:t>
      </w:r>
    </w:p>
    <w:p>
      <w:r>
        <w:t>#DumbDownAQuote</w:t>
        <w:br/>
        <w:t>"I'm wagering everything on a classic balance of minimal skill &amp;amp; a big belief in the fact that 'I am due for a win' today." https://t.co/EBLSrTeMEX</w:t>
      </w:r>
    </w:p>
    <w:p>
      <w:r>
        <w:rPr>
          <w:b/>
          <w:u w:val="single"/>
        </w:rPr>
        <w:t>283205</w:t>
      </w:r>
    </w:p>
    <w:p>
      <w:r>
        <w:t>Don't forget to stop by #ISCWest Booth 23140 for the latest #Ballistic #Security designer upgrades, doors, windows, access control and more!</w:t>
      </w:r>
    </w:p>
    <w:p>
      <w:r>
        <w:rPr>
          <w:b/>
          <w:u w:val="single"/>
        </w:rPr>
        <w:t>283206</w:t>
      </w:r>
    </w:p>
    <w:p>
      <w:r>
        <w:t>I went in without any expectations regarding original source material, and that's the best if you want to watch it</w:t>
      </w:r>
    </w:p>
    <w:p>
      <w:r>
        <w:rPr>
          <w:b/>
          <w:u w:val="single"/>
        </w:rPr>
        <w:t>283207</w:t>
      </w:r>
    </w:p>
    <w:p>
      <w:r>
        <w:t>@DrKanyuira Are you aware that you can choose what to believe and what not to? Well, I have chosen to believe this.....</w:t>
      </w:r>
    </w:p>
    <w:p>
      <w:r>
        <w:rPr>
          <w:b/>
          <w:u w:val="single"/>
        </w:rPr>
        <w:t>283208</w:t>
      </w:r>
    </w:p>
    <w:p>
      <w:r>
        <w:t>@stanley_wells they're either saying 'you've got the part I should have' or 'I've got the part you want'</w:t>
      </w:r>
    </w:p>
    <w:p>
      <w:r>
        <w:rPr>
          <w:b/>
          <w:u w:val="single"/>
        </w:rPr>
        <w:t>283209</w:t>
      </w:r>
    </w:p>
    <w:p>
      <w:r>
        <w:t>$800 to turn of the damn check engine light🙂 ...plus the $120 for the test for them to tell me that bullshit.</w:t>
      </w:r>
    </w:p>
    <w:p>
      <w:r>
        <w:rPr>
          <w:b/>
          <w:u w:val="single"/>
        </w:rPr>
        <w:t>283210</w:t>
      </w:r>
    </w:p>
    <w:p>
      <w:r>
        <w:t>BBCWorld: "I defied IS to keep my pigeons", says the birdman of al-Bab in northern #Syria https://t.co/3gRGfQ16st</w:t>
      </w:r>
    </w:p>
    <w:p>
      <w:r>
        <w:rPr>
          <w:b/>
          <w:u w:val="single"/>
        </w:rPr>
        <w:t>283211</w:t>
      </w:r>
    </w:p>
    <w:p>
      <w:r>
        <w:t xml:space="preserve">@eannabasketball .@emmaclancy8                                     Have a fabulous time guys! </w:t>
        <w:br/>
        <w:t>Lovely to see you all looking so happy! 😎</w:t>
      </w:r>
    </w:p>
    <w:p>
      <w:r>
        <w:rPr>
          <w:b/>
          <w:u w:val="single"/>
        </w:rPr>
        <w:t>283212</w:t>
      </w:r>
    </w:p>
    <w:p>
      <w:r>
        <w:t>The Week Ahead: 5 Things to Watch on the Economic Calendar:  https://t.co/x7cQieWLmp #forexnews https://t.co/pe9bXklGFf</w:t>
      </w:r>
    </w:p>
    <w:p>
      <w:r>
        <w:rPr>
          <w:b/>
          <w:u w:val="single"/>
        </w:rPr>
        <w:t>283213</w:t>
      </w:r>
    </w:p>
    <w:p>
      <w:r>
        <w:t>*sees a favorite on my tweet about doing someone's hair/makeup*</w:t>
        <w:br/>
        <w:t>*sees it was from @DillonsLife* https://t.co/zhEDRViSNA</w:t>
      </w:r>
    </w:p>
    <w:p>
      <w:r>
        <w:rPr>
          <w:b/>
          <w:u w:val="single"/>
        </w:rPr>
        <w:t>283214</w:t>
      </w:r>
    </w:p>
    <w:p>
      <w:r>
        <w:t>Found a Transponder Snail!</w:t>
        <w:br/>
        <w:t>Giants, sea monsters and other amazing encounters!</w:t>
        <w:br/>
        <w:t>https://t.co/b0uWKfy0c5 #TreCru https://t.co/j1N2cjmilo</w:t>
      </w:r>
    </w:p>
    <w:p>
      <w:r>
        <w:rPr>
          <w:b/>
          <w:u w:val="single"/>
        </w:rPr>
        <w:t>283215</w:t>
      </w:r>
    </w:p>
    <w:p>
      <w:r>
        <w:t>ASU_UTO: RT ASUgreen: One day. Four live pitches. $100K on the line. Who will win the ASU Innovation Open? RSVP: https://t.co/vx6RVRe5bj #…</w:t>
      </w:r>
    </w:p>
    <w:p>
      <w:r>
        <w:rPr>
          <w:b/>
          <w:u w:val="single"/>
        </w:rPr>
        <w:t>283216</w:t>
      </w:r>
    </w:p>
    <w:p>
      <w:r>
        <w:t>[HAPPY BIRTHDAY JU-NE]</w:t>
        <w:br/>
        <w:t>originally posted by https://t.co/uz5ZbpXYvn #iKON #JUNE #BIRTHDAY... by #ygent_official via @c0nvey https://t.co/Wb9R8HPriJ</w:t>
      </w:r>
    </w:p>
    <w:p>
      <w:r>
        <w:rPr>
          <w:b/>
          <w:u w:val="single"/>
        </w:rPr>
        <w:t>283217</w:t>
      </w:r>
    </w:p>
    <w:p>
      <w:r>
        <w:t>BREAKING: Man attacked in Sheffield city centre may have been in collision earlier: A man attacked in Sheffield… https://t.co/QUmkq7e4Ze https://t.co/uJj1Glml1N</w:t>
      </w:r>
    </w:p>
    <w:p>
      <w:r>
        <w:rPr>
          <w:b/>
          <w:u w:val="single"/>
        </w:rPr>
        <w:t>283218</w:t>
      </w:r>
    </w:p>
    <w:p>
      <w:r>
        <w:t>I'm a SINNER &amp;amp; I KNOW God loves unconditionally. How else did he bless me with fantastic kids &amp;amp; family! #TYJ #countingmyblessings</w:t>
      </w:r>
    </w:p>
    <w:p>
      <w:r>
        <w:rPr>
          <w:b/>
          <w:u w:val="single"/>
        </w:rPr>
        <w:t>283219</w:t>
      </w:r>
    </w:p>
    <w:p>
      <w:r>
        <w:t>#Pidgey ♂ 93.3% (15/12/15)</w:t>
        <w:br/>
        <w:t>Moves: [Poison Jab | Sludge Bomb]</w:t>
        <w:br/>
        <w:t>City: [Addison]</w:t>
        <w:br/>
        <w:t>Timer: [10:04:50am]-(14m 37s) https://t.co/42zdojEdIM</w:t>
      </w:r>
    </w:p>
    <w:p>
      <w:r>
        <w:rPr>
          <w:b/>
          <w:u w:val="single"/>
        </w:rPr>
        <w:t>283220</w:t>
      </w:r>
    </w:p>
    <w:p>
      <w:r>
        <w:t>@ScottStyleKing Crucially one of City and Uniteds games in hand is the Manchester Derby. They cannot both win all their games in hand</w:t>
      </w:r>
    </w:p>
    <w:p>
      <w:r>
        <w:rPr>
          <w:b/>
          <w:u w:val="single"/>
        </w:rPr>
        <w:t>283221</w:t>
      </w:r>
    </w:p>
    <w:p>
      <w:r>
        <w:t>@carrots234bongo @JamieCollabro Yeah Monday - Friday I'm up 5.30am every morning. But I'm out early today :)</w:t>
      </w:r>
    </w:p>
    <w:p>
      <w:r>
        <w:rPr>
          <w:b/>
          <w:u w:val="single"/>
        </w:rPr>
        <w:t>283222</w:t>
      </w:r>
    </w:p>
    <w:p>
      <w:r>
        <w:t>@NinadJane Hahaha. The closest challengers are Spurs. You cannot out-bottle them even if you'll wanted to.</w:t>
      </w:r>
    </w:p>
    <w:p>
      <w:r>
        <w:rPr>
          <w:b/>
          <w:u w:val="single"/>
        </w:rPr>
        <w:t>283223</w:t>
      </w:r>
    </w:p>
    <w:p>
      <w:r>
        <w:t>Order of Malta,  Becciu and Hoffmann von Rumerstein: “Dear Knights, send your proposed changes” https://t.co/LxVOQSOMsU</w:t>
      </w:r>
    </w:p>
    <w:p>
      <w:r>
        <w:rPr>
          <w:b/>
          <w:u w:val="single"/>
        </w:rPr>
        <w:t>283224</w:t>
      </w:r>
    </w:p>
    <w:p>
      <w:r>
        <w:t>This kid is getting stronger! Life goal is to do New York Marathon with him when he's 18 and a… https://t.co/bLY49FbuHx</w:t>
      </w:r>
    </w:p>
    <w:p>
      <w:r>
        <w:rPr>
          <w:b/>
          <w:u w:val="single"/>
        </w:rPr>
        <w:t>283225</w:t>
      </w:r>
    </w:p>
    <w:p>
      <w:r>
        <w:t>Woke up on fire for the day,  prayers workout checking in with all my peoples, since then I've been relegated to the couch</w:t>
      </w:r>
    </w:p>
    <w:p>
      <w:r>
        <w:rPr>
          <w:b/>
          <w:u w:val="single"/>
        </w:rPr>
        <w:t>283226</w:t>
      </w:r>
    </w:p>
    <w:p>
      <w:r>
        <w:t>Luhan not cry easily. When he’s feeling down, he’ll find somewhere to be alone, where no one can find him.</w:t>
      </w:r>
    </w:p>
    <w:p>
      <w:r>
        <w:rPr>
          <w:b/>
          <w:u w:val="single"/>
        </w:rPr>
        <w:t>283227</w:t>
      </w:r>
    </w:p>
    <w:p>
      <w:r>
        <w:t>@jodiecunnama @IMSouthAfrica @JamesCunnama It wasn't the same watching @IMSouthAfrica without @jodiecunnama! You were missed</w:t>
      </w:r>
    </w:p>
    <w:p>
      <w:r>
        <w:rPr>
          <w:b/>
          <w:u w:val="single"/>
        </w:rPr>
        <w:t>283228</w:t>
      </w:r>
    </w:p>
    <w:p>
      <w:r>
        <w:t>Top 5 Do's and DON'TS of your Big 4 #Internship https://t.co/P2Q72A56B9 #big4 #ey https://t.co/S6ErsF8gfU</w:t>
      </w:r>
    </w:p>
    <w:p>
      <w:r>
        <w:rPr>
          <w:b/>
          <w:u w:val="single"/>
        </w:rPr>
        <w:t>283229</w:t>
      </w:r>
    </w:p>
    <w:p>
      <w:r>
        <w:t>Philippine Modeling 101: How to Get into the Business https://t.co/ZbAEzRgLrx</w:t>
        <w:br/>
        <w:t>#modeling #philippinemodeling #modelingtips #actingtips #tips https://t.co/259bvBGt1d</w:t>
      </w:r>
    </w:p>
    <w:p>
      <w:r>
        <w:rPr>
          <w:b/>
          <w:u w:val="single"/>
        </w:rPr>
        <w:t>283230</w:t>
      </w:r>
    </w:p>
    <w:p>
      <w:r>
        <w:t>TREVO LLC based in Oklahoma city is seriously looking for distributors</w:t>
        <w:br/>
        <w:t>https://t.co/CtSgvse9yB https://t.co/ptOoGFf5FK</w:t>
      </w:r>
    </w:p>
    <w:p>
      <w:r>
        <w:rPr>
          <w:b/>
          <w:u w:val="single"/>
        </w:rPr>
        <w:t>283231</w:t>
      </w:r>
    </w:p>
    <w:p>
      <w:r>
        <w:t>17-Year-Old Boy Helps Polytechnic To Build Nigeria's First Locally-Made Drone (Pics) https://t.co/Wah9eq2bU3</w:t>
      </w:r>
    </w:p>
    <w:p>
      <w:r>
        <w:rPr>
          <w:b/>
          <w:u w:val="single"/>
        </w:rPr>
        <w:t>283232</w:t>
      </w:r>
    </w:p>
    <w:p>
      <w:r>
        <w:t>@ghozgozz .. She's not even my props... If she wins,we all knw d game is rigged. Rubbish #istandwithefe#</w:t>
      </w:r>
    </w:p>
    <w:p>
      <w:r>
        <w:rPr>
          <w:b/>
          <w:u w:val="single"/>
        </w:rPr>
        <w:t>283233</w:t>
      </w:r>
    </w:p>
    <w:p>
      <w:r>
        <w:t>Why whenever in life you're succeeding and your to the cusp of success there's always someone trying very hard to hold you back? #jealousy</w:t>
      </w:r>
    </w:p>
    <w:p>
      <w:r>
        <w:rPr>
          <w:b/>
          <w:u w:val="single"/>
        </w:rPr>
        <w:t>283234</w:t>
      </w:r>
    </w:p>
    <w:p>
      <w:r>
        <w:t>A #recipe so moist &amp;amp; spongy it will have you coming back for seconds &amp;amp; thirds! https://t.co/HHNFqpp8wH #zucchini https://t.co/P9ByEedyIC</w:t>
      </w:r>
    </w:p>
    <w:p>
      <w:r>
        <w:rPr>
          <w:b/>
          <w:u w:val="single"/>
        </w:rPr>
        <w:t>283235</w:t>
      </w:r>
    </w:p>
    <w:p>
      <w:r>
        <w:t>My nephew just cried his little heart out after watchin #Wrestlemania33 when undertaker left his stuff in middle of ring 💔💔  @WWE</w:t>
      </w:r>
    </w:p>
    <w:p>
      <w:r>
        <w:rPr>
          <w:b/>
          <w:u w:val="single"/>
        </w:rPr>
        <w:t>283236</w:t>
      </w:r>
    </w:p>
    <w:p>
      <w:r>
        <w:t>.@SenFeinstein -this chart shows you as undecided, is that true? I am asking you to stand tough no #gorsuch for #SCOTUS. This seat is stolen https://t.co/g8hHydIGQY</w:t>
      </w:r>
    </w:p>
    <w:p>
      <w:r>
        <w:rPr>
          <w:b/>
          <w:u w:val="single"/>
        </w:rPr>
        <w:t>283237</w:t>
      </w:r>
    </w:p>
    <w:p>
      <w:r>
        <w:t>@smackweenies @FrodosHuna yeah but you're the one Cool Hot-topic employee out of the bad poser ones though</w:t>
      </w:r>
    </w:p>
    <w:p>
      <w:r>
        <w:rPr>
          <w:b/>
          <w:u w:val="single"/>
        </w:rPr>
        <w:t>283238</w:t>
      </w:r>
    </w:p>
    <w:p>
      <w:r>
        <w:t>Garage Repair Orders - Large with Side-Stub and Carbons https://t.co/adVldunq5Q #businessforms https://t.co/6umnIDlsX6</w:t>
      </w:r>
    </w:p>
    <w:p>
      <w:r>
        <w:rPr>
          <w:b/>
          <w:u w:val="single"/>
        </w:rPr>
        <w:t>283239</w:t>
      </w:r>
    </w:p>
    <w:p>
      <w:r>
        <w:t>Plagued by bad #anxiety after drinking alcohol? Calm the #hangover anxiety with this free MP3 meditation: https://t.co/SvS3neyQBl</w:t>
      </w:r>
    </w:p>
    <w:p>
      <w:r>
        <w:rPr>
          <w:b/>
          <w:u w:val="single"/>
        </w:rPr>
        <w:t>283240</w:t>
      </w:r>
    </w:p>
    <w:p>
      <w:r>
        <w:t>Stressing bc I gotta have 3 artists and loads of primary photos for after Easter and idek what project I'm doing yet</w:t>
      </w:r>
    </w:p>
    <w:p>
      <w:r>
        <w:rPr>
          <w:b/>
          <w:u w:val="single"/>
        </w:rPr>
        <w:t>283241</w:t>
      </w:r>
    </w:p>
    <w:p>
      <w:r>
        <w:t>@sad_magic_heir "humans can eat grass, but not recommended. " fuck that im a grass eater and im guna stay one</w:t>
      </w:r>
    </w:p>
    <w:p>
      <w:r>
        <w:rPr>
          <w:b/>
          <w:u w:val="single"/>
        </w:rPr>
        <w:t>283242</w:t>
      </w:r>
    </w:p>
    <w:p>
      <w:r>
        <w:t>Me and Lisa always always always wear black &amp;amp; I show up to her house in a grey zip &amp;amp; that's what she's wearing lmao</w:t>
      </w:r>
    </w:p>
    <w:p>
      <w:r>
        <w:rPr>
          <w:b/>
          <w:u w:val="single"/>
        </w:rPr>
        <w:t>283243</w:t>
      </w:r>
    </w:p>
    <w:p>
      <w:r>
        <w:t>@selim_ahamed NEW TASK UNLOCKED: Un-jumble the OnePlus slogan to win 1 Cr #OneCroreOnePlus https://t.co/fbMKG7Nw51</w:t>
      </w:r>
    </w:p>
    <w:p>
      <w:r>
        <w:rPr>
          <w:b/>
          <w:u w:val="single"/>
        </w:rPr>
        <w:t>283244</w:t>
      </w:r>
    </w:p>
    <w:p>
      <w:r>
        <w:t>Found a Transponder Snail!</w:t>
        <w:br/>
        <w:t>Execution! Is this the Straw Hats' final moment?!</w:t>
        <w:br/>
        <w:t>https://t.co/zUuoozU1te #TreCru https://t.co/EmpMMdqSfZ</w:t>
      </w:r>
    </w:p>
    <w:p>
      <w:r>
        <w:rPr>
          <w:b/>
          <w:u w:val="single"/>
        </w:rPr>
        <w:t>283245</w:t>
      </w:r>
    </w:p>
    <w:p>
      <w:r>
        <w:t>Found a Transponder Snail!</w:t>
        <w:br/>
        <w:t>Famed Pirate Hunter captured! Exclusive shots!!</w:t>
        <w:br/>
        <w:t>https://t.co/Ln7wVmM97w #TreCru https://t.co/QN6JyUm85y</w:t>
      </w:r>
    </w:p>
    <w:p>
      <w:r>
        <w:rPr>
          <w:b/>
          <w:u w:val="single"/>
        </w:rPr>
        <w:t>283246</w:t>
      </w:r>
    </w:p>
    <w:p>
      <w:r>
        <w:t>Victoria Beckham Teases 'Carpool Karaoke' Sketch With James Corden https://t.co/G0wYx4kZDb #Pop https://t.co/pdJWpAUPyN</w:t>
      </w:r>
    </w:p>
    <w:p>
      <w:r>
        <w:rPr>
          <w:b/>
          <w:u w:val="single"/>
        </w:rPr>
        <w:t>283247</w:t>
      </w:r>
    </w:p>
    <w:p>
      <w:r>
        <w:t>Today was a #familyday, didn't get any work done, but spent the day with my favourite people :) #etsyseller #etsyuk #hairwraps https://t.co/n8SSFrU6rv</w:t>
      </w:r>
    </w:p>
    <w:p>
      <w:r>
        <w:rPr>
          <w:b/>
          <w:u w:val="single"/>
        </w:rPr>
        <w:t>283248</w:t>
      </w:r>
    </w:p>
    <w:p>
      <w:r>
        <w:t>The definition of Trump and O'Reilly:  sex, sexual allegations, allegations, lies, all, says https://t.co/nS0nz417av</w:t>
      </w:r>
    </w:p>
    <w:p>
      <w:r>
        <w:rPr>
          <w:b/>
          <w:u w:val="single"/>
        </w:rPr>
        <w:t>283249</w:t>
      </w:r>
    </w:p>
    <w:p>
      <w:r>
        <w:t>1107:895 And we fairies, that do run</w:t>
        <w:br/>
        <w:t>By the triple Hecate's team</w:t>
        <w:br/>
        <w:t>From the presence of the sun,</w:t>
        <w:br/>
        <w:t>Following darkness like a dream,</w:t>
        <w:br/>
        <w:t>#AMNDBots</w:t>
      </w:r>
    </w:p>
    <w:p>
      <w:r>
        <w:rPr>
          <w:b/>
          <w:u w:val="single"/>
        </w:rPr>
        <w:t>283250</w:t>
      </w:r>
    </w:p>
    <w:p>
      <w:r>
        <w:t>AXIOS: How digital advertising became an unpleasant experience for nearly everyone involved: … https://t.co/ub9bHMsAUL</w:t>
      </w:r>
    </w:p>
    <w:p>
      <w:r>
        <w:rPr>
          <w:b/>
          <w:u w:val="single"/>
        </w:rPr>
        <w:t>283251</w:t>
      </w:r>
    </w:p>
    <w:p>
      <w:r>
        <w:t>If you ever wanted a boat that you KNOW has been babied, I can personally tell you that this guy is unmatched in... https://t.co/jfpBNTzbxz</w:t>
      </w:r>
    </w:p>
    <w:p>
      <w:r>
        <w:rPr>
          <w:b/>
          <w:u w:val="single"/>
        </w:rPr>
        <w:t>283252</w:t>
      </w:r>
    </w:p>
    <w:p>
      <w:r>
        <w:t>The latest The Hunter News Daily! https://t.co/ftu4LCuxjM Thanks to @TititaNieves @IUCordoba @NUET #educacion #asomateunivo</w:t>
      </w:r>
    </w:p>
    <w:p>
      <w:r>
        <w:rPr>
          <w:b/>
          <w:u w:val="single"/>
        </w:rPr>
        <w:t>283253</w:t>
      </w:r>
    </w:p>
    <w:p>
      <w:r>
        <w:t>I’ve just signed the #TreeCharter and planted a #tree. Shape history, add your name and #StandUpForTrees https://t.co/296bCoOs0h</w:t>
      </w:r>
    </w:p>
    <w:p>
      <w:r>
        <w:rPr>
          <w:b/>
          <w:u w:val="single"/>
        </w:rPr>
        <w:t>283254</w:t>
      </w:r>
    </w:p>
    <w:p>
      <w:r>
        <w:t>@drhoyer1 you can start to manufacture them is just an idea that you may already be working on it already. 👀👂</w:t>
      </w:r>
    </w:p>
    <w:p>
      <w:r>
        <w:rPr>
          <w:b/>
          <w:u w:val="single"/>
        </w:rPr>
        <w:t>283255</w:t>
      </w:r>
    </w:p>
    <w:p>
      <w:r>
        <w:t>i just wrote tweet for you How to Assess Your LinkedIn Company Page Performance https://t.co/PysurHTpEx</w:t>
      </w:r>
    </w:p>
    <w:p>
      <w:r>
        <w:rPr>
          <w:b/>
          <w:u w:val="single"/>
        </w:rPr>
        <w:t>283256</w:t>
      </w:r>
    </w:p>
    <w:p>
      <w:r>
        <w:t>@Derek_Supreme Well it's not!!!! It's in the 60's and beautiful so enjoy it while u can and sleep with your window open ya brat</w:t>
      </w:r>
    </w:p>
    <w:p>
      <w:r>
        <w:rPr>
          <w:b/>
          <w:u w:val="single"/>
        </w:rPr>
        <w:t>283257</w:t>
      </w:r>
    </w:p>
    <w:p>
      <w:r>
        <w:t>#SteveAoki &amp;amp; #LouisTomlinson “Just Hold On” #Mashup @radiodisney Does anyone know if tweets with emojis don't count???</w:t>
      </w:r>
    </w:p>
    <w:p>
      <w:r>
        <w:rPr>
          <w:b/>
          <w:u w:val="single"/>
        </w:rPr>
        <w:t>283258</w:t>
      </w:r>
    </w:p>
    <w:p>
      <w:r>
        <w:t>Can you guess the top 10 cities where “downtown” is making a comeback? https://t.co/SrtmkHNLJ0 https://t.co/9fVbqztb3S</w:t>
      </w:r>
    </w:p>
    <w:p>
      <w:r>
        <w:rPr>
          <w:b/>
          <w:u w:val="single"/>
        </w:rPr>
        <w:t>283259</w:t>
      </w:r>
    </w:p>
    <w:p>
      <w:r>
        <w:t>When u make a girl ur gym partner.. and she be making u do girl exercises all da time and accidentally make u... https://t.co/gW4SoBCKXy</w:t>
      </w:r>
    </w:p>
    <w:p>
      <w:r>
        <w:rPr>
          <w:b/>
          <w:u w:val="single"/>
        </w:rPr>
        <w:t>283260</w:t>
      </w:r>
    </w:p>
    <w:p>
      <w:r>
        <w:t>😂 had to get me some how that was high school days tho shit nowadays I stay away from the Dm lol https://t.co/3z2lHJUEhA</w:t>
      </w:r>
    </w:p>
    <w:p>
      <w:r>
        <w:rPr>
          <w:b/>
          <w:u w:val="single"/>
        </w:rPr>
        <w:t>283261</w:t>
      </w:r>
    </w:p>
    <w:p>
      <w:r>
        <w:t>Sometimes the wrong choices bring us to the right places- https://t.co/WGqRLRBKl9 #makingmoney #Success #Free</w:t>
      </w:r>
    </w:p>
    <w:p>
      <w:r>
        <w:rPr>
          <w:b/>
          <w:u w:val="single"/>
        </w:rPr>
        <w:t>283262</w:t>
      </w:r>
    </w:p>
    <w:p>
      <w:r>
        <w:t>Principles of Computer Security, Fourth https://t.co/eGFBc55dIF #InfoSec #Cybersecurity https://t.co/ahMSx46n10 https://t.co/xMsiJ0ABPh</w:t>
      </w:r>
    </w:p>
    <w:p>
      <w:r>
        <w:rPr>
          <w:b/>
          <w:u w:val="single"/>
        </w:rPr>
        <w:t>283263</w:t>
      </w:r>
    </w:p>
    <w:p>
      <w:r>
        <w:t>Amazon quietly ventures into influencer marketing #socialmediamarketing #marketing #brandbuilding https://t.co/dhjMnFCvbi</w:t>
      </w:r>
    </w:p>
    <w:p>
      <w:r>
        <w:rPr>
          <w:b/>
          <w:u w:val="single"/>
        </w:rPr>
        <w:t>283264</w:t>
      </w:r>
    </w:p>
    <w:p>
      <w:r>
        <w:t>"you can't afford apple! you're on hp" as i am typing this tweet on my iphone! https://t.co/jvtStSYPIW</w:t>
      </w:r>
    </w:p>
    <w:p>
      <w:r>
        <w:rPr>
          <w:b/>
          <w:u w:val="single"/>
        </w:rPr>
        <w:t>283265</w:t>
      </w:r>
    </w:p>
    <w:p>
      <w:r>
        <w:t>A 53.3 Flaaffy has appeared in Hilliard Get there Before 22:15:08 (26m 42s). Ya Bums https://t.co/XbK403Er3q</w:t>
      </w:r>
    </w:p>
    <w:p>
      <w:r>
        <w:rPr>
          <w:b/>
          <w:u w:val="single"/>
        </w:rPr>
        <w:t>283266</w:t>
      </w:r>
    </w:p>
    <w:p>
      <w:r>
        <w:t>@AlooChizy @cajose_mutheu You took words from my mouth,that's exactly what I was abt to reply..We all know this why is he or she pretending nt to be aware??</w:t>
      </w:r>
    </w:p>
    <w:p>
      <w:r>
        <w:rPr>
          <w:b/>
          <w:u w:val="single"/>
        </w:rPr>
        <w:t>283267</w:t>
      </w:r>
    </w:p>
    <w:p>
      <w:r>
        <w:t>@PropertyOf_Diva @FetishVanessa That I want to do to me throughout my life for you My Lady Vanssa😭❤️❤️❤️</w:t>
      </w:r>
    </w:p>
    <w:p>
      <w:r>
        <w:rPr>
          <w:b/>
          <w:u w:val="single"/>
        </w:rPr>
        <w:t>283268</w:t>
      </w:r>
    </w:p>
    <w:p>
      <w:r>
        <w:t>U r the only one talking about data center in Texas!  That's huge.. tweeter will be subpoena , all info there!  Can u follow me👍 https://t.co/kPBZJgB4jE</w:t>
      </w:r>
    </w:p>
    <w:p>
      <w:r>
        <w:rPr>
          <w:b/>
          <w:u w:val="single"/>
        </w:rPr>
        <w:t>283269</w:t>
      </w:r>
    </w:p>
    <w:p>
      <w:r>
        <w:t>3 Workouts That Burn More Calories Than A 3-Mile Run https://t.co/rqwxe3BgSx #Fitness #AllBiz #Fitfam #Motivation #Exercise #Results https://t.co/cjBVuSjdRO</w:t>
      </w:r>
    </w:p>
    <w:p>
      <w:r>
        <w:rPr>
          <w:b/>
          <w:u w:val="single"/>
        </w:rPr>
        <w:t>283270</w:t>
      </w:r>
    </w:p>
    <w:p>
      <w:r>
        <w:t>How to be that morning Killer every BLOODY day of the year (5 of 6) ✔️  https://t.co/MREVxv4Fxl RT @ishrajinderjeet</w:t>
      </w:r>
    </w:p>
    <w:p>
      <w:r>
        <w:rPr>
          <w:b/>
          <w:u w:val="single"/>
        </w:rPr>
        <w:t>283271</w:t>
      </w:r>
    </w:p>
    <w:p>
      <w:r>
        <w:t>I feel like the refs have been the constant story throughout this tournament. They shouldn't be noticed this much. Horrible officiating.</w:t>
      </w:r>
    </w:p>
    <w:p>
      <w:r>
        <w:rPr>
          <w:b/>
          <w:u w:val="single"/>
        </w:rPr>
        <w:t>283272</w:t>
      </w:r>
    </w:p>
    <w:p>
      <w:r>
        <w:t>The Best of Search and Social: 10 Questions to Ask a Potential Facebook Marketing Partner https://t.co/TiZ74r1VhX</w:t>
      </w:r>
    </w:p>
    <w:p>
      <w:r>
        <w:rPr>
          <w:b/>
          <w:u w:val="single"/>
        </w:rPr>
        <w:t>283273</w:t>
      </w:r>
    </w:p>
    <w:p>
      <w:r>
        <w:t>@ummmno21 Every time I've heard her speak was a lie.  She is a liar, full of lies and the truth is not in her.  Despicable.</w:t>
      </w:r>
    </w:p>
    <w:p>
      <w:r>
        <w:rPr>
          <w:b/>
          <w:u w:val="single"/>
        </w:rPr>
        <w:t>283274</w:t>
      </w:r>
    </w:p>
    <w:p>
      <w:r>
        <w:t>Trump Top Adviser Steve Bannon Attends NSC Meeting One Day After Being ‘Removed’ https://t.co/wOvHdlYbub</w:t>
      </w:r>
    </w:p>
    <w:p>
      <w:r>
        <w:rPr>
          <w:b/>
          <w:u w:val="single"/>
        </w:rPr>
        <w:t>283275</w:t>
      </w:r>
    </w:p>
    <w:p>
      <w:r>
        <w:t>New book; When the Dead Speak REAL SCIENCE &amp;amp; REAL PARANORMAL INVESTIGATIONS! Amazon https://t.co/vMDu28mooE https://t.co/82CBdRKNzf</w:t>
      </w:r>
    </w:p>
    <w:p>
      <w:r>
        <w:rPr>
          <w:b/>
          <w:u w:val="single"/>
        </w:rPr>
        <w:t>283276</w:t>
      </w:r>
    </w:p>
    <w:p>
      <w:r>
        <w:t>Larvitar 60.0% (4/9/14) Bite/Ancient Power Available until 11:39:29 (29m 9s). https://t.co/4FQ7EkIx0a</w:t>
      </w:r>
    </w:p>
    <w:p>
      <w:r>
        <w:rPr>
          <w:b/>
          <w:u w:val="single"/>
        </w:rPr>
        <w:t>283277</w:t>
      </w:r>
    </w:p>
    <w:p>
      <w:r>
        <w:t>@bravesjt @CassandraRules @infowars Comet Pizza faked the radar track showing the chemical attack planes flying from the Syrian base to the attack site too.</w:t>
      </w:r>
    </w:p>
    <w:p>
      <w:r>
        <w:rPr>
          <w:b/>
          <w:u w:val="single"/>
        </w:rPr>
        <w:t>283278</w:t>
      </w:r>
    </w:p>
    <w:p>
      <w:r>
        <w:t>When u wear a dress and it rides up wayyy more than u expected so u spend the whole day pulling it down 😊</w:t>
      </w:r>
    </w:p>
    <w:p>
      <w:r>
        <w:rPr>
          <w:b/>
          <w:u w:val="single"/>
        </w:rPr>
        <w:t>283279</w:t>
      </w:r>
    </w:p>
    <w:p>
      <w:r>
        <w:t>@AgentP22 It shows how conditioned we are to Nat policy stupidity that we can't even tell at first glance if the headline is real or not.</w:t>
      </w:r>
    </w:p>
    <w:p>
      <w:r>
        <w:rPr>
          <w:b/>
          <w:u w:val="single"/>
        </w:rPr>
        <w:t>283280</w:t>
      </w:r>
    </w:p>
    <w:p>
      <w:r>
        <w:t>@SamusValalme honesterotica, the exciting new online resource of intelligent erotic illustration -- https://t.co/s0p3MF1lt4</w:t>
      </w:r>
    </w:p>
    <w:p>
      <w:r>
        <w:rPr>
          <w:b/>
          <w:u w:val="single"/>
        </w:rPr>
        <w:t>283281</w:t>
      </w:r>
    </w:p>
    <w:p>
      <w:r>
        <w:t>Maximize your reach! Know the #MarketingTrends to make your business successful! #MarketingTip More At: https://t.co/SC224NdUJD https://t.co/DUcFfc0grc</w:t>
      </w:r>
    </w:p>
    <w:p>
      <w:r>
        <w:rPr>
          <w:b/>
          <w:u w:val="single"/>
        </w:rPr>
        <w:t>283282</w:t>
      </w:r>
    </w:p>
    <w:p>
      <w:r>
        <w:t>How many followers do you get everyday? I got 4 in the last week. Growing daily with https://t.co/tXnDa8xDRo</w:t>
      </w:r>
    </w:p>
    <w:p>
      <w:r>
        <w:rPr>
          <w:b/>
          <w:u w:val="single"/>
        </w:rPr>
        <w:t>283283</w:t>
      </w:r>
    </w:p>
    <w:p>
      <w:r>
        <w:t>Oii @Louis_Tomlinson can't wait till the day i hug you so i can finally feel what it is to be home🏠, mind following me? te quiero◟̽◞̽-61,670</w:t>
      </w:r>
    </w:p>
    <w:p>
      <w:r>
        <w:rPr>
          <w:b/>
          <w:u w:val="single"/>
        </w:rPr>
        <w:t>283284</w:t>
      </w:r>
    </w:p>
    <w:p>
      <w:r>
        <w:t>I added a video to a @YouTube playlist https://t.co/24d6bdFj3U GoPro Hero 4 Black - All Day Clouds 5000x Speed</w:t>
      </w:r>
    </w:p>
    <w:p>
      <w:r>
        <w:rPr>
          <w:b/>
          <w:u w:val="single"/>
        </w:rPr>
        <w:t>283285</w:t>
      </w:r>
    </w:p>
    <w:p>
      <w:r>
        <w:t>Nearly 4 of 5 victims in #workzone crashes are drivers or passengers. Protect workers &amp;amp; yourself. #NWZAW safety tip: https://t.co/cekrlzoSN2</w:t>
      </w:r>
    </w:p>
    <w:p>
      <w:r>
        <w:rPr>
          <w:b/>
          <w:u w:val="single"/>
        </w:rPr>
        <w:t>283286</w:t>
      </w:r>
    </w:p>
    <w:p>
      <w:r>
        <w:t>.@realDonaldTrump airstrike does not seem well planned out. Seems he spoke w Russia, but didn't care ab input of Congress or own State Dept. https://t.co/Sxa4OlBvU4</w:t>
      </w:r>
    </w:p>
    <w:p>
      <w:r>
        <w:rPr>
          <w:b/>
          <w:u w:val="single"/>
        </w:rPr>
        <w:t>283287</w:t>
      </w:r>
    </w:p>
    <w:p>
      <w:r>
        <w:t>#throwback wow.. a yr ago almost. Ms Kay @iam.kaymarie  doing her thang all wet.. the red lights give it this... https://t.co/7hpNPS2ZrS</w:t>
      </w:r>
    </w:p>
    <w:p>
      <w:r>
        <w:rPr>
          <w:b/>
          <w:u w:val="single"/>
        </w:rPr>
        <w:t>283288</w:t>
      </w:r>
    </w:p>
    <w:p>
      <w:r>
        <w:t>U.S. Manufacturers’ Confidence at 20-Year High, NAM Finds https://t.co/DsyviVryOU https://t.co/Ili1Vu7NBN</w:t>
      </w:r>
    </w:p>
    <w:p>
      <w:r>
        <w:rPr>
          <w:b/>
          <w:u w:val="single"/>
        </w:rPr>
        <w:t>283289</w:t>
      </w:r>
    </w:p>
    <w:p>
      <w:r>
        <w:t>#RRN https://t.co/TwTVP5C0Zh User is curious how a scientist was able to collect samples from the bottom of the burning pit known as "the …</w:t>
      </w:r>
    </w:p>
    <w:p>
      <w:r>
        <w:rPr>
          <w:b/>
          <w:u w:val="single"/>
        </w:rPr>
        <w:t>283290</w:t>
      </w:r>
    </w:p>
    <w:p>
      <w:r>
        <w:t>GT Lotto Team Road Bike - Full Dura Ace 56cm **NO RESERVE** https://t.co/4IrVcISZaN https://t.co/iRHKkCUwYx</w:t>
      </w:r>
    </w:p>
    <w:p>
      <w:r>
        <w:rPr>
          <w:b/>
          <w:u w:val="single"/>
        </w:rPr>
        <w:t>283291</w:t>
      </w:r>
    </w:p>
    <w:p>
      <w:r>
        <w:t>Unlimited replays might become a problem. Not to mention that in two innings, both replays have already been wrong.</w:t>
      </w:r>
    </w:p>
    <w:p>
      <w:r>
        <w:rPr>
          <w:b/>
          <w:u w:val="single"/>
        </w:rPr>
        <w:t>283292</w:t>
      </w:r>
    </w:p>
    <w:p>
      <w:r>
        <w:t xml:space="preserve">@AmazonHelp </w:t>
        <w:br/>
        <w:t>She also gave me advise that you should check the review of seller. We're using @amazon platform. Amazon is responsible.</w:t>
      </w:r>
    </w:p>
    <w:p>
      <w:r>
        <w:rPr>
          <w:b/>
          <w:u w:val="single"/>
        </w:rPr>
        <w:t>283293</w:t>
      </w:r>
    </w:p>
    <w:p>
      <w:r>
        <w:t>Sir Michael Caine says ageism in Hollywood is getting better https://t.co/RSTCxxCCFw https://t.co/wsqs7FAx9d</w:t>
      </w:r>
    </w:p>
    <w:p>
      <w:r>
        <w:rPr>
          <w:b/>
          <w:u w:val="single"/>
        </w:rPr>
        <w:t>283294</w:t>
      </w:r>
    </w:p>
    <w:p>
      <w:r>
        <w:t>Ladies and gentlemen, introducing the heart and soul of the IWC! Because the IWC knows what's good and what's not good... https://t.co/rVxqPz0ItV</w:t>
      </w:r>
    </w:p>
    <w:p>
      <w:r>
        <w:rPr>
          <w:b/>
          <w:u w:val="single"/>
        </w:rPr>
        <w:t>283295</w:t>
      </w:r>
    </w:p>
    <w:p>
      <w:r>
        <w:t>@camilacabellobr @CamilizerViick @radiodisney #MGK &amp;amp; #CamilaCabello “Bad Things” #Mashup @radiodisney</w:t>
      </w:r>
    </w:p>
    <w:p>
      <w:r>
        <w:rPr>
          <w:b/>
          <w:u w:val="single"/>
        </w:rPr>
        <w:t>283296</w:t>
      </w:r>
    </w:p>
    <w:p>
      <w:r>
        <w:t>From aviation week: Trump Advisor: No GA Tax In ATC Reform - The chief economic advisor to President Trump says... https://t.co/yPSIVipVn4</w:t>
      </w:r>
    </w:p>
    <w:p>
      <w:r>
        <w:rPr>
          <w:b/>
          <w:u w:val="single"/>
        </w:rPr>
        <w:t>283297</w:t>
      </w:r>
    </w:p>
    <w:p>
      <w:r>
        <w:t>@20committee if the IC is that petty and political, we are already so beyond fuckedsville. No faith in the IC after a comment like that.</w:t>
      </w:r>
    </w:p>
    <w:p>
      <w:r>
        <w:rPr>
          <w:b/>
          <w:u w:val="single"/>
        </w:rPr>
        <w:t>283298</w:t>
      </w:r>
    </w:p>
    <w:p>
      <w:r>
        <w:t>FOR SALE:</w:t>
        <w:br/>
        <w:t xml:space="preserve">SUPREME ’MEAN’ TEE </w:t>
        <w:br/>
        <w:br/>
        <w:t>PINK / XL  — GREY / L</w:t>
        <w:br/>
        <w:br/>
        <w:t>RT!</w:t>
        <w:br/>
        <w:br/>
        <w:t>#SUPREMENEWYORK</w:t>
        <w:br/>
        <w:t>#SUPREMEFORSALE</w:t>
        <w:br/>
        <w:t xml:space="preserve">#SUPREMEMARKET </w:t>
        <w:br/>
        <w:t>#SUPREME4SALE</w:t>
        <w:br/>
        <w:t>#SUPREMENY</w:t>
        <w:br/>
        <w:t>#SUPREME https://t.co/kQ6D04binF</w:t>
      </w:r>
    </w:p>
    <w:p>
      <w:r>
        <w:rPr>
          <w:b/>
          <w:u w:val="single"/>
        </w:rPr>
        <w:t>283299</w:t>
      </w:r>
    </w:p>
    <w:p>
      <w:r>
        <w:t>First boys tennis match takes place tonight @ 4:30. They will be taking on Northfield. Go out and support your boys in their home match! 🎾</w:t>
      </w:r>
    </w:p>
    <w:p>
      <w:r>
        <w:rPr>
          <w:b/>
          <w:u w:val="single"/>
        </w:rPr>
        <w:t>283300</w:t>
      </w:r>
    </w:p>
    <w:p>
      <w:r>
        <w:t>New items on their way! Visit Aubery Rose Weddings and Decor at https://t.co/NuMOe5a4sm and see our new inventory and packages.</w:t>
      </w:r>
    </w:p>
    <w:p>
      <w:r>
        <w:rPr>
          <w:b/>
          <w:u w:val="single"/>
        </w:rPr>
        <w:t>283301</w:t>
      </w:r>
    </w:p>
    <w:p>
      <w:r>
        <w:t>@focus2achieve During my spring break I started taking yoga to help myself slow-down, reflect, and be in the now. #reflectiveteacher</w:t>
      </w:r>
    </w:p>
    <w:p>
      <w:r>
        <w:rPr>
          <w:b/>
          <w:u w:val="single"/>
        </w:rPr>
        <w:t>283302</w:t>
      </w:r>
    </w:p>
    <w:p>
      <w:r>
        <w:t>Thoroughly enjoyed listening to @ceylonetcie and @tonyduquette last week @washdesignctr!… https://t.co/T4pbLXP1KM</w:t>
      </w:r>
    </w:p>
    <w:p>
      <w:r>
        <w:rPr>
          <w:b/>
          <w:u w:val="single"/>
        </w:rPr>
        <w:t>283303</w:t>
      </w:r>
    </w:p>
    <w:p>
      <w:r>
        <w:t>AT&amp;amp;T and FirstNet Help Modernize Communications for First Responders https://t.co/t11kcEWKI5 #attemployee https://t.co/A3rG3dvqsl</w:t>
      </w:r>
    </w:p>
    <w:p>
      <w:r>
        <w:rPr>
          <w:b/>
          <w:u w:val="single"/>
        </w:rPr>
        <w:t>283304</w:t>
      </w:r>
    </w:p>
    <w:p>
      <w:r>
        <w:t>benefits of dropping kids at 7 am? 1) sunrises and 2) meeting exercise and move goals by 8:30 am...🌅🏃🏽‍♀️</w:t>
      </w:r>
    </w:p>
    <w:p>
      <w:r>
        <w:rPr>
          <w:b/>
          <w:u w:val="single"/>
        </w:rPr>
        <w:t>283305</w:t>
      </w:r>
    </w:p>
    <w:p>
      <w:r>
        <w:t>House Ethics Committee now investigating Devin Nunes over his White House stunt: report https://t.co/CEdEqzQChz</w:t>
      </w:r>
    </w:p>
    <w:p>
      <w:r>
        <w:rPr>
          <w:b/>
          <w:u w:val="single"/>
        </w:rPr>
        <w:t>283306</w:t>
      </w:r>
    </w:p>
    <w:p>
      <w:r>
        <w:t>Need to load up before a sporting event? Prepare for the Passover fast? Or just hungry? Stop by Hillel this Sunday for bread fest! https://t.co/7Y2gAbBlt1</w:t>
      </w:r>
    </w:p>
    <w:p>
      <w:r>
        <w:rPr>
          <w:b/>
          <w:u w:val="single"/>
        </w:rPr>
        <w:t>283307</w:t>
      </w:r>
    </w:p>
    <w:p>
      <w:r>
        <w:t>Admiration for a quality or an art can be so strong that it deters us from striving to possess it.  Friedrich Nietzsche #friedrichnietzsche</w:t>
      </w:r>
    </w:p>
    <w:p>
      <w:r>
        <w:rPr>
          <w:b/>
          <w:u w:val="single"/>
        </w:rPr>
        <w:t>283308</w:t>
      </w:r>
    </w:p>
    <w:p>
      <w:r>
        <w:t>Found a Transponder Snail!</w:t>
        <w:br/>
        <w:t>Candid shots of the Straw Hats on their new ship!</w:t>
        <w:br/>
        <w:t>https://t.co/vuyvv0CfwA #TreCru https://t.co/KhI87PDFT2</w:t>
      </w:r>
    </w:p>
    <w:p>
      <w:r>
        <w:rPr>
          <w:b/>
          <w:u w:val="single"/>
        </w:rPr>
        <w:t>283309</w:t>
      </w:r>
    </w:p>
    <w:p>
      <w:r>
        <w:t>being a colored male has its advantages bc typically in the last person someone wants to share a seat with on the train 🙌🏾</w:t>
      </w:r>
    </w:p>
    <w:p>
      <w:r>
        <w:rPr>
          <w:b/>
          <w:u w:val="single"/>
        </w:rPr>
        <w:t>283310</w:t>
      </w:r>
    </w:p>
    <w:p>
      <w:r>
        <w:t>Eternal Sunshine of the spotless mind</w:t>
        <w:br/>
        <w:t>Forrest Gump</w:t>
        <w:br/>
        <w:t>Truman show</w:t>
        <w:br/>
        <w:t>La cité des enfants perdus https://t.co/riBwa4bjvK</w:t>
      </w:r>
    </w:p>
    <w:p>
      <w:r>
        <w:rPr>
          <w:b/>
          <w:u w:val="single"/>
        </w:rPr>
        <w:t>283311</w:t>
      </w:r>
    </w:p>
    <w:p>
      <w:r>
        <w:t>@ThomasSanders I've been trying to control my anxiety with tips like these and it has helped so much to see these ideas in action!Thank you!</w:t>
      </w:r>
    </w:p>
    <w:p>
      <w:r>
        <w:rPr>
          <w:b/>
          <w:u w:val="single"/>
        </w:rPr>
        <w:t>283312</w:t>
      </w:r>
    </w:p>
    <w:p>
      <w:r>
        <w:t>TV Star and Prince Harry GF Meghan Markle Wrote About Being a Biracial Actress - https://t.co/lOioy5ZtQh #multiracial https://t.co/hGRNIuKCRZ</w:t>
      </w:r>
    </w:p>
    <w:p>
      <w:r>
        <w:rPr>
          <w:b/>
          <w:u w:val="single"/>
        </w:rPr>
        <w:t>283313</w:t>
      </w:r>
    </w:p>
    <w:p>
      <w:r>
        <w:t>@MpsSinacaban @MisOccPPO @rpio_pro10 attended capolc meeting at lumantas riverside garden #projectdoublebarrelreloaded</w:t>
      </w:r>
    </w:p>
    <w:p>
      <w:r>
        <w:rPr>
          <w:b/>
          <w:u w:val="single"/>
        </w:rPr>
        <w:t>283314</w:t>
      </w:r>
    </w:p>
    <w:p>
      <w:r>
        <w:t>Final: Cardinals 4 Cubs 3. WP: STL S Oh (1-0) LP: CHC M Montgomery (0-1) (ESPN) https://t.co/g0G8Nobmqp</w:t>
      </w:r>
    </w:p>
    <w:p>
      <w:r>
        <w:rPr>
          <w:b/>
          <w:u w:val="single"/>
        </w:rPr>
        <w:t>283315</w:t>
      </w:r>
    </w:p>
    <w:p>
      <w:r>
        <w:t>Although only a sliver of Saturn's sunlit face is visible in this view, the mighty gas giant planet still dominate… https://t.co/P3IXTr6p8V</w:t>
      </w:r>
    </w:p>
    <w:p>
      <w:r>
        <w:rPr>
          <w:b/>
          <w:u w:val="single"/>
        </w:rPr>
        <w:t>283316</w:t>
      </w:r>
    </w:p>
    <w:p>
      <w:r>
        <w:t>@HowardKurtz @guypbenson @ErinMcPike @TheJuanWilliams Russia has been trying to influence western elections since the 1920s.  Is there any objective measure of foreign impact on our election?</w:t>
      </w:r>
    </w:p>
    <w:p>
      <w:r>
        <w:rPr>
          <w:b/>
          <w:u w:val="single"/>
        </w:rPr>
        <w:t>283317</w:t>
      </w:r>
    </w:p>
    <w:p>
      <w:r>
        <w:t>I added a video to a @YouTube playlist https://t.co/hjE9WD30dX Did Diversity Kill Marvel? Well They Seem To Think So...</w:t>
      </w:r>
    </w:p>
    <w:p>
      <w:r>
        <w:rPr>
          <w:b/>
          <w:u w:val="single"/>
        </w:rPr>
        <w:t>283318</w:t>
      </w:r>
    </w:p>
    <w:p>
      <w:r>
        <w:t>@ChaoMendesPage @radiodisney vinte e seis I vote for #ShawnMendes "Treat You Better" #TheBestest @radiodisney</w:t>
      </w:r>
    </w:p>
    <w:p>
      <w:r>
        <w:rPr>
          <w:b/>
          <w:u w:val="single"/>
        </w:rPr>
        <w:t>283319</w:t>
      </w:r>
    </w:p>
    <w:p>
      <w:r>
        <w:t>Naava 18 ct White Gold 0.30 ct Diamonds and Emerald Alternate Oval Stud Earrings - https://t.co/VnzHXwylDd -</w:t>
      </w:r>
    </w:p>
    <w:p>
      <w:r>
        <w:rPr>
          <w:b/>
          <w:u w:val="single"/>
        </w:rPr>
        <w:t>283320</w:t>
      </w:r>
    </w:p>
    <w:p>
      <w:r>
        <w:t>Where's all the 2nd Amendment ammosexual nutbags constantly fearing a tyrannical government at now huh? Tyrannical government calling line 1</w:t>
      </w:r>
    </w:p>
    <w:p>
      <w:r>
        <w:rPr>
          <w:b/>
          <w:u w:val="single"/>
        </w:rPr>
        <w:t>283321</w:t>
      </w:r>
    </w:p>
    <w:p>
      <w:r>
        <w:t>double standards are ridiculous and this woman deserves nothing but respect for raising a beautiful, happy baby and getting her diploma @ 16</w:t>
      </w:r>
    </w:p>
    <w:p>
      <w:r>
        <w:rPr>
          <w:b/>
          <w:u w:val="single"/>
        </w:rPr>
        <w:t>283322</w:t>
      </w:r>
    </w:p>
    <w:p>
      <w:r>
        <w:t>@Imdrewscott it having a giveaway for hitting 250,000 YouTube Subscribers with so many amazing prizes! https://t.co/ZZ9TrrCHnE</w:t>
        <w:br/>
        <w:t>go sub drew</w:t>
      </w:r>
    </w:p>
    <w:p>
      <w:r>
        <w:rPr>
          <w:b/>
          <w:u w:val="single"/>
        </w:rPr>
        <w:t>283323</w:t>
      </w:r>
    </w:p>
    <w:p>
      <w:r>
        <w:t>Please take a moment to go through this thread.</w:t>
        <w:br/>
        <w:br/>
        <w:t>Debunking some of the misconceptions regarding Islam and terrorism. https://t.co/9tWnKXUTIA</w:t>
      </w:r>
    </w:p>
    <w:p>
      <w:r>
        <w:rPr>
          <w:b/>
          <w:u w:val="single"/>
        </w:rPr>
        <w:t>283324</w:t>
      </w:r>
    </w:p>
    <w:p>
      <w:r>
        <w:t>@tabatkins It's just a way to install multiple Python versions side-by-side in your home directory, so it shouldn't change anything about your project.</w:t>
      </w:r>
    </w:p>
    <w:p>
      <w:r>
        <w:rPr>
          <w:b/>
          <w:u w:val="single"/>
        </w:rPr>
        <w:t>283325</w:t>
      </w:r>
    </w:p>
    <w:p>
      <w:r>
        <w:t>Do YOU have a story to tell? Help me tell mine and help heal others in the process!  #TuesdayMotivation #MayaAngelou https://t.co/EYOsOn62AY</w:t>
      </w:r>
    </w:p>
    <w:p>
      <w:r>
        <w:rPr>
          <w:b/>
          <w:u w:val="single"/>
        </w:rPr>
        <w:t>283326</w:t>
      </w:r>
    </w:p>
    <w:p>
      <w:r>
        <w:t>@TescoValueVegan Thanks for following, ever thought about being a #PersonalTrainer - Try our Free PT Guide</w:t>
        <w:br/>
        <w:t>https://t.co/ZUMdIk5UEw</w:t>
      </w:r>
    </w:p>
    <w:p>
      <w:r>
        <w:rPr>
          <w:b/>
          <w:u w:val="single"/>
        </w:rPr>
        <w:t>283327</w:t>
      </w:r>
    </w:p>
    <w:p>
      <w:r>
        <w:t>@ggreenwald @Muzzray It's as if he's describing a beautiful firework display while getting a chubby. Complete tool! I need to RT this one again...</w:t>
      </w:r>
    </w:p>
    <w:p>
      <w:r>
        <w:rPr>
          <w:b/>
          <w:u w:val="single"/>
        </w:rPr>
        <w:t>283328</w:t>
      </w:r>
    </w:p>
    <w:p>
      <w:r>
        <w:t>WBA #IoT work outlines how WBA is contributing to define end to end interoperability between different systems. https://t.co/rLUD38L79G https://t.co/KpmPrVSvg4</w:t>
      </w:r>
    </w:p>
    <w:p>
      <w:r>
        <w:rPr>
          <w:b/>
          <w:u w:val="single"/>
        </w:rPr>
        <w:t>283329</w:t>
      </w:r>
    </w:p>
    <w:p>
      <w:r>
        <w:t>Boat Race 2017: When is it, what time does it start, where can I watch it and why is it on Sunday? https://t.co/CXYySOl2FI #breakingnews #…</w:t>
      </w:r>
    </w:p>
    <w:p>
      <w:r>
        <w:rPr>
          <w:b/>
          <w:u w:val="single"/>
        </w:rPr>
        <w:t>283330</w:t>
      </w:r>
    </w:p>
    <w:p>
      <w:r>
        <w:t>The latest The AnDor Today!! https://t.co/IMq6vYyw8S Thanks to @MetroLyrics @Duffernutter #befullyinformed #contentmarketing</w:t>
      </w:r>
    </w:p>
    <w:p>
      <w:r>
        <w:rPr>
          <w:b/>
          <w:u w:val="single"/>
        </w:rPr>
        <w:t>283331</w:t>
      </w:r>
    </w:p>
    <w:p>
      <w:r>
        <w:t>@Brandon_sports5 My favorite football movie!! I'll never jump on the titans band wagon. Friday night lights! That got me pumped! Thanks Bobby! ❤👍🏈</w:t>
      </w:r>
    </w:p>
    <w:p>
      <w:r>
        <w:rPr>
          <w:b/>
          <w:u w:val="single"/>
        </w:rPr>
        <w:t>283332</w:t>
      </w:r>
    </w:p>
    <w:p>
      <w:r>
        <w:t>Basically, I have two and a half hours and all I need to do is finish off chapter 4 so I can print off and edit I CAN DO THIS</w:t>
      </w:r>
    </w:p>
    <w:p>
      <w:r>
        <w:rPr>
          <w:b/>
          <w:u w:val="single"/>
        </w:rPr>
        <w:t>283333</w:t>
      </w:r>
    </w:p>
    <w:p>
      <w:r>
        <w:t>It's an all-too-familiar lesson for you Archers: more of a goo... More for Sagittarius https://t.co/CxG5D4zOh1</w:t>
      </w:r>
    </w:p>
    <w:p>
      <w:r>
        <w:rPr>
          <w:b/>
          <w:u w:val="single"/>
        </w:rPr>
        <w:t>283334</w:t>
      </w:r>
    </w:p>
    <w:p>
      <w:r>
        <w:t>Revealed: #Industry leaders #confirmed for CN Summit 2017 https://t.co/79CRwLLnJS Construction News https://t.co/QYGcPV0WlU</w:t>
      </w:r>
    </w:p>
    <w:p>
      <w:r>
        <w:rPr>
          <w:b/>
          <w:u w:val="single"/>
        </w:rPr>
        <w:t>283335</w:t>
      </w:r>
    </w:p>
    <w:p>
      <w:r>
        <w:t>@TouchOfMyHand @TheDaleJackson @SenSanders You were the one who mentioned his 3 houses. You seem to be the only one who feels the need to mislead.</w:t>
      </w:r>
    </w:p>
    <w:p>
      <w:r>
        <w:rPr>
          <w:b/>
          <w:u w:val="single"/>
        </w:rPr>
        <w:t>283336</w:t>
      </w:r>
    </w:p>
    <w:p>
      <w:r>
        <w:t>@ProjetoooHelp @radiodisney vinte e nove</w:t>
        <w:br/>
        <w:t>DIRECTS UNITED #OneDirection #YouKnowYouLoveThem @radiodisney</w:t>
      </w:r>
    </w:p>
    <w:p>
      <w:r>
        <w:rPr>
          <w:b/>
          <w:u w:val="single"/>
        </w:rPr>
        <w:t>283337</w:t>
      </w:r>
    </w:p>
    <w:p>
      <w:r>
        <w:t>@OfficialSPGB @huskerfrk1 @xrey1 It has worked in small nations, but not perfectly. Denmark has been successful but it's harsh immigration laws show it wants 2 keep small</w:t>
      </w:r>
    </w:p>
    <w:p>
      <w:r>
        <w:rPr>
          <w:b/>
          <w:u w:val="single"/>
        </w:rPr>
        <w:t>283338</w:t>
      </w:r>
    </w:p>
    <w:p>
      <w:r>
        <w:t>Learn how to keep on top of your work and still have fun at our Time Management Workshop, today @ 5:30 in MGC 245 https://t.co/saVVNALBJ9</w:t>
      </w:r>
    </w:p>
    <w:p>
      <w:r>
        <w:rPr>
          <w:b/>
          <w:u w:val="single"/>
        </w:rPr>
        <w:t>283339</w:t>
      </w:r>
    </w:p>
    <w:p>
      <w:r>
        <w:t>The latest Daily News Digest! https://t.co/XCBlcbgrWY Thanks to @ASDPoliticsT @Craigstern14 @ReenaSatin #politics #news</w:t>
      </w:r>
    </w:p>
    <w:p>
      <w:r>
        <w:rPr>
          <w:b/>
          <w:u w:val="single"/>
        </w:rPr>
        <w:t>283340</w:t>
      </w:r>
    </w:p>
    <w:p>
      <w:r>
        <w:t>@viequesdynamo @JalenShenn @DavidCornDC I believe we would just like an opportunity to boo him. Just put him in an arena and hear the boos...his ego would disintegrate</w:t>
      </w:r>
    </w:p>
    <w:p>
      <w:r>
        <w:rPr>
          <w:b/>
          <w:u w:val="single"/>
        </w:rPr>
        <w:t>283341</w:t>
      </w:r>
    </w:p>
    <w:p>
      <w:r>
        <w:t>I laughed too hard and I shouldn't have and now I'm in tears from laughing too hard https://t.co/Ki3W3rWn4j</w:t>
      </w:r>
    </w:p>
    <w:p>
      <w:r>
        <w:rPr>
          <w:b/>
          <w:u w:val="single"/>
        </w:rPr>
        <w:t>283342</w:t>
      </w:r>
    </w:p>
    <w:p>
      <w:r>
        <w:t>@casualsskittles @fridayskittles @TheRoyalCoker @palmersbrewery Great mince and mash a good consultation prize</w:t>
      </w:r>
    </w:p>
    <w:p>
      <w:r>
        <w:rPr>
          <w:b/>
          <w:u w:val="single"/>
        </w:rPr>
        <w:t>283343</w:t>
      </w:r>
    </w:p>
    <w:p>
      <w:r>
        <w:t>Maryland's Sanctuary State bill is defeated - it was withdrawn today!  #keepmarylandsafe https://t.co/RLyEptctn1</w:t>
      </w:r>
    </w:p>
    <w:p>
      <w:r>
        <w:rPr>
          <w:b/>
          <w:u w:val="single"/>
        </w:rPr>
        <w:t>283344</w:t>
      </w:r>
    </w:p>
    <w:p>
      <w:r>
        <w:t>Guess this husband &amp;amp; wife facing deportation, both brilliant, law-abiding... https://t.co/xXIyKNxhi5 by #pascalmeier74 via @c0nvey</w:t>
      </w:r>
    </w:p>
    <w:p>
      <w:r>
        <w:rPr>
          <w:b/>
          <w:u w:val="single"/>
        </w:rPr>
        <w:t>283345</w:t>
      </w:r>
    </w:p>
    <w:p>
      <w:r>
        <w:t>Should be live by 2pm Gmt-0 todays guys , sorry about the delay been a little busy working on some streasm stuff for you guys 😳</w:t>
      </w:r>
    </w:p>
    <w:p>
      <w:r>
        <w:rPr>
          <w:b/>
          <w:u w:val="single"/>
        </w:rPr>
        <w:t>283346</w:t>
      </w:r>
    </w:p>
    <w:p>
      <w:r>
        <w:t>@BenjSpragg  Mate, that was an acceptable attempt but stick to the poker in future please! Enjoy your weekend 😜</w:t>
      </w:r>
    </w:p>
    <w:p>
      <w:r>
        <w:rPr>
          <w:b/>
          <w:u w:val="single"/>
        </w:rPr>
        <w:t>283347</w:t>
      </w:r>
    </w:p>
    <w:p>
      <w:r>
        <w:t>@0thinspiration @RibcageDiary_ @floraIust does it make you feel good to talk about people that way? does it make you feel good to body shame her? she's beautiful and youre an asshole</w:t>
      </w:r>
    </w:p>
    <w:p>
      <w:r>
        <w:rPr>
          <w:b/>
          <w:u w:val="single"/>
        </w:rPr>
        <w:t>283348</w:t>
      </w:r>
    </w:p>
    <w:p>
      <w:r>
        <w:t>@MysticxLipstick Is this retrograde affecting Caps in any particular way? Or Taurus for that matter? Just had the most bizarre interactns 🙄</w:t>
      </w:r>
    </w:p>
    <w:p>
      <w:r>
        <w:rPr>
          <w:b/>
          <w:u w:val="single"/>
        </w:rPr>
        <w:t>283349</w:t>
      </w:r>
    </w:p>
    <w:p>
      <w:r>
        <w:t>My followers live in Saudi Arabia (66%), Kuwait(10%)... Get your map: https://t.co/ba7dVkEsWx https://t.co/yat6xmgCu2</w:t>
      </w:r>
    </w:p>
    <w:p>
      <w:r>
        <w:rPr>
          <w:b/>
          <w:u w:val="single"/>
        </w:rPr>
        <w:t>283350</w:t>
      </w:r>
    </w:p>
    <w:p>
      <w:r>
        <w:t>@minniescot @JaneBluebucket @AnneBevan1 @djandyhealey @TheGreenParty That's because so-called "trans" kids serve only ONE purpose to #TransCult: providing a cover story for late-transitioning fetishists.</w:t>
      </w:r>
    </w:p>
    <w:p>
      <w:r>
        <w:rPr>
          <w:b/>
          <w:u w:val="single"/>
        </w:rPr>
        <w:t>283351</w:t>
      </w:r>
    </w:p>
    <w:p>
      <w:r>
        <w:t>https://t.co/5obIGdFnOk |👍Discover fun and entertaining videos!👍 https://t.co/7wJTPyoB1I @HyperRTs @dnr_crew #gaming https://t.co/MtNuYQsPRb</w:t>
      </w:r>
    </w:p>
    <w:p>
      <w:r>
        <w:rPr>
          <w:b/>
          <w:u w:val="single"/>
        </w:rPr>
        <w:t>283352</w:t>
      </w:r>
    </w:p>
    <w:p>
      <w:r>
        <w:t>Trump Job Approval – Disapprove 58%, Approve 42% (Rasmussen Reports 3/29-4/2) https://t.co/XpGBAstm3Q</w:t>
      </w:r>
    </w:p>
    <w:p>
      <w:r>
        <w:rPr>
          <w:b/>
          <w:u w:val="single"/>
        </w:rPr>
        <w:t>283353</w:t>
      </w:r>
    </w:p>
    <w:p>
      <w:r>
        <w:t>85% of people have experienced a dream so real that they were not sure if it happened in real life or not</w:t>
      </w:r>
    </w:p>
    <w:p>
      <w:r>
        <w:rPr>
          <w:b/>
          <w:u w:val="single"/>
        </w:rPr>
        <w:t>283354</w:t>
      </w:r>
    </w:p>
    <w:p>
      <w:r>
        <w:t>EXO are now heading to Macau. ✈️ They are going to celebrate their 5th anniversary there tomorrow! I hope Yixing... https://t.co/yZiBwjbDwm</w:t>
      </w:r>
    </w:p>
    <w:p>
      <w:r>
        <w:rPr>
          <w:b/>
          <w:u w:val="single"/>
        </w:rPr>
        <w:t>283355</w:t>
      </w:r>
    </w:p>
    <w:p>
      <w:r>
        <w:t>Sell all of your video - musical - podcast content in more than 1200 stores &amp;amp; mobile sites in 120 countries https://t.co/Yuwz8NRuSa https://t.co/RFWefhVUh5</w:t>
      </w:r>
    </w:p>
    <w:p>
      <w:r>
        <w:rPr>
          <w:b/>
          <w:u w:val="single"/>
        </w:rPr>
        <w:t>283356</w:t>
      </w:r>
    </w:p>
    <w:p>
      <w:r>
        <w:t>@Mds_1991 @ohitsfonzito lol I'm already knowin , but shit how you been I've been watching the progress good shit 🙏🏾❤️👌🏾</w:t>
      </w:r>
    </w:p>
    <w:p>
      <w:r>
        <w:rPr>
          <w:b/>
          <w:u w:val="single"/>
        </w:rPr>
        <w:t>283357</w:t>
      </w:r>
    </w:p>
    <w:p>
      <w:r>
        <w:t>The marketing automation generation: Fulfilling the mandate for customer life cycle marketing https://t.co/I67YMRyiKS https://t.co/9evN4fUFnN</w:t>
      </w:r>
    </w:p>
    <w:p>
      <w:r>
        <w:rPr>
          <w:b/>
          <w:u w:val="single"/>
        </w:rPr>
        <w:t>283358</w:t>
      </w:r>
    </w:p>
    <w:p>
      <w:r>
        <w:t>tomorrow and Saturday are going to be so goddamn stressful, I swear I'll fall into my bed on sunday and never get up again</w:t>
      </w:r>
    </w:p>
    <w:p>
      <w:r>
        <w:rPr>
          <w:b/>
          <w:u w:val="single"/>
        </w:rPr>
        <w:t>283359</w:t>
      </w:r>
    </w:p>
    <w:p>
      <w:r>
        <w:t>@AdvHntr @pepsi Agreed. I gave in &amp;amp; watched. Actually seemed pretty standard ad anyway. Much ado 'bout nothing!</w:t>
      </w:r>
    </w:p>
    <w:p>
      <w:r>
        <w:rPr>
          <w:b/>
          <w:u w:val="single"/>
        </w:rPr>
        <w:t>283360</w:t>
      </w:r>
    </w:p>
    <w:p>
      <w:r>
        <w:t>21 million in desperate need of aid, blockade has made the already disastrous effects  #EndYemenSiege https://t.co/m6FXQq0l6T</w:t>
      </w:r>
    </w:p>
    <w:p>
      <w:r>
        <w:rPr>
          <w:b/>
          <w:u w:val="single"/>
        </w:rPr>
        <w:t>283361</w:t>
      </w:r>
    </w:p>
    <w:p>
      <w:r>
        <w:t xml:space="preserve">@CLancsBusClub FAB Event for you with Peter Stasiak @effectivedes Guest Speaker #nlnetworking on Tues 11/04 4-7pm </w:t>
        <w:br/>
        <w:br/>
        <w:t>https://t.co/9mb36i9qds</w:t>
      </w:r>
    </w:p>
    <w:p>
      <w:r>
        <w:rPr>
          <w:b/>
          <w:u w:val="single"/>
        </w:rPr>
        <w:t>283362</w:t>
      </w:r>
    </w:p>
    <w:p>
      <w:r>
        <w:t xml:space="preserve">My article with the world's gem @Yanni - wonderful talking with you! #Yanni at @SegerstromArts tonight! </w:t>
        <w:br/>
        <w:t>https://t.co/t44JdfyiYZ</w:t>
      </w:r>
    </w:p>
    <w:p>
      <w:r>
        <w:rPr>
          <w:b/>
          <w:u w:val="single"/>
        </w:rPr>
        <w:t>283363</w:t>
      </w:r>
    </w:p>
    <w:p>
      <w:r>
        <w:t>Found a Transponder Snail!</w:t>
        <w:br/>
        <w:t>A behind-the-scenes look at Galley-La Shipyard!</w:t>
        <w:br/>
        <w:t>https://t.co/GplV3W1vAq #TreCru https://t.co/qhdrgOsIAK</w:t>
      </w:r>
    </w:p>
    <w:p>
      <w:r>
        <w:rPr>
          <w:b/>
          <w:u w:val="single"/>
        </w:rPr>
        <w:t>283364</w:t>
      </w:r>
    </w:p>
    <w:p>
      <w:r>
        <w:t>I know folks are loading up (if they don't already have them) those UNC slander drafts for tonight #nationalchampionship</w:t>
      </w:r>
    </w:p>
    <w:p>
      <w:r>
        <w:rPr>
          <w:b/>
          <w:u w:val="single"/>
        </w:rPr>
        <w:t>283365</w:t>
      </w:r>
    </w:p>
    <w:p>
      <w:r>
        <w:t>@AshleyReads88 Me, too! I'd be broke if I bought ALL the books I read. :p But even if you have no intention of using the card, signing up for one helps.</w:t>
      </w:r>
    </w:p>
    <w:p>
      <w:r>
        <w:rPr>
          <w:b/>
          <w:u w:val="single"/>
        </w:rPr>
        <w:t>283366</w:t>
      </w:r>
    </w:p>
    <w:p>
      <w:r>
        <w:t>@mapduliand Omg are you serious? I laughed at you for misunderstanding the tweet/thread - why do the far left jump on you without context</w:t>
      </w:r>
    </w:p>
    <w:p>
      <w:r>
        <w:rPr>
          <w:b/>
          <w:u w:val="single"/>
        </w:rPr>
        <w:t>283367</w:t>
      </w:r>
    </w:p>
    <w:p>
      <w:r>
        <w:t>Can your community run the local pub? Read our guidance notes first &amp;amp; follow some of our case studies https://t.co/l6RsqlXt2L https://t.co/oM38E8LRUV</w:t>
      </w:r>
    </w:p>
    <w:p>
      <w:r>
        <w:rPr>
          <w:b/>
          <w:u w:val="single"/>
        </w:rPr>
        <w:t>283368</w:t>
      </w:r>
    </w:p>
    <w:p>
      <w:r>
        <w:t>Soy privilegiada jaja</w:t>
        <w:br/>
        <w:br/>
        <w:t>I vote for #LittleMix “Shout Out To My Ex” #Heartbreak @radiodisney https://t.co/iUiE42UgFB</w:t>
      </w:r>
    </w:p>
    <w:p>
      <w:r>
        <w:rPr>
          <w:b/>
          <w:u w:val="single"/>
        </w:rPr>
        <w:t>283369</w:t>
      </w:r>
    </w:p>
    <w:p>
      <w:r>
        <w:t>[Southeast Raleigh] 49% Wigglytuff ♂ (2/13/7, Feint Attack/Hyper Beam) 'til 04:44:55pm (16m 9s). https://t.co/yZhUcN2zbJ</w:t>
      </w:r>
    </w:p>
    <w:p>
      <w:r>
        <w:rPr>
          <w:b/>
          <w:u w:val="single"/>
        </w:rPr>
        <w:t>283370</w:t>
      </w:r>
    </w:p>
    <w:p>
      <w:r>
        <w:t>Facebook, Microsoft Mobilize $50 Million for Renewable Energy Microgrids https://t.co/g20KL00dAL #renewable #solar #wind #PV https://t.co/FxGnwrgGeX</w:t>
      </w:r>
    </w:p>
    <w:p>
      <w:r>
        <w:rPr>
          <w:b/>
          <w:u w:val="single"/>
        </w:rPr>
        <w:t>283371</w:t>
      </w:r>
    </w:p>
    <w:p>
      <w:r>
        <w:t>#Monogram #Tumbler Double Wall Insulated Stainless Steel Big Size #thepersonalexchange https://t.co/9GgNJltMIP</w:t>
      </w:r>
    </w:p>
    <w:p>
      <w:r>
        <w:rPr>
          <w:b/>
          <w:u w:val="single"/>
        </w:rPr>
        <w:t>283372</w:t>
      </w:r>
    </w:p>
    <w:p>
      <w:r>
        <w:t>#luxury Rome’s Historic Hotel Eden Emerges from a Glamorous Renovation https://t.co/tNPRDLJIBv #style https://t.co/kTt9vj7rhI</w:t>
      </w:r>
    </w:p>
    <w:p>
      <w:r>
        <w:rPr>
          <w:b/>
          <w:u w:val="single"/>
        </w:rPr>
        <w:t>283373</w:t>
      </w:r>
    </w:p>
    <w:p>
      <w:r>
        <w:t>A new sweepstakes begins in just 3 days with a $500 Amazon gift card on the line. Will you be entering? https://t.co/4kwngJ2BuO</w:t>
      </w:r>
    </w:p>
    <w:p>
      <w:r>
        <w:rPr>
          <w:b/>
          <w:u w:val="single"/>
        </w:rPr>
        <w:t>283374</w:t>
      </w:r>
    </w:p>
    <w:p>
      <w:r>
        <w:t>@seehawk80 this is a hole not a burrow. it's not into the ground just a couple inches deep then stops and moves on to another spot</w:t>
      </w:r>
    </w:p>
    <w:p>
      <w:r>
        <w:rPr>
          <w:b/>
          <w:u w:val="single"/>
        </w:rPr>
        <w:t>283375</w:t>
      </w:r>
    </w:p>
    <w:p>
      <w:r>
        <w:t>Islamist groups linked to Ag Ghali have claimed dozens of attacks on Malian, United Nations and French troops. https://t.co/1YObfumMeG</w:t>
      </w:r>
    </w:p>
    <w:p>
      <w:r>
        <w:rPr>
          <w:b/>
          <w:u w:val="single"/>
        </w:rPr>
        <w:t>283376</w:t>
      </w:r>
    </w:p>
    <w:p>
      <w:r>
        <w:t>The winner #JUNOS Electronic Album of the Year goes to... 99% - Kaytranda! The album was named winner of the 2016 Polaris Music Prize, too. https://t.co/zLlF3Bjoj2</w:t>
      </w:r>
    </w:p>
    <w:p>
      <w:r>
        <w:rPr>
          <w:b/>
          <w:u w:val="single"/>
        </w:rPr>
        <w:t>283377</w:t>
      </w:r>
    </w:p>
    <w:p>
      <w:r>
        <w:t>@Kelsblells Hypocrisy of it all, the chocolate story directly after the selling of weapons to murderers story on the news! #Madness!</w:t>
      </w:r>
    </w:p>
    <w:p>
      <w:r>
        <w:rPr>
          <w:b/>
          <w:u w:val="single"/>
        </w:rPr>
        <w:t>283378</w:t>
      </w:r>
    </w:p>
    <w:p>
      <w:r>
        <w:t>@khanumarfa Yup..</w:t>
        <w:br/>
        <w:t>Muslim women very capable of fighting. They are fighting even as ISLAMIC TERRORISTS under isis</w:t>
      </w:r>
    </w:p>
    <w:p>
      <w:r>
        <w:rPr>
          <w:b/>
          <w:u w:val="single"/>
        </w:rPr>
        <w:t>283379</w:t>
      </w:r>
    </w:p>
    <w:p>
      <w:r>
        <w:t>Overheard Lily playing with her animals in bed:</w:t>
        <w:br/>
        <w:t>L: (high voice) Hi Dad!</w:t>
        <w:br/>
        <w:t>L: (normal) He's not your dad, he's my dad!</w:t>
        <w:br/>
        <w:t>L: (high voice): WHAT?!</w:t>
      </w:r>
    </w:p>
    <w:p>
      <w:r>
        <w:rPr>
          <w:b/>
          <w:u w:val="single"/>
        </w:rPr>
        <w:t>283380</w:t>
      </w:r>
    </w:p>
    <w:p>
      <w:r>
        <w:t>Looking to make a difference? Make a difference with us! Home Health and Hospice positions available https://t.co/BtEq4LnLHw #vidantjobs https://t.co/AvWOPSS52S</w:t>
      </w:r>
    </w:p>
    <w:p>
      <w:r>
        <w:rPr>
          <w:b/>
          <w:u w:val="single"/>
        </w:rPr>
        <w:t>283381</w:t>
      </w:r>
    </w:p>
    <w:p>
      <w:r>
        <w:t xml:space="preserve">Learn about Top 10 tips in Web Optimisation on https://t.co/cSwLMoZbRo - Connecting Services and Companies. </w:t>
        <w:br/>
        <w:t>https://t.co/WtyTW0A49m</w:t>
      </w:r>
    </w:p>
    <w:p>
      <w:r>
        <w:rPr>
          <w:b/>
          <w:u w:val="single"/>
        </w:rPr>
        <w:t>283382</w:t>
      </w:r>
    </w:p>
    <w:p>
      <w:r>
        <w:t>Tackling climate change will create far more jobs and economic growth than... https://t.co/rvPhGmZPIJ by #HarvardBiz via @c0nvey</w:t>
      </w:r>
    </w:p>
    <w:p>
      <w:r>
        <w:rPr>
          <w:b/>
          <w:u w:val="single"/>
        </w:rPr>
        <w:t>283383</w:t>
      </w:r>
    </w:p>
    <w:p>
      <w:r>
        <w:t>Dear weather, I wanted to go take pictures in the gardens this week but you decided to rain, bah! #liquidsunshine #oregonweather #sigh</w:t>
      </w:r>
    </w:p>
    <w:p>
      <w:r>
        <w:rPr>
          <w:b/>
          <w:u w:val="single"/>
        </w:rPr>
        <w:t>283384</w:t>
      </w:r>
    </w:p>
    <w:p>
      <w:r>
        <w:t>I havent slept much tonight</w:t>
        <w:br/>
        <w:t>Too much coughing and just being ill</w:t>
        <w:br/>
        <w:t>Id like to not be ill now thanks body</w:t>
      </w:r>
    </w:p>
    <w:p>
      <w:r>
        <w:rPr>
          <w:b/>
          <w:u w:val="single"/>
        </w:rPr>
        <w:t>283385</w:t>
      </w:r>
    </w:p>
    <w:p>
      <w:r>
        <w:t>@LeeApolloWalker Would have been ok as filler, 11 minutes is too long for a match where we know who's winning and nobody really cares!</w:t>
      </w:r>
    </w:p>
    <w:p>
      <w:r>
        <w:rPr>
          <w:b/>
          <w:u w:val="single"/>
        </w:rPr>
        <w:t>283386</w:t>
      </w:r>
    </w:p>
    <w:p>
      <w:r>
        <w:t>by creating these gay character whose only traits are "gay" you create an offensive vibe that tells the viewer gays dont have other problems</w:t>
      </w:r>
    </w:p>
    <w:p>
      <w:r>
        <w:rPr>
          <w:b/>
          <w:u w:val="single"/>
        </w:rPr>
        <w:t>283387</w:t>
      </w:r>
    </w:p>
    <w:p>
      <w:r>
        <w:t>Another country thinking ladies don't count well news for him they do .U men should be ashamed they way to treat your people shame on u https://t.co/2jmCiwc5DC</w:t>
      </w:r>
    </w:p>
    <w:p>
      <w:r>
        <w:rPr>
          <w:b/>
          <w:u w:val="single"/>
        </w:rPr>
        <w:t>283388</w:t>
      </w:r>
    </w:p>
    <w:p>
      <w:r>
        <w:t>Tell me how bad do you want me cause I don't know if I should stay or if I should leave, cause I'm torn 🤦🏽‍♀️😂</w:t>
      </w:r>
    </w:p>
    <w:p>
      <w:r>
        <w:rPr>
          <w:b/>
          <w:u w:val="single"/>
        </w:rPr>
        <w:t>283389</w:t>
      </w:r>
    </w:p>
    <w:p>
      <w:r>
        <w:t>@DavidaFloress but I'm not sad though. Just bored but I have myself to entertain. I just make videos</w:t>
      </w:r>
    </w:p>
    <w:p>
      <w:r>
        <w:rPr>
          <w:b/>
          <w:u w:val="single"/>
        </w:rPr>
        <w:t>283390</w:t>
      </w:r>
    </w:p>
    <w:p>
      <w:r>
        <w:t>Kunzima uba sithi 😢😩😭 I don't even want to try them because nzokwenza imess 😂 https://t.co/uhAzNcDyye</w:t>
      </w:r>
    </w:p>
    <w:p>
      <w:r>
        <w:rPr>
          <w:b/>
          <w:u w:val="single"/>
        </w:rPr>
        <w:t>283391</w:t>
      </w:r>
    </w:p>
    <w:p>
      <w:r>
        <w:t>TT_yul and his fellow Brazilians are looking sharp! We hope  these guys can make a name for themselves in @CriticalOpsGame community! https://t.co/kO9x1hvwom</w:t>
      </w:r>
    </w:p>
    <w:p>
      <w:r>
        <w:rPr>
          <w:b/>
          <w:u w:val="single"/>
        </w:rPr>
        <w:t>283392</w:t>
      </w:r>
    </w:p>
    <w:p>
      <w:r>
        <w:t>I have been on Twitter for 3 years, 9 months, 19 days (since 16 Jun 2013).</w:t>
        <w:br/>
        <w:t>And you? https://t.co/6kUe1DM0wG</w:t>
      </w:r>
    </w:p>
    <w:p>
      <w:r>
        <w:rPr>
          <w:b/>
          <w:u w:val="single"/>
        </w:rPr>
        <w:t>283393</w:t>
      </w:r>
    </w:p>
    <w:p>
      <w:r>
        <w:t>Your success is tied to someone else's dreams while the Sun's ... More for Pisces https://t.co/rWbRK0gyP2</w:t>
      </w:r>
    </w:p>
    <w:p>
      <w:r>
        <w:rPr>
          <w:b/>
          <w:u w:val="single"/>
        </w:rPr>
        <w:t>283394</w:t>
      </w:r>
    </w:p>
    <w:p>
      <w:r>
        <w:t>when you say "what" instead of "mande" and you see your mom coming with the chancla https://t.co/Z9vZpMFjWg</w:t>
      </w:r>
    </w:p>
    <w:p>
      <w:r>
        <w:rPr>
          <w:b/>
          <w:u w:val="single"/>
        </w:rPr>
        <w:t>283395</w:t>
      </w:r>
    </w:p>
    <w:p>
      <w:r>
        <w:t>@Anonymo62387414 @caterhamcr3 @klcecotti @SkyeShepard @blackseraphim2 @blackbird9_9 @seekingthenswer @CambysesII Awesome meme!! Thank you 😊 🐸 ❤️ 🌹</w:t>
      </w:r>
    </w:p>
    <w:p>
      <w:r>
        <w:rPr>
          <w:b/>
          <w:u w:val="single"/>
        </w:rPr>
        <w:t>283396</w:t>
      </w:r>
    </w:p>
    <w:p>
      <w:r>
        <w:t>@stormcloude @jonrog1 French could apply to an absolute shedload of things, honestly. It was widely used to imply all sorts of degeneracy by the Brits.</w:t>
      </w:r>
    </w:p>
    <w:p>
      <w:r>
        <w:rPr>
          <w:b/>
          <w:u w:val="single"/>
        </w:rPr>
        <w:t>283397</w:t>
      </w:r>
    </w:p>
    <w:p>
      <w:r>
        <w:t>I survived 0m 23s and got a score of 37 in Agar.io! Can you do better? Come and play! https://t.co/0gPLzHUpOj</w:t>
      </w:r>
    </w:p>
    <w:p>
      <w:r>
        <w:rPr>
          <w:b/>
          <w:u w:val="single"/>
        </w:rPr>
        <w:t>283398</w:t>
      </w:r>
    </w:p>
    <w:p>
      <w:r>
        <w:t>What is an "answer" to a debate? I thought debate answers were your own response to posited questions. #idiot https://t.co/IasMFj2WJ5</w:t>
      </w:r>
    </w:p>
    <w:p>
      <w:r>
        <w:rPr>
          <w:b/>
          <w:u w:val="single"/>
        </w:rPr>
        <w:t>283399</w:t>
      </w:r>
    </w:p>
    <w:p>
      <w:r>
        <w:t>LIVE STREAM - Senate Intelligence Committee Examines Russian Interference Capabilities https://t.co/R1WW7W2asx</w:t>
      </w:r>
    </w:p>
    <w:p>
      <w:r>
        <w:rPr>
          <w:b/>
          <w:u w:val="single"/>
        </w:rPr>
        <w:t>283400</w:t>
      </w:r>
    </w:p>
    <w:p>
      <w:r>
        <w:t>Have you read the society insight on Planes, Trains &amp;amp; Power? Its #intheblog #engineering #technology https://t.co/kFcjuPZ4l7 #crossrail https://t.co/pblkpNtkkU</w:t>
      </w:r>
    </w:p>
    <w:p>
      <w:r>
        <w:rPr>
          <w:b/>
          <w:u w:val="single"/>
        </w:rPr>
        <w:t>283401</w:t>
      </w:r>
    </w:p>
    <w:p>
      <w:r>
        <w:t>Cano is completely the opposite of locked in. He is unlocked. Somebody left the door open. #Mariners</w:t>
      </w:r>
    </w:p>
    <w:p>
      <w:r>
        <w:rPr>
          <w:b/>
          <w:u w:val="single"/>
        </w:rPr>
        <w:t>283402</w:t>
      </w:r>
    </w:p>
    <w:p>
      <w:r>
        <w:t>King of dark fantasy. Summon today. App Store: https://t.co/J7otl1QMOM Google Play: https://t.co/63QaXK0vJa #DarkSummoner</w:t>
      </w:r>
    </w:p>
    <w:p>
      <w:r>
        <w:rPr>
          <w:b/>
          <w:u w:val="single"/>
        </w:rPr>
        <w:t>283403</w:t>
      </w:r>
    </w:p>
    <w:p>
      <w:r>
        <w:t>Kids who are NOT fully verbal can ALSO enjoy people hanging out &amp;amp; doing things with them (source: Childperson right here)</w:t>
      </w:r>
    </w:p>
    <w:p>
      <w:r>
        <w:rPr>
          <w:b/>
          <w:u w:val="single"/>
        </w:rPr>
        <w:t>283404</w:t>
      </w:r>
    </w:p>
    <w:p>
      <w:r>
        <w:t>@theproblem23 It's just crazy man...such dominance overall, but they showed that they've NEVER been in a tight game...that was unreal to watch</w:t>
      </w:r>
    </w:p>
    <w:p>
      <w:r>
        <w:rPr>
          <w:b/>
          <w:u w:val="single"/>
        </w:rPr>
        <w:t>283405</w:t>
      </w:r>
    </w:p>
    <w:p>
      <w:r>
        <w:t>Hi I look like Mama Nadz @hellobangsie @JayeHanash im also a smiling baby like Mama https://t.co/KveXk0KWJ1</w:t>
      </w:r>
    </w:p>
    <w:p>
      <w:r>
        <w:rPr>
          <w:b/>
          <w:u w:val="single"/>
        </w:rPr>
        <w:t>283406</w:t>
      </w:r>
    </w:p>
    <w:p>
      <w:r>
        <w:t>Vintage Argus Matchmatic C3 35mm Film Camera With Flash And https://t.co/0N6JD42Uze via @Etsy #film #filmphotography #vintage #filmisnotdead</w:t>
      </w:r>
    </w:p>
    <w:p>
      <w:r>
        <w:rPr>
          <w:b/>
          <w:u w:val="single"/>
        </w:rPr>
        <w:t>283407</w:t>
      </w:r>
    </w:p>
    <w:p>
      <w:r>
        <w:t>#WVIAPublicMedia Education Department Casts Doubts On Public Service Loan Forgiveness. Read Blog: https://t.co/tYyOFTk3qB</w:t>
      </w:r>
    </w:p>
    <w:p>
      <w:r>
        <w:rPr>
          <w:b/>
          <w:u w:val="single"/>
        </w:rPr>
        <w:t>283408</w:t>
      </w:r>
    </w:p>
    <w:p>
      <w:r>
        <w:t>@IM__SPARTICUS @Roberts56Gavin @linannlum @Tracey94249526 @flyingdavy Don't be silly. All member states run their own countries -  they agree to an equal union with other states. Again not a clue!</w:t>
      </w:r>
    </w:p>
    <w:p>
      <w:r>
        <w:rPr>
          <w:b/>
          <w:u w:val="single"/>
        </w:rPr>
        <w:t>283409</w:t>
      </w:r>
    </w:p>
    <w:p>
      <w:r>
        <w:t>A new notebook isn't truly yours until you have both a halfway profound thought AND a grocery list written in it</w:t>
      </w:r>
    </w:p>
    <w:p>
      <w:r>
        <w:rPr>
          <w:b/>
          <w:u w:val="single"/>
        </w:rPr>
        <w:t>283410</w:t>
      </w:r>
    </w:p>
    <w:p>
      <w:r>
        <w:t>'16 Panini Origins MELVIN GORDON WORN GLOVE 4 Colors SP 27/30 San Diego #Chargers https://t.co/13FpU2x3ZX #NFL https://t.co/OJXfXWNvoN</w:t>
      </w:r>
    </w:p>
    <w:p>
      <w:r>
        <w:rPr>
          <w:b/>
          <w:u w:val="single"/>
        </w:rPr>
        <w:t>283411</w:t>
      </w:r>
    </w:p>
    <w:p>
      <w:r>
        <w:t>11 Tips to Help You Be a Better Writer. #amwriting #writerstips https://t.co/G9h8eaHjIP https://t.co/OEZCleW2Fr</w:t>
      </w:r>
    </w:p>
    <w:p>
      <w:r>
        <w:rPr>
          <w:b/>
          <w:u w:val="single"/>
        </w:rPr>
        <w:t>283412</w:t>
      </w:r>
    </w:p>
    <w:p>
      <w:r>
        <w:t>Outfoxed - Rupert Murdoch's War on Journalism 2004 by Bob Sullivan; Glen Pearcy; https://t.co/I3p5fPNMy1 https://t.co/LzRlYkCsrI</w:t>
      </w:r>
    </w:p>
    <w:p>
      <w:r>
        <w:rPr>
          <w:b/>
          <w:u w:val="single"/>
        </w:rPr>
        <w:t>283413</w:t>
      </w:r>
    </w:p>
    <w:p>
      <w:r>
        <w:t>Spotlight &amp;amp; Giveaway: Meet Me at Beachcomber Bay by Jill Mansell #romance #romancenovels https://t.co/5HEOgga9vl</w:t>
      </w:r>
    </w:p>
    <w:p>
      <w:r>
        <w:rPr>
          <w:b/>
          <w:u w:val="single"/>
        </w:rPr>
        <w:t>283414</w:t>
      </w:r>
    </w:p>
    <w:p>
      <w:r>
        <w:t>@19Robertson83 😂😂😂looks like you dont like your mate getting some criticism 😂😂😂 https://t.co/I5BEO4fDDl</w:t>
      </w:r>
    </w:p>
    <w:p>
      <w:r>
        <w:rPr>
          <w:b/>
          <w:u w:val="single"/>
        </w:rPr>
        <w:t>283415</w:t>
      </w:r>
    </w:p>
    <w:p>
      <w:r>
        <w:t>I wonder if there's an untapped market for someone to play horror games without pretending be to be scared/having drank like 7 monsters</w:t>
      </w:r>
    </w:p>
    <w:p>
      <w:r>
        <w:rPr>
          <w:b/>
          <w:u w:val="single"/>
        </w:rPr>
        <w:t>283416</w:t>
      </w:r>
    </w:p>
    <w:p>
      <w:r>
        <w:t>I Did the One Thing That I Hated the Most and It Changed My Life https://t.co/J5LFSzysaW - RT and follow @WebAdvisorInfo!</w:t>
      </w:r>
    </w:p>
    <w:p>
      <w:r>
        <w:rPr>
          <w:b/>
          <w:u w:val="single"/>
        </w:rPr>
        <w:t>283417</w:t>
      </w:r>
    </w:p>
    <w:p>
      <w:r>
        <w:t>Democrats use Trump's populism against him in fight over Gorsuch nomination https://t.co/AYPsREzTE1 via @USATODAY</w:t>
      </w:r>
    </w:p>
    <w:p>
      <w:r>
        <w:rPr>
          <w:b/>
          <w:u w:val="single"/>
        </w:rPr>
        <w:t>283418</w:t>
      </w:r>
    </w:p>
    <w:p>
      <w:r>
        <w:t>‘Why I Am Not a Feminist’ author Jessa Crispin on patriarchal capitalism, clickbait, and feminist art https://t.co/Ri9VUqEphK https://t.co/Tkhf7w90ml</w:t>
      </w:r>
    </w:p>
    <w:p>
      <w:r>
        <w:rPr>
          <w:b/>
          <w:u w:val="single"/>
        </w:rPr>
        <w:t>283419</w:t>
      </w:r>
    </w:p>
    <w:p>
      <w:r>
        <w:t>Found a Transponder Snail!</w:t>
        <w:br/>
        <w:t>Exclusive Profile: Those who follow their dreams!</w:t>
        <w:br/>
        <w:t>https://t.co/sQgSCYScA3 #TreCru https://t.co/RW1RWwGnYL</w:t>
      </w:r>
    </w:p>
    <w:p>
      <w:r>
        <w:rPr>
          <w:b/>
          <w:u w:val="single"/>
        </w:rPr>
        <w:t>283420</w:t>
      </w:r>
    </w:p>
    <w:p>
      <w:r>
        <w:t>My coworker told me he was a pansexual &amp;amp; explained to me what that meant...I feel him. That's dope</w:t>
      </w:r>
    </w:p>
    <w:p>
      <w:r>
        <w:rPr>
          <w:b/>
          <w:u w:val="single"/>
        </w:rPr>
        <w:t>283421</w:t>
      </w:r>
    </w:p>
    <w:p>
      <w:r>
        <w:t>FARE ALERT! Athens to Singapore for incredible €79 one-way! https://t.co/LdXsAG3FYx #CheapFlights #Travel #Deal</w:t>
      </w:r>
    </w:p>
    <w:p>
      <w:r>
        <w:rPr>
          <w:b/>
          <w:u w:val="single"/>
        </w:rPr>
        <w:t>283422</w:t>
      </w:r>
    </w:p>
    <w:p>
      <w:r>
        <w:t>Ad Ops: Contents #adops #FreeDownload #Free #Giveaway https://t.co/kV9u9e9dC9 https://t.co/C8vs4OOrlm</w:t>
      </w:r>
    </w:p>
    <w:p>
      <w:r>
        <w:rPr>
          <w:b/>
          <w:u w:val="single"/>
        </w:rPr>
        <w:t>283423</w:t>
      </w:r>
    </w:p>
    <w:p>
      <w:r>
        <w:t>Black USB Mini Speaker Music Player for Computer Desktop PC Laptop Notebook https://t.co/QB8RVVrUxa https://t.co/5eysj7Ls6i</w:t>
      </w:r>
    </w:p>
    <w:p>
      <w:r>
        <w:rPr>
          <w:b/>
          <w:u w:val="single"/>
        </w:rPr>
        <w:t>283424</w:t>
      </w:r>
    </w:p>
    <w:p>
      <w:r>
        <w:t>Cottory Men's Harem Casual Baggy Hiphop Dan... by Cottory for $12.99 https://t.co/mHO4QJHBwb via @amazon</w:t>
      </w:r>
    </w:p>
    <w:p>
      <w:r>
        <w:rPr>
          <w:b/>
          <w:u w:val="single"/>
        </w:rPr>
        <w:t>283425</w:t>
      </w:r>
    </w:p>
    <w:p>
      <w:r>
        <w:t>Dr Donnie Preval SHS class of 2010 delivers keynote address at SHS College and Career Day from 9-12 https://t.co/nXm83Pf9na</w:t>
      </w:r>
    </w:p>
    <w:p>
      <w:r>
        <w:rPr>
          <w:b/>
          <w:u w:val="single"/>
        </w:rPr>
        <w:t>283426</w:t>
      </w:r>
    </w:p>
    <w:p>
      <w:r>
        <w:t>We were just kids when we fell in love</w:t>
        <w:br/>
        <w:t>Not knowing what it was</w:t>
        <w:br/>
        <w:t>I will not give you up this time.&amp;lt;3 — thinking about old memories</w:t>
      </w:r>
    </w:p>
    <w:p>
      <w:r>
        <w:rPr>
          <w:b/>
          <w:u w:val="single"/>
        </w:rPr>
        <w:t>283427</w:t>
      </w:r>
    </w:p>
    <w:p>
      <w:r>
        <w:t>@PolspeAidan @georgeeaton ROFLMAO. His job wasn't to win??? Why did he run in a General Election? To Lose. #eejit</w:t>
      </w:r>
    </w:p>
    <w:p>
      <w:r>
        <w:rPr>
          <w:b/>
          <w:u w:val="single"/>
        </w:rPr>
        <w:t>283428</w:t>
      </w:r>
    </w:p>
    <w:p>
      <w:r>
        <w:t>You might have plans for a peaceful day of rest and relaxation... More for Cancer https://t.co/xvzwZVWUan</w:t>
      </w:r>
    </w:p>
    <w:p>
      <w:r>
        <w:rPr>
          <w:b/>
          <w:u w:val="single"/>
        </w:rPr>
        <w:t>283429</w:t>
      </w:r>
    </w:p>
    <w:p>
      <w:r>
        <w:t>@Auuummmmm If you have a question, please send us a DM with more details and your customer number for review.  Thanks. ^M</w:t>
      </w:r>
    </w:p>
    <w:p>
      <w:r>
        <w:rPr>
          <w:b/>
          <w:u w:val="single"/>
        </w:rPr>
        <w:t>283430</w:t>
      </w:r>
    </w:p>
    <w:p>
      <w:r>
        <w:t>#Ad Providence RI - @FHWineSpirits - 125 Atwells Ave - FREE Parking Behind Store! fhwine.us https://t.co/1sMnM84CBV</w:t>
      </w:r>
    </w:p>
    <w:p>
      <w:r>
        <w:rPr>
          <w:b/>
          <w:u w:val="single"/>
        </w:rPr>
        <w:t>283431</w:t>
      </w:r>
    </w:p>
    <w:p>
      <w:r>
        <w:t>I have an amazing ability! I find objects just before people lose them. The police, however, call it theft.</w:t>
      </w:r>
    </w:p>
    <w:p>
      <w:r>
        <w:rPr>
          <w:b/>
          <w:u w:val="single"/>
        </w:rPr>
        <w:t>283432</w:t>
      </w:r>
    </w:p>
    <w:p>
      <w:r>
        <w:t>A Guide to Putting #Iran on Notice post #Nuclear #IranDeal https://t.co/MBlOnVHHW4 via @warontherocks</w:t>
      </w:r>
    </w:p>
    <w:p>
      <w:r>
        <w:rPr>
          <w:b/>
          <w:u w:val="single"/>
        </w:rPr>
        <w:t>283433</w:t>
      </w:r>
    </w:p>
    <w:p>
      <w:r>
        <w:t>Swear to god, they're the same people that objectify women and reify rape culture/misogyny. More importantly, Y do they feel so threatened?</w:t>
      </w:r>
    </w:p>
    <w:p>
      <w:r>
        <w:rPr>
          <w:b/>
          <w:u w:val="single"/>
        </w:rPr>
        <w:t>283434</w:t>
      </w:r>
    </w:p>
    <w:p>
      <w:r>
        <w:t>@brithume @AndrewCMcCarthy While it's true that Flynn will never be the sharpest tool in any shed, the manufactured nonsense against him is the only thing criminal...</w:t>
      </w:r>
    </w:p>
    <w:p>
      <w:r>
        <w:rPr>
          <w:b/>
          <w:u w:val="single"/>
        </w:rPr>
        <w:t>283435</w:t>
      </w:r>
    </w:p>
    <w:p>
      <w:r>
        <w:t>I passed the memorial today for those lost during the London attack &amp;amp; I couldn't help but notice the love left behind #LondonAttacks https://t.co/HqjHCk1ftD</w:t>
      </w:r>
    </w:p>
    <w:p>
      <w:r>
        <w:rPr>
          <w:b/>
          <w:u w:val="single"/>
        </w:rPr>
        <w:t>283436</w:t>
      </w:r>
    </w:p>
    <w:p>
      <w:r>
        <w:t>@AmaninderZ Accidental? Like apple falling on head of Newton? Caste sys is erosion not science Its a Hindu sin https://t.co/QmgRduzJ75 -Muslims&amp;amp; Alcohol</w:t>
      </w:r>
    </w:p>
    <w:p>
      <w:r>
        <w:rPr>
          <w:b/>
          <w:u w:val="single"/>
        </w:rPr>
        <w:t>283437</w:t>
      </w:r>
    </w:p>
    <w:p>
      <w:r>
        <w:t>@RonMacLeanHTH @NHL Ron, Lethbridge Canes tie up series with Red Deer rebels. Hugh win. Great hockey and look out for Tyler Wong</w:t>
      </w:r>
    </w:p>
    <w:p>
      <w:r>
        <w:rPr>
          <w:b/>
          <w:u w:val="single"/>
        </w:rPr>
        <w:t>283438</w:t>
      </w:r>
    </w:p>
    <w:p>
      <w:r>
        <w:t>For Trump, Mar-a-Lago is place to break the ice with China's Xi</w:t>
        <w:br/>
        <w:br/>
        <w:t>By Steve Holland WASHINGTON (Reuters) - U.S. President Donald Trump has to…</w:t>
      </w:r>
    </w:p>
    <w:p>
      <w:r>
        <w:rPr>
          <w:b/>
          <w:u w:val="single"/>
        </w:rPr>
        <w:t>283439</w:t>
      </w:r>
    </w:p>
    <w:p>
      <w:r>
        <w:t>You prefer to work with others now as part of a team on a larg... More for Libra https://t.co/7IVTJ9uEHv</w:t>
      </w:r>
    </w:p>
    <w:p>
      <w:r>
        <w:rPr>
          <w:b/>
          <w:u w:val="single"/>
        </w:rPr>
        <w:t>283440</w:t>
      </w:r>
    </w:p>
    <w:p>
      <w:r>
        <w:t>Trump:  American heroes to the White House this morning- The Wounded War... https://t.co/fAGdmQjO1D via @YouTube</w:t>
      </w:r>
    </w:p>
    <w:p>
      <w:r>
        <w:rPr>
          <w:b/>
          <w:u w:val="single"/>
        </w:rPr>
        <w:t>283441</w:t>
      </w:r>
    </w:p>
    <w:p>
      <w:r>
        <w:t>At my college we get to do presentations on our fav bands and get assigned to go see a concert, what do you get to do?</w:t>
      </w:r>
    </w:p>
    <w:p>
      <w:r>
        <w:rPr>
          <w:b/>
          <w:u w:val="single"/>
        </w:rPr>
        <w:t>283442</w:t>
      </w:r>
    </w:p>
    <w:p>
      <w:r>
        <w:t>" In furtherance of the All Progressives Congress (APC) efforts to resolve the rift between the Executive and the... https://t.co/Bn4Uv0bxME</w:t>
      </w:r>
    </w:p>
    <w:p>
      <w:r>
        <w:rPr>
          <w:b/>
          <w:u w:val="single"/>
        </w:rPr>
        <w:t>283443</w:t>
      </w:r>
    </w:p>
    <w:p>
      <w:r>
        <w:t>May Allah give me strength to go with the flow without pouring too much of my soul into something so fleeting and temporary.</w:t>
      </w:r>
    </w:p>
    <w:p>
      <w:r>
        <w:rPr>
          <w:b/>
          <w:u w:val="single"/>
        </w:rPr>
        <w:t>283444</w:t>
      </w:r>
    </w:p>
    <w:p>
      <w:r>
        <w:t>I liked a @YouTube video from @jasonfenske13 https://t.co/kaFFdKN7qb EricTheCarGuy vs Scotty Kilmer vs Engineering Explained - Engine</w:t>
      </w:r>
    </w:p>
    <w:p>
      <w:r>
        <w:rPr>
          <w:b/>
          <w:u w:val="single"/>
        </w:rPr>
        <w:t>283445</w:t>
      </w:r>
    </w:p>
    <w:p>
      <w:r>
        <w:t>@shdowandbone I think it does some good things. Much different than the novel, but almost in the best ways. I think I like it? I think it's good?</w:t>
      </w:r>
    </w:p>
    <w:p>
      <w:r>
        <w:rPr>
          <w:b/>
          <w:u w:val="single"/>
        </w:rPr>
        <w:t>283446</w:t>
      </w:r>
    </w:p>
    <w:p>
      <w:r>
        <w:t>GORGEOUS IRON TIGER EYE GEMSTONE 925 STERLING SILVER 11 GM PENDANT 1.75" 6639 https://t.co/qGjRnFgU2w https://t.co/PHfr01FqEx</w:t>
      </w:r>
    </w:p>
    <w:p>
      <w:r>
        <w:rPr>
          <w:b/>
          <w:u w:val="single"/>
        </w:rPr>
        <w:t>283447</w:t>
      </w:r>
    </w:p>
    <w:p>
      <w:r>
        <w:t>Thesis: The Racial Contract has always been recognized by nonwhites as the real moral / political agreement to be challenged.</w:t>
      </w:r>
    </w:p>
    <w:p>
      <w:r>
        <w:rPr>
          <w:b/>
          <w:u w:val="single"/>
        </w:rPr>
        <w:t>283448</w:t>
      </w:r>
    </w:p>
    <w:p>
      <w:r>
        <w:t>Check out SYRACUSE CHINA TWIN SET of WHITE GLAZED CHINA CREAMERS - ESSEX - 12 oz. Each  https://t.co/MJl0WP4Pp6 via @eBay</w:t>
      </w:r>
    </w:p>
    <w:p>
      <w:r>
        <w:rPr>
          <w:b/>
          <w:u w:val="single"/>
        </w:rPr>
        <w:t>283449</w:t>
      </w:r>
    </w:p>
    <w:p>
      <w:r>
        <w:t>@GymMissVictoria @MistressBrown @waywardSchboy And what a wicked looking brush it is, indeed !!! Wish see were coming up to spank me :) !!!!!!</w:t>
      </w:r>
    </w:p>
    <w:p>
      <w:r>
        <w:rPr>
          <w:b/>
          <w:u w:val="single"/>
        </w:rPr>
        <w:t>283450</w:t>
      </w:r>
    </w:p>
    <w:p>
      <w:r>
        <w:t>In @RDispatches, @sunnivie asks whether "religious freedom" claims are a license to discriminate against LGBT people https://t.co/ledcx8eAYY</w:t>
      </w:r>
    </w:p>
    <w:p>
      <w:r>
        <w:rPr>
          <w:b/>
          <w:u w:val="single"/>
        </w:rPr>
        <w:t>283451</w:t>
      </w:r>
    </w:p>
    <w:p>
      <w:r>
        <w:t>You can never move forward if you're letting things that don't deserve your attention continue to bring you down.</w:t>
      </w:r>
    </w:p>
    <w:p>
      <w:r>
        <w:rPr>
          <w:b/>
          <w:u w:val="single"/>
        </w:rPr>
        <w:t>283452</w:t>
      </w:r>
    </w:p>
    <w:p>
      <w:r>
        <w:t>It's Trans Day of Visibility y'all. I am spending it as a trans ally at the @agendergovuk conference. Looking forward to it! #tdov</w:t>
      </w:r>
    </w:p>
    <w:p>
      <w:r>
        <w:rPr>
          <w:b/>
          <w:u w:val="single"/>
        </w:rPr>
        <w:t>283453</w:t>
      </w:r>
    </w:p>
    <w:p>
      <w:r>
        <w:t>Emotional, kneejerk reactions are understandable but should not be acted upon because they are irrational and can lead to chaos. https://t.co/niyDhp1umY</w:t>
      </w:r>
    </w:p>
    <w:p>
      <w:r>
        <w:rPr>
          <w:b/>
          <w:u w:val="single"/>
        </w:rPr>
        <w:t>283454</w:t>
      </w:r>
    </w:p>
    <w:p>
      <w:r>
        <w:t>#Pray that #God will open the eyes of the #AmericanPeople to understand what is really going on in #America🇺🇸Can we stand by &amp;amp; do nothing? https://t.co/wb8OdDwrUZ</w:t>
      </w:r>
    </w:p>
    <w:p>
      <w:r>
        <w:rPr>
          <w:b/>
          <w:u w:val="single"/>
        </w:rPr>
        <w:t>283455</w:t>
      </w:r>
    </w:p>
    <w:p>
      <w:r>
        <w:t>New favorite comic is "Paper Girls" by Brian K. Vaughan and Cliff Chiang. A refreshingly funny &amp;amp; weird 80s time travel mystery. #comicbooks https://t.co/g9P7N6h95y</w:t>
      </w:r>
    </w:p>
    <w:p>
      <w:r>
        <w:rPr>
          <w:b/>
          <w:u w:val="single"/>
        </w:rPr>
        <w:t>283456</w:t>
      </w:r>
    </w:p>
    <w:p>
      <w:r>
        <w:t>Silas back em again at Tony Gwynn stadium. He loves him some baseball homecapitaldale @ Tony… https://t.co/b9OxKUASu4</w:t>
      </w:r>
    </w:p>
    <w:p>
      <w:r>
        <w:rPr>
          <w:b/>
          <w:u w:val="single"/>
        </w:rPr>
        <w:t>283457</w:t>
      </w:r>
    </w:p>
    <w:p>
      <w:r>
        <w:t>I've done very little to have this chance to be one of the people of God that give thanks, happening only here MCGI</w:t>
        <w:br/>
        <w:t>#FromEastToWest2017</w:t>
      </w:r>
    </w:p>
    <w:p>
      <w:r>
        <w:rPr>
          <w:b/>
          <w:u w:val="single"/>
        </w:rPr>
        <w:t>283458</w:t>
      </w:r>
    </w:p>
    <w:p>
      <w:r>
        <w:t>At last :-), I'm So happy they've finally invented this. I was beginning to pile on the weight drinking that full... https://t.co/rPwoBd2pgW</w:t>
      </w:r>
    </w:p>
    <w:p>
      <w:r>
        <w:rPr>
          <w:b/>
          <w:u w:val="single"/>
        </w:rPr>
        <w:t>283459</w:t>
      </w:r>
    </w:p>
    <w:p>
      <w:r>
        <w:t>@NEWSTALK1010 @siomo I suspect that the St. Petersburg Subway also do that, (probably more thoroughly).</w:t>
      </w:r>
    </w:p>
    <w:p>
      <w:r>
        <w:rPr>
          <w:b/>
          <w:u w:val="single"/>
        </w:rPr>
        <w:t>283460</w:t>
      </w:r>
    </w:p>
    <w:p>
      <w:r>
        <w:t>HD Print Oil Painting Art on Canvas,Disney the Seven Dwarfs16x24' Unframed https://t.co/kStVZPx37r https://t.co/9Ru31m6zmh</w:t>
      </w:r>
    </w:p>
    <w:p>
      <w:r>
        <w:rPr>
          <w:b/>
          <w:u w:val="single"/>
        </w:rPr>
        <w:t>283461</w:t>
      </w:r>
    </w:p>
    <w:p>
      <w:r>
        <w:t>It can even have essential parts of it amputated, due to necessity. yet, it can survive. It can regrow. And remake itself, again and again.</w:t>
      </w:r>
    </w:p>
    <w:p>
      <w:r>
        <w:rPr>
          <w:b/>
          <w:u w:val="single"/>
        </w:rPr>
        <w:t>283462</w:t>
      </w:r>
    </w:p>
    <w:p>
      <w:r>
        <w:t>regrann from https://t.co/oIoQLGwQOf  -  What is real? How do you define 'real'? If you're talking about… https://t.co/49h00Du8xV</w:t>
      </w:r>
    </w:p>
    <w:p>
      <w:r>
        <w:rPr>
          <w:b/>
          <w:u w:val="single"/>
        </w:rPr>
        <w:t>283463</w:t>
      </w:r>
    </w:p>
    <w:p>
      <w:r>
        <w:t>Not long now untill #Wrestlemania main show can not wait for main show @WWE  #Wrestlemania  great show so far</w:t>
      </w:r>
    </w:p>
    <w:p>
      <w:r>
        <w:rPr>
          <w:b/>
          <w:u w:val="single"/>
        </w:rPr>
        <w:t>283464</w:t>
      </w:r>
    </w:p>
    <w:p>
      <w:r>
        <w:t>Some tattoos are a great idea and others? Well, not so much... Be careful not to have one of these. https://t.co/D78264Y1iq</w:t>
      </w:r>
    </w:p>
    <w:p>
      <w:r>
        <w:rPr>
          <w:b/>
          <w:u w:val="single"/>
        </w:rPr>
        <w:t>283465</w:t>
      </w:r>
    </w:p>
    <w:p>
      <w:r>
        <w:t>Under Trump, Pentagon Seizes More Control, Civilian Casualties Rise https://t.co/J5KuOikScv via @TPM</w:t>
      </w:r>
    </w:p>
    <w:p>
      <w:r>
        <w:rPr>
          <w:b/>
          <w:u w:val="single"/>
        </w:rPr>
        <w:t>283466</w:t>
      </w:r>
    </w:p>
    <w:p>
      <w:r>
        <w:t>#earthtremor #earthquake in pta, but first things first. Ziright I girls? 😂😂😂😂😂😂😂😂 https://t.co/vR41bM7t8r</w:t>
      </w:r>
    </w:p>
    <w:p>
      <w:r>
        <w:rPr>
          <w:b/>
          <w:u w:val="single"/>
        </w:rPr>
        <w:t>283467</w:t>
      </w:r>
    </w:p>
    <w:p>
      <w:r>
        <w:t>Man dies after crash on Highway 104 in Nova Scotia, results in backed up traffic for miles https://t.co/CgImVcJmOG https://t.co/dJ4LfWOoYE</w:t>
      </w:r>
    </w:p>
    <w:p>
      <w:r>
        <w:rPr>
          <w:b/>
          <w:u w:val="single"/>
        </w:rPr>
        <w:t>283468</w:t>
      </w:r>
    </w:p>
    <w:p>
      <w:r>
        <w:t>Maytham Aly is now following https://t.co/qvmulsKEer We Love our Fans Thank you https://t.co/VuQTBxoZbr</w:t>
      </w:r>
    </w:p>
    <w:p>
      <w:r>
        <w:rPr>
          <w:b/>
          <w:u w:val="single"/>
        </w:rPr>
        <w:t>283469</w:t>
      </w:r>
    </w:p>
    <w:p>
      <w:r>
        <w:t>@AmyMek What is the black, yellow, &amp;amp; white flag? Russia's flag is now three stripes of white, blue, &amp;amp; red.</w:t>
      </w:r>
    </w:p>
    <w:p>
      <w:r>
        <w:rPr>
          <w:b/>
          <w:u w:val="single"/>
        </w:rPr>
        <w:t>283470</w:t>
      </w:r>
    </w:p>
    <w:p>
      <w:r>
        <w:t>Hey @AmericanAir -- our Boy Scout summer camp flight reservations w/you are having problems. 50+ Scouts at risk of major complaint! #HELP</w:t>
      </w:r>
    </w:p>
    <w:p>
      <w:r>
        <w:rPr>
          <w:b/>
          <w:u w:val="single"/>
        </w:rPr>
        <w:t>283471</w:t>
      </w:r>
    </w:p>
    <w:p>
      <w:r>
        <w:t>Time for some #Prologue video action! Our TS050 having a party in the park @Autodromo_Monza 🏁🇮🇹@FIAWEC https://t.co/mSAVhaanOR</w:t>
      </w:r>
    </w:p>
    <w:p>
      <w:r>
        <w:rPr>
          <w:b/>
          <w:u w:val="single"/>
        </w:rPr>
        <w:t>283472</w:t>
      </w:r>
    </w:p>
    <w:p>
      <w:r>
        <w:t>@MrFrantastic11 I can name 10 KO matches better than any ryback match. Hell Every ko match is better than his best one. Get ryback the hell outta here lol</w:t>
      </w:r>
    </w:p>
    <w:p>
      <w:r>
        <w:rPr>
          <w:b/>
          <w:u w:val="single"/>
        </w:rPr>
        <w:t>283473</w:t>
      </w:r>
    </w:p>
    <w:p>
      <w:r>
        <w:t>If the good people of Chicago started Dead these Politicians who actually is the problem..things might change..they are not your friend</w:t>
      </w:r>
    </w:p>
    <w:p>
      <w:r>
        <w:rPr>
          <w:b/>
          <w:u w:val="single"/>
        </w:rPr>
        <w:t>283474</w:t>
      </w:r>
    </w:p>
    <w:p>
      <w:r>
        <w:t>Here's some #MondayMotivation, our FREE training course provides all the mandatory training needed to work in #care! https://t.co/YHQhxOwSOe https://t.co/vmy5axhV2v</w:t>
      </w:r>
    </w:p>
    <w:p>
      <w:r>
        <w:rPr>
          <w:b/>
          <w:u w:val="single"/>
        </w:rPr>
        <w:t>283475</w:t>
      </w:r>
    </w:p>
    <w:p>
      <w:r>
        <w:t>Judicial filibusters were started by @SenSchumer in 2003 to stop Bush's choices. Harry Reid used nuclear in 2013. Repubs simply finished it.</w:t>
      </w:r>
    </w:p>
    <w:p>
      <w:r>
        <w:rPr>
          <w:b/>
          <w:u w:val="single"/>
        </w:rPr>
        <w:t>283476</w:t>
      </w:r>
    </w:p>
    <w:p>
      <w:r>
        <w:t>@realDonaldTrump Cry me a river. You are a horrible person and have treated others badly. https://t.co/gMjr82sakP</w:t>
      </w:r>
    </w:p>
    <w:p>
      <w:r>
        <w:rPr>
          <w:b/>
          <w:u w:val="single"/>
        </w:rPr>
        <w:t>283477</w:t>
      </w:r>
    </w:p>
    <w:p>
      <w:r>
        <w:t>When ur coloring ur hair and u add too much developer bc you're worried u won't have enough color and now ur hair is isn't vibrant enough</w:t>
      </w:r>
    </w:p>
    <w:p>
      <w:r>
        <w:rPr>
          <w:b/>
          <w:u w:val="single"/>
        </w:rPr>
        <w:t>283478</w:t>
      </w:r>
    </w:p>
    <w:p>
      <w:r>
        <w:t>For some muted colour and style inspiration join me on #INSTA! https://t.co/akOpo9OfUD https://t.co/yKFrzW1vfe</w:t>
      </w:r>
    </w:p>
    <w:p>
      <w:r>
        <w:rPr>
          <w:b/>
          <w:u w:val="single"/>
        </w:rPr>
        <w:t>283479</w:t>
      </w:r>
    </w:p>
    <w:p>
      <w:r>
        <w:t>Apple News goes from walled garden to ‘well-lit garden’ with third-party measurement https://t.co/KA6DUuy7jD</w:t>
      </w:r>
    </w:p>
    <w:p>
      <w:r>
        <w:rPr>
          <w:b/>
          <w:u w:val="single"/>
        </w:rPr>
        <w:t>283480</w:t>
      </w:r>
    </w:p>
    <w:p>
      <w:r>
        <w:t>File under pro-capitalist revolving door: Former Queensland ALP Premier Anna Bligh, now CEO of the Australian... https://t.co/ZfxYxfKP7I</w:t>
      </w:r>
    </w:p>
    <w:p>
      <w:r>
        <w:rPr>
          <w:b/>
          <w:u w:val="single"/>
        </w:rPr>
        <w:t>283481</w:t>
      </w:r>
    </w:p>
    <w:p>
      <w:r>
        <w:t>This indulgent recipe marries two delicious desserts: lemon bars and cheesecake. Using a dark spring https://t.co/A33qCBaGQ3</w:t>
      </w:r>
    </w:p>
    <w:p>
      <w:r>
        <w:rPr>
          <w:b/>
          <w:u w:val="single"/>
        </w:rPr>
        <w:t>283482</w:t>
      </w:r>
    </w:p>
    <w:p>
      <w:r>
        <w:t>? Joey Votto slaps a double down the right-field line to plate Billy Hamilton in 2-0 win over Cardinals (ESPN) https://t.co/8LGLR90FJo #Re…</w:t>
      </w:r>
    </w:p>
    <w:p>
      <w:r>
        <w:rPr>
          <w:b/>
          <w:u w:val="single"/>
        </w:rPr>
        <w:t>283483</w:t>
      </w:r>
    </w:p>
    <w:p>
      <w:r>
        <w:t>A tree house by the beach is a perfect setting for your next family getaway. Visit Astoria Palawan now! https://t.co/fiBJbxzz6l</w:t>
      </w:r>
    </w:p>
    <w:p>
      <w:r>
        <w:rPr>
          <w:b/>
          <w:u w:val="single"/>
        </w:rPr>
        <w:t>283484</w:t>
      </w:r>
    </w:p>
    <w:p>
      <w:r>
        <w:t>#360WiseNews : J. Crew's Parting With Once-Prized Top Merchant Echoes Retail's Woes https://t.co/fw2DiimzoM</w:t>
      </w:r>
    </w:p>
    <w:p>
      <w:r>
        <w:rPr>
          <w:b/>
          <w:u w:val="single"/>
        </w:rPr>
        <w:t>283485</w:t>
      </w:r>
    </w:p>
    <w:p>
      <w:r>
        <w:t>76% Mareep at 171 N Church Ln,Los Angeles,CA until 17:44:47 (29m 33s) #westsidespawns https://t.co/TeWF1vxtwd</w:t>
      </w:r>
    </w:p>
    <w:p>
      <w:r>
        <w:rPr>
          <w:b/>
          <w:u w:val="single"/>
        </w:rPr>
        <w:t>283486</w:t>
      </w:r>
    </w:p>
    <w:p>
      <w:r>
        <w:t>@Dcaptainclutch You know niggas love to act fake outraged anytime a girl they think is "ho" accomplishes anything</w:t>
      </w:r>
    </w:p>
    <w:p>
      <w:r>
        <w:rPr>
          <w:b/>
          <w:u w:val="single"/>
        </w:rPr>
        <w:t>283487</w:t>
      </w:r>
    </w:p>
    <w:p>
      <w:r>
        <w:t>@janjan I just remembered why their name sounded familiar I heard one of there albums like a few years back I think</w:t>
      </w:r>
    </w:p>
    <w:p>
      <w:r>
        <w:rPr>
          <w:b/>
          <w:u w:val="single"/>
        </w:rPr>
        <w:t>283488</w:t>
      </w:r>
    </w:p>
    <w:p>
      <w:r>
        <w:t>Sad ass Fox News Lawyer for Bill O'Reilly accuser compares Fox News to Bill Cosby https://t.co/jdCMtxkbCd via @MailOnline</w:t>
      </w:r>
    </w:p>
    <w:p>
      <w:r>
        <w:rPr>
          <w:b/>
          <w:u w:val="single"/>
        </w:rPr>
        <w:t>283489</w:t>
      </w:r>
    </w:p>
    <w:p>
      <w:r>
        <w:t>@lix_lee007 Rain, butterfly, run,miss right,(?) house of cards, silver spoon (baepsae), no more dream</w:t>
      </w:r>
    </w:p>
    <w:p>
      <w:r>
        <w:rPr>
          <w:b/>
          <w:u w:val="single"/>
        </w:rPr>
        <w:t>283490</w:t>
      </w:r>
    </w:p>
    <w:p>
      <w:r>
        <w:t>@MsRubyTuesday @FOXLA when it was 55 hardly anyone obeyed it. All you got were people honking from behind.</w:t>
      </w:r>
    </w:p>
    <w:p>
      <w:r>
        <w:rPr>
          <w:b/>
          <w:u w:val="single"/>
        </w:rPr>
        <w:t>283491</w:t>
      </w:r>
    </w:p>
    <w:p>
      <w:r>
        <w:t>#america #films Watch a new horror thriller movie here: https://t.co/Ou49OrR9kN https://t.co/gjYYTmijFc</w:t>
      </w:r>
    </w:p>
    <w:p>
      <w:r>
        <w:rPr>
          <w:b/>
          <w:u w:val="single"/>
        </w:rPr>
        <w:t>283492</w:t>
      </w:r>
    </w:p>
    <w:p>
      <w:r>
        <w:t>I am live to do some road racing tonight!  Come hang out and get ready for some entertainment!</w:t>
        <w:br/>
        <w:br/>
        <w:t>https://t.co/wB10tJjHFl</w:t>
      </w:r>
    </w:p>
    <w:p>
      <w:r>
        <w:rPr>
          <w:b/>
          <w:u w:val="single"/>
        </w:rPr>
        <w:t>283493</w:t>
      </w:r>
    </w:p>
    <w:p>
      <w:r>
        <w:t>Rugby trader prosecuted for selling fake weight loss devices https://t.co/OvonNbAAb0 https://t.co/xCzJgNf6uq</w:t>
      </w:r>
    </w:p>
    <w:p>
      <w:r>
        <w:rPr>
          <w:b/>
          <w:u w:val="single"/>
        </w:rPr>
        <w:t>283494</w:t>
      </w:r>
    </w:p>
    <w:p>
      <w:r>
        <w:t>Flood Watches begin tomorrow morning for all of WNY. Timing out the rain right now on News 4 at 5! https://t.co/sfii1tuR9l</w:t>
      </w:r>
    </w:p>
    <w:p>
      <w:r>
        <w:rPr>
          <w:b/>
          <w:u w:val="single"/>
        </w:rPr>
        <w:t>283495</w:t>
      </w:r>
    </w:p>
    <w:p>
      <w:r>
        <w:t>Contraflow There are times when family are like strangers, and strangers are like family. #NOMOR1.net #aldsa4826</w:t>
      </w:r>
    </w:p>
    <w:p>
      <w:r>
        <w:rPr>
          <w:b/>
          <w:u w:val="single"/>
        </w:rPr>
        <w:t>283496</w:t>
      </w:r>
    </w:p>
    <w:p>
      <w:r>
        <w:t>Nowshera medical Complex</w:t>
        <w:br/>
        <w:t>#ReformedKPK</w:t>
        <w:br/>
        <w:t>@SheherPti @naeemul_haque @ImranKhanPTI @JahangirKTareen @UdarOfficial @aleemkhan_pti @DrAyeshaAsh https://t.co/nVFfcobVAE</w:t>
      </w:r>
    </w:p>
    <w:p>
      <w:r>
        <w:rPr>
          <w:b/>
          <w:u w:val="single"/>
        </w:rPr>
        <w:t>283497</w:t>
      </w:r>
    </w:p>
    <w:p>
      <w:r>
        <w:t>You could win a trip to the 2017 CMA Music Festival, plus great instant prizes from Kretschmar Deli #Sweepstakes https://t.co/2TMHbLEgjk</w:t>
      </w:r>
    </w:p>
    <w:p>
      <w:r>
        <w:rPr>
          <w:b/>
          <w:u w:val="single"/>
        </w:rPr>
        <w:t>283498</w:t>
      </w:r>
    </w:p>
    <w:p>
      <w:r>
        <w:t>#Dystopian Action/Adventure A Medical Miracle Has Cured All Disease @JimWeatherford1 https://t.co/TXQ4vM6EcQ https://t.co/oVdQ2U5R9O</w:t>
      </w:r>
    </w:p>
    <w:p>
      <w:r>
        <w:rPr>
          <w:b/>
          <w:u w:val="single"/>
        </w:rPr>
        <w:t>283499</w:t>
      </w:r>
    </w:p>
    <w:p>
      <w:r>
        <w:t>26 Years Ago: SAMAEL release Worship Him (in eternal blasphemy) https://t.co/KjLVkZkpcv #otd #onthisday #metal</w:t>
      </w:r>
    </w:p>
    <w:p>
      <w:r>
        <w:rPr>
          <w:b/>
          <w:u w:val="single"/>
        </w:rPr>
        <w:t>283500</w:t>
      </w:r>
    </w:p>
    <w:p>
      <w:r>
        <w:t>Is this real? First weaken whistle blower protection act, raise RTI application fees, and now close RTI cases after activists die? https://t.co/iRYlQxIP5C</w:t>
      </w:r>
    </w:p>
    <w:p>
      <w:r>
        <w:rPr>
          <w:b/>
          <w:u w:val="single"/>
        </w:rPr>
        <w:t>283501</w:t>
      </w:r>
    </w:p>
    <w:p>
      <w:r>
        <w:t>@lakingsfan82 Did you have a chance to complete: https://t.co/C3IOhQGizS? If those don't do the trick, please DM the email address on file.</w:t>
      </w:r>
    </w:p>
    <w:p>
      <w:r>
        <w:rPr>
          <w:b/>
          <w:u w:val="single"/>
        </w:rPr>
        <w:t>283502</w:t>
      </w:r>
    </w:p>
    <w:p>
      <w:r>
        <w:t>You could win a big screen TV! Enter now! #sweepstakes #bigscreen #thisisus #dwts https://t.co/bNZ2mW2Jtc via @SYWSweeps</w:t>
      </w:r>
    </w:p>
    <w:p>
      <w:r>
        <w:rPr>
          <w:b/>
          <w:u w:val="single"/>
        </w:rPr>
        <w:t>283503</w:t>
      </w:r>
    </w:p>
    <w:p>
      <w:r>
        <w:t>Watched less than one episode of Santa Clarita Diet and was done. The show is absolutely disgusting. Cannot... https://t.co/CRe5arSldd</w:t>
      </w:r>
    </w:p>
    <w:p>
      <w:r>
        <w:rPr>
          <w:b/>
          <w:u w:val="single"/>
        </w:rPr>
        <w:t>283504</w:t>
      </w:r>
    </w:p>
    <w:p>
      <w:r>
        <w:t>@pawpaw72546 @arthurstacy That's a big risk to take. The direct market already runs on tight margins. A big miss could put a lot of stores out of business.</w:t>
      </w:r>
    </w:p>
    <w:p>
      <w:r>
        <w:rPr>
          <w:b/>
          <w:u w:val="single"/>
        </w:rPr>
        <w:t>283505</w:t>
      </w:r>
    </w:p>
    <w:p>
      <w:r>
        <w:t>one person followed me and one person unfollowed me // automatically checked by https://t.co/acN1O1Jax7</w:t>
      </w:r>
    </w:p>
    <w:p>
      <w:r>
        <w:rPr>
          <w:b/>
          <w:u w:val="single"/>
        </w:rPr>
        <w:t>283506</w:t>
      </w:r>
    </w:p>
    <w:p>
      <w:r>
        <w:t xml:space="preserve">Heard this song driving home and now I can't stop listening. @TheChainsmokers @coldplay </w:t>
        <w:br/>
        <w:t>https://t.co/FyGDaAX2Jw</w:t>
      </w:r>
    </w:p>
    <w:p>
      <w:r>
        <w:rPr>
          <w:b/>
          <w:u w:val="single"/>
        </w:rPr>
        <w:t>283507</w:t>
      </w:r>
    </w:p>
    <w:p>
      <w:r>
        <w:t>@JamesHarris1u How so? I hear a lot of Brexiters getting really excited about EU break up, economic failure. Our press is relentlessly negative about it.</w:t>
      </w:r>
    </w:p>
    <w:p>
      <w:r>
        <w:rPr>
          <w:b/>
          <w:u w:val="single"/>
        </w:rPr>
        <w:t>283508</w:t>
      </w:r>
    </w:p>
    <w:p>
      <w:r>
        <w:t>I've just entered the @unitlostgaming @Dell Inspiron 15 7000 gaming laptop giveaway! https://t.co/3Dfx5iO11o</w:t>
      </w:r>
    </w:p>
    <w:p>
      <w:r>
        <w:rPr>
          <w:b/>
          <w:u w:val="single"/>
        </w:rPr>
        <w:t>283509</w:t>
      </w:r>
    </w:p>
    <w:p>
      <w:r>
        <w:t>#Libya a family in #Benghazi decides to turn their garden into a farm to plant their daily needs of vegetables due to high prices. https://t.co/eBnwfYKzVY</w:t>
      </w:r>
    </w:p>
    <w:p>
      <w:r>
        <w:rPr>
          <w:b/>
          <w:u w:val="single"/>
        </w:rPr>
        <w:t>283510</w:t>
      </w:r>
    </w:p>
    <w:p>
      <w:r>
        <w:t>Conte Gives Honest Appraisal of the Challenge That Still Faces Chelsea: 'There Are No Easy Games' - 90min https://t.co/3uon1tipEQ https://t.co/b8eUwaB8DL</w:t>
      </w:r>
    </w:p>
    <w:p>
      <w:r>
        <w:rPr>
          <w:b/>
          <w:u w:val="single"/>
        </w:rPr>
        <w:t>283511</w:t>
      </w:r>
    </w:p>
    <w:p>
      <w:r>
        <w:t>[Orchard] Feraligatr (M) (IV: 6%) until 04:13:27PM at 90 Cuscaden Rd https://t.co/GVkJXT9emg https://t.co/pnms7bF2LC</w:t>
      </w:r>
    </w:p>
    <w:p>
      <w:r>
        <w:rPr>
          <w:b/>
          <w:u w:val="single"/>
        </w:rPr>
        <w:t>283512</w:t>
      </w:r>
    </w:p>
    <w:p>
      <w:r>
        <w:t>Have a great idea for a project, but can't find the time to get it done? This technique will help: https://t.co/bggcGGdgLR</w:t>
      </w:r>
    </w:p>
    <w:p>
      <w:r>
        <w:rPr>
          <w:b/>
          <w:u w:val="single"/>
        </w:rPr>
        <w:t>283513</w:t>
      </w:r>
    </w:p>
    <w:p>
      <w:r>
        <w:t>@Jack_Septic_Eye Um... people are saying it's just screaming? Why is this new I don't hear a difference between this video and all his others</w:t>
      </w:r>
    </w:p>
    <w:p>
      <w:r>
        <w:rPr>
          <w:b/>
          <w:u w:val="single"/>
        </w:rPr>
        <w:t>283514</w:t>
      </w:r>
    </w:p>
    <w:p>
      <w:r>
        <w:t>I'm in the running to win a Springfield 1911 Pistol thanks to @GunWinner #GunGiveaway #SpringfieldArmory https://t.co/FEwdHv9YZc</w:t>
      </w:r>
    </w:p>
    <w:p>
      <w:r>
        <w:rPr>
          <w:b/>
          <w:u w:val="single"/>
        </w:rPr>
        <w:t>283515</w:t>
      </w:r>
    </w:p>
    <w:p>
      <w:r>
        <w:t>@ Davidson professor: when u assign a mandatory movie at a specific time and place, we expect you to show up</w:t>
      </w:r>
    </w:p>
    <w:p>
      <w:r>
        <w:rPr>
          <w:b/>
          <w:u w:val="single"/>
        </w:rPr>
        <w:t>283516</w:t>
      </w:r>
    </w:p>
    <w:p>
      <w:r>
        <w:t>A cashier asked Sophia if she would prefer a doll that looked like her. Sophia was not about to let this cashier... https://t.co/AZYLmczveE</w:t>
      </w:r>
    </w:p>
    <w:p>
      <w:r>
        <w:rPr>
          <w:b/>
          <w:u w:val="single"/>
        </w:rPr>
        <w:t>283517</w:t>
      </w:r>
    </w:p>
    <w:p>
      <w:r>
        <w:t>One of the best TV shows I've watched in a while made even better by an amazing soundtrack and cast. #BigLittleLiesFinale #BigLittleLies</w:t>
      </w:r>
    </w:p>
    <w:p>
      <w:r>
        <w:rPr>
          <w:b/>
          <w:u w:val="single"/>
        </w:rPr>
        <w:t>283518</w:t>
      </w:r>
    </w:p>
    <w:p>
      <w:r>
        <w:t>#ArtToWear Eileen Fisher Black Gray Pencil Skirt M 8 10 12 Wool Blend Ponte Crepe Textured   https://t.co/m78Cy8hvEp @eBay</w:t>
      </w:r>
    </w:p>
    <w:p>
      <w:r>
        <w:rPr>
          <w:b/>
          <w:u w:val="single"/>
        </w:rPr>
        <w:t>283519</w:t>
      </w:r>
    </w:p>
    <w:p>
      <w:r>
        <w:t>Have you submitted for a Plannie Award? Get started here &amp;amp; let us celebrate your #event success: https://t.co/FbEvDa172Z  #PlannieAwards https://t.co/2hpAyyZGSB</w:t>
      </w:r>
    </w:p>
    <w:p>
      <w:r>
        <w:rPr>
          <w:b/>
          <w:u w:val="single"/>
        </w:rPr>
        <w:t>283520</w:t>
      </w:r>
    </w:p>
    <w:p>
      <w:r>
        <w:t>I wanna take this moment and appreciate my husband that means more then life it's self . I never knew what love... https://t.co/GFQqkApqh4</w:t>
      </w:r>
    </w:p>
    <w:p>
      <w:r>
        <w:rPr>
          <w:b/>
          <w:u w:val="single"/>
        </w:rPr>
        <w:t>283521</w:t>
      </w:r>
    </w:p>
    <w:p>
      <w:r>
        <w:t>One person in this photo is clearly having a good time.</w:t>
        <w:br/>
        <w:br/>
        <w:t>The other is "smiling on the inside" while on the @AssaultAirBike</w:t>
        <w:br/>
        <w:br/>
        <w:t>#WZAMiami https://t.co/XiMc9evKQO</w:t>
      </w:r>
    </w:p>
    <w:p>
      <w:r>
        <w:rPr>
          <w:b/>
          <w:u w:val="single"/>
        </w:rPr>
        <w:t>283522</w:t>
      </w:r>
    </w:p>
    <w:p>
      <w:r>
        <w:t>Tired of empty jargon in the wide world of biopharma? We decode it in the Biotech Devil's Dictionary. https://t.co/30WhaEV54A https://t.co/d5JlJtFjLL</w:t>
      </w:r>
    </w:p>
    <w:p>
      <w:r>
        <w:rPr>
          <w:b/>
          <w:u w:val="single"/>
        </w:rPr>
        <w:t>283523</w:t>
      </w:r>
    </w:p>
    <w:p>
      <w:r>
        <w:t xml:space="preserve">“Humility is nothing but the disappearance of self in the vision that God is all.” </w:t>
        <w:br/>
        <w:t>― Andrew Murray https://t.co/ZKONl4isRF</w:t>
      </w:r>
    </w:p>
    <w:p>
      <w:r>
        <w:rPr>
          <w:b/>
          <w:u w:val="single"/>
        </w:rPr>
        <w:t>283524</w:t>
      </w:r>
    </w:p>
    <w:p>
      <w:r>
        <w:t>Top 10 Tenerife Walks - which path will you take? https://t.co/a5PZXyDvRN #Tenerife #Hiking https://t.co/ne2z9LdYlf</w:t>
      </w:r>
    </w:p>
    <w:p>
      <w:r>
        <w:rPr>
          <w:b/>
          <w:u w:val="single"/>
        </w:rPr>
        <w:t>283525</w:t>
      </w:r>
    </w:p>
    <w:p>
      <w:r>
        <w:t>Rejection doesn't mean you aren't good enough. It means the other person failed to notice what you have to offer.</w:t>
      </w:r>
    </w:p>
    <w:p>
      <w:r>
        <w:rPr>
          <w:b/>
          <w:u w:val="single"/>
        </w:rPr>
        <w:t>283526</w:t>
      </w:r>
    </w:p>
    <w:p>
      <w:r>
        <w:t>@kimburrrIy Yes I do it myself and whatever body parts I can't do myself, I make my boss/co workers do. The machine I use is amazing</w:t>
      </w:r>
    </w:p>
    <w:p>
      <w:r>
        <w:rPr>
          <w:b/>
          <w:u w:val="single"/>
        </w:rPr>
        <w:t>283527</w:t>
      </w:r>
    </w:p>
    <w:p>
      <w:r>
        <w:t xml:space="preserve">America The Dead Survivor Stories three contains books five and six of the Series. #Preppers </w:t>
        <w:br/>
        <w:t>https://t.co/4EyK2RTLHl https://t.co/kEL0OasEvB</w:t>
      </w:r>
    </w:p>
    <w:p>
      <w:r>
        <w:rPr>
          <w:b/>
          <w:u w:val="single"/>
        </w:rPr>
        <w:t>283528</w:t>
      </w:r>
    </w:p>
    <w:p>
      <w:r>
        <w:t>Union calls on retail workers to strike against Sunday shop hours https://t.co/hEDiUcdWkJ https://t.co/g6yHBgYUU0</w:t>
      </w:r>
    </w:p>
    <w:p>
      <w:r>
        <w:rPr>
          <w:b/>
          <w:u w:val="single"/>
        </w:rPr>
        <w:t>283529</w:t>
      </w:r>
    </w:p>
    <w:p>
      <w:r>
        <w:t>Saudi Arabia pledges big projects to soften austerity hit https://t.co/BuSiVlZfnr #business https://t.co/bE9Lta4Y9T</w:t>
      </w:r>
    </w:p>
    <w:p>
      <w:r>
        <w:rPr>
          <w:b/>
          <w:u w:val="single"/>
        </w:rPr>
        <w:t>283530</w:t>
      </w:r>
    </w:p>
    <w:p>
      <w:r>
        <w:t>Middleton, Antetokounmpo hit the big endgame baskets as Bucks nip Pistons | SPIN.PH https://t.co/iSzQJ5JkRL via @SpinPh</w:t>
      </w:r>
    </w:p>
    <w:p>
      <w:r>
        <w:rPr>
          <w:b/>
          <w:u w:val="single"/>
        </w:rPr>
        <w:t>283531</w:t>
      </w:r>
    </w:p>
    <w:p>
      <w:r>
        <w:t xml:space="preserve">Microsoft To Sell Customized Edition of Samsung Galaxy S8 Android Smartphones  </w:t>
        <w:br/>
        <w:br/>
        <w:t>https://t.co/aHqzyvWsAQ</w:t>
      </w:r>
    </w:p>
    <w:p>
      <w:r>
        <w:rPr>
          <w:b/>
          <w:u w:val="single"/>
        </w:rPr>
        <w:t>283532</w:t>
      </w:r>
    </w:p>
    <w:p>
      <w:r>
        <w:t>@55mmbae dan/Serena chuck/blair relationships were a roller-coaster. I will forever love Chuck Bass...</w:t>
      </w:r>
    </w:p>
    <w:p>
      <w:r>
        <w:rPr>
          <w:b/>
          <w:u w:val="single"/>
        </w:rPr>
        <w:t>283533</w:t>
      </w:r>
    </w:p>
    <w:p>
      <w:r>
        <w:t>Working on an idea I've had for a while -a continuous series of paintings for charity. Still working out details, but I'll share more soon. https://t.co/ArREfH9UDu</w:t>
      </w:r>
    </w:p>
    <w:p>
      <w:r>
        <w:rPr>
          <w:b/>
          <w:u w:val="single"/>
        </w:rPr>
        <w:t>283534</w:t>
      </w:r>
    </w:p>
    <w:p>
      <w:r>
        <w:t xml:space="preserve">Just in! We have recently added a 2005 Ford Escape to our inventory. Check it out : </w:t>
        <w:br/>
        <w:t>https://t.co/6VBEIWiY8d</w:t>
      </w:r>
    </w:p>
    <w:p>
      <w:r>
        <w:rPr>
          <w:b/>
          <w:u w:val="single"/>
        </w:rPr>
        <w:t>283535</w:t>
      </w:r>
    </w:p>
    <w:p>
      <w:r>
        <w:t>https://t.co/0ZW6KzzGAL  Are u a YouTuber looking to partner with a YouTube network? We accept everyone! Apply now… https://t.co/XZSl281jUZ</w:t>
      </w:r>
    </w:p>
    <w:p>
      <w:r>
        <w:rPr>
          <w:b/>
          <w:u w:val="single"/>
        </w:rPr>
        <w:t>283536</w:t>
      </w:r>
    </w:p>
    <w:p>
      <w:r>
        <w:t>@HeerJeet definitely a unique time to think about that history but why do I get the impression this tweet is more about self-righteousness?</w:t>
      </w:r>
    </w:p>
    <w:p>
      <w:r>
        <w:rPr>
          <w:b/>
          <w:u w:val="single"/>
        </w:rPr>
        <w:t>283537</w:t>
      </w:r>
    </w:p>
    <w:p>
      <w:r>
        <w:t>Day 37: I have spent the day in Nottingham working with my mum and dad! It's been a fun day of… https://t.co/8c4yykEw0q</w:t>
      </w:r>
    </w:p>
    <w:p>
      <w:r>
        <w:rPr>
          <w:b/>
          <w:u w:val="single"/>
        </w:rPr>
        <w:t>283538</w:t>
      </w:r>
    </w:p>
    <w:p>
      <w:r>
        <w:t>First name: "Mr"</w:t>
        <w:br/>
        <w:t>Middle Name: "."</w:t>
        <w:br/>
        <w:t>Last name: "T"!</w:t>
        <w:br/>
        <w:t>There is very little time for the jibbajabba from Fools.</w:t>
        <w:br/>
        <w:t>Keep on Pitying, Mr. T.</w:t>
        <w:br/>
        <w:t>Keep on. https://t.co/73GKIRY9Sj</w:t>
      </w:r>
    </w:p>
    <w:p>
      <w:r>
        <w:rPr>
          <w:b/>
          <w:u w:val="single"/>
        </w:rPr>
        <w:t>283539</w:t>
      </w:r>
    </w:p>
    <w:p>
      <w:r>
        <w:t>#Hotel Deals in #ElSerrat #Naudi starting at EUR137.29 https://t.co/08RHiCnTKN https://t.co/CwTGnsFGa5</w:t>
      </w:r>
    </w:p>
    <w:p>
      <w:r>
        <w:rPr>
          <w:b/>
          <w:u w:val="single"/>
        </w:rPr>
        <w:t>283540</w:t>
      </w:r>
    </w:p>
    <w:p>
      <w:r>
        <w:t>I do my best to help others in the community, but I prefer to do it for those who don't auto DM me and actually talk to me personally.</w:t>
      </w:r>
    </w:p>
    <w:p>
      <w:r>
        <w:rPr>
          <w:b/>
          <w:u w:val="single"/>
        </w:rPr>
        <w:t>283541</w:t>
      </w:r>
    </w:p>
    <w:p>
      <w:r>
        <w:t>But I mean maybe u want to be a superstars cum catcher and that's cool I guess cuz I'd catch amber roses juices any day 😂💯🤷🏾‍♂️</w:t>
      </w:r>
    </w:p>
    <w:p>
      <w:r>
        <w:rPr>
          <w:b/>
          <w:u w:val="single"/>
        </w:rPr>
        <w:t>283542</w:t>
      </w:r>
    </w:p>
    <w:p>
      <w:r>
        <w:t>You could win a trip to the 2017 CMA Music Festival, plus great instant prizes from Kretschmar Deli #Sweepstakes https://t.co/kXdoQe66Ri</w:t>
      </w:r>
    </w:p>
    <w:p>
      <w:r>
        <w:rPr>
          <w:b/>
          <w:u w:val="single"/>
        </w:rPr>
        <w:t>283543</w:t>
      </w:r>
    </w:p>
    <w:p>
      <w:r>
        <w:t>Free Easter Stickers, Spring Story Pack, and Adventure Book from Cubetto for referring friends https://t.co/QW016nJJ5h</w:t>
      </w:r>
    </w:p>
    <w:p>
      <w:r>
        <w:rPr>
          <w:b/>
          <w:u w:val="single"/>
        </w:rPr>
        <w:t>283544</w:t>
      </w:r>
    </w:p>
    <w:p>
      <w:r>
        <w:t>Harrison Ford won’t face any penalties over runway incident https://t.co/wmBFhpiMMX https://t.co/8mC2IlccbM</w:t>
      </w:r>
    </w:p>
    <w:p>
      <w:r>
        <w:rPr>
          <w:b/>
          <w:u w:val="single"/>
        </w:rPr>
        <w:t>283545</w:t>
      </w:r>
    </w:p>
    <w:p>
      <w:r>
        <w:t>New York Jets 10 card 2010 Topps insert lot-all different https://t.co/leRMUgV8rX https://t.co/VNCd4JczMh</w:t>
      </w:r>
    </w:p>
    <w:p>
      <w:r>
        <w:rPr>
          <w:b/>
          <w:u w:val="single"/>
        </w:rPr>
        <w:t>283546</w:t>
      </w:r>
    </w:p>
    <w:p>
      <w:r>
        <w:t>@99hawkeye99 voted hot on FREE RAIL TRAVEL FOR POLICE OFFICERS with Virgin East Coast on Monday 10th April https://t.co/J9J9alvSgO #HUKD</w:t>
      </w:r>
    </w:p>
    <w:p>
      <w:r>
        <w:rPr>
          <w:b/>
          <w:u w:val="single"/>
        </w:rPr>
        <w:t>283547</w:t>
      </w:r>
    </w:p>
    <w:p>
      <w:r>
        <w:t>Cuomo’s Start-Up NY program slacking on jump-starting job growth https://t.co/ehp12cfZ1d https://t.co/aH6fCwz7Tf</w:t>
      </w:r>
    </w:p>
    <w:p>
      <w:r>
        <w:rPr>
          <w:b/>
          <w:u w:val="single"/>
        </w:rPr>
        <w:t>283548</w:t>
      </w:r>
    </w:p>
    <w:p>
      <w:r>
        <w:t>@thelumineers @sustoisreal @officialkaleo Would love to hear "Falling" tonight in toon town!! #justincaseyouretakingrequests</w:t>
      </w:r>
    </w:p>
    <w:p>
      <w:r>
        <w:rPr>
          <w:b/>
          <w:u w:val="single"/>
        </w:rPr>
        <w:t>283549</w:t>
      </w:r>
    </w:p>
    <w:p>
      <w:r>
        <w:t>Tks/follow @murphy_aliyah You're invited to our free Digital Marketing course “Indie Authors must watch!” https://t.co/U7QxNnWK3v</w:t>
      </w:r>
    </w:p>
    <w:p>
      <w:r>
        <w:rPr>
          <w:b/>
          <w:u w:val="single"/>
        </w:rPr>
        <w:t>283550</w:t>
      </w:r>
    </w:p>
    <w:p>
      <w:r>
        <w:t>United Nations Universal Declaration of Human Rights Summary: Youth For Human Rights Video https://t.co/FVWWoM4toQ #DGMCBMM_CI</w:t>
      </w:r>
    </w:p>
    <w:p>
      <w:r>
        <w:rPr>
          <w:b/>
          <w:u w:val="single"/>
        </w:rPr>
        <w:t>283551</w:t>
      </w:r>
    </w:p>
    <w:p>
      <w:r>
        <w:t>#cricket Umesh missing out was a surprise for us: Gambhir: Kolkata Knight Riders captain… https://t.co/oGJx9qzl31</w:t>
      </w:r>
    </w:p>
    <w:p>
      <w:r>
        <w:rPr>
          <w:b/>
          <w:u w:val="single"/>
        </w:rPr>
        <w:t>283552</w:t>
      </w:r>
    </w:p>
    <w:p>
      <w:r>
        <w:t>https://t.co/mqNz3UiAQB The beauty that is @JasonIsbell. Everything he does is amazing. Just ordered my 3rd vinyl of his.</w:t>
      </w:r>
    </w:p>
    <w:p>
      <w:r>
        <w:rPr>
          <w:b/>
          <w:u w:val="single"/>
        </w:rPr>
        <w:t>283553</w:t>
      </w:r>
    </w:p>
    <w:p>
      <w:r>
        <w:t>I liked a @YouTube video from @littlebabybum https://t.co/aHGEGYlbCt Wheels On The Bus | All the videos! | 27 Minutes Compilation from</w:t>
      </w:r>
    </w:p>
    <w:p>
      <w:r>
        <w:rPr>
          <w:b/>
          <w:u w:val="single"/>
        </w:rPr>
        <w:t>283554</w:t>
      </w:r>
    </w:p>
    <w:p>
      <w:r>
        <w:t>@LBScottt @NWilson31 It is, but it's been that way forever. Pretty women have always been able to have multiple boyfriends/suitors. Goes a long way...</w:t>
      </w:r>
    </w:p>
    <w:p>
      <w:r>
        <w:rPr>
          <w:b/>
          <w:u w:val="single"/>
        </w:rPr>
        <w:t>283555</w:t>
      </w:r>
    </w:p>
    <w:p>
      <w:r>
        <w:t>@menacingpickle @tex2448fan @AnmlAdvntrPark @ToysRUs not sure but having it there might make it is less convenient 4 scammers and others to screencapture the official video 4 their own purposes</w:t>
      </w:r>
    </w:p>
    <w:p>
      <w:r>
        <w:rPr>
          <w:b/>
          <w:u w:val="single"/>
        </w:rPr>
        <w:t>283556</w:t>
      </w:r>
    </w:p>
    <w:p>
      <w:r>
        <w:t>To @gotrain operator of 510 pm Lakeshore West train who shut doors in pouring rain as I tried to enter &amp;amp; sat for 5 min not moving: thanks</w:t>
      </w:r>
    </w:p>
    <w:p>
      <w:r>
        <w:rPr>
          <w:b/>
          <w:u w:val="single"/>
        </w:rPr>
        <w:t>283557</w:t>
      </w:r>
    </w:p>
    <w:p>
      <w:r>
        <w:t>@FoxNews @Nigel_Farage OPEN-BORDERS R THE WEAPONS OF THE ISLAMIC CALIPHATE! Mohammed Taught that NATIONALISM was WRONG as basic to Islam!</w:t>
      </w:r>
    </w:p>
    <w:p>
      <w:r>
        <w:rPr>
          <w:b/>
          <w:u w:val="single"/>
        </w:rPr>
        <w:t>283558</w:t>
      </w:r>
    </w:p>
    <w:p>
      <w:r>
        <w:t>@j_abrahamsson My caption was a direct and full translation of the caption the picture was posted with, so I don't know anything else.</w:t>
      </w:r>
    </w:p>
    <w:p>
      <w:r>
        <w:rPr>
          <w:b/>
          <w:u w:val="single"/>
        </w:rPr>
        <w:t>283559</w:t>
      </w:r>
    </w:p>
    <w:p>
      <w:r>
        <w:t>Duterte to government officials: Just the first whiff of corruption, and you're out.</w:t>
        <w:br/>
        <w:br/>
        <w:t>LIVE: https://t.co/ch3OdpLQmE</w:t>
      </w:r>
    </w:p>
    <w:p>
      <w:r>
        <w:rPr>
          <w:b/>
          <w:u w:val="single"/>
        </w:rPr>
        <w:t>283560</w:t>
      </w:r>
    </w:p>
    <w:p>
      <w:r>
        <w:t>Psst, how are you going to find clients if you're hiding yourself away?</w:t>
        <w:br/>
        <w:br/>
        <w:t>Being visible can be one of the scariest... https://t.co/F9DLGbOObe</w:t>
      </w:r>
    </w:p>
    <w:p>
      <w:r>
        <w:rPr>
          <w:b/>
          <w:u w:val="single"/>
        </w:rPr>
        <w:t>283561</w:t>
      </w:r>
    </w:p>
    <w:p>
      <w:r>
        <w:t>[Music] DannyDre Ft Henry knight – Ring Alarm (Prod By Wilfresh) https://t.co/UVjEsOv6rt https://t.co/q6ufp60MQf</w:t>
      </w:r>
    </w:p>
    <w:p>
      <w:r>
        <w:rPr>
          <w:b/>
          <w:u w:val="single"/>
        </w:rPr>
        <w:t>283562</w:t>
      </w:r>
    </w:p>
    <w:p>
      <w:r>
        <w:t>Numbers station, uh yay #Colony @ColonyUSA @ProxySnyder  @CarltonCuse  @sarahwcalliesx @ToryKittles @AmandaERighetti @allywalker1</w:t>
      </w:r>
    </w:p>
    <w:p>
      <w:r>
        <w:rPr>
          <w:b/>
          <w:u w:val="single"/>
        </w:rPr>
        <w:t>283563</w:t>
      </w:r>
    </w:p>
    <w:p>
      <w:r>
        <w:t>I've never seen a Benjamin with his eyes closed</w:t>
        <w:br/>
        <w:br/>
        <w:t>And</w:t>
        <w:br/>
        <w:t>Remember make money don't let money make you.</w:t>
        <w:br/>
        <w:br/>
        <w:t>Word</w:t>
      </w:r>
    </w:p>
    <w:p>
      <w:r>
        <w:rPr>
          <w:b/>
          <w:u w:val="single"/>
        </w:rPr>
        <w:t>283564</w:t>
      </w:r>
    </w:p>
    <w:p>
      <w:r>
        <w:t>@surfermom77 @Timtravels007 @POTUS that list looks like a list of every bureaucrat in the Obama Admin!  Red Tape Galore!</w:t>
      </w:r>
    </w:p>
    <w:p>
      <w:r>
        <w:rPr>
          <w:b/>
          <w:u w:val="single"/>
        </w:rPr>
        <w:t>283565</w:t>
      </w:r>
    </w:p>
    <w:p>
      <w:r>
        <w:t>Will  ANY Democrat explain to me why you can't or won't differentiate between immigrants and illegals?</w:t>
      </w:r>
    </w:p>
    <w:p>
      <w:r>
        <w:rPr>
          <w:b/>
          <w:u w:val="single"/>
        </w:rPr>
        <w:t>283566</w:t>
      </w:r>
    </w:p>
    <w:p>
      <w:r>
        <w:t>I feel like the best way to convince everyone that you aren't a mindless Republican fraud is to argue against small donors and free college https://t.co/Dt4TgyGlI0</w:t>
      </w:r>
    </w:p>
    <w:p>
      <w:r>
        <w:rPr>
          <w:b/>
          <w:u w:val="single"/>
        </w:rPr>
        <w:t>283567</w:t>
      </w:r>
    </w:p>
    <w:p>
      <w:r>
        <w:t>Nick: "It's a tranquilizer gun. It's used to take down wild animals!" #YR #dirtydeeds https://t.co/Y01JDX61rV</w:t>
      </w:r>
    </w:p>
    <w:p>
      <w:r>
        <w:rPr>
          <w:b/>
          <w:u w:val="single"/>
        </w:rPr>
        <w:t>283568</w:t>
      </w:r>
    </w:p>
    <w:p>
      <w:r>
        <w:t>Tillerson says US faces ‘difficult choices’ over Kurdish militia in fight against ISIL</w:t>
        <w:br/>
        <w:t>https://t.co/MSo8CCcpYw https://t.co/3zkuYUokve</w:t>
      </w:r>
    </w:p>
    <w:p>
      <w:r>
        <w:rPr>
          <w:b/>
          <w:u w:val="single"/>
        </w:rPr>
        <w:t>283569</w:t>
      </w:r>
    </w:p>
    <w:p>
      <w:r>
        <w:t>@exocara name? I don't remember. The queen knows of magic so she would've believed it + who the fuck would be so bold to tell queen, hey king is</w:t>
      </w:r>
    </w:p>
    <w:p>
      <w:r>
        <w:rPr>
          <w:b/>
          <w:u w:val="single"/>
        </w:rPr>
        <w:t>283570</w:t>
      </w:r>
    </w:p>
    <w:p>
      <w:r>
        <w:t>You're not interested in pursuing stale goals; you need to hav... More for Aquarius https://t.co/Dv9AWj8rsb</w:t>
      </w:r>
    </w:p>
    <w:p>
      <w:r>
        <w:rPr>
          <w:b/>
          <w:u w:val="single"/>
        </w:rPr>
        <w:t>283571</w:t>
      </w:r>
    </w:p>
    <w:p>
      <w:r>
        <w:t>Interested in culture, arts &amp;amp; heritage in North East Lincolnshire? Then follow @Culture_NEL and join Facebook group CultureNEL #cutureatters</w:t>
      </w:r>
    </w:p>
    <w:p>
      <w:r>
        <w:rPr>
          <w:b/>
          <w:u w:val="single"/>
        </w:rPr>
        <w:t>283572</w:t>
      </w:r>
    </w:p>
    <w:p>
      <w:r>
        <w:t>Manchester City Women - Fortuna Hjorring Match Report https://t.co/gqMAn6BAwL #PremierLeague #laliga #CL https://t.co/R1xCQBtQrm</w:t>
      </w:r>
    </w:p>
    <w:p>
      <w:r>
        <w:rPr>
          <w:b/>
          <w:u w:val="single"/>
        </w:rPr>
        <w:t>283573</w:t>
      </w:r>
    </w:p>
    <w:p>
      <w:r>
        <w:t>#plant #plants Organic Gardening Secret Grows You Up To 10 Times The Plants https://t.co/9p5tIcmNiD https://t.co/N9Ru0MK9mp</w:t>
      </w:r>
    </w:p>
    <w:p>
      <w:r>
        <w:rPr>
          <w:b/>
          <w:u w:val="single"/>
        </w:rPr>
        <w:t>283574</w:t>
      </w:r>
    </w:p>
    <w:p>
      <w:r>
        <w:t>Hey @Twitter, please add a way to search through DMs as well as a way to flag/star for later. The current system is no bueno…</w:t>
      </w:r>
    </w:p>
    <w:p>
      <w:r>
        <w:rPr>
          <w:b/>
          <w:u w:val="single"/>
        </w:rPr>
        <w:t>283575</w:t>
      </w:r>
    </w:p>
    <w:p>
      <w:r>
        <w:t>It’s a small world, after all: Israeli creates a tiny universe in Times Square https://t.co/hZI1jMT7Xi via @timesofisrael</w:t>
      </w:r>
    </w:p>
    <w:p>
      <w:r>
        <w:rPr>
          <w:b/>
          <w:u w:val="single"/>
        </w:rPr>
        <w:t>283576</w:t>
      </w:r>
    </w:p>
    <w:p>
      <w:r>
        <w:t>I really think we need to reach out to our fellow brothers and sisters in the same struggle as you or me.</w:t>
      </w:r>
    </w:p>
    <w:p>
      <w:r>
        <w:rPr>
          <w:b/>
          <w:u w:val="single"/>
        </w:rPr>
        <w:t>283577</w:t>
      </w:r>
    </w:p>
    <w:p>
      <w:r>
        <w:t>#food Eat up!! Remember feed your spirit more than you feed your body! One will decay and return… https://t.co/59nUL38Dph</w:t>
      </w:r>
    </w:p>
    <w:p>
      <w:r>
        <w:rPr>
          <w:b/>
          <w:u w:val="single"/>
        </w:rPr>
        <w:t>283578</w:t>
      </w:r>
    </w:p>
    <w:p>
      <w:r>
        <w:t>@StoneyD Hi, Transfer your site to our top hosting https://t.co/5IWmlB2WqP best prices, free transfer, 6 Months FREE hosting, 30% OFF.</w:t>
      </w:r>
    </w:p>
    <w:p>
      <w:r>
        <w:rPr>
          <w:b/>
          <w:u w:val="single"/>
        </w:rPr>
        <w:t>283579</w:t>
      </w:r>
    </w:p>
    <w:p>
      <w:r>
        <w:t>Waiting to get released from the emergency room ran test nothing show up but they know something wrong need go see a specialist</w:t>
      </w:r>
    </w:p>
    <w:p>
      <w:r>
        <w:rPr>
          <w:b/>
          <w:u w:val="single"/>
        </w:rPr>
        <w:t>283580</w:t>
      </w:r>
    </w:p>
    <w:p>
      <w:r>
        <w:t>Enter to #WIN an awesome @VichyCanada New Idealia #giveaway via @happy_chinadoll #CAN #VichyWorksForMe https://t.co/afqkAbTC1Q</w:t>
      </w:r>
    </w:p>
    <w:p>
      <w:r>
        <w:rPr>
          <w:b/>
          <w:u w:val="single"/>
        </w:rPr>
        <w:t>283581</w:t>
      </w:r>
    </w:p>
    <w:p>
      <w:r>
        <w:t>we had teens fill out surveys asking what kinds of SRC prizes they want &amp;amp; I got mad bc I thought one kid wrote "ASS" but it was "25$"</w:t>
      </w:r>
    </w:p>
    <w:p>
      <w:r>
        <w:rPr>
          <w:b/>
          <w:u w:val="single"/>
        </w:rPr>
        <w:t>283582</w:t>
      </w:r>
    </w:p>
    <w:p>
      <w:r>
        <w:t>I know you're down there. Now show me your yellow toothless gums, you grezzy old saucer lip mud runner! #Slock... https://t.co/YAYXRQKOBY</w:t>
      </w:r>
    </w:p>
    <w:p>
      <w:r>
        <w:rPr>
          <w:b/>
          <w:u w:val="single"/>
        </w:rPr>
        <w:t>283583</w:t>
      </w:r>
    </w:p>
    <w:p>
      <w:r>
        <w:t>Top story: Apple Introducing New Mac Pro, Pro iMacs and External Display Over N… https://t.co/OTvzY7bHMX, see more https://t.co/KO3NtKQ6fX</w:t>
      </w:r>
    </w:p>
    <w:p>
      <w:r>
        <w:rPr>
          <w:b/>
          <w:u w:val="single"/>
        </w:rPr>
        <w:t>283584</w:t>
      </w:r>
    </w:p>
    <w:p>
      <w:r>
        <w:t>restraining yourself from making inappropriate #jokes in a new #friendship because you don’t know if they’ll laugh or start running away.</w:t>
      </w:r>
    </w:p>
    <w:p>
      <w:r>
        <w:rPr>
          <w:b/>
          <w:u w:val="single"/>
        </w:rPr>
        <w:t>283585</w:t>
      </w:r>
    </w:p>
    <w:p>
      <w:r>
        <w:t>'Ambitions and Intellect--Pioneering Women at WSU,' exhibit @WSUPullman @WSULibraries. https://t.co/OvlGOOFrjO</w:t>
      </w:r>
    </w:p>
    <w:p>
      <w:r>
        <w:rPr>
          <w:b/>
          <w:u w:val="single"/>
        </w:rPr>
        <w:t>283586</w:t>
      </w:r>
    </w:p>
    <w:p>
      <w:r>
        <w:t>Coffee anyone? Only in a Dhan Arts mug please! Available across the island! Ask for a Dhan Arts… https://t.co/HNLh8IdzPg</w:t>
      </w:r>
    </w:p>
    <w:p>
      <w:r>
        <w:rPr>
          <w:b/>
          <w:u w:val="single"/>
        </w:rPr>
        <w:t>283587</w:t>
      </w:r>
    </w:p>
    <w:p>
      <w:r>
        <w:t>“Do what you love, love what you do and always remember...you're never fully dressed without a smile.”</w:t>
        <w:br/>
        <w:t>GARY RYAN BLAIR</w:t>
      </w:r>
    </w:p>
    <w:p>
      <w:r>
        <w:rPr>
          <w:b/>
          <w:u w:val="single"/>
        </w:rPr>
        <w:t>283588</w:t>
      </w:r>
    </w:p>
    <w:p>
      <w:r>
        <w:t>ＴＥＡＭ  ＬＯＶＥ</w:t>
        <w:br/>
        <w:t>╦╗╦╗▀╔╗╔╗╔╣╔╗</w:t>
        <w:br/>
        <w:t>╠░║╣║╠╝║║║║╚╗💞#TLF💞</w:t>
        <w:br/>
        <w:t>╩░╝╚╩╚╝║╩╚╩╚╝</w:t>
        <w:br/>
        <w:br/>
        <w:t>🌿★@MonicaR926</w:t>
        <w:br/>
        <w:t>💞@Sil_Spadafora_1</w:t>
        <w:br/>
        <w:t>🌿★@WilfelJ</w:t>
        <w:br/>
        <w:t>💞@BeaGuar</w:t>
        <w:br/>
        <w:t>🌿★@gust1012</w:t>
        <w:br/>
        <w:t>💞@pasion__CARP</w:t>
      </w:r>
    </w:p>
    <w:p>
      <w:r>
        <w:rPr>
          <w:b/>
          <w:u w:val="single"/>
        </w:rPr>
        <w:t>283589</w:t>
      </w:r>
    </w:p>
    <w:p>
      <w:r>
        <w:t>@Kazalex_ @SplooshGaming @JonsandmanTv @neatmikegaming @QuemziGaming @DewDewPlays @ZachThompsonYT @Inkarnid xD Had to be done bro sorry</w:t>
      </w:r>
    </w:p>
    <w:p>
      <w:r>
        <w:rPr>
          <w:b/>
          <w:u w:val="single"/>
        </w:rPr>
        <w:t>283590</w:t>
      </w:r>
    </w:p>
    <w:p>
      <w:r>
        <w:t>Finally got a decent couch! The living room is looking so amazing now. And it's so peaceful at… https://t.co/pdmmkBD5ID</w:t>
      </w:r>
    </w:p>
    <w:p>
      <w:r>
        <w:rPr>
          <w:b/>
          <w:u w:val="single"/>
        </w:rPr>
        <w:t>283591</w:t>
      </w:r>
    </w:p>
    <w:p>
      <w:r>
        <w:t>@ButtonFunerals @felicitysp Brexit's purely a political project and that's how it will be treated in negotations, not bean counting. But you knew that when you voted</w:t>
      </w:r>
    </w:p>
    <w:p>
      <w:r>
        <w:rPr>
          <w:b/>
          <w:u w:val="single"/>
        </w:rPr>
        <w:t>283592</w:t>
      </w:r>
    </w:p>
    <w:p>
      <w:r>
        <w:t>Clinton Describes Trump Budget Plan As "Grave Mistake": Former U.S. Secretary of State and… https://t.co/QKcX6teJ2M</w:t>
      </w:r>
    </w:p>
    <w:p>
      <w:r>
        <w:rPr>
          <w:b/>
          <w:u w:val="single"/>
        </w:rPr>
        <w:t>283593</w:t>
      </w:r>
    </w:p>
    <w:p>
      <w:r>
        <w:t>@_YogendraYadav How does this justify his comments? By ur logic a priest should never be questioned just because he sits in a temple</w:t>
      </w:r>
    </w:p>
    <w:p>
      <w:r>
        <w:rPr>
          <w:b/>
          <w:u w:val="single"/>
        </w:rPr>
        <w:t>283594</w:t>
      </w:r>
    </w:p>
    <w:p>
      <w:r>
        <w:t xml:space="preserve">@Teeny4013 something just like this -coldplay &amp;amp; the chainsmokers </w:t>
        <w:br/>
        <w:t>when you were mine -night terrors of 1927 ft tegan &amp;amp; sara</w:t>
        <w:br/>
        <w:t>I listen to these recently</w:t>
      </w:r>
    </w:p>
    <w:p>
      <w:r>
        <w:rPr>
          <w:b/>
          <w:u w:val="single"/>
        </w:rPr>
        <w:t>283595</w:t>
      </w:r>
    </w:p>
    <w:p>
      <w:r>
        <w:t>My wife is a dietitian and she approves of cake.</w:t>
        <w:br/>
        <w:br/>
        <w:t>It’s like having a Get Out of Jail Free card. https://t.co/sFpjRTNtrH</w:t>
      </w:r>
    </w:p>
    <w:p>
      <w:r>
        <w:rPr>
          <w:b/>
          <w:u w:val="single"/>
        </w:rPr>
        <w:t>283596</w:t>
      </w:r>
    </w:p>
    <w:p>
      <w:r>
        <w:t>Special Flight Deals · Zero Cancellation Fee.</w:t>
        <w:br/>
        <w:t xml:space="preserve">Multiple Offers Everyday. Easy &amp;amp; Fast Booking. </w:t>
        <w:br/>
        <w:t>Cashback On Every... https://t.co/Ad1oHJbdrD</w:t>
      </w:r>
    </w:p>
    <w:p>
      <w:r>
        <w:rPr>
          <w:b/>
          <w:u w:val="single"/>
        </w:rPr>
        <w:t>283597</w:t>
      </w:r>
    </w:p>
    <w:p>
      <w:r>
        <w:t>#COMPETITION - #RT to #WIN</w:t>
        <w:br/>
        <w:br/>
        <w:t>🏆 1st Prize: Luxury Racing Chair</w:t>
        <w:br/>
        <w:t>Enter: https://t.co/JURopJKbWs 🏆 2nd Prize: HD Dash... by #MintyLamb79 https://t.co/dThCPJiiyH</w:t>
      </w:r>
    </w:p>
    <w:p>
      <w:r>
        <w:rPr>
          <w:b/>
          <w:u w:val="single"/>
        </w:rPr>
        <w:t>283598</w:t>
      </w:r>
    </w:p>
    <w:p>
      <w:r>
        <w:t>Ladies and gentlemen of press.</w:t>
        <w:br/>
        <w:t>We are now recording in HD</w:t>
        <w:br/>
        <w:br/>
        <w:t>#charlestonlivemusic #kailbaxley… https://t.co/72xSJUknGL</w:t>
      </w:r>
    </w:p>
    <w:p>
      <w:r>
        <w:rPr>
          <w:b/>
          <w:u w:val="single"/>
        </w:rPr>
        <w:t>283599</w:t>
      </w:r>
    </w:p>
    <w:p>
      <w:r>
        <w:t>My advisor messed up my schedule for this spring semester so now I have to take a summer course for $2,464.00 that I don't have 🙃</w:t>
      </w:r>
    </w:p>
    <w:p>
      <w:r>
        <w:rPr>
          <w:b/>
          <w:u w:val="single"/>
        </w:rPr>
        <w:t>283600</w:t>
      </w:r>
    </w:p>
    <w:p>
      <w:r>
        <w:t>You are a force to be reckoned with wherever you go  now, and ... More for Aries https://t.co/GxidExNjoP</w:t>
      </w:r>
    </w:p>
    <w:p>
      <w:r>
        <w:rPr>
          <w:b/>
          <w:u w:val="single"/>
        </w:rPr>
        <w:t>283601</w:t>
      </w:r>
    </w:p>
    <w:p>
      <w:r>
        <w:t>The adrenaline pumped Paul Ricard Circuit at Le Castellet offers so much for a family outing during a holiday in... https://t.co/iS89xLX2GU</w:t>
      </w:r>
    </w:p>
    <w:p>
      <w:r>
        <w:rPr>
          <w:b/>
          <w:u w:val="single"/>
        </w:rPr>
        <w:t>283602</w:t>
      </w:r>
    </w:p>
    <w:p>
      <w:r>
        <w:t>@PompeyOnSixers Is this the medical staffs fault? Have beat writers even started questioning what the staff is doing or have I missed it?</w:t>
      </w:r>
    </w:p>
    <w:p>
      <w:r>
        <w:rPr>
          <w:b/>
          <w:u w:val="single"/>
        </w:rPr>
        <w:t>283603</w:t>
      </w:r>
    </w:p>
    <w:p>
      <w:r>
        <w:t>Oceana: Larvitar ♂ 88.9% (11/15/14 - Rock Smash/Ancient Power - s:normal) til 16:37:35(28m 1s). https://t.co/cAr3BUOiHa</w:t>
      </w:r>
    </w:p>
    <w:p>
      <w:r>
        <w:rPr>
          <w:b/>
          <w:u w:val="single"/>
        </w:rPr>
        <w:t>283604</w:t>
      </w:r>
    </w:p>
    <w:p>
      <w:r>
        <w:t>Oh 😮😮😮 now I just know you..... Sorry for being rude but I really just know you like 5min ago https://t.co/zIiMrIFHQD</w:t>
      </w:r>
    </w:p>
    <w:p>
      <w:r>
        <w:rPr>
          <w:b/>
          <w:u w:val="single"/>
        </w:rPr>
        <w:t>283605</w:t>
      </w:r>
    </w:p>
    <w:p>
      <w:r>
        <w:t>@AFLFootyShow @FootyClassified @barrettdamian Trying to turn nothing into something. #strugglingfootyshow</w:t>
      </w:r>
    </w:p>
    <w:p>
      <w:r>
        <w:rPr>
          <w:b/>
          <w:u w:val="single"/>
        </w:rPr>
        <w:t>283606</w:t>
      </w:r>
    </w:p>
    <w:p>
      <w:r>
        <w:t>Nicole Scherzinger Me and @j_corden being our goofball selves... I was honored to perform the theme song from the... https://t.co/tG4f87Zj7z</w:t>
      </w:r>
    </w:p>
    <w:p>
      <w:r>
        <w:rPr>
          <w:b/>
          <w:u w:val="single"/>
        </w:rPr>
        <w:t>283607</w:t>
      </w:r>
    </w:p>
    <w:p>
      <w:r>
        <w:t>@sanchit1309 Usually recharge transactions are completed within seconds. We have raised this with the service provider...(1/2)</w:t>
      </w:r>
    </w:p>
    <w:p>
      <w:r>
        <w:rPr>
          <w:b/>
          <w:u w:val="single"/>
        </w:rPr>
        <w:t>283608</w:t>
      </w:r>
    </w:p>
    <w:p>
      <w:r>
        <w:t>The REAL #Wrestlemania streak that ended tonight was @TheRock 's 6 straight Mania appearances. #busybusy</w:t>
      </w:r>
    </w:p>
    <w:p>
      <w:r>
        <w:rPr>
          <w:b/>
          <w:u w:val="single"/>
        </w:rPr>
        <w:t>283609</w:t>
      </w:r>
    </w:p>
    <w:p>
      <w:r>
        <w:t>I completed a puzzle in One Clue Crossword. Play now for free!</w:t>
        <w:br/>
        <w:t>https://t.co/91T7gUquVq #OneClueCrossword https://t.co/v5QkD8cx9f</w:t>
      </w:r>
    </w:p>
    <w:p>
      <w:r>
        <w:rPr>
          <w:b/>
          <w:u w:val="single"/>
        </w:rPr>
        <w:t>283610</w:t>
      </w:r>
    </w:p>
    <w:p>
      <w:r>
        <w:t>Klopp texting him asking him if he can get the cast off before the end of the season https://t.co/sQHpkNonES</w:t>
      </w:r>
    </w:p>
    <w:p>
      <w:r>
        <w:rPr>
          <w:b/>
          <w:u w:val="single"/>
        </w:rPr>
        <w:t>283611</w:t>
      </w:r>
    </w:p>
    <w:p>
      <w:r>
        <w:t>@theMrs_fxkyou @SheSooHeartless Really ? So wait what are u. Cause I be thinking im brown skin like you 😂😂😂😂😂</w:t>
      </w:r>
    </w:p>
    <w:p>
      <w:r>
        <w:rPr>
          <w:b/>
          <w:u w:val="single"/>
        </w:rPr>
        <w:t>283612</w:t>
      </w:r>
    </w:p>
    <w:p>
      <w:r>
        <w:t>We would love to hear from you!!</w:t>
        <w:br/>
        <w:t>Share with us your cherished moment at #PaliosPizza~  #ThrowbackThursday</w:t>
        <w:br/>
        <w:t>#ThursdayThoughts https://t.co/nQ8ckfLeQp</w:t>
      </w:r>
    </w:p>
    <w:p>
      <w:r>
        <w:rPr>
          <w:b/>
          <w:u w:val="single"/>
        </w:rPr>
        <w:t>283613</w:t>
      </w:r>
    </w:p>
    <w:p>
      <w:r>
        <w:t>Minifigures Clara Oswald Doctor Who Jenna Coleman New Collectible Building Toys https://t.co/WR7TLpHxNO https://t.co/VeXYv11lcb</w:t>
      </w:r>
    </w:p>
    <w:p>
      <w:r>
        <w:rPr>
          <w:b/>
          <w:u w:val="single"/>
        </w:rPr>
        <w:t>283614</w:t>
      </w:r>
    </w:p>
    <w:p>
      <w:r>
        <w:t>@nat_torg She's clearly more interested in the 1% that helps her sleep at night. She bugs the hell outta me, but she's not worth time or energy.</w:t>
      </w:r>
    </w:p>
    <w:p>
      <w:r>
        <w:rPr>
          <w:b/>
          <w:u w:val="single"/>
        </w:rPr>
        <w:t>283615</w:t>
      </w:r>
    </w:p>
    <w:p>
      <w:r>
        <w:t>@H0LDONJUAREZ i read the book in like 7th grade so i completely forgot about the specifics but i remember crying over it</w:t>
      </w:r>
    </w:p>
    <w:p>
      <w:r>
        <w:rPr>
          <w:b/>
          <w:u w:val="single"/>
        </w:rPr>
        <w:t>283616</w:t>
      </w:r>
    </w:p>
    <w:p>
      <w:r>
        <w:t>Despite going to the pub last night, I'm feeling as fresh as a daisy this morning. This almost never happens. I nearly always get a hangove… https://t.co/sF4dMDB4PE</w:t>
      </w:r>
    </w:p>
    <w:p>
      <w:r>
        <w:rPr>
          <w:b/>
          <w:u w:val="single"/>
        </w:rPr>
        <w:t>283617</w:t>
      </w:r>
    </w:p>
    <w:p>
      <w:r>
        <w:t>@DollOfIvory @Karl781314 @YouTube @SamHarrisOrg I imagine that's for her not me i understand what you are saying</w:t>
      </w:r>
    </w:p>
    <w:p>
      <w:r>
        <w:rPr>
          <w:b/>
          <w:u w:val="single"/>
        </w:rPr>
        <w:t>283618</w:t>
      </w:r>
    </w:p>
    <w:p>
      <w:r>
        <w:t>Freelance photographers say these are the best outlets to pitch https://t.co/7yUUUPnyyJ via @CJR #photojournalism https://t.co/X5KOsBszDx</w:t>
      </w:r>
    </w:p>
    <w:p>
      <w:r>
        <w:rPr>
          <w:b/>
          <w:u w:val="single"/>
        </w:rPr>
        <w:t>283619</w:t>
      </w:r>
    </w:p>
    <w:p>
      <w:r>
        <w:t>🙌🏻 Recent rain results has our Triple A girls looking very content 😌🌱👩🏼‍🌾✅ #ourhappyplace https://t.co/Qmcmcog2nT</w:t>
      </w:r>
    </w:p>
    <w:p>
      <w:r>
        <w:rPr>
          <w:b/>
          <w:u w:val="single"/>
        </w:rPr>
        <w:t>283620</w:t>
      </w:r>
    </w:p>
    <w:p>
      <w:r>
        <w:t>It's as if you are flying past a deadline today and you belate... More for Pisces https://t.co/yy25Rm2atx</w:t>
      </w:r>
    </w:p>
    <w:p>
      <w:r>
        <w:rPr>
          <w:b/>
          <w:u w:val="single"/>
        </w:rPr>
        <w:t>283621</w:t>
      </w:r>
    </w:p>
    <w:p>
      <w:r>
        <w:t>Have you heard ‘Roly K - Deep Sessions 68 (Live Recording)’ by Roly K on #SoundCloud? #np https://t.co/pANKa2fRww</w:t>
      </w:r>
    </w:p>
    <w:p>
      <w:r>
        <w:rPr>
          <w:b/>
          <w:u w:val="single"/>
        </w:rPr>
        <w:t>283622</w:t>
      </w:r>
    </w:p>
    <w:p>
      <w:r>
        <w:t>#FAKENEWS ALERT: Your internet privacy isn't being sold by the GOP - https://t.co/ZDYK8cgPzg via @TheVGBlog</w:t>
      </w:r>
    </w:p>
    <w:p>
      <w:r>
        <w:rPr>
          <w:b/>
          <w:u w:val="single"/>
        </w:rPr>
        <w:t>283623</w:t>
      </w:r>
    </w:p>
    <w:p>
      <w:r>
        <w:t>@SenSchumer @POTUS @TheDemocrats THE INTERNET IS NOT A UTILITY. @SenSchumer MORE BIG GOVERNMENT FROM @TheDemocrats THAT'S WHY I LEFT FOR @alllibertynews @LPNational</w:t>
      </w:r>
    </w:p>
    <w:p>
      <w:r>
        <w:rPr>
          <w:b/>
          <w:u w:val="single"/>
        </w:rPr>
        <w:t>283624</w:t>
      </w:r>
    </w:p>
    <w:p>
      <w:r>
        <w:t>Vine is finished. Talk about an adventure lol. I'm so happy with how it came out. Still at @starbucks , it's been... https://t.co/L6iOvVXN6U</w:t>
      </w:r>
    </w:p>
    <w:p>
      <w:r>
        <w:rPr>
          <w:b/>
          <w:u w:val="single"/>
        </w:rPr>
        <w:t>283625</w:t>
      </w:r>
    </w:p>
    <w:p>
      <w:r>
        <w:t>@NessZim @PabloBerrutti agree disclosure about #modernslavery and how risk is managed is important https://t.co/miAbBYBApt</w:t>
      </w:r>
    </w:p>
    <w:p>
      <w:r>
        <w:rPr>
          <w:b/>
          <w:u w:val="single"/>
        </w:rPr>
        <w:t>283626</w:t>
      </w:r>
    </w:p>
    <w:p>
      <w:r>
        <w:t>Barcelona superstar Neymar is already better than fading star Lionel Messi, according to former Argentina coach - https://t.co/rrIU562OxN</w:t>
      </w:r>
    </w:p>
    <w:p>
      <w:r>
        <w:rPr>
          <w:b/>
          <w:u w:val="single"/>
        </w:rPr>
        <w:t>283627</w:t>
      </w:r>
    </w:p>
    <w:p>
      <w:r>
        <w:t>I liked a @YouTube video from @dailykenncom https://t.co/zanSWW5u5g WHOAH!! SYRIAN REFUGEE PRAISES TRUMP ON CNN</w:t>
      </w:r>
    </w:p>
    <w:p>
      <w:r>
        <w:rPr>
          <w:b/>
          <w:u w:val="single"/>
        </w:rPr>
        <w:t>283628</w:t>
      </w:r>
    </w:p>
    <w:p>
      <w:r>
        <w:t>Pop Modern Silicone Cake Putty Spatula Bakeware Large Unit Mixing Spoon Utensil https://t.co/k3aLcj8ZZE https://t.co/QodpB9YbSJ</w:t>
      </w:r>
    </w:p>
    <w:p>
      <w:r>
        <w:rPr>
          <w:b/>
          <w:u w:val="single"/>
        </w:rPr>
        <w:t>283629</w:t>
      </w:r>
    </w:p>
    <w:p>
      <w:r>
        <w:t>@bambium_ Christmas gassed me into some mood of stupidity, the backlash I've got from this has been so heavy🤷🏾‍♂️😂😂</w:t>
      </w:r>
    </w:p>
    <w:p>
      <w:r>
        <w:rPr>
          <w:b/>
          <w:u w:val="single"/>
        </w:rPr>
        <w:t>283630</w:t>
      </w:r>
    </w:p>
    <w:p>
      <w:r>
        <w:t>@Cernovich If we don't succeed on this run....I think our chance z gone...too deep, too long, too corrupt</w:t>
      </w:r>
    </w:p>
    <w:p>
      <w:r>
        <w:rPr>
          <w:b/>
          <w:u w:val="single"/>
        </w:rPr>
        <w:t>283631</w:t>
      </w:r>
    </w:p>
    <w:p>
      <w:r>
        <w:t>Me:</w:t>
        <w:br/>
        <w:t>-Neko</w:t>
        <w:br/>
        <w:t>-cute and cuddly</w:t>
        <w:br/>
        <w:t>-has a bad side</w:t>
        <w:br/>
        <w:t>-smol</w:t>
        <w:br/>
        <w:t>-will kill someone</w:t>
        <w:br/>
        <w:t>-can get an attitude https://t.co/qdJYlH1lEu</w:t>
      </w:r>
    </w:p>
    <w:p>
      <w:r>
        <w:rPr>
          <w:b/>
          <w:u w:val="single"/>
        </w:rPr>
        <w:t>283632</w:t>
      </w:r>
    </w:p>
    <w:p>
      <w:r>
        <w:t>@DanPatrick Since the vouchers don't cover costs of private schools, our public money goes straight to private schools for the rich. Wrong. Wrong.</w:t>
      </w:r>
    </w:p>
    <w:p>
      <w:r>
        <w:rPr>
          <w:b/>
          <w:u w:val="single"/>
        </w:rPr>
        <w:t>283633</w:t>
      </w:r>
    </w:p>
    <w:p>
      <w:r>
        <w:t>Our First Party in Enzo's Kitchen Piccadilly.  @tastingsicilyuk #tastingsicilyuk - https://t.co/uyrEltQc2H https://t.co/2tuQySi0CP</w:t>
      </w:r>
    </w:p>
    <w:p>
      <w:r>
        <w:rPr>
          <w:b/>
          <w:u w:val="single"/>
        </w:rPr>
        <w:t>283634</w:t>
      </w:r>
    </w:p>
    <w:p>
      <w:r>
        <w:t>20 @majestiquemusic 'Science Of The Heart' (@tinlicker_nl RMX) @Zerothreemusic #EuphonicSessions https://t.co/UzzRpE0ZS6 #DIradio</w:t>
      </w:r>
    </w:p>
    <w:p>
      <w:r>
        <w:rPr>
          <w:b/>
          <w:u w:val="single"/>
        </w:rPr>
        <w:t>283635</w:t>
      </w:r>
    </w:p>
    <w:p>
      <w:r>
        <w:t>Hello everyone, have a great Monday! Looking forward to reading your tweets :) ➡️ Want this 🆓❓ https://t.co/MHl1ZywXJ2</w:t>
      </w:r>
    </w:p>
    <w:p>
      <w:r>
        <w:rPr>
          <w:b/>
          <w:u w:val="single"/>
        </w:rPr>
        <w:t>283636</w:t>
      </w:r>
    </w:p>
    <w:p>
      <w:r>
        <w:t>@shirayukinn She’s been so smoking hot w her long hair, this is going to take some getting used to (as much as I am biased to short hair) ww</w:t>
      </w:r>
    </w:p>
    <w:p>
      <w:r>
        <w:rPr>
          <w:b/>
          <w:u w:val="single"/>
        </w:rPr>
        <w:t>283637</w:t>
      </w:r>
    </w:p>
    <w:p>
      <w:r>
        <w:t>Hey, if they can, they will sell info cuz 💰💰🤑AT&amp;amp;T, Comcast Fire Back At Criticism Over Internet Privacy Policies ✊ https://t.co/JrvZixRKZO</w:t>
      </w:r>
    </w:p>
    <w:p>
      <w:r>
        <w:rPr>
          <w:b/>
          <w:u w:val="single"/>
        </w:rPr>
        <w:t>283638</w:t>
      </w:r>
    </w:p>
    <w:p>
      <w:r>
        <w:t>Liquor &amp;amp; Poker Petite Slim Distressed Denim Waistcoat https://t.co/Z4hExw0rAn https://t.co/wVnrIRyin0</w:t>
      </w:r>
    </w:p>
    <w:p>
      <w:r>
        <w:rPr>
          <w:b/>
          <w:u w:val="single"/>
        </w:rPr>
        <w:t>283639</w:t>
      </w:r>
    </w:p>
    <w:p>
      <w:r>
        <w:t>@lorbe @Millennials4Her Me either, lorbe.  It's one of the reasons I can't stand to watch him or listen to him.  He's a disgusting excuse for a human.</w:t>
      </w:r>
    </w:p>
    <w:p>
      <w:r>
        <w:rPr>
          <w:b/>
          <w:u w:val="single"/>
        </w:rPr>
        <w:t>283640</w:t>
      </w:r>
    </w:p>
    <w:p>
      <w:r>
        <w:t>He called her a pussy. So she retaliates by calling him a bitch? Fighting sexism with sexism? So fucking stupid https://t.co/jHsBPuspBu</w:t>
      </w:r>
    </w:p>
    <w:p>
      <w:r>
        <w:rPr>
          <w:b/>
          <w:u w:val="single"/>
        </w:rPr>
        <w:t>283641</w:t>
      </w:r>
    </w:p>
    <w:p>
      <w:r>
        <w:t>Heart wrenching snaps. Tears flowed out of my eyes, unconsciously. No words can explain that kid's feelings. 😭😭 https://t.co/4pOqaI0HTv</w:t>
      </w:r>
    </w:p>
    <w:p>
      <w:r>
        <w:rPr>
          <w:b/>
          <w:u w:val="single"/>
        </w:rPr>
        <w:t>283642</w:t>
      </w:r>
    </w:p>
    <w:p>
      <w:r>
        <w:t>3D Fidget Finger Hand Tri-Spinner EDC Ceramic Bearing Gift Toys Relieve Stress L https://t.co/XVcQx4SkZb https://t.co/JBcf3BCMU1</w:t>
      </w:r>
    </w:p>
    <w:p>
      <w:r>
        <w:rPr>
          <w:b/>
          <w:u w:val="single"/>
        </w:rPr>
        <w:t>283643</w:t>
      </w:r>
    </w:p>
    <w:p>
      <w:r>
        <w:t>@drjamesdinic @zoeharcombe @tednaiman @livinlowcarbman @markhymanmd @davidludwigmd @DrAseemMalhotra @AnnChildersMD @BelindaFettke @FatEmperor @ColinChampMD @DrFrankLipman @MaryanneDemasi @DrEades @FructoseNo @ProfTimNoakes https://t.co/ovFgX0L6pb</w:t>
        <w:br/>
        <w:br/>
        <w:t>Pure, White &amp;amp; Deadly</w:t>
        <w:br/>
        <w:t>John Yudkin</w:t>
      </w:r>
    </w:p>
    <w:p>
      <w:r>
        <w:rPr>
          <w:b/>
          <w:u w:val="single"/>
        </w:rPr>
        <w:t>283644</w:t>
      </w:r>
    </w:p>
    <w:p>
      <w:r>
        <w:t>@itsHIMYMpics @HistoryFlick Stupid program comparing to Belvedere, Everybody Lvs Raymond, Fraser, According to Jim, Sanford &amp;amp; Son, Seinfeld,  Two &amp;amp; Half Men (the real).</w:t>
      </w:r>
    </w:p>
    <w:p>
      <w:r>
        <w:rPr>
          <w:b/>
          <w:u w:val="single"/>
        </w:rPr>
        <w:t>283645</w:t>
      </w:r>
    </w:p>
    <w:p>
      <w:r>
        <w:t>Come on over and enter this #giveaway for an @Amazon Echo valued at $179.99 #AmazonEcho ends 4/12 https://t.co/uzmBN4XWKf</w:t>
      </w:r>
    </w:p>
    <w:p>
      <w:r>
        <w:rPr>
          <w:b/>
          <w:u w:val="single"/>
        </w:rPr>
        <w:t>283646</w:t>
      </w:r>
    </w:p>
    <w:p>
      <w:r>
        <w:t>@worbzz I miss his voice so much holy fuck but new comers will probably be like eey cool guy and o shit creep alert.. tho you are in prison.</w:t>
      </w:r>
    </w:p>
    <w:p>
      <w:r>
        <w:rPr>
          <w:b/>
          <w:u w:val="single"/>
        </w:rPr>
        <w:t>283647</w:t>
      </w:r>
    </w:p>
    <w:p>
      <w:r>
        <w:t>It is nobody’s business to enter a #family and say how it should be run. The laws are on the street and not... https://t.co/ARV6AgxLKR</w:t>
      </w:r>
    </w:p>
    <w:p>
      <w:r>
        <w:rPr>
          <w:b/>
          <w:u w:val="single"/>
        </w:rPr>
        <w:t>283648</w:t>
      </w:r>
    </w:p>
    <w:p>
      <w:r>
        <w:t>InsideSales expands chummy Microsoft relationship with new Dynamics platform integration https://t.co/tQ0QfRvbM1 https://t.co/jxx8c5vKql</w:t>
      </w:r>
    </w:p>
    <w:p>
      <w:r>
        <w:rPr>
          <w:b/>
          <w:u w:val="single"/>
        </w:rPr>
        <w:t>283649</w:t>
      </w:r>
    </w:p>
    <w:p>
      <w:r>
        <w:t>https://t.co/rYg1dFr04B on VideoHive by nixstudioedition: “Map Connection Display”. https://t.co/NIUbL2x0d0</w:t>
      </w:r>
    </w:p>
    <w:p>
      <w:r>
        <w:rPr>
          <w:b/>
          <w:u w:val="single"/>
        </w:rPr>
        <w:t>283650</w:t>
      </w:r>
    </w:p>
    <w:p>
      <w:r>
        <w:t>The Bottom Line: Successful Results. The Top Line: Effective Relationships. The Key To Both: The Situational Communication® Process. #CEO https://t.co/vy9kst8bpj</w:t>
      </w:r>
    </w:p>
    <w:p>
      <w:r>
        <w:rPr>
          <w:b/>
          <w:u w:val="single"/>
        </w:rPr>
        <w:t>283651</w:t>
      </w:r>
    </w:p>
    <w:p>
      <w:r>
        <w:t>The central teachings of traditional Christianity are that Jesus is the Son of God, the second person of the... https://t.co/uFsfXaTVu4</w:t>
      </w:r>
    </w:p>
    <w:p>
      <w:r>
        <w:rPr>
          <w:b/>
          <w:u w:val="single"/>
        </w:rPr>
        <w:t>283652</w:t>
      </w:r>
    </w:p>
    <w:p>
      <w:r>
        <w:t>We will be at the @wnymba bicycle Swap and Sale! Stop down to 640 Ellicott St. Buffalo NY… https://t.co/CQJHTjRAbJ</w:t>
      </w:r>
    </w:p>
    <w:p>
      <w:r>
        <w:rPr>
          <w:b/>
          <w:u w:val="single"/>
        </w:rPr>
        <w:t>283653</w:t>
      </w:r>
    </w:p>
    <w:p>
      <w:r>
        <w:t>It's that time again! We are announcing our athlete of the month!</w:t>
        <w:br/>
        <w:t>What exactly makes up the Athlete of the Month?... https://t.co/CZ4XOk4yMv</w:t>
      </w:r>
    </w:p>
    <w:p>
      <w:r>
        <w:rPr>
          <w:b/>
          <w:u w:val="single"/>
        </w:rPr>
        <w:t>283654</w:t>
      </w:r>
    </w:p>
    <w:p>
      <w:r>
        <w:t>How to Master Travel Hacking Without Going Into Credit Card Debt | Student Loan Hero https://t.co/1jjr8kneEI #travel</w:t>
      </w:r>
    </w:p>
    <w:p>
      <w:r>
        <w:rPr>
          <w:b/>
          <w:u w:val="single"/>
        </w:rPr>
        <w:t>283655</w:t>
      </w:r>
    </w:p>
    <w:p>
      <w:r>
        <w:t>one person followed me and 2 people unfollowed me // automatically checked by https://t.co/0zLLSLi0WE</w:t>
      </w:r>
    </w:p>
    <w:p>
      <w:r>
        <w:rPr>
          <w:b/>
          <w:u w:val="single"/>
        </w:rPr>
        <w:t>283656</w:t>
      </w:r>
    </w:p>
    <w:p>
      <w:r>
        <w:t>As Reel as it gets! Some of the cool things we do @mvmtstudios Check our website for all of the… https://t.co/IbYJjbfHXA</w:t>
      </w:r>
    </w:p>
    <w:p>
      <w:r>
        <w:rPr>
          <w:b/>
          <w:u w:val="single"/>
        </w:rPr>
        <w:t>283657</w:t>
      </w:r>
    </w:p>
    <w:p>
      <w:r>
        <w:t>Two smallish blocks adjacent to #skyrail being converted into 28 apartments (~$12mil in value) https://t.co/g8tNsBSWRZ</w:t>
      </w:r>
    </w:p>
    <w:p>
      <w:r>
        <w:rPr>
          <w:b/>
          <w:u w:val="single"/>
        </w:rPr>
        <w:t>283658</w:t>
      </w:r>
    </w:p>
    <w:p>
      <w:r>
        <w:t>#AltarumBHChat a depressive episode may look like isolation, lack of motivation, sadness, exhaustion...</w:t>
      </w:r>
    </w:p>
    <w:p>
      <w:r>
        <w:rPr>
          <w:b/>
          <w:u w:val="single"/>
        </w:rPr>
        <w:t>283659</w:t>
      </w:r>
    </w:p>
    <w:p>
      <w:r>
        <w:t>@Coxio Woohoo is it kit day?! Send me a photo when it arrives. Have a fabulous day doing that work thing. I am having my nails painted xx</w:t>
      </w:r>
    </w:p>
    <w:p>
      <w:r>
        <w:rPr>
          <w:b/>
          <w:u w:val="single"/>
        </w:rPr>
        <w:t>283660</w:t>
      </w:r>
    </w:p>
    <w:p>
      <w:r>
        <w:t>Chapter 18 updated on @wattpad. ❤👊🏾</w:t>
        <w:br/>
        <w:br/>
        <w:t>Check it out here: https://t.co/rcWpXNmLmJ</w:t>
        <w:br/>
        <w:br/>
        <w:t>#wattpad #romance #book #fiction #love #reading https://t.co/Hrf6cQ9Yrn</w:t>
      </w:r>
    </w:p>
    <w:p>
      <w:r>
        <w:rPr>
          <w:b/>
          <w:u w:val="single"/>
        </w:rPr>
        <w:t>283661</w:t>
      </w:r>
    </w:p>
    <w:p>
      <w:r>
        <w:t>Simply Taking up Space Is Not Radical: It’s Time to Ignore Caitlyn Jenner</w:t>
        <w:br/>
        <w:t>https://t.co/OsQWNOxFkf via @ESTBLSHMNT @SamusMcQueen</w:t>
      </w:r>
    </w:p>
    <w:p>
      <w:r>
        <w:rPr>
          <w:b/>
          <w:u w:val="single"/>
        </w:rPr>
        <w:t>283662</w:t>
      </w:r>
    </w:p>
    <w:p>
      <w:r>
        <w:t>@ALDUB_Joy25 @ALDub_RTeam @ALDUBHashtagSQ @TropALDUB @jophie30 @by_nahjie @iverlois @DavosRd @merlycabuenas19 @mindatan2014 @WHairedFairy @mayora_09 @Phen79 OMEN</w:t>
        <w:br/>
        <w:t>#ALDUBxDTBYByFate</w:t>
      </w:r>
    </w:p>
    <w:p>
      <w:r>
        <w:rPr>
          <w:b/>
          <w:u w:val="single"/>
        </w:rPr>
        <w:t>283663</w:t>
      </w:r>
    </w:p>
    <w:p>
      <w:r>
        <w:t>Baekhyun won 'Most Popular Artist of Korea'</w:t>
        <w:br/>
        <w:br/>
        <w:t>Yixing won 'Best Male Artist' at 5th V-Chart Awards</w:t>
        <w:br/>
        <w:br/>
        <w:t>#5thVChartAwrds</w:t>
      </w:r>
    </w:p>
    <w:p>
      <w:r>
        <w:rPr>
          <w:b/>
          <w:u w:val="single"/>
        </w:rPr>
        <w:t>283664</w:t>
      </w:r>
    </w:p>
    <w:p>
      <w:r>
        <w:t>Hey fam 👋🏻 The Baxter Theatre are offering UCT students &amp;amp; staff the opportunity to see Scenes from an Execution for R45, for this week only https://t.co/vCrf75uQQW</w:t>
      </w:r>
    </w:p>
    <w:p>
      <w:r>
        <w:rPr>
          <w:b/>
          <w:u w:val="single"/>
        </w:rPr>
        <w:t>283665</w:t>
      </w:r>
    </w:p>
    <w:p>
      <w:r>
        <w:t>Followers -3, Unfollowers - 0. I didn't know I was this awesome. Get your weekly stats via https://t.co/AocU7Vm0ON.</w:t>
      </w:r>
    </w:p>
    <w:p>
      <w:r>
        <w:rPr>
          <w:b/>
          <w:u w:val="single"/>
        </w:rPr>
        <w:t>283666</w:t>
      </w:r>
    </w:p>
    <w:p>
      <w:r>
        <w:t>This is trash!</w:t>
        <w:br/>
        <w:t>This is evidence you wasted money in education.</w:t>
        <w:br/>
        <w:t>This bullshit can fertilize obasanjo's farms  https://t.co/1VRJtQ85wq</w:t>
      </w:r>
    </w:p>
    <w:p>
      <w:r>
        <w:rPr>
          <w:b/>
          <w:u w:val="single"/>
        </w:rPr>
        <w:t>283667</w:t>
      </w:r>
    </w:p>
    <w:p>
      <w:r>
        <w:t>#TripleTalaqArrest 2fgt dis social menace #TripleTalaq rgts shd b gvn 2d Muslim wmn2, den dis evil wl hv a natural death #TripleTalaqDebate</w:t>
      </w:r>
    </w:p>
    <w:p>
      <w:r>
        <w:rPr>
          <w:b/>
          <w:u w:val="single"/>
        </w:rPr>
        <w:t>283668</w:t>
      </w:r>
    </w:p>
    <w:p>
      <w:r>
        <w:t>So inhuman the grim collapse of Zimbabwe's basic healthcare system. Rhodesia Prime Minister Ian Smith must be turning in his grave. https://t.co/0EzLn0d8F0</w:t>
      </w:r>
    </w:p>
    <w:p>
      <w:r>
        <w:rPr>
          <w:b/>
          <w:u w:val="single"/>
        </w:rPr>
        <w:t>283669</w:t>
      </w:r>
    </w:p>
    <w:p>
      <w:r>
        <w:t>Is your practice invisible after 5 PM? Register Now to learn how practices can disappear in an online search. https://t.co/X8uQZUZabf</w:t>
      </w:r>
    </w:p>
    <w:p>
      <w:r>
        <w:rPr>
          <w:b/>
          <w:u w:val="single"/>
        </w:rPr>
        <w:t>283670</w:t>
      </w:r>
    </w:p>
    <w:p>
      <w:r>
        <w:t>"Every day that goes on with these drugs illegal, patients are suffering; patients are committing suicide because... https://t.co/WlxaYNyPEt</w:t>
      </w:r>
    </w:p>
    <w:p>
      <w:r>
        <w:rPr>
          <w:b/>
          <w:u w:val="single"/>
        </w:rPr>
        <w:t>283671</w:t>
      </w:r>
    </w:p>
    <w:p>
      <w:r>
        <w:t>i am smiling so much right now this is just so charming ahhhh ☺️</w:t>
        <w:br/>
        <w:t>#brony #mlp #derpyhooves</w:t>
        <w:br/>
        <w:br/>
        <w:t>https://t.co/W3GBi74N6n https://t.co/QZifM3ipsn</w:t>
      </w:r>
    </w:p>
    <w:p>
      <w:r>
        <w:rPr>
          <w:b/>
          <w:u w:val="single"/>
        </w:rPr>
        <w:t>283672</w:t>
      </w:r>
    </w:p>
    <w:p>
      <w:r>
        <w:t>@CR_Writes *nods* people want to help but advice often or mostly doesn't. You've likely tried most things anyway. ❤</w:t>
      </w:r>
    </w:p>
    <w:p>
      <w:r>
        <w:rPr>
          <w:b/>
          <w:u w:val="single"/>
        </w:rPr>
        <w:t>283673</w:t>
      </w:r>
    </w:p>
    <w:p>
      <w:r>
        <w:t>Free RAM: 268 (370)</w:t>
        <w:br/>
        <w:t>Nb. processes: 119</w:t>
        <w:br/>
        <w:t>Up time: 8 days, 17 min</w:t>
        <w:br/>
        <w:t>Nb. connections: 6</w:t>
        <w:br/>
        <w:t>T(C): 51.9</w:t>
        <w:br/>
        <w:t>CPU speed: arm_freq=900</w:t>
      </w:r>
    </w:p>
    <w:p>
      <w:r>
        <w:rPr>
          <w:b/>
          <w:u w:val="single"/>
        </w:rPr>
        <w:t>283674</w:t>
      </w:r>
    </w:p>
    <w:p>
      <w:r>
        <w:t>The parts #specials are back! For more details visit our website https://t.co/TuwH2qCqc4 https://t.co/BL8z6LMcwK</w:t>
      </w:r>
    </w:p>
    <w:p>
      <w:r>
        <w:rPr>
          <w:b/>
          <w:u w:val="single"/>
        </w:rPr>
        <w:t>283675</w:t>
      </w:r>
    </w:p>
    <w:p>
      <w:r>
        <w:t xml:space="preserve">@SoSo_46_U </w:t>
        <w:br/>
        <w:t xml:space="preserve">ＦＯＬＬＯＷ </w:t>
        <w:br/>
        <w:t>◎💖╭❁</w:t>
        <w:br/>
        <w:t>◎💝╰❁</w:t>
        <w:br/>
        <w:t>◎💖╭❁</w:t>
        <w:br/>
        <w:t>◎💝╰❁</w:t>
        <w:br/>
        <w:t>◎💖╭❁</w:t>
        <w:br/>
        <w:t>◎💝╰❁</w:t>
        <w:br/>
        <w:t>◎💖╭❁</w:t>
        <w:br/>
        <w:t>◎💝╰❁</w:t>
        <w:br/>
        <w:t>◎💖╭❁</w:t>
        <w:br/>
        <w:t>◎💝╰❁</w:t>
        <w:br/>
        <w:t>◎💖╭❁</w:t>
        <w:br/>
        <w:t>◎💝╭❁</w:t>
        <w:br/>
        <w:t>◎💖╭❁</w:t>
        <w:br/>
        <w:t xml:space="preserve">◎💝╰❁ </w:t>
        <w:br/>
        <w:t>🎀💟🎀</w:t>
        <w:br/>
        <w:t>╰┉┉➢@69sexsya</w:t>
      </w:r>
    </w:p>
    <w:p>
      <w:r>
        <w:rPr>
          <w:b/>
          <w:u w:val="single"/>
        </w:rPr>
        <w:t>283676</w:t>
      </w:r>
    </w:p>
    <w:p>
      <w:r>
        <w:t>@jneelem @SharlaBirdsong Love that # on the cookie! We've come a long way!! I know today was awesome. Can't wait to hear from y'all! @DawsMonica</w:t>
      </w:r>
    </w:p>
    <w:p>
      <w:r>
        <w:rPr>
          <w:b/>
          <w:u w:val="single"/>
        </w:rPr>
        <w:t>283677</w:t>
      </w:r>
    </w:p>
    <w:p>
      <w:r>
        <w:t>I liked a @YouTube video https://t.co/YQVI9ZfRQ0 DNA : Are terrorists taking help of America's "Cloud Computing"to spread terrorism? |</w:t>
      </w:r>
    </w:p>
    <w:p>
      <w:r>
        <w:rPr>
          <w:b/>
          <w:u w:val="single"/>
        </w:rPr>
        <w:t>283678</w:t>
      </w:r>
    </w:p>
    <w:p>
      <w:r>
        <w:t>@research_trade Opportunities for the UK are immense. Without the EU, the UK can negotiate and implement agreements efficiently. The EU is incapable of this</w:t>
      </w:r>
    </w:p>
    <w:p>
      <w:r>
        <w:rPr>
          <w:b/>
          <w:u w:val="single"/>
        </w:rPr>
        <w:t>283679</w:t>
      </w:r>
    </w:p>
    <w:p>
      <w:r>
        <w:t>I love #MarkhamThornhill - it's full of diverse communities that care about their home and their culture #PositivePolitics #HopeAndHardwork https://t.co/a77iJmSxTH</w:t>
      </w:r>
    </w:p>
    <w:p>
      <w:r>
        <w:rPr>
          <w:b/>
          <w:u w:val="single"/>
        </w:rPr>
        <w:t>283680</w:t>
      </w:r>
    </w:p>
    <w:p>
      <w:r>
        <w:t>To all who had a hand in #KaliefBrowder whole case I put the color purple ✌🏿️finger curse on you .. disgusting</w:t>
      </w:r>
    </w:p>
    <w:p>
      <w:r>
        <w:rPr>
          <w:b/>
          <w:u w:val="single"/>
        </w:rPr>
        <w:t>283681</w:t>
      </w:r>
    </w:p>
    <w:p>
      <w:r>
        <w:t>It's warm, but higher-altitude ski slopes are still fabulous in the Alps #3vallees #valthorens #courchevel #meribel https://t.co/2ucZ2soJIl</w:t>
      </w:r>
    </w:p>
    <w:p>
      <w:r>
        <w:rPr>
          <w:b/>
          <w:u w:val="single"/>
        </w:rPr>
        <w:t>283682</w:t>
      </w:r>
    </w:p>
    <w:p>
      <w:r>
        <w:t>Download Wolf Hunger (SWAT) (EPUB &amp;amp; PDF) PDF EPUB CLICK HERE &amp;gt;&amp;gt; https://t.co/ZNhKRAzFq7 https://t.co/GJX00VRIKl</w:t>
      </w:r>
    </w:p>
    <w:p>
      <w:r>
        <w:rPr>
          <w:b/>
          <w:u w:val="single"/>
        </w:rPr>
        <w:t>283683</w:t>
      </w:r>
    </w:p>
    <w:p>
      <w:r>
        <w:t>DAVE DEVINE: I got punked on the weekend with a Facebook April fools...only for a few minutes until I realized... https://t.co/vLkTwLjx1F</w:t>
      </w:r>
    </w:p>
    <w:p>
      <w:r>
        <w:rPr>
          <w:b/>
          <w:u w:val="single"/>
        </w:rPr>
        <w:t>283684</w:t>
      </w:r>
    </w:p>
    <w:p>
      <w:r>
        <w:t>White paper on mobile analytics by IDC - learn why it is becoming must-have technology https://t.co/uz9byPAaEj  @SAPAnalytics #Roambi</w:t>
      </w:r>
    </w:p>
    <w:p>
      <w:r>
        <w:rPr>
          <w:b/>
          <w:u w:val="single"/>
        </w:rPr>
        <w:t>283685</w:t>
      </w:r>
    </w:p>
    <w:p>
      <w:r>
        <w:t>Trump Says Susan Rice Likely Committed A Crime In Unmasking Scandal - https://t.co/KLltYXBvvp $BTC #fintech #crypto #blockchain</w:t>
      </w:r>
    </w:p>
    <w:p>
      <w:r>
        <w:rPr>
          <w:b/>
          <w:u w:val="single"/>
        </w:rPr>
        <w:t>283686</w:t>
      </w:r>
    </w:p>
    <w:p>
      <w:r>
        <w:t>#AntiRomio bcomes a bain fr UP, no investigation #Defamation #uppolice #shame   https://t.co/n1TNVu69Ay</w:t>
      </w:r>
    </w:p>
    <w:p>
      <w:r>
        <w:rPr>
          <w:b/>
          <w:u w:val="single"/>
        </w:rPr>
        <w:t>283687</w:t>
      </w:r>
    </w:p>
    <w:p>
      <w:r>
        <w:t>@AirbnbHelp How long to you anticipate it taking for you to find out and get back to me, I've sent the dm- thanks</w:t>
      </w:r>
    </w:p>
    <w:p>
      <w:r>
        <w:rPr>
          <w:b/>
          <w:u w:val="single"/>
        </w:rPr>
        <w:t>283688</w:t>
      </w:r>
    </w:p>
    <w:p>
      <w:r>
        <w:t>Share your #SherpaForTheWin videos during #Destiny Age of Triumph for a chance to win the Sword of Crota! https://t.co/cSAAyzFtCC</w:t>
      </w:r>
    </w:p>
    <w:p>
      <w:r>
        <w:rPr>
          <w:b/>
          <w:u w:val="single"/>
        </w:rPr>
        <w:t>283689</w:t>
      </w:r>
    </w:p>
    <w:p>
      <w:r>
        <w:t>Not From The Onion: Pigeons To Get Birth Control At Texas Tech… https://t.co/NstWp3HOmx via @weaselzippers WTF! Why not open season on them?</w:t>
      </w:r>
    </w:p>
    <w:p>
      <w:r>
        <w:rPr>
          <w:b/>
          <w:u w:val="single"/>
        </w:rPr>
        <w:t>283690</w:t>
      </w:r>
    </w:p>
    <w:p>
      <w:r>
        <w:t>Posted by : @ FastCompany #Business #Tech #Digital Brainstorming doesn't work--try these three alternatives instead https://t.co/hD118qqCvA</w:t>
      </w:r>
    </w:p>
    <w:p>
      <w:r>
        <w:rPr>
          <w:b/>
          <w:u w:val="single"/>
        </w:rPr>
        <w:t>283691</w:t>
      </w:r>
    </w:p>
    <w:p>
      <w:r>
        <w:t>@AceofAlice I'm reading an article out of Raleigh about it. He went to NCSU which is my alma mater as well</w:t>
      </w:r>
    </w:p>
    <w:p>
      <w:r>
        <w:rPr>
          <w:b/>
          <w:u w:val="single"/>
        </w:rPr>
        <w:t>283692</w:t>
      </w:r>
    </w:p>
    <w:p>
      <w:r>
        <w:t>Alien breakthrough as experts confirm bizarre 'UFO' radio signals DO come from outer space https://t.co/fmlKhbwUaG https://t.co/vAX90EaGTa</w:t>
      </w:r>
    </w:p>
    <w:p>
      <w:r>
        <w:rPr>
          <w:b/>
          <w:u w:val="single"/>
        </w:rPr>
        <w:t>283693</w:t>
      </w:r>
    </w:p>
    <w:p>
      <w:r>
        <w:t>There is nothing more therapeutic than driving around blasting music and rocking out. Sorry to everyone who witnessed it tho😂✌🏼️</w:t>
      </w:r>
    </w:p>
    <w:p>
      <w:r>
        <w:rPr>
          <w:b/>
          <w:u w:val="single"/>
        </w:rPr>
        <w:t>283694</w:t>
      </w:r>
    </w:p>
    <w:p>
      <w:r>
        <w:t>If anyone is looking for some emotes I highly recommend @Ansitru a pleasure to work with and I love what she made for me. Feast your eyes💙 https://t.co/K1fAvcMmmc</w:t>
      </w:r>
    </w:p>
    <w:p>
      <w:r>
        <w:rPr>
          <w:b/>
          <w:u w:val="single"/>
        </w:rPr>
        <w:t>283695</w:t>
      </w:r>
    </w:p>
    <w:p>
      <w:r>
        <w:t>The advantage of a bad memory is that one enjoys several times the same good things for the first time https://t.co/X1ChnMSOOJ</w:t>
      </w:r>
    </w:p>
    <w:p>
      <w:r>
        <w:rPr>
          <w:b/>
          <w:u w:val="single"/>
        </w:rPr>
        <w:t>283696</w:t>
      </w:r>
    </w:p>
    <w:p>
      <w:r>
        <w:t xml:space="preserve">SOTT IS BEAUTIFUL </w:t>
        <w:br/>
        <w:t>SOTT IS BEAUTIFUL</w:t>
        <w:br/>
        <w:t>SOTT IS BEAUTIFUL</w:t>
        <w:br/>
        <w:t xml:space="preserve">SOTT IS BEAUTIFUL </w:t>
        <w:br/>
        <w:t>SOTT IS BEAUTIFUL</w:t>
        <w:br/>
        <w:t>SOTT IS BEAUTIFUL</w:t>
        <w:br/>
        <w:t xml:space="preserve">SOTT IS BEAUTIFUL </w:t>
        <w:br/>
        <w:t>SOTT IS BEA https://t.co/1KANJSl6UE</w:t>
      </w:r>
    </w:p>
    <w:p>
      <w:r>
        <w:rPr>
          <w:b/>
          <w:u w:val="single"/>
        </w:rPr>
        <w:t>283697</w:t>
      </w:r>
    </w:p>
    <w:p>
      <w:r>
        <w:t>Strong and ductile age-hardening Mg-Al-Ca-Mn alloy that can be extruded as fast as aluminum alloys</w:t>
        <w:br/>
        <w:t>https://t.co/BEiAfgcInd https://t.co/QD6Nzio7W3</w:t>
      </w:r>
    </w:p>
    <w:p>
      <w:r>
        <w:rPr>
          <w:b/>
          <w:u w:val="single"/>
        </w:rPr>
        <w:t>283698</w:t>
      </w:r>
    </w:p>
    <w:p>
      <w:r>
        <w:t>NASA has a way for astronauts to escape a launch in a hurry https://t.co/YPsBYxPo2O https://t.co/ERIZI0qQwd</w:t>
      </w:r>
    </w:p>
    <w:p>
      <w:r>
        <w:rPr>
          <w:b/>
          <w:u w:val="single"/>
        </w:rPr>
        <w:t>283699</w:t>
      </w:r>
    </w:p>
    <w:p>
      <w:r>
        <w:t>BarForage After Maize grass mixture looking very good this week in Shropshire. Drilled mid-November on heavy cold land. #GreatinGrass https://t.co/JDsfE1IXQa</w:t>
      </w:r>
    </w:p>
    <w:p>
      <w:r>
        <w:rPr>
          <w:b/>
          <w:u w:val="single"/>
        </w:rPr>
        <w:t>283700</w:t>
      </w:r>
    </w:p>
    <w:p>
      <w:r>
        <w:t>@notinmylife77 @WarMachine384 @2020fight @realDonaldTrump @foxandfriends I keep waiting for their heads to spin ,I'm sure they get headaches .</w:t>
      </w:r>
    </w:p>
    <w:p>
      <w:r>
        <w:rPr>
          <w:b/>
          <w:u w:val="single"/>
        </w:rPr>
        <w:t>283701</w:t>
      </w:r>
    </w:p>
    <w:p>
      <w:r>
        <w:t>Feile Div 2 semi final @Fingallians vs @nbarrog in Erins Isle at 4pm. Come on over and support #firógdeargabú</w:t>
      </w:r>
    </w:p>
    <w:p>
      <w:r>
        <w:rPr>
          <w:b/>
          <w:u w:val="single"/>
        </w:rPr>
        <w:t>283702</w:t>
      </w:r>
    </w:p>
    <w:p>
      <w:r>
        <w:t>@mishkin @adeutsch @jennxue @numilala @MHartz23 @Bestboyy7 @Benny @JulieMayville @brynbartley @Derella @flaxy46 @SheRunsItOrg Wait but that's not a @SchittsCreek GIF</w:t>
      </w:r>
    </w:p>
    <w:p>
      <w:r>
        <w:rPr>
          <w:b/>
          <w:u w:val="single"/>
        </w:rPr>
        <w:t>283703</w:t>
      </w:r>
    </w:p>
    <w:p>
      <w:r>
        <w:t>'Prison Break' Season 5 May Premiere Earlier Than Expected ##PrisonBreak #PrisonBreak https://t.co/onWJ96bd2Y</w:t>
      </w:r>
    </w:p>
    <w:p>
      <w:r>
        <w:rPr>
          <w:b/>
          <w:u w:val="single"/>
        </w:rPr>
        <w:t>283704</w:t>
      </w:r>
    </w:p>
    <w:p>
      <w:r>
        <w:t xml:space="preserve">Sometimes film has some character flaws, but don't we all? Even so, hammocking in 35mm is still pretty cool. </w:t>
        <w:br/>
        <w:br/>
        <w:t>@ENOHammocks https://t.co/zWWWfFPRFi</w:t>
      </w:r>
    </w:p>
    <w:p>
      <w:r>
        <w:rPr>
          <w:b/>
          <w:u w:val="single"/>
        </w:rPr>
        <w:t>283705</w:t>
      </w:r>
    </w:p>
    <w:p>
      <w:r>
        <w:t>@stuart_2017 100 applications started. Just 3 completed. You've got to complete it to win it!! Do it now, Raiders! @JEBCareerCenter https://t.co/PvnDUjDq7r</w:t>
      </w:r>
    </w:p>
    <w:p>
      <w:r>
        <w:rPr>
          <w:b/>
          <w:u w:val="single"/>
        </w:rPr>
        <w:t>283706</w:t>
      </w:r>
    </w:p>
    <w:p>
      <w:r>
        <w:t>I'm Admin M.S. finally graduated yesterday as a Bachelor or Science in Office Administration and bandmates and BPH is one of my inspiration</w:t>
      </w:r>
    </w:p>
    <w:p>
      <w:r>
        <w:rPr>
          <w:b/>
          <w:u w:val="single"/>
        </w:rPr>
        <w:t>283707</w:t>
      </w:r>
    </w:p>
    <w:p>
      <w:r>
        <w:t>Investors rein in their Trump-fueled optimism https://t.co/9RBgXNzb2s https://t.co/pVjJWsDU4A https://t.co/IAAQUhAUU3</w:t>
      </w:r>
    </w:p>
    <w:p>
      <w:r>
        <w:rPr>
          <w:b/>
          <w:u w:val="single"/>
        </w:rPr>
        <w:t>283708</w:t>
      </w:r>
    </w:p>
    <w:p>
      <w:r>
        <w:t>@JoRichardsKent @scotstanfield @Number10gov Oh yes I forgot we do trade with everyone in the world silly me sorry for that</w:t>
      </w:r>
    </w:p>
    <w:p>
      <w:r>
        <w:rPr>
          <w:b/>
          <w:u w:val="single"/>
        </w:rPr>
        <w:t>283709</w:t>
      </w:r>
    </w:p>
    <w:p>
      <w:r>
        <w:t>White nationalists' latest tactic to recruit college students: paper flyers and tape https://t.co/MeE08YQV6E</w:t>
      </w:r>
    </w:p>
    <w:p>
      <w:r>
        <w:rPr>
          <w:b/>
          <w:u w:val="single"/>
        </w:rPr>
        <w:t>283710</w:t>
      </w:r>
    </w:p>
    <w:p>
      <w:r>
        <w:t>We are in a comfortable lead fight against galamsey  #NoToGalamsey And #StopGalamseyNow .citizens let work hard and kill it</w:t>
      </w:r>
    </w:p>
    <w:p>
      <w:r>
        <w:rPr>
          <w:b/>
          <w:u w:val="single"/>
        </w:rPr>
        <w:t>283711</w:t>
      </w:r>
    </w:p>
    <w:p>
      <w:r>
        <w:t>@RepKinzinger @ActionDekalbCo To date Trump has yet to condemn Russia support of Assad;U support Trump.By proxy,u support this atrocity https://t.co/e725Cbpbs3</w:t>
      </w:r>
    </w:p>
    <w:p>
      <w:r>
        <w:rPr>
          <w:b/>
          <w:u w:val="single"/>
        </w:rPr>
        <w:t>283712</w:t>
      </w:r>
    </w:p>
    <w:p>
      <w:r>
        <w:t>@Nelstar15 I hope they don't rush it. I also hope undertaker doesn't perform like he did the last couple years.</w:t>
      </w:r>
    </w:p>
    <w:p>
      <w:r>
        <w:rPr>
          <w:b/>
          <w:u w:val="single"/>
        </w:rPr>
        <w:t>283713</w:t>
      </w:r>
    </w:p>
    <w:p>
      <w:r>
        <w:t>Thomas predecessor Thurgood Marshall served US Supreme Court with dignity. 1967-1991 he was truly a great man he cared about people.</w:t>
      </w:r>
    </w:p>
    <w:p>
      <w:r>
        <w:rPr>
          <w:b/>
          <w:u w:val="single"/>
        </w:rPr>
        <w:t>283714</w:t>
      </w:r>
    </w:p>
    <w:p>
      <w:r>
        <w:t>Short game area @TeignmouthGolfC all ready for fine tuning #1stmedal #seasonstarts https://t.co/5PE2qfjybl</w:t>
      </w:r>
    </w:p>
    <w:p>
      <w:r>
        <w:rPr>
          <w:b/>
          <w:u w:val="single"/>
        </w:rPr>
        <w:t>283715</w:t>
      </w:r>
    </w:p>
    <w:p>
      <w:r>
        <w:t>@PrettyPastelBoy its so ugly and humid. I Do Not Like Florida, you know how I actually like the cold, florida is swamp weather</w:t>
      </w:r>
    </w:p>
    <w:p>
      <w:r>
        <w:rPr>
          <w:b/>
          <w:u w:val="single"/>
        </w:rPr>
        <w:t>283716</w:t>
      </w:r>
    </w:p>
    <w:p>
      <w:r>
        <w:t>HP PC Prodesk 490 G2 MT - Intel Core i3-4160 - 4GB - 500GB - 18.5" - DOS - Hitam #lazada, product Buy: https://t.co/mCsvcdImhm https://t.co/UeKgvLQA3W</w:t>
      </w:r>
    </w:p>
    <w:p>
      <w:r>
        <w:rPr>
          <w:b/>
          <w:u w:val="single"/>
        </w:rPr>
        <w:t>283717</w:t>
      </w:r>
    </w:p>
    <w:p>
      <w:r>
        <w:t>@IamRustyCat @NancyCakeFace @luna_bell13 @TheLittle_Dude @rockstarwalrus @snickersmommie @indykitty @BabyOBOBOB Sweet! Thanks, Rusty.</w:t>
      </w:r>
    </w:p>
    <w:p>
      <w:r>
        <w:rPr>
          <w:b/>
          <w:u w:val="single"/>
        </w:rPr>
        <w:t>283718</w:t>
      </w:r>
    </w:p>
    <w:p>
      <w:r>
        <w:t>I just added this to my closet on Poshmark: 💙Merona  Plaid Tailored Blazer💙. https://t.co/43V5mbmlQp via @poshmarkapp #shopmycloset</w:t>
      </w:r>
    </w:p>
    <w:p>
      <w:r>
        <w:rPr>
          <w:b/>
          <w:u w:val="single"/>
        </w:rPr>
        <w:t>283719</w:t>
      </w:r>
    </w:p>
    <w:p>
      <w:r>
        <w:t>I just voted for #TheUnassisted in the @MastercardCA #PricelessMoments Challenge. Vote for your chance to win! https://t.co/OHLhMqbHX4</w:t>
      </w:r>
    </w:p>
    <w:p>
      <w:r>
        <w:rPr>
          <w:b/>
          <w:u w:val="single"/>
        </w:rPr>
        <w:t>283720</w:t>
      </w:r>
    </w:p>
    <w:p>
      <w:r>
        <w:t>I like old school Chris brown. Old school Chris brown never went psycho on Rihanna, so I don't feel as guilty</w:t>
      </w:r>
    </w:p>
    <w:p>
      <w:r>
        <w:rPr>
          <w:b/>
          <w:u w:val="single"/>
        </w:rPr>
        <w:t>283721</w:t>
      </w:r>
    </w:p>
    <w:p>
      <w:r>
        <w:t>Polls shkw that if the election were held todar...an overwhelming majority of Americans would b  very sarprised</w:t>
      </w:r>
    </w:p>
    <w:p>
      <w:r>
        <w:rPr>
          <w:b/>
          <w:u w:val="single"/>
        </w:rPr>
        <w:t>283722</w:t>
      </w:r>
    </w:p>
    <w:p>
      <w:r>
        <w:t>@IanLR He cuts inside and he slots it past the blues.. divock origi!! 🎶 mate lukaku nowhere to be seen!? That's the type of game he's gotta step up</w:t>
      </w:r>
    </w:p>
    <w:p>
      <w:r>
        <w:rPr>
          <w:b/>
          <w:u w:val="single"/>
        </w:rPr>
        <w:t>283723</w:t>
      </w:r>
    </w:p>
    <w:p>
      <w:r>
        <w:t>one person followed me and one person unfollowed me // automatically checked by https://t.co/EvcMC22AMj</w:t>
      </w:r>
    </w:p>
    <w:p>
      <w:r>
        <w:rPr>
          <w:b/>
          <w:u w:val="single"/>
        </w:rPr>
        <w:t>283724</w:t>
      </w:r>
    </w:p>
    <w:p>
      <w:r>
        <w:t>.@NYPDONeill This is the parody of the Nixon's resignation letter of 1974 ! Please help this resignation letter of Donald Trump go viral !</w:t>
      </w:r>
    </w:p>
    <w:p>
      <w:r>
        <w:rPr>
          <w:b/>
          <w:u w:val="single"/>
        </w:rPr>
        <w:t>283725</w:t>
      </w:r>
    </w:p>
    <w:p>
      <w:r>
        <w:t>Make mornings easier with my #gadgetoftheweek in @EDP24 #homes guide.  @WithingsUK Aura, a high-tech alarm in a beautiful lamp. #smarthome https://t.co/YakEuwtygu</w:t>
      </w:r>
    </w:p>
    <w:p>
      <w:r>
        <w:rPr>
          <w:b/>
          <w:u w:val="single"/>
        </w:rPr>
        <w:t>283726</w:t>
      </w:r>
    </w:p>
    <w:p>
      <w:r>
        <w:t>✝Awakening The Human Brain To 💯✝No Fear Here✝</w:t>
        <w:br/>
        <w:t>"Do Not Despise The Days of Small Beginnings" https://t.co/Zajlp3tyaL</w:t>
      </w:r>
    </w:p>
    <w:p>
      <w:r>
        <w:rPr>
          <w:b/>
          <w:u w:val="single"/>
        </w:rPr>
        <w:t>283727</w:t>
      </w:r>
    </w:p>
    <w:p>
      <w:r>
        <w:t>Have you tried #RicePaperRolls?  They are a great alternative to #sandwiches and quick &amp;amp; easy to make https://t.co/RhapfLLxfm #asianfood https://t.co/OwdiCpy5YV</w:t>
      </w:r>
    </w:p>
    <w:p>
      <w:r>
        <w:rPr>
          <w:b/>
          <w:u w:val="single"/>
        </w:rPr>
        <w:t>283728</w:t>
      </w:r>
    </w:p>
    <w:p>
      <w:r>
        <w:t>Wind 0.0 mph SW. Barometer 1013.68 mb, Steady. Temperature 69.2 °F. Rain today 0.00 in. Humidity 77%</w:t>
      </w:r>
    </w:p>
    <w:p>
      <w:r>
        <w:rPr>
          <w:b/>
          <w:u w:val="single"/>
        </w:rPr>
        <w:t>283729</w:t>
      </w:r>
    </w:p>
    <w:p>
      <w:r>
        <w:t>yeah...I really thought that DTBY is different from typical Filipino TS....hindi pala...same old story...</w:t>
        <w:br/>
        <w:br/>
        <w:t>#DTBYStillTheOne https://t.co/9e4iAil5wE</w:t>
      </w:r>
    </w:p>
    <w:p>
      <w:r>
        <w:rPr>
          <w:b/>
          <w:u w:val="single"/>
        </w:rPr>
        <w:t>283730</w:t>
      </w:r>
    </w:p>
    <w:p>
      <w:r>
        <w:t>Try and apply your make-up in natural light, as you will achieve a cleaner look! Put your mirror in the window or beside it!</w:t>
      </w:r>
    </w:p>
    <w:p>
      <w:r>
        <w:rPr>
          <w:b/>
          <w:u w:val="single"/>
        </w:rPr>
        <w:t>283731</w:t>
      </w:r>
    </w:p>
    <w:p>
      <w:r>
        <w:t>Alien-obsessed student disappears, leaving behind room full of strange writings (VIDEO)  https://t.co/5RWx1CoCX9</w:t>
      </w:r>
    </w:p>
    <w:p>
      <w:r>
        <w:rPr>
          <w:b/>
          <w:u w:val="single"/>
        </w:rPr>
        <w:t>283732</w:t>
      </w:r>
    </w:p>
    <w:p>
      <w:r>
        <w:t>Traffic for 5:45 AM #757 #HRVA #HamptonRoads #HRTraffic https://t.co/sYURkLzzMv https://t.co/wHipQjnxn6</w:t>
      </w:r>
    </w:p>
    <w:p>
      <w:r>
        <w:rPr>
          <w:b/>
          <w:u w:val="single"/>
        </w:rPr>
        <w:t>283733</w:t>
      </w:r>
    </w:p>
    <w:p>
      <w:r>
        <w:t>Found a Transponder Snail!</w:t>
        <w:br/>
        <w:t>Ace and Luffy form an unbreakable wall in battle!</w:t>
        <w:br/>
        <w:t>https://t.co/rkHZlOHev4 https://t.co/5ULMfuWEEa</w:t>
      </w:r>
    </w:p>
    <w:p>
      <w:r>
        <w:rPr>
          <w:b/>
          <w:u w:val="single"/>
        </w:rPr>
        <w:t>283734</w:t>
      </w:r>
    </w:p>
    <w:p>
      <w:r>
        <w:t>@krisIaine happy birthday sorry sorry sorry sorry ily ily ily sorry sorry sorry ily ily ily sorry sorry sorry ily ily ily have a gr8 day 😭😢 https://t.co/9HYozyLj7e</w:t>
      </w:r>
    </w:p>
    <w:p>
      <w:r>
        <w:rPr>
          <w:b/>
          <w:u w:val="single"/>
        </w:rPr>
        <w:t>283735</w:t>
      </w:r>
    </w:p>
    <w:p>
      <w:r>
        <w:t>@AkilahObviously @jonlovett How primitive to think that a meal/drink must leads to something sexual. This isn't late night HBO. Be adults!</w:t>
      </w:r>
    </w:p>
    <w:p>
      <w:r>
        <w:rPr>
          <w:b/>
          <w:u w:val="single"/>
        </w:rPr>
        <w:t>283736</w:t>
      </w:r>
    </w:p>
    <w:p>
      <w:r>
        <w:t>There's a stop and search underway on the A316 near @Chiswick_House. I am on the scene, keeping an eye on developments. #W4 https://t.co/GhCGOoFxnY</w:t>
      </w:r>
    </w:p>
    <w:p>
      <w:r>
        <w:rPr>
          <w:b/>
          <w:u w:val="single"/>
        </w:rPr>
        <w:t>283737</w:t>
      </w:r>
    </w:p>
    <w:p>
      <w:r>
        <w:t>@gerbsch78 And now, his singing of that Seal song from the '90s kills the rest of us. #kissedbyarose #terrible</w:t>
      </w:r>
    </w:p>
    <w:p>
      <w:r>
        <w:rPr>
          <w:b/>
          <w:u w:val="single"/>
        </w:rPr>
        <w:t>283738</w:t>
      </w:r>
    </w:p>
    <w:p>
      <w:r>
        <w:t>I suppose you'll turn down foreign investment that comes the city's way then? https://t.co/f8pMLJ2fPY</w:t>
      </w:r>
    </w:p>
    <w:p>
      <w:r>
        <w:rPr>
          <w:b/>
          <w:u w:val="single"/>
        </w:rPr>
        <w:t>283739</w:t>
      </w:r>
    </w:p>
    <w:p>
      <w:r>
        <w:t>It's your turn to Enter the Stars.</w:t>
        <w:br/>
        <w:br/>
        <w:t>We are going to ship the parcel in the next 2 days.</w:t>
        <w:br/>
        <w:t>Hopefully, it will reach... https://t.co/d4BTmAnGMi</w:t>
      </w:r>
    </w:p>
    <w:p>
      <w:r>
        <w:rPr>
          <w:b/>
          <w:u w:val="single"/>
        </w:rPr>
        <w:t>283740</w:t>
      </w:r>
    </w:p>
    <w:p>
      <w:r>
        <w:t>You can barely see it but look carefully for the underwater falls in this Mauritius shoreline. https://t.co/718zv9ISoS</w:t>
      </w:r>
    </w:p>
    <w:p>
      <w:r>
        <w:rPr>
          <w:b/>
          <w:u w:val="single"/>
        </w:rPr>
        <w:t>283741</w:t>
      </w:r>
    </w:p>
    <w:p>
      <w:r>
        <w:t>one person followed me and one person unfollowed me // automatically checked by https://t.co/OBvTtwcTSh</w:t>
      </w:r>
    </w:p>
    <w:p>
      <w:r>
        <w:rPr>
          <w:b/>
          <w:u w:val="single"/>
        </w:rPr>
        <w:t>283742</w:t>
      </w:r>
    </w:p>
    <w:p>
      <w:r>
        <w:t>❞• 20 g WOOD BLEWIT #Spawn #Clitocybe Lepista nuda Mushroom #Mycelium Seeds + eBook https://t.co/fwXc94CuZk https://t.co/UPF6RmHonz</w:t>
      </w:r>
    </w:p>
    <w:p>
      <w:r>
        <w:rPr>
          <w:b/>
          <w:u w:val="single"/>
        </w:rPr>
        <w:t>283743</w:t>
      </w:r>
    </w:p>
    <w:p>
      <w:r>
        <w:t>Oh really now? Says the man that hasn't won the league in more than 10 years https://t.co/dFwFvwjY4h</w:t>
      </w:r>
    </w:p>
    <w:p>
      <w:r>
        <w:rPr>
          <w:b/>
          <w:u w:val="single"/>
        </w:rPr>
        <w:t>283744</w:t>
      </w:r>
    </w:p>
    <w:p>
      <w:r>
        <w:t>Took him less than a minute...!! Gutless grub!! 😡As if I'd want to follow that cowardly scumbag..!! Jog on, loser!! 😂😂😂😂 https://t.co/B9C3EyydnD</w:t>
      </w:r>
    </w:p>
    <w:p>
      <w:r>
        <w:rPr>
          <w:b/>
          <w:u w:val="single"/>
        </w:rPr>
        <w:t>283745</w:t>
      </w:r>
    </w:p>
    <w:p>
      <w:r>
        <w:t>#Earths remnant arrives at distant #planet - civilization reboot.  #ScienceFiction Ebook</w:t>
        <w:br/>
        <w:t>https://t.co/6eTwRaDeUA</w:t>
      </w:r>
    </w:p>
    <w:p>
      <w:r>
        <w:rPr>
          <w:b/>
          <w:u w:val="single"/>
        </w:rPr>
        <w:t>283746</w:t>
      </w:r>
    </w:p>
    <w:p>
      <w:r>
        <w:t>dozens of people followed me and dozens of people unfollowed me // automatically checked by https://t.co/Ra5SS2thTc</w:t>
      </w:r>
    </w:p>
    <w:p>
      <w:r>
        <w:rPr>
          <w:b/>
          <w:u w:val="single"/>
        </w:rPr>
        <w:t>283747</w:t>
      </w:r>
    </w:p>
    <w:p>
      <w:r>
        <w:t>#Vintage #Devotions for #Adult Groups by Wallace Fridy #book https://t.co/7Wc9BhjZu4 https://t.co/AM3nNHpNUx</w:t>
      </w:r>
    </w:p>
    <w:p>
      <w:r>
        <w:rPr>
          <w:b/>
          <w:u w:val="single"/>
        </w:rPr>
        <w:t>283748</w:t>
      </w:r>
    </w:p>
    <w:p>
      <w:r>
        <w:t>I liked a @YouTube video https://t.co/Fd0jUUuaNm Devil Went Down to Georgia - Amanda Shaw in Ocean Springs Mississippi</w:t>
      </w:r>
    </w:p>
    <w:p>
      <w:r>
        <w:rPr>
          <w:b/>
          <w:u w:val="single"/>
        </w:rPr>
        <w:t>283749</w:t>
      </w:r>
    </w:p>
    <w:p>
      <w:r>
        <w:t>one person followed me and one person unfollowed me // automatically checked by https://t.co/J66pWkCLxT</w:t>
      </w:r>
    </w:p>
    <w:p>
      <w:r>
        <w:rPr>
          <w:b/>
          <w:u w:val="single"/>
        </w:rPr>
        <w:t>283750</w:t>
      </w:r>
    </w:p>
    <w:p>
      <w:r>
        <w:t>Be a light, live for Jesus &amp;amp; pray for those off track! Prov 24:1 "Do not be envious of immoral people, nor desire to be with them"</w:t>
      </w:r>
    </w:p>
    <w:p>
      <w:r>
        <w:rPr>
          <w:b/>
          <w:u w:val="single"/>
        </w:rPr>
        <w:t>283751</w:t>
      </w:r>
    </w:p>
    <w:p>
      <w:r>
        <w:t>#CabinetReshuffle Thank @MYANC for destroying our collective hope, trust, self belief, our sense of self. @MYANC Find it in your self/heart</w:t>
      </w:r>
    </w:p>
    <w:p>
      <w:r>
        <w:rPr>
          <w:b/>
          <w:u w:val="single"/>
        </w:rPr>
        <w:t>283752</w:t>
      </w:r>
    </w:p>
    <w:p>
      <w:r>
        <w:t>If you dont have any #work to do, watch this interesting #youtube video: https://t.co/HxDpJduemO https://t.co/jaeQyM2fRa</w:t>
      </w:r>
    </w:p>
    <w:p>
      <w:r>
        <w:rPr>
          <w:b/>
          <w:u w:val="single"/>
        </w:rPr>
        <w:t>283753</w:t>
      </w:r>
    </w:p>
    <w:p>
      <w:r>
        <w:t>I literally didn't even plan to live this long enough to experience aftershocks , I'm so scared of losing important things in my life ☹️</w:t>
      </w:r>
    </w:p>
    <w:p>
      <w:r>
        <w:rPr>
          <w:b/>
          <w:u w:val="single"/>
        </w:rPr>
        <w:t>283754</w:t>
      </w:r>
    </w:p>
    <w:p>
      <w:r>
        <w:t>New Gourmet Pasta w/ Ingredients From Sugar Beach Farm &amp;amp; Cheese Loves You By @byrongourmetpasta https://t.co/RNWo8Y0nCy #byronbayfood</w:t>
      </w:r>
    </w:p>
    <w:p>
      <w:r>
        <w:rPr>
          <w:b/>
          <w:u w:val="single"/>
        </w:rPr>
        <w:t>283755</w:t>
      </w:r>
    </w:p>
    <w:p>
      <w:r>
        <w:t>If you dont have any #work to do, watch this interesting #youtube video: https://t.co/HxDpJduemO https://t.co/d0oeyGf6M6</w:t>
      </w:r>
    </w:p>
    <w:p>
      <w:r>
        <w:rPr>
          <w:b/>
          <w:u w:val="single"/>
        </w:rPr>
        <w:t>283756</w:t>
      </w:r>
    </w:p>
    <w:p>
      <w:r>
        <w:t>@AdilOnAir mhmmm indeed I'm always enjoy your shows shem when it's comes to music ke phela ke le mo💃💃💃💃</w:t>
      </w:r>
    </w:p>
    <w:p>
      <w:r>
        <w:rPr>
          <w:b/>
          <w:u w:val="single"/>
        </w:rPr>
        <w:t>283757</w:t>
      </w:r>
    </w:p>
    <w:p>
      <w:r>
        <w:t>It's odd that as the weekend approaches you should start to fe... More for Leo https://t.co/XXizA9S0ED</w:t>
      </w:r>
    </w:p>
    <w:p>
      <w:r>
        <w:rPr>
          <w:b/>
          <w:u w:val="single"/>
        </w:rPr>
        <w:t>283758</w:t>
      </w:r>
    </w:p>
    <w:p>
      <w:r>
        <w:t>Work in the Internet without investment | MIDEAST STOCKS-Gulf starts Q2 on weak note, newly merged Abu Dhabi bank outperforms - Reuters htt</w:t>
      </w:r>
    </w:p>
    <w:p>
      <w:r>
        <w:rPr>
          <w:b/>
          <w:u w:val="single"/>
        </w:rPr>
        <w:t>283759</w:t>
      </w:r>
    </w:p>
    <w:p>
      <w:r>
        <w:t>Journalists begin to admit there really was a liberal media bubble during the election</w:t>
        <w:br/>
        <w:t>#tcot #tlot #ccot https://t.co/p0LoyfkKg1</w:t>
      </w:r>
    </w:p>
    <w:p>
      <w:r>
        <w:rPr>
          <w:b/>
          <w:u w:val="single"/>
        </w:rPr>
        <w:t>283760</w:t>
      </w:r>
    </w:p>
    <w:p>
      <w:r>
        <w:t>Angry APC Senators Reveal Why FG Must Withdraw Saraki’s CCT Trial https://t.co/36iaWcob3G https://t.co/ukoAaeiiGK</w:t>
      </w:r>
    </w:p>
    <w:p>
      <w:r>
        <w:rPr>
          <w:b/>
          <w:u w:val="single"/>
        </w:rPr>
        <w:t>283761</w:t>
      </w:r>
    </w:p>
    <w:p>
      <w:r>
        <w:t>The world suffers global recession, enormous inequity, hunger, deforestation, pollution, climate change, nuclear weapons, terrorism, etc…</w:t>
      </w:r>
    </w:p>
    <w:p>
      <w:r>
        <w:rPr>
          <w:b/>
          <w:u w:val="single"/>
        </w:rPr>
        <w:t>283762</w:t>
      </w:r>
    </w:p>
    <w:p>
      <w:r>
        <w:t>@milkybam First of all, the expletive is totally unnecessary. Also I have eyes and can see that it has dreads and I still don't have a problem.</w:t>
      </w:r>
    </w:p>
    <w:p>
      <w:r>
        <w:rPr>
          <w:b/>
          <w:u w:val="single"/>
        </w:rPr>
        <w:t>283763</w:t>
      </w:r>
    </w:p>
    <w:p>
      <w:r>
        <w:t>Is the 2nd Edition of Invasion #MovieNightInThePark on April 8th at Rattray Park Ksi</w:t>
        <w:br/>
        <w:t>https://t.co/OWrFgkQnzF</w:t>
      </w:r>
    </w:p>
    <w:p>
      <w:r>
        <w:rPr>
          <w:b/>
          <w:u w:val="single"/>
        </w:rPr>
        <w:t>283764</w:t>
      </w:r>
    </w:p>
    <w:p>
      <w:r>
        <w:t>MLB POSITION POWER RANKINGS: B/R'S TOP 30 RELIEF PITCHERS https://t.co/9Do5znbhvX via @BleacherReport</w:t>
      </w:r>
    </w:p>
    <w:p>
      <w:r>
        <w:rPr>
          <w:b/>
          <w:u w:val="single"/>
        </w:rPr>
        <w:t>283765</w:t>
      </w:r>
    </w:p>
    <w:p>
      <w:r>
        <w:t>@Freedom4allyo Lets all pray for the nation</w:t>
        <w:br/>
        <w:t>Like true patriots</w:t>
        <w:br/>
        <w:t>As we drown in the folly</w:t>
        <w:br/>
        <w:t>of our own stupidity</w:t>
        <w:br/>
        <w:t>#Brexit</w:t>
        <w:br/>
        <w:t>The joke is on us.  Bre</w:t>
      </w:r>
    </w:p>
    <w:p>
      <w:r>
        <w:rPr>
          <w:b/>
          <w:u w:val="single"/>
        </w:rPr>
        <w:t>283766</w:t>
      </w:r>
    </w:p>
    <w:p>
      <w:r>
        <w:t>The Sunday Funday ride with our buddies at @davidpatri was a complete success! Thanks Dave for… https://t.co/fO6u8hm7SZ</w:t>
      </w:r>
    </w:p>
    <w:p>
      <w:r>
        <w:rPr>
          <w:b/>
          <w:u w:val="single"/>
        </w:rPr>
        <w:t>283767</w:t>
      </w:r>
    </w:p>
    <w:p>
      <w:r>
        <w:t>Someone looking for a mentor? Slots still avail @linkingtriangle @epicinbusiness @TheRTP @TriBizTech @raleighwhatsup @nccareercollege https://t.co/wqnQRG1Y6g</w:t>
      </w:r>
    </w:p>
    <w:p>
      <w:r>
        <w:rPr>
          <w:b/>
          <w:u w:val="single"/>
        </w:rPr>
        <w:t>283768</w:t>
      </w:r>
    </w:p>
    <w:p>
      <w:r>
        <w:t>SK have gotten completely screwed in this tourney. They have faced VP, Astralis, G2, and now Faze. This is rigged</w:t>
      </w:r>
    </w:p>
    <w:p>
      <w:r>
        <w:rPr>
          <w:b/>
          <w:u w:val="single"/>
        </w:rPr>
        <w:t>283769</w:t>
      </w:r>
    </w:p>
    <w:p>
      <w:r>
        <w:t>@MLB glad the https://t.co/1S76Y1nefB is working well.....glad I bought it so I can watch a BLACK SCREEN!!!!!</w:t>
      </w:r>
    </w:p>
    <w:p>
      <w:r>
        <w:rPr>
          <w:b/>
          <w:u w:val="single"/>
        </w:rPr>
        <w:t>283770</w:t>
      </w:r>
    </w:p>
    <w:p>
      <w:r>
        <w:t>@Lynn_Whitson Expected to hate it, but was surprised. I'm going to do my usual thing of listening to it on repeat until I can't stand it any more 😂</w:t>
      </w:r>
    </w:p>
    <w:p>
      <w:r>
        <w:rPr>
          <w:b/>
          <w:u w:val="single"/>
        </w:rPr>
        <w:t>283771</w:t>
      </w:r>
    </w:p>
    <w:p>
      <w:r>
        <w:t>I liked a @YouTube video from @trainer2thepros https://t.co/s16PxLFeRK Bodybuilding Supplements That Work IF... (SUPPLEMENT LIE!)</w:t>
      </w:r>
    </w:p>
    <w:p>
      <w:r>
        <w:rPr>
          <w:b/>
          <w:u w:val="single"/>
        </w:rPr>
        <w:t>283772</w:t>
      </w:r>
    </w:p>
    <w:p>
      <w:r>
        <w:t>@akshaykumarsir 1stly congratulations 2 u.M d die hard fan of u</w:t>
        <w:br/>
        <w:t>I m d solar professional &amp;amp; it's my reqst 2 u dt plz b brand ambassador 4r It</w:t>
      </w:r>
    </w:p>
    <w:p>
      <w:r>
        <w:rPr>
          <w:b/>
          <w:u w:val="single"/>
        </w:rPr>
        <w:t>283773</w:t>
      </w:r>
    </w:p>
    <w:p>
      <w:r>
        <w:t>@ABcityofjoy Please keep me out of your sarcasm . You are free to express your views without tagging me or my thoughts .</w:t>
      </w:r>
    </w:p>
    <w:p>
      <w:r>
        <w:rPr>
          <w:b/>
          <w:u w:val="single"/>
        </w:rPr>
        <w:t>283774</w:t>
      </w:r>
    </w:p>
    <w:p>
      <w:r>
        <w:t>Funeral called off after ‘dead man’ was spotted drinking in bar https://t.co/X5fKRe7sph https://t.co/QCiLGmb457</w:t>
      </w:r>
    </w:p>
    <w:p>
      <w:r>
        <w:rPr>
          <w:b/>
          <w:u w:val="single"/>
        </w:rPr>
        <w:t>283775</w:t>
      </w:r>
    </w:p>
    <w:p>
      <w:r>
        <w:t>See hou u can win this awesome 4pcs Exfoliating Bath Gift Set and get your skin ready for summer https://t.co/ncY1GyFXVJ #giveaway</w:t>
      </w:r>
    </w:p>
    <w:p>
      <w:r>
        <w:rPr>
          <w:b/>
          <w:u w:val="single"/>
        </w:rPr>
        <w:t>283776</w:t>
      </w:r>
    </w:p>
    <w:p>
      <w:r>
        <w:t>@chalsuccess Changing the Conversation About Homework from Quantity &amp;amp; Achievement to Quality &amp;amp; Engagement #punPLC  https://t.co/VTzzddQWb9</w:t>
      </w:r>
    </w:p>
    <w:p>
      <w:r>
        <w:rPr>
          <w:b/>
          <w:u w:val="single"/>
        </w:rPr>
        <w:t>283777</w:t>
      </w:r>
    </w:p>
    <w:p>
      <w:r>
        <w:t>It's as if you're stepping out of the shadows and into the lig... More for Virgo https://t.co/c1WFJQe6R0</w:t>
      </w:r>
    </w:p>
    <w:p>
      <w:r>
        <w:rPr>
          <w:b/>
          <w:u w:val="single"/>
        </w:rPr>
        <w:t>283778</w:t>
      </w:r>
    </w:p>
    <w:p>
      <w:r>
        <w:t>@_DreadlocRasta Nah mayne .. wasnt close to me at the peak ... we bowt wat n wat now</w:t>
        <w:br/>
        <w:br/>
        <w:t>... beast come owt ere now n then tho 😇</w:t>
      </w:r>
    </w:p>
    <w:p>
      <w:r>
        <w:rPr>
          <w:b/>
          <w:u w:val="single"/>
        </w:rPr>
        <w:t>283779</w:t>
      </w:r>
    </w:p>
    <w:p>
      <w:r>
        <w:t>@TheWalkingDead I don't know, but I would like to see some live action animation interwoven into the show. Like in Oliver Stone's Natural Born Killers👍</w:t>
      </w:r>
    </w:p>
    <w:p>
      <w:r>
        <w:rPr>
          <w:b/>
          <w:u w:val="single"/>
        </w:rPr>
        <w:t>283780</w:t>
      </w:r>
    </w:p>
    <w:p>
      <w:r>
        <w:t>My day was amazing, thank you for all the birthday wishes &amp;amp; to everyone that made my day, I am truly blessed to have you in my life. 💋</w:t>
      </w:r>
    </w:p>
    <w:p>
      <w:r>
        <w:rPr>
          <w:b/>
          <w:u w:val="single"/>
        </w:rPr>
        <w:t>283781</w:t>
      </w:r>
    </w:p>
    <w:p>
      <w:r>
        <w:t>#NetworkMarketing Online | How To Succeed When You're New https://t.co/zEb15jhTBC https://t.co/PlVe8ja1j1</w:t>
      </w:r>
    </w:p>
    <w:p>
      <w:r>
        <w:rPr>
          <w:b/>
          <w:u w:val="single"/>
        </w:rPr>
        <w:t>283782</w:t>
      </w:r>
    </w:p>
    <w:p>
      <w:r>
        <w:t>IIFFF I were to not handle my motherly duties.. My daughter's father would step in.. But since I'm on my "A" game.. He doesn't need to</w:t>
      </w:r>
    </w:p>
    <w:p>
      <w:r>
        <w:rPr>
          <w:b/>
          <w:u w:val="single"/>
        </w:rPr>
        <w:t>283783</w:t>
      </w:r>
    </w:p>
    <w:p>
      <w:r>
        <w:t>(Wave) SWELL: 4.6 ft at 14.3 s WNW / WIND WAVE: 4.6 ft at 9.9 s W / WVHT: 6.6 ft / APD: 8.6 s / MWD: 282° / 8:16a PDT</w:t>
      </w:r>
    </w:p>
    <w:p>
      <w:r>
        <w:rPr>
          <w:b/>
          <w:u w:val="single"/>
        </w:rPr>
        <w:t>283784</w:t>
      </w:r>
    </w:p>
    <w:p>
      <w:r>
        <w:t>@SPocognoli15 - where did that come from?!?! What a freekick!! #QPRBHA #bhafc #youcantakethenextonetoo</w:t>
      </w:r>
    </w:p>
    <w:p>
      <w:r>
        <w:rPr>
          <w:b/>
          <w:u w:val="single"/>
        </w:rPr>
        <w:t>283785</w:t>
      </w:r>
    </w:p>
    <w:p>
      <w:r>
        <w:t>@mindfulive Agree that is what I am doing now. More focus, more energy, more living and cooperation. Thank you for boost my mind grateful grateful</w:t>
      </w:r>
    </w:p>
    <w:p>
      <w:r>
        <w:rPr>
          <w:b/>
          <w:u w:val="single"/>
        </w:rPr>
        <w:t>283786</w:t>
      </w:r>
    </w:p>
    <w:p>
      <w:r>
        <w:t>I'm supporting #ThePrez4ROY!! Find out why you should support Malcolm Brogdon too at https://t.co/lD3zwsipsi https://t.co/ZFRHQoM9hT</w:t>
      </w:r>
    </w:p>
    <w:p>
      <w:r>
        <w:rPr>
          <w:b/>
          <w:u w:val="single"/>
        </w:rPr>
        <w:t>283787</w:t>
      </w:r>
    </w:p>
    <w:p>
      <w:r>
        <w:t>'Temple of the Bells' rushes to clip wings of merit makers https://t.co/llm0w4S1yE https://t.co/jBXjAhgVX3</w:t>
      </w:r>
    </w:p>
    <w:p>
      <w:r>
        <w:rPr>
          <w:b/>
          <w:u w:val="single"/>
        </w:rPr>
        <w:t>283788</w:t>
      </w:r>
    </w:p>
    <w:p>
      <w:r>
        <w:t>Web Chef Kimberly Turner from https://t.co/t6nPle0ftw shares with you How to Cook Black Oyster Mushroom &amp;amp;... https://t.co/E2ZLs1ni3f</w:t>
      </w:r>
    </w:p>
    <w:p>
      <w:r>
        <w:rPr>
          <w:b/>
          <w:u w:val="single"/>
        </w:rPr>
        <w:t>283789</w:t>
      </w:r>
    </w:p>
    <w:p>
      <w:r>
        <w:t>@AetherGenetics Ahah... I honestly don't know where anything is here. But... I think we should walk some more. It's a really nice night.</w:t>
      </w:r>
    </w:p>
    <w:p>
      <w:r>
        <w:rPr>
          <w:b/>
          <w:u w:val="single"/>
        </w:rPr>
        <w:t>283790</w:t>
      </w:r>
    </w:p>
    <w:p>
      <w:r>
        <w:t>Lib Dems press panic button as FM shows she is far more stateswoman-like than May or Tank Girl (and statesman-like than any other Unionist) https://t.co/hURtnd86ob</w:t>
      </w:r>
    </w:p>
    <w:p>
      <w:r>
        <w:rPr>
          <w:b/>
          <w:u w:val="single"/>
        </w:rPr>
        <w:t>283791</w:t>
      </w:r>
    </w:p>
    <w:p>
      <w:r>
        <w:t>Happy #fashionfriday :D I'm excited to share the #hgcgivesback Digital Pop-up -LIVE! Today is… https://t.co/tigBIjjyaJ</w:t>
      </w:r>
    </w:p>
    <w:p>
      <w:r>
        <w:rPr>
          <w:b/>
          <w:u w:val="single"/>
        </w:rPr>
        <w:t>283792</w:t>
      </w:r>
    </w:p>
    <w:p>
      <w:r>
        <w:t>@Sensatus @holland_tom @TheScepticIsle But widening the road. Stone Henge is irrelevant. building a tunnel is ludicrous. Those stones were laying flat &amp;amp; rebuilt in the 1920's</w:t>
      </w:r>
    </w:p>
    <w:p>
      <w:r>
        <w:rPr>
          <w:b/>
          <w:u w:val="single"/>
        </w:rPr>
        <w:t>283793</w:t>
      </w:r>
    </w:p>
    <w:p>
      <w:r>
        <w:t>@eaaknighterrant We "are" about the same age and also happy to be above the grass. https://t.co/61HnUXPB5z</w:t>
      </w:r>
    </w:p>
    <w:p>
      <w:r>
        <w:rPr>
          <w:b/>
          <w:u w:val="single"/>
        </w:rPr>
        <w:t>283794</w:t>
      </w:r>
    </w:p>
    <w:p>
      <w:r>
        <w:t>@_ttigers @BrutalTurtleVG @MaxGreenVG I don't know about that. But you are definitely entitle to your own incorrect opinion. :)</w:t>
      </w:r>
    </w:p>
    <w:p>
      <w:r>
        <w:rPr>
          <w:b/>
          <w:u w:val="single"/>
        </w:rPr>
        <w:t>283795</w:t>
      </w:r>
    </w:p>
    <w:p>
      <w:r>
        <w:t>Canadian Town Offers Cheap Uber Rides Instead of Buses https://t.co/BF1HXDYxnc https://t.co/dqAbDiGZdT</w:t>
      </w:r>
    </w:p>
    <w:p>
      <w:r>
        <w:rPr>
          <w:b/>
          <w:u w:val="single"/>
        </w:rPr>
        <w:t>283796</w:t>
      </w:r>
    </w:p>
    <w:p>
      <w:r>
        <w:t>@realDonaldTrump what the hell made you strike #Syria, &amp;amp; just on suspicion raised by anti-Assad sources? You're as bad as your predecessors</w:t>
      </w:r>
    </w:p>
    <w:p>
      <w:r>
        <w:rPr>
          <w:b/>
          <w:u w:val="single"/>
        </w:rPr>
        <w:t>283797</w:t>
      </w:r>
    </w:p>
    <w:p>
      <w:r>
        <w:t xml:space="preserve">Hear @JessKupferman rave about her accidental session with me! </w:t>
        <w:br/>
        <w:br/>
        <w:t>#psychic #medium</w:t>
        <w:br/>
        <w:t>https://t.co/Hge5zq0AMM https://t.co/uic1u12GnZ</w:t>
      </w:r>
    </w:p>
    <w:p>
      <w:r>
        <w:rPr>
          <w:b/>
          <w:u w:val="single"/>
        </w:rPr>
        <w:t>283798</w:t>
      </w:r>
    </w:p>
    <w:p>
      <w:r>
        <w:t>I'm just...buzzing Nh hee ehh I really want to my fav thing today me out there with anyone on the opportunity to end one</w:t>
      </w:r>
    </w:p>
    <w:p>
      <w:r>
        <w:rPr>
          <w:b/>
          <w:u w:val="single"/>
        </w:rPr>
        <w:t>283799</w:t>
      </w:r>
    </w:p>
    <w:p>
      <w:r>
        <w:t>I liked a @YouTube video https://t.co/SKxJS9FlxX How Future’s “Mask Off” Made The Flute Hip-Hop’s Hottest Instrument | Genius</w:t>
      </w:r>
    </w:p>
    <w:p>
      <w:r>
        <w:rPr>
          <w:b/>
          <w:u w:val="single"/>
        </w:rPr>
        <w:t>283800</w:t>
      </w:r>
    </w:p>
    <w:p>
      <w:r>
        <w:t>#LaserHairRemoval for permanently smooth skin! Free Consultation 781-599-0666 https://t.co/G9q2FKIdkE</w:t>
      </w:r>
    </w:p>
    <w:p>
      <w:r>
        <w:rPr>
          <w:b/>
          <w:u w:val="single"/>
        </w:rPr>
        <w:t>283801</w:t>
      </w:r>
    </w:p>
    <w:p>
      <w:r>
        <w:t>Monitoring Your Social Media Mentions https://t.co/lgr7x99dV1 #onlinereputation @compukol https://t.co/f4LmviPUYw</w:t>
      </w:r>
    </w:p>
    <w:p>
      <w:r>
        <w:rPr>
          <w:b/>
          <w:u w:val="single"/>
        </w:rPr>
        <w:t>283802</w:t>
      </w:r>
    </w:p>
    <w:p>
      <w:r>
        <w:t>fucking twink sex and glory holes https://t.co/HwQRrtoT7r</w:t>
      </w:r>
    </w:p>
    <w:p>
      <w:r>
        <w:rPr>
          <w:b/>
          <w:u w:val="single"/>
        </w:rPr>
        <w:t>283803</w:t>
      </w:r>
    </w:p>
    <w:p>
      <w:r>
        <w:t>I'm tied cause no y'all copy like a fucking copy machine nawww flaw ass https://t.co/UH9qigaYfs</w:t>
      </w:r>
    </w:p>
    <w:p>
      <w:r>
        <w:rPr>
          <w:b/>
          <w:u w:val="single"/>
        </w:rPr>
        <w:t>283804</w:t>
      </w:r>
    </w:p>
    <w:p>
      <w:r>
        <w:t>@jkenney @CPC_HQ Or continue to your dream that her sceptre gives you power over this realm. You're fucking crazy though.</w:t>
      </w:r>
    </w:p>
    <w:p>
      <w:r>
        <w:rPr>
          <w:b/>
          <w:u w:val="single"/>
        </w:rPr>
        <w:t>283805</w:t>
      </w:r>
    </w:p>
    <w:p>
      <w:r>
        <w:t>@Danceive @RhysAgainst @VirtueTanv @SoaRShape You're a fucking shoe nerd pal.</w:t>
      </w:r>
    </w:p>
    <w:p>
      <w:r>
        <w:rPr>
          <w:b/>
          <w:u w:val="single"/>
        </w:rPr>
        <w:t>283806</w:t>
      </w:r>
    </w:p>
    <w:p>
      <w:r>
        <w:t>Two Girls Massaging And Fucking With Dildo https://t.co/5xLHVpukqQ</w:t>
      </w:r>
    </w:p>
    <w:p>
      <w:r>
        <w:rPr>
          <w:b/>
          <w:u w:val="single"/>
        </w:rPr>
        <w:t>283807</w:t>
      </w:r>
    </w:p>
    <w:p>
      <w:r>
        <w:t>I HATE people who think they can just post endings and shit about shows/movies. You are the worst type of person.🙄</w:t>
      </w:r>
    </w:p>
    <w:p>
      <w:r>
        <w:rPr>
          <w:b/>
          <w:u w:val="single"/>
        </w:rPr>
        <w:t>283808</w:t>
      </w:r>
    </w:p>
    <w:p>
      <w:r>
        <w:t>RT @13ReasonsFans: this fucked me up https://t.co/58gm0yEn6Y</w:t>
      </w:r>
    </w:p>
    <w:p>
      <w:r>
        <w:rPr>
          <w:b/>
          <w:u w:val="single"/>
        </w:rPr>
        <w:t>283809</w:t>
      </w:r>
    </w:p>
    <w:p>
      <w:r>
        <w:t>RT @thomas_violence: did he launch 50 cruise missiles from his fucking country club https://t.co/dPr7lZlCsV</w:t>
      </w:r>
    </w:p>
    <w:p>
      <w:r>
        <w:rPr>
          <w:b/>
          <w:u w:val="single"/>
        </w:rPr>
        <w:t>283810</w:t>
      </w:r>
    </w:p>
    <w:p>
      <w:r>
        <w:t>@IraqiSecurity @jodotcom We're fucking inept then.</w:t>
      </w:r>
    </w:p>
    <w:p>
      <w:r>
        <w:rPr>
          <w:b/>
          <w:u w:val="single"/>
        </w:rPr>
        <w:t>283811</w:t>
      </w:r>
    </w:p>
    <w:p>
      <w:r>
        <w:t>RT @UnburntWitch: this fucking bar has atrocious level design the placement of this audio log makes no sense https://t.co/poq7BeIHTx</w:t>
      </w:r>
    </w:p>
    <w:p>
      <w:r>
        <w:rPr>
          <w:b/>
          <w:u w:val="single"/>
        </w:rPr>
        <w:t>283812</w:t>
      </w:r>
    </w:p>
    <w:p>
      <w:r>
        <w:t>RT @Rrrrnessa: Definitely the worst take I've seen today is "oh you can advocate for punching of Nazis but you're anti-war". The worst.</w:t>
      </w:r>
    </w:p>
    <w:p>
      <w:r>
        <w:rPr>
          <w:b/>
          <w:u w:val="single"/>
        </w:rPr>
        <w:t>283813</w:t>
      </w:r>
    </w:p>
    <w:p>
      <w:r>
        <w:t>RT @Hard_2_Handl3: "Stop texting my fucking phone bitch. Get off my line" -Airen😂😂</w:t>
      </w:r>
    </w:p>
    <w:p>
      <w:r>
        <w:rPr>
          <w:b/>
          <w:u w:val="single"/>
        </w:rPr>
        <w:t>283814</w:t>
      </w:r>
    </w:p>
    <w:p>
      <w:r>
        <w:t>RT @igobybeti: people be so fucked up in the head and don't realize the ppl around them trying to help them.. it's sad</w:t>
      </w:r>
    </w:p>
    <w:p>
      <w:r>
        <w:rPr>
          <w:b/>
          <w:u w:val="single"/>
        </w:rPr>
        <w:t>283815</w:t>
      </w:r>
    </w:p>
    <w:p>
      <w:r>
        <w:t>im in gibraltar and i fucked up a hook and ended up here?? https://t.co/QGx0NunIic</w:t>
      </w:r>
    </w:p>
    <w:p>
      <w:r>
        <w:rPr>
          <w:b/>
          <w:u w:val="single"/>
        </w:rPr>
        <w:t>283816</w:t>
      </w:r>
    </w:p>
    <w:p>
      <w:r>
        <w:t>@brazyCuh @jacobfg99 @RapSheet You"er fucking nuts</w:t>
      </w:r>
    </w:p>
    <w:p>
      <w:r>
        <w:rPr>
          <w:b/>
          <w:u w:val="single"/>
        </w:rPr>
        <w:t>283817</w:t>
      </w:r>
    </w:p>
    <w:p>
      <w:r>
        <w:t>RT @BrendanielH: Imagine all the FUCKING COLLECTIBLES AND SHITTY MERCHANDISE THAT WILL COME WITH A RETURN OF INVADER ZIM. NO. NO.</w:t>
      </w:r>
    </w:p>
    <w:p>
      <w:r>
        <w:rPr>
          <w:b/>
          <w:u w:val="single"/>
        </w:rPr>
        <w:t>283818</w:t>
      </w:r>
    </w:p>
    <w:p>
      <w:r>
        <w:t>RT @MommaAfro_: In 20 fucking 17. https://t.co/EN8mOtLKek</w:t>
      </w:r>
    </w:p>
    <w:p>
      <w:r>
        <w:rPr>
          <w:b/>
          <w:u w:val="single"/>
        </w:rPr>
        <w:t>283819</w:t>
      </w:r>
    </w:p>
    <w:p>
      <w:r>
        <w:t>RT @okheejun: A MILLION FUCKING VIEWS. PRE-DEBUT LEGENDS. DID. THAT. https://t.co/GgVxr38uFO</w:t>
      </w:r>
    </w:p>
    <w:p>
      <w:r>
        <w:rPr>
          <w:b/>
          <w:u w:val="single"/>
        </w:rPr>
        <w:t>283820</w:t>
      </w:r>
    </w:p>
    <w:p>
      <w:r>
        <w:t>RT @GOTMONSTAWANG: PARK JINYOUNG FUCKING DID THAT I'M SHOOK. https://t.co/vQSwtiv9qA</w:t>
      </w:r>
    </w:p>
    <w:p>
      <w:r>
        <w:rPr>
          <w:b/>
          <w:u w:val="single"/>
        </w:rPr>
        <w:t>283821</w:t>
      </w:r>
    </w:p>
    <w:p>
      <w:r>
        <w:t>if y'all don't make no promises the song of the summer, y'all really fucked up .</w:t>
      </w:r>
    </w:p>
    <w:p>
      <w:r>
        <w:rPr>
          <w:b/>
          <w:u w:val="single"/>
        </w:rPr>
        <w:t>283822</w:t>
      </w:r>
    </w:p>
    <w:p>
      <w:r>
        <w:t>That bitch crazy cause I woulda blocked you on Day 3 😂 she then let it go on for 3 years 🤔 https://t.co/poMYFhfkXY</w:t>
      </w:r>
    </w:p>
    <w:p>
      <w:r>
        <w:rPr>
          <w:b/>
          <w:u w:val="single"/>
        </w:rPr>
        <w:t>283823</w:t>
      </w:r>
    </w:p>
    <w:p>
      <w:r>
        <w:t>and DON'T FUCKING MIX EXOL AND ARMY BCS EXO AIN'T MAKING EXOL FANDOM TO MIX WITH A SHITTY FANDOM NAME</w:t>
      </w:r>
    </w:p>
    <w:p>
      <w:r>
        <w:rPr>
          <w:b/>
          <w:u w:val="single"/>
        </w:rPr>
        <w:t>283824</w:t>
      </w:r>
    </w:p>
    <w:p>
      <w:r>
        <w:t>RT @fawfulfan: Yes. Yes it fucking is. It's AGAINST FEDERAL ETHICS LAWS. https://t.co/N4xZMK26uX</w:t>
      </w:r>
    </w:p>
    <w:p>
      <w:r>
        <w:rPr>
          <w:b/>
          <w:u w:val="single"/>
        </w:rPr>
        <w:t>283825</w:t>
      </w:r>
    </w:p>
    <w:p>
      <w:r>
        <w:t>Y'all leave out fucked up too 😂 so just stick to that wig looking ass frontal 🙏🏾 #Kay</w:t>
      </w:r>
    </w:p>
    <w:p>
      <w:r>
        <w:rPr>
          <w:b/>
          <w:u w:val="single"/>
        </w:rPr>
        <w:t>283826</w:t>
      </w:r>
    </w:p>
    <w:p>
      <w:r>
        <w:t>Click here to watch it: https://t.co/8WVfFCUujG</w:t>
        <w:br/>
        <w:t>College girl fucking two and taking faci...</w:t>
        <w:br/>
        <w:t>👻Add me on snapchat: itsreallisa 👻 https://t.co/CF3gNFypKh</w:t>
      </w:r>
    </w:p>
    <w:p>
      <w:r>
        <w:rPr>
          <w:b/>
          <w:u w:val="single"/>
        </w:rPr>
        <w:t>283827</w:t>
      </w:r>
    </w:p>
    <w:p>
      <w:r>
        <w:t xml:space="preserve">Danger Will Robinson danger!!! Watch out for that #Copper pot doubler, it could be dangerous. </w:t>
        <w:br/>
        <w:t>#ADI2017 https://t.co/CEIGU98Pmm</w:t>
      </w:r>
    </w:p>
    <w:p>
      <w:r>
        <w:rPr>
          <w:b/>
          <w:u w:val="single"/>
        </w:rPr>
        <w:t>283828</w:t>
      </w:r>
    </w:p>
    <w:p>
      <w:r>
        <w:t>Lyf is fucked up n ppl dnt care, they are jus lukn out for themselves...</w:t>
      </w:r>
    </w:p>
    <w:p>
      <w:r>
        <w:rPr>
          <w:b/>
          <w:u w:val="single"/>
        </w:rPr>
        <w:t>283829</w:t>
      </w:r>
    </w:p>
    <w:p>
      <w:r>
        <w:t>Any fucking way. A plane is going over my house and I jumped</w:t>
      </w:r>
    </w:p>
    <w:p>
      <w:r>
        <w:rPr>
          <w:b/>
          <w:u w:val="single"/>
        </w:rPr>
        <w:t>283830</w:t>
      </w:r>
    </w:p>
    <w:p>
      <w:r>
        <w:t>@Sethrogen @dominiccoop @PreacherAMC Fuck Yeah!  PRAISE!🙌🏽</w:t>
      </w:r>
    </w:p>
    <w:p>
      <w:r>
        <w:rPr>
          <w:b/>
          <w:u w:val="single"/>
        </w:rPr>
        <w:t>283831</w:t>
      </w:r>
    </w:p>
    <w:p>
      <w:r>
        <w:t>@lizbizfizz this is a fucking travesty, the world also needs this song: https://t.co/FjiVqrV3Ip</w:t>
      </w:r>
    </w:p>
    <w:p>
      <w:r>
        <w:rPr>
          <w:b/>
          <w:u w:val="single"/>
        </w:rPr>
        <w:t>283832</w:t>
      </w:r>
    </w:p>
    <w:p>
      <w:r>
        <w:t>RT @BrandyLJensen: get fucked https://t.co/uxchsj9D0a</w:t>
      </w:r>
    </w:p>
    <w:p>
      <w:r>
        <w:rPr>
          <w:b/>
          <w:u w:val="single"/>
        </w:rPr>
        <w:t>283833</w:t>
      </w:r>
    </w:p>
    <w:p>
      <w:r>
        <w:t>writing this essay makes me wanna punch someone in the fucking jaw</w:t>
      </w:r>
    </w:p>
    <w:p>
      <w:r>
        <w:rPr>
          <w:b/>
          <w:u w:val="single"/>
        </w:rPr>
        <w:t>283834</w:t>
      </w:r>
    </w:p>
    <w:p>
      <w:r>
        <w:t>RT @therealkimj: Typing with fucking acrylic nails https://t.co/HP8b5e5z4u</w:t>
      </w:r>
    </w:p>
    <w:p>
      <w:r>
        <w:rPr>
          <w:b/>
          <w:u w:val="single"/>
        </w:rPr>
        <w:t>283835</w:t>
      </w:r>
    </w:p>
    <w:p>
      <w:r>
        <w:t>Why this lady dirty ass son keep playing with me 🙃</w:t>
      </w:r>
    </w:p>
    <w:p>
      <w:r>
        <w:rPr>
          <w:b/>
          <w:u w:val="single"/>
        </w:rPr>
        <w:t>283836</w:t>
      </w:r>
    </w:p>
    <w:p>
      <w:r>
        <w:t>I'm so frustrated by this internet speed. And how the electricity still out after four fucking hours.</w:t>
      </w:r>
    </w:p>
    <w:p>
      <w:r>
        <w:rPr>
          <w:b/>
          <w:u w:val="single"/>
        </w:rPr>
        <w:t>283837</w:t>
      </w:r>
    </w:p>
    <w:p>
      <w:r>
        <w:t>I've been sick for a fucking week when does this end</w:t>
      </w:r>
    </w:p>
    <w:p>
      <w:r>
        <w:rPr>
          <w:b/>
          <w:u w:val="single"/>
        </w:rPr>
        <w:t>283838</w:t>
      </w:r>
    </w:p>
    <w:p>
      <w:r>
        <w:t>Wish I could sleep but I keep having fucked up dreams</w:t>
      </w:r>
    </w:p>
    <w:p>
      <w:r>
        <w:rPr>
          <w:b/>
          <w:u w:val="single"/>
        </w:rPr>
        <w:t>283839</w:t>
      </w:r>
    </w:p>
    <w:p>
      <w:r>
        <w:t>RT @abdullahgkkwso: Fucking arabs. Racist motherfuckers https://t.co/UL67vW2TY5</w:t>
      </w:r>
    </w:p>
    <w:p>
      <w:r>
        <w:rPr>
          <w:b/>
          <w:u w:val="single"/>
        </w:rPr>
        <w:t>283840</w:t>
      </w:r>
    </w:p>
    <w:p>
      <w:r>
        <w:t>RT @shanedawson: trying to sell a TV show i wrote &amp;amp; i wanna make it so FUCKING bad.can we get #itgetsworseSHOW trending?? i wanna show them…</w:t>
      </w:r>
    </w:p>
    <w:p>
      <w:r>
        <w:rPr>
          <w:b/>
          <w:u w:val="single"/>
        </w:rPr>
        <w:t>283841</w:t>
      </w:r>
    </w:p>
    <w:p>
      <w:r>
        <w:t>I wonder why you keep thundering,won't you just fucking rain ....</w:t>
      </w:r>
    </w:p>
    <w:p>
      <w:r>
        <w:rPr>
          <w:b/>
          <w:u w:val="single"/>
        </w:rPr>
        <w:t>283842</w:t>
      </w:r>
    </w:p>
    <w:p>
      <w:r>
        <w:t>RT @yoltzin510_: Y'all got me fucked up🖕🏼 https://t.co/GCWAFGD0Ry</w:t>
      </w:r>
    </w:p>
    <w:p>
      <w:r>
        <w:rPr>
          <w:b/>
          <w:u w:val="single"/>
        </w:rPr>
        <w:t>283843</w:t>
      </w:r>
    </w:p>
    <w:p>
      <w:r>
        <w:t>Jesus Christ you fucking won you rancid bag of garbage. https://t.co/YQcFh7toJI</w:t>
      </w:r>
    </w:p>
    <w:p>
      <w:r>
        <w:rPr>
          <w:b/>
          <w:u w:val="single"/>
        </w:rPr>
        <w:t>283844</w:t>
      </w:r>
    </w:p>
    <w:p>
      <w:r>
        <w:t>RT @keepyoucrazy: I had a manager at McDonald's named Luther who was a fucking pervert.</w:t>
      </w:r>
    </w:p>
    <w:p>
      <w:r>
        <w:rPr>
          <w:b/>
          <w:u w:val="single"/>
        </w:rPr>
        <w:t>283845</w:t>
      </w:r>
    </w:p>
    <w:p>
      <w:r>
        <w:t>RT @ceobudgang: Camera All Fucked Up Wats Goin On Doe https://t.co/vK2UQnU82J</w:t>
      </w:r>
    </w:p>
    <w:p>
      <w:r>
        <w:rPr>
          <w:b/>
          <w:u w:val="single"/>
        </w:rPr>
        <w:t>283846</w:t>
      </w:r>
    </w:p>
    <w:p>
      <w:r>
        <w:t>If I can't reach to fucking sleep. A ghost tells you not to trust ':</w:t>
      </w:r>
    </w:p>
    <w:p>
      <w:r>
        <w:rPr>
          <w:b/>
          <w:u w:val="single"/>
        </w:rPr>
        <w:t>283847</w:t>
      </w:r>
    </w:p>
    <w:p>
      <w:r>
        <w:t>RT @liamgallagher: Just popped into rehearsals and the lads are fucking on it 1 word DANGEROUS LG X</w:t>
      </w:r>
    </w:p>
    <w:p>
      <w:r>
        <w:rPr>
          <w:b/>
          <w:u w:val="single"/>
        </w:rPr>
        <w:t>283848</w:t>
      </w:r>
    </w:p>
    <w:p>
      <w:r>
        <w:t>how tf yall get kissed so fucking often, i get kissed once every 5 months</w:t>
      </w:r>
    </w:p>
    <w:p>
      <w:r>
        <w:rPr>
          <w:b/>
          <w:u w:val="single"/>
        </w:rPr>
        <w:t>283849</w:t>
      </w:r>
    </w:p>
    <w:p>
      <w:r>
        <w:t>@KeithOlbermann @TerryMcCracken OMG, he's a fucking idiot and it gets worse every damn day I can't wait until this buffoon is thrown out on his ass! #UnfitToLead #BadHuman</w:t>
      </w:r>
    </w:p>
    <w:p>
      <w:r>
        <w:rPr>
          <w:b/>
          <w:u w:val="single"/>
        </w:rPr>
        <w:t>283850</w:t>
      </w:r>
    </w:p>
    <w:p>
      <w:r>
        <w:t>itd be boring asl once Hazel goes to sleep, like i aint got shit to do, aint got nobody to talk to</w:t>
      </w:r>
    </w:p>
    <w:p>
      <w:r>
        <w:rPr>
          <w:b/>
          <w:u w:val="single"/>
        </w:rPr>
        <w:t>283851</w:t>
      </w:r>
    </w:p>
    <w:p>
      <w:r>
        <w:t>RT @Richie_l0c0: "Before I call u in the n word" she was so fucking hurt that he didn't like her Twinkie cakes 😭😭 https://t.co/QYF27fNcyM</w:t>
      </w:r>
    </w:p>
    <w:p>
      <w:r>
        <w:rPr>
          <w:b/>
          <w:u w:val="single"/>
        </w:rPr>
        <w:t>283852</w:t>
      </w:r>
    </w:p>
    <w:p>
      <w:r>
        <w:t>I know being nappy not the worst shit in that tweet too. Idc. https://t.co/Io9SgjmJBz</w:t>
      </w:r>
    </w:p>
    <w:p>
      <w:r>
        <w:rPr>
          <w:b/>
          <w:u w:val="single"/>
        </w:rPr>
        <w:t>283853</w:t>
      </w:r>
    </w:p>
    <w:p>
      <w:r>
        <w:t>I cried tears in my cup of Hennessy for these fucked up memories</w:t>
      </w:r>
    </w:p>
    <w:p>
      <w:r>
        <w:rPr>
          <w:b/>
          <w:u w:val="single"/>
        </w:rPr>
        <w:t>283854</w:t>
      </w:r>
    </w:p>
    <w:p>
      <w:r>
        <w:t>RT @salice_roseee: Ain't ever worried bout someone who ain't mine, got me fucked up</w:t>
      </w:r>
    </w:p>
    <w:p>
      <w:r>
        <w:rPr>
          <w:b/>
          <w:u w:val="single"/>
        </w:rPr>
        <w:t>283855</w:t>
      </w:r>
    </w:p>
    <w:p>
      <w:r>
        <w:t>Popeyes on kedzie is the fucking worse, I hate they ass</w:t>
      </w:r>
    </w:p>
    <w:p>
      <w:r>
        <w:rPr>
          <w:b/>
          <w:u w:val="single"/>
        </w:rPr>
        <w:t>283856</w:t>
      </w:r>
    </w:p>
    <w:p>
      <w:r>
        <w:t>Can't wait to get rid of this shitty fucking proc https://t.co/LguNdLM1U7</w:t>
      </w:r>
    </w:p>
    <w:p>
      <w:r>
        <w:rPr>
          <w:b/>
          <w:u w:val="single"/>
        </w:rPr>
        <w:t>283857</w:t>
      </w:r>
    </w:p>
    <w:p>
      <w:r>
        <w:t>RT @TaKharii: do these people on family guy realize they're fucking a dog or</w:t>
      </w:r>
    </w:p>
    <w:p>
      <w:r>
        <w:rPr>
          <w:b/>
          <w:u w:val="single"/>
        </w:rPr>
        <w:t>283858</w:t>
      </w:r>
    </w:p>
    <w:p>
      <w:r>
        <w:t>RT @elijahdaniel: this is the fucking funniest interview i have ever seen https://t.co/K6WecEDcZK</w:t>
      </w:r>
    </w:p>
    <w:p>
      <w:r>
        <w:rPr>
          <w:b/>
          <w:u w:val="single"/>
        </w:rPr>
        <w:t>283859</w:t>
      </w:r>
    </w:p>
    <w:p>
      <w:r>
        <w:t>RT @CjayyTaughtHer: I hate those people who be rude for no damn reason like who tf hurt you</w:t>
      </w:r>
    </w:p>
    <w:p>
      <w:r>
        <w:rPr>
          <w:b/>
          <w:u w:val="single"/>
        </w:rPr>
        <w:t>283860</w:t>
      </w:r>
    </w:p>
    <w:p>
      <w:r>
        <w:t>RT @boring_as_heck: god damn it i'm so mad this guy blocked me. https://t.co/G0P7XzzteK</w:t>
      </w:r>
    </w:p>
    <w:p>
      <w:r>
        <w:rPr>
          <w:b/>
          <w:u w:val="single"/>
        </w:rPr>
        <w:t>283861</w:t>
      </w:r>
    </w:p>
    <w:p>
      <w:r>
        <w:t>RT @sarahkendzior: I wonder if Michael Flynn used his mind-reading equipment and it told him he was fucked https://t.co/H6HCWmPspJ</w:t>
      </w:r>
    </w:p>
    <w:p>
      <w:r>
        <w:rPr>
          <w:b/>
          <w:u w:val="single"/>
        </w:rPr>
        <w:t>283862</w:t>
      </w:r>
    </w:p>
    <w:p>
      <w:r>
        <w:t>@wolfebltd I just asked my boyfriend and he fucking walked out if the room 😂😂😂😂</w:t>
      </w:r>
    </w:p>
    <w:p>
      <w:r>
        <w:rPr>
          <w:b/>
          <w:u w:val="single"/>
        </w:rPr>
        <w:t>283863</w:t>
      </w:r>
    </w:p>
    <w:p>
      <w:r>
        <w:t>Delightsome massage and fucking https://t.co/hq9WtFSrG6</w:t>
      </w:r>
    </w:p>
    <w:p>
      <w:r>
        <w:rPr>
          <w:b/>
          <w:u w:val="single"/>
        </w:rPr>
        <w:t>283864</w:t>
      </w:r>
    </w:p>
    <w:p>
      <w:r>
        <w:t>RT @halsey: ITS HAPPENING!</w:t>
        <w:br/>
        <w:t>a song. a video. a preorder</w:t>
        <w:br/>
        <w:t>LETS FUCKING GO</w:t>
        <w:br/>
        <w:t>#NowOrNever</w:t>
      </w:r>
    </w:p>
    <w:p>
      <w:r>
        <w:rPr>
          <w:b/>
          <w:u w:val="single"/>
        </w:rPr>
        <w:t>283865</w:t>
      </w:r>
    </w:p>
    <w:p>
      <w:r>
        <w:t>HOLY SHIT PARK CHANYEOL YOU CANT DO THIS TO ME!!!!!😭❤ https://t.co/8krgbP6mFp</w:t>
      </w:r>
    </w:p>
    <w:p>
      <w:r>
        <w:rPr>
          <w:b/>
          <w:u w:val="single"/>
        </w:rPr>
        <w:t>283866</w:t>
      </w:r>
    </w:p>
    <w:p>
      <w:r>
        <w:t>@Kevin_perez1218 you're stupid you fucking cock sucker</w:t>
      </w:r>
    </w:p>
    <w:p>
      <w:r>
        <w:rPr>
          <w:b/>
          <w:u w:val="single"/>
        </w:rPr>
        <w:t>283867</w:t>
      </w:r>
    </w:p>
    <w:p>
      <w:r>
        <w:t>@keliefrenette  JUST FELL OFF HER FUCKING BED AND I CANT😂😂😂</w:t>
      </w:r>
    </w:p>
    <w:p>
      <w:r>
        <w:rPr>
          <w:b/>
          <w:u w:val="single"/>
        </w:rPr>
        <w:t>283868</w:t>
      </w:r>
    </w:p>
    <w:p>
      <w:r>
        <w:t>RT @NxstyD7: LETS FUCKING GOOOOOOO #PS4share https://t.co/tOfxXcbfUd</w:t>
      </w:r>
    </w:p>
    <w:p>
      <w:r>
        <w:rPr>
          <w:b/>
          <w:u w:val="single"/>
        </w:rPr>
        <w:t>283869</w:t>
      </w:r>
    </w:p>
    <w:p>
      <w:r>
        <w:t>Not only is this terrible and all over the place...I hate his fucking makeup so much it's so ugly https://t.co/3BysrqAcpy</w:t>
      </w:r>
    </w:p>
    <w:p>
      <w:r>
        <w:rPr>
          <w:b/>
          <w:u w:val="single"/>
        </w:rPr>
        <w:t>283870</w:t>
      </w:r>
    </w:p>
    <w:p>
      <w:r>
        <w:t>RT @isabelaseraffim: I'm sick</w:t>
        <w:br/>
        <w:t>AND TIRED OF THESE BITCHES</w:t>
      </w:r>
    </w:p>
    <w:p>
      <w:r>
        <w:rPr>
          <w:b/>
          <w:u w:val="single"/>
        </w:rPr>
        <w:t>283871</w:t>
      </w:r>
    </w:p>
    <w:p>
      <w:r>
        <w:t>RT @lilyyrojas: I hate that I'm a  shy person but once you get to know me I won't shut up</w:t>
      </w:r>
    </w:p>
    <w:p>
      <w:r>
        <w:rPr>
          <w:b/>
          <w:u w:val="single"/>
        </w:rPr>
        <w:t>283872</w:t>
      </w:r>
    </w:p>
    <w:p>
      <w:r>
        <w:t>RT @Deadspin: Look at this fucking asshole: https://t.co/4k7cNKY8YB https://t.co/6wgqgEhkV3</w:t>
      </w:r>
    </w:p>
    <w:p>
      <w:r>
        <w:rPr>
          <w:b/>
          <w:u w:val="single"/>
        </w:rPr>
        <w:t>283873</w:t>
      </w:r>
    </w:p>
    <w:p>
      <w:r>
        <w:t>RT @luco_zain: But the "i'm trying to fucking scream but the words won't come out" part is so sad 💔 https://t.co/AVac8kNGa1</w:t>
      </w:r>
    </w:p>
    <w:p>
      <w:r>
        <w:rPr>
          <w:b/>
          <w:u w:val="single"/>
        </w:rPr>
        <w:t>283874</w:t>
      </w:r>
    </w:p>
    <w:p>
      <w:r>
        <w:t>@SchofieldStormy bitch. I didn't steal the fucking phone. Get a life. Leave me alone</w:t>
      </w:r>
    </w:p>
    <w:p>
      <w:r>
        <w:rPr>
          <w:b/>
          <w:u w:val="single"/>
        </w:rPr>
        <w:t>283875</w:t>
      </w:r>
    </w:p>
    <w:p>
      <w:r>
        <w:t>RT @alfredo_sauce11: Man already woke up fucking pissed.</w:t>
      </w:r>
    </w:p>
    <w:p>
      <w:r>
        <w:rPr>
          <w:b/>
          <w:u w:val="single"/>
        </w:rPr>
        <w:t>283876</w:t>
      </w:r>
    </w:p>
    <w:p>
      <w:r>
        <w:t>RT @_kinleywinley: I hate boring ass conversations, I'd rather you ask me something stupid &amp;amp; funny than ask me "wyd" every five minutes.</w:t>
      </w:r>
    </w:p>
    <w:p>
      <w:r>
        <w:rPr>
          <w:b/>
          <w:u w:val="single"/>
        </w:rPr>
        <w:t>283877</w:t>
      </w:r>
    </w:p>
    <w:p>
      <w:r>
        <w:t>@Zak_Bagans @carleehawk1 😽😽I want to fuck me now! Write me! 😽😽 My nickname ingafufa1989 👉👉 https://t.co/uxnj9J8ANA</w:t>
      </w:r>
    </w:p>
    <w:p>
      <w:r>
        <w:rPr>
          <w:b/>
          <w:u w:val="single"/>
        </w:rPr>
        <w:t>283878</w:t>
      </w:r>
    </w:p>
    <w:p>
      <w:r>
        <w:t>RT @isabelaseraffim: bitch I ain't talking to yo ugly ass fuck outta here</w:t>
      </w:r>
    </w:p>
    <w:p>
      <w:r>
        <w:rPr>
          <w:b/>
          <w:u w:val="single"/>
        </w:rPr>
        <w:t>283879</w:t>
      </w:r>
    </w:p>
    <w:p>
      <w:r>
        <w:t>@paddypower browser still fucking usless https://t.co/cTDS7RTBAv</w:t>
      </w:r>
    </w:p>
    <w:p>
      <w:r>
        <w:rPr>
          <w:b/>
          <w:u w:val="single"/>
        </w:rPr>
        <w:t>283880</w:t>
      </w:r>
    </w:p>
    <w:p>
      <w:r>
        <w:t>Everytime I use the nasal spray.  It fucking makes me sneeze like a bij.</w:t>
      </w:r>
    </w:p>
    <w:p>
      <w:r>
        <w:rPr>
          <w:b/>
          <w:u w:val="single"/>
        </w:rPr>
        <w:t>283881</w:t>
      </w:r>
    </w:p>
    <w:p>
      <w:r>
        <w:t>RT @uncurve: Gotta flex on everyone who fucked you over</w:t>
      </w:r>
    </w:p>
    <w:p>
      <w:r>
        <w:rPr>
          <w:b/>
          <w:u w:val="single"/>
        </w:rPr>
        <w:t>283882</w:t>
      </w:r>
    </w:p>
    <w:p>
      <w:r>
        <w:t>RT @happn_india: A helping hand for the shy ones out there, now reach the person you just #CrossedPaths with at the tip of your finger!</w:t>
        <w:br/>
        <w:t>Mak…</w:t>
      </w:r>
    </w:p>
    <w:p>
      <w:r>
        <w:rPr>
          <w:b/>
          <w:u w:val="single"/>
        </w:rPr>
        <w:t>283883</w:t>
      </w:r>
    </w:p>
    <w:p>
      <w:r>
        <w:t>RT @lGotTheSauce: BITCH MY SIMS ARE ABOUT TO BE STEPPING THE FUCK OUT!! https://t.co/SyfnWCsWci</w:t>
      </w:r>
    </w:p>
    <w:p>
      <w:r>
        <w:rPr>
          <w:b/>
          <w:u w:val="single"/>
        </w:rPr>
        <w:t>283884</w:t>
      </w:r>
    </w:p>
    <w:p>
      <w:r>
        <w:t>This Tweet from @parabatrishum has been withheld in: Finland.</w:t>
      </w:r>
    </w:p>
    <w:p>
      <w:r>
        <w:rPr>
          <w:b/>
          <w:u w:val="single"/>
        </w:rPr>
        <w:t>283885</w:t>
      </w:r>
    </w:p>
    <w:p>
      <w:r>
        <w:t>Like every night I leave the gym, I want a fucking donut 🙄</w:t>
      </w:r>
    </w:p>
    <w:p>
      <w:r>
        <w:rPr>
          <w:b/>
          <w:u w:val="single"/>
        </w:rPr>
        <w:t>283886</w:t>
      </w:r>
    </w:p>
    <w:p>
      <w:r>
        <w:t>@SamootStunts @RevoStunting you can't take a joke Jesus fucking Chrisf SAMOOT 😂😂😂 I'm chill with a lot of peeps in Revo. Chill bruv.</w:t>
      </w:r>
    </w:p>
    <w:p>
      <w:r>
        <w:rPr>
          <w:b/>
          <w:u w:val="single"/>
        </w:rPr>
        <w:t>283887</w:t>
      </w:r>
    </w:p>
    <w:p>
      <w:r>
        <w:t>mariska and chris fucked me up im still recovering https://t.co/InmhTyYvJF</w:t>
      </w:r>
    </w:p>
    <w:p>
      <w:r>
        <w:rPr>
          <w:b/>
          <w:u w:val="single"/>
        </w:rPr>
        <w:t>283888</w:t>
      </w:r>
    </w:p>
    <w:p>
      <w:r>
        <w:t>@KayAreBe_ Ah damn that's fucked up. I always see pictures of her on the tl I just didn't know who she was</w:t>
      </w:r>
    </w:p>
    <w:p>
      <w:r>
        <w:rPr>
          <w:b/>
          <w:u w:val="single"/>
        </w:rPr>
        <w:t>283889</w:t>
      </w:r>
    </w:p>
    <w:p>
      <w:r>
        <w:t>today, i got my wisdom teeth out and a Brazilian wax. talk about fucking pain.</w:t>
      </w:r>
    </w:p>
    <w:p>
      <w:r>
        <w:rPr>
          <w:b/>
          <w:u w:val="single"/>
        </w:rPr>
        <w:t>283890</w:t>
      </w:r>
    </w:p>
    <w:p>
      <w:r>
        <w:t>RT @ChiefKeef: Im in miami u fucking Gringo https://t.co/OP8NBncLNP</w:t>
      </w:r>
    </w:p>
    <w:p>
      <w:r>
        <w:rPr>
          <w:b/>
          <w:u w:val="single"/>
        </w:rPr>
        <w:t>283891</w:t>
      </w:r>
    </w:p>
    <w:p>
      <w:r>
        <w:t>So when is someone doing the shooting stars meme to that fucking jumps.</w:t>
      </w:r>
    </w:p>
    <w:p>
      <w:r>
        <w:rPr>
          <w:b/>
          <w:u w:val="single"/>
        </w:rPr>
        <w:t>283892</w:t>
      </w:r>
    </w:p>
    <w:p>
      <w:r>
        <w:t>RT @AwestruckVox: Newspaper revenue has been dropping like a fucking rock in favor of online news - including YouTube. YouTube is a threat…</w:t>
      </w:r>
    </w:p>
    <w:p>
      <w:r>
        <w:rPr>
          <w:b/>
          <w:u w:val="single"/>
        </w:rPr>
        <w:t>283893</w:t>
      </w:r>
    </w:p>
    <w:p>
      <w:r>
        <w:t>whatever man, milk-shame me all u want but my calcium levels are off the fucking charts so call me in 50 years</w:t>
      </w:r>
    </w:p>
    <w:p>
      <w:r>
        <w:rPr>
          <w:b/>
          <w:u w:val="single"/>
        </w:rPr>
        <w:t>283894</w:t>
      </w:r>
    </w:p>
    <w:p>
      <w:r>
        <w:t>RT @heartlle: Dude looking at his shorty like "Man I'm bout to say fuck this stupid ass prom" https://t.co/caYtV7dKgM</w:t>
      </w:r>
    </w:p>
    <w:p>
      <w:r>
        <w:rPr>
          <w:b/>
          <w:u w:val="single"/>
        </w:rPr>
        <w:t>283895</w:t>
      </w:r>
    </w:p>
    <w:p>
      <w:r>
        <w:t>"13 reasons why" fucked me up but still 10/10 recommend</w:t>
      </w:r>
    </w:p>
    <w:p>
      <w:r>
        <w:rPr>
          <w:b/>
          <w:u w:val="single"/>
        </w:rPr>
        <w:t>283896</w:t>
      </w:r>
    </w:p>
    <w:p>
      <w:r>
        <w:t>I hate when plugs respond late af like damn are you trying to make money or not? 🤷🏾‍♂️</w:t>
      </w:r>
    </w:p>
    <w:p>
      <w:r>
        <w:rPr>
          <w:b/>
          <w:u w:val="single"/>
        </w:rPr>
        <w:t>283897</w:t>
      </w:r>
    </w:p>
    <w:p>
      <w:r>
        <w:t>RT @BitchestheCat: You know when those crazy fucks in Florida stick their heads between the jaws of an alligator? This is like that. https:…</w:t>
      </w:r>
    </w:p>
    <w:p>
      <w:r>
        <w:rPr>
          <w:b/>
          <w:u w:val="single"/>
        </w:rPr>
        <w:t>283898</w:t>
      </w:r>
    </w:p>
    <w:p>
      <w:r>
        <w:t>WWE is fucking up Lowkey cause I KNOWWWW they gonna follow up this trash performance with Reigns vs. Taker lmfaoo #Wrestlemania</w:t>
      </w:r>
    </w:p>
    <w:p>
      <w:r>
        <w:rPr>
          <w:b/>
          <w:u w:val="single"/>
        </w:rPr>
        <w:t>283899</w:t>
      </w:r>
    </w:p>
    <w:p>
      <w:r>
        <w:t>@Hankiins @AyeeAnderson @Ex__CeL We're fucking around bro 😂</w:t>
      </w:r>
    </w:p>
    <w:p>
      <w:r>
        <w:rPr>
          <w:b/>
          <w:u w:val="single"/>
        </w:rPr>
        <w:t>283900</w:t>
      </w:r>
    </w:p>
    <w:p>
      <w:r>
        <w:t>What is wrong with this fucking world that some people think this is acceptable,god help these ppl bc the UN won't https://t.co/NZWPXZzaiO</w:t>
      </w:r>
    </w:p>
    <w:p>
      <w:r>
        <w:rPr>
          <w:b/>
          <w:u w:val="single"/>
        </w:rPr>
        <w:t>283901</w:t>
      </w:r>
    </w:p>
    <w:p>
      <w:r>
        <w:t>RT @JeanEricVergne: TeamJEV: Jean-Eric finishes P3 in FP2, just +0.122s shy of Buemi in P1. Bring on qualifying! #MexicoCityePrix #JeanEric…</w:t>
      </w:r>
    </w:p>
    <w:p>
      <w:r>
        <w:rPr>
          <w:b/>
          <w:u w:val="single"/>
        </w:rPr>
        <w:t>283902</w:t>
      </w:r>
    </w:p>
    <w:p>
      <w:r>
        <w:t>RT @riahtaughtyou: Do you know how mad I would be if my ass looked like this https://t.co/omEVIhIKWX</w:t>
      </w:r>
    </w:p>
    <w:p>
      <w:r>
        <w:rPr>
          <w:b/>
          <w:u w:val="single"/>
        </w:rPr>
        <w:t>283903</w:t>
      </w:r>
    </w:p>
    <w:p>
      <w:r>
        <w:t>why is nobody wearing any protective headwear in this fucking snow? #riverdale</w:t>
      </w:r>
    </w:p>
    <w:p>
      <w:r>
        <w:rPr>
          <w:b/>
          <w:u w:val="single"/>
        </w:rPr>
        <w:t>283904</w:t>
      </w:r>
    </w:p>
    <w:p>
      <w:r>
        <w:t>Sabrina Sabrok fucking in all positions by @SabrinaSabrok https://t.co/7VpW6UCHD7 @manyvids https://t.co/51IMoBx3AG</w:t>
      </w:r>
    </w:p>
    <w:p>
      <w:r>
        <w:rPr>
          <w:b/>
          <w:u w:val="single"/>
        </w:rPr>
        <w:t>283905</w:t>
      </w:r>
    </w:p>
    <w:p>
      <w:r>
        <w:t>RT @e__god: I don't want a nigga that gets mad and block/ignore me I want a nigga that know how to communicate and express himself</w:t>
      </w:r>
    </w:p>
    <w:p>
      <w:r>
        <w:rPr>
          <w:b/>
          <w:u w:val="single"/>
        </w:rPr>
        <w:t>283906</w:t>
      </w:r>
    </w:p>
    <w:p>
      <w:r>
        <w:t>man braces dont fuckin hurt at all, cant believe i was scared to get these or maybe my teeth just aint hella fucked 😭😭</w:t>
      </w:r>
    </w:p>
    <w:p>
      <w:r>
        <w:rPr>
          <w:b/>
          <w:u w:val="single"/>
        </w:rPr>
        <w:t>283907</w:t>
      </w:r>
    </w:p>
    <w:p>
      <w:r>
        <w:t>RT @kindslut: i hate it when people think i give a fuck</w:t>
      </w:r>
    </w:p>
    <w:p>
      <w:r>
        <w:rPr>
          <w:b/>
          <w:u w:val="single"/>
        </w:rPr>
        <w:t>283908</w:t>
      </w:r>
    </w:p>
    <w:p>
      <w:r>
        <w:t>RT @KriticoGH: FUCKING WINNER https://t.co/uSmIATQcQ0</w:t>
      </w:r>
    </w:p>
    <w:p>
      <w:r>
        <w:rPr>
          <w:b/>
          <w:u w:val="single"/>
        </w:rPr>
        <w:t>283909</w:t>
      </w:r>
    </w:p>
    <w:p>
      <w:r>
        <w:t>Miles away and I still fucking let you get to me😤😤😤</w:t>
      </w:r>
    </w:p>
    <w:p>
      <w:r>
        <w:rPr>
          <w:b/>
          <w:u w:val="single"/>
        </w:rPr>
        <w:t>283910</w:t>
      </w:r>
    </w:p>
    <w:p>
      <w:r>
        <w:t>Dad's mad bc I'm not doing my makeup today but he's wearing jeans and a Rolling Stones  t-shirt.</w:t>
        <w:br/>
        <w:br/>
        <w:t>Fucking gender stardars.</w:t>
      </w:r>
    </w:p>
    <w:p>
      <w:r>
        <w:rPr>
          <w:b/>
          <w:u w:val="single"/>
        </w:rPr>
        <w:t>283911</w:t>
      </w:r>
    </w:p>
    <w:p>
      <w:r>
        <w:t>RT @GaryLegum: Could we just, FOR ONE FUCKING DAY, blame Republicans for something that a president from their party is doing? https://t.co…</w:t>
      </w:r>
    </w:p>
    <w:p>
      <w:r>
        <w:rPr>
          <w:b/>
          <w:u w:val="single"/>
        </w:rPr>
        <w:t>283912</w:t>
      </w:r>
    </w:p>
    <w:p>
      <w:r>
        <w:t>fwiw it was Tristan who was fucking up https://t.co/Ahve05zNac</w:t>
      </w:r>
    </w:p>
    <w:p>
      <w:r>
        <w:rPr>
          <w:b/>
          <w:u w:val="single"/>
        </w:rPr>
        <w:t>283913</w:t>
      </w:r>
    </w:p>
    <w:p>
      <w:r>
        <w:t>RT @DiegoWalla: When the world got you fucked UP....  https://t.co/VNPt8fmpvG</w:t>
      </w:r>
    </w:p>
    <w:p>
      <w:r>
        <w:rPr>
          <w:b/>
          <w:u w:val="single"/>
        </w:rPr>
        <w:t>283914</w:t>
      </w:r>
    </w:p>
    <w:p>
      <w:r>
        <w:t>RT @LovelySeven_: You bitches madddddd cause in fucking littttt 😂😂😂</w:t>
      </w:r>
    </w:p>
    <w:p>
      <w:r>
        <w:rPr>
          <w:b/>
          <w:u w:val="single"/>
        </w:rPr>
        <w:t>283915</w:t>
      </w:r>
    </w:p>
    <w:p>
      <w:r>
        <w:t>RT @NintendoFilms: this will have a fucking anime https://t.co/wXfmnEef3p</w:t>
      </w:r>
    </w:p>
    <w:p>
      <w:r>
        <w:rPr>
          <w:b/>
          <w:u w:val="single"/>
        </w:rPr>
        <w:t>283916</w:t>
      </w:r>
    </w:p>
    <w:p>
      <w:r>
        <w:t>@KiltedChap Well make no wonder then... Fucking blokes</w:t>
      </w:r>
    </w:p>
    <w:p>
      <w:r>
        <w:rPr>
          <w:b/>
          <w:u w:val="single"/>
        </w:rPr>
        <w:t>283917</w:t>
      </w:r>
    </w:p>
    <w:p>
      <w:r>
        <w:t>@ChanceInHD Due tomorrow so its not the worst but damn  .</w:t>
      </w:r>
    </w:p>
    <w:p>
      <w:r>
        <w:rPr>
          <w:b/>
          <w:u w:val="single"/>
        </w:rPr>
        <w:t>283918</w:t>
      </w:r>
    </w:p>
    <w:p>
      <w:r>
        <w:t>RT @fugazi420: aight I'm gonna crowd fund this. if I get 5000 bucks on gofundme I'll get a fucking heartagram tattoo https://t.co/a6kxJEgWUt</w:t>
      </w:r>
    </w:p>
    <w:p>
      <w:r>
        <w:rPr>
          <w:b/>
          <w:u w:val="single"/>
        </w:rPr>
        <w:t>283919</w:t>
      </w:r>
    </w:p>
    <w:p>
      <w:r>
        <w:t>ARE YOU FUCKING KIDDING ME WITH THIS SHOT #Australia https://t.co/LaC4JaDD3n</w:t>
      </w:r>
    </w:p>
    <w:p>
      <w:r>
        <w:rPr>
          <w:b/>
          <w:u w:val="single"/>
        </w:rPr>
        <w:t>283920</w:t>
      </w:r>
    </w:p>
    <w:p>
      <w:r>
        <w:t>#ViaRail you suck. You went from saying you're unlimited to "selling out 4000 passes". Marketing team fucked up or what?</w:t>
      </w:r>
    </w:p>
    <w:p>
      <w:r>
        <w:rPr>
          <w:b/>
          <w:u w:val="single"/>
        </w:rPr>
        <w:t>283921</w:t>
      </w:r>
    </w:p>
    <w:p>
      <w:r>
        <w:t>RT @Rebecca_Naughty: I want someone to fill my pussy with their cum💦</w:t>
        <w:br/>
        <w:br/>
        <w:t>Retweet this and i'll talk dirty to some of you 😈</w:t>
      </w:r>
    </w:p>
    <w:p>
      <w:r>
        <w:rPr>
          <w:b/>
          <w:u w:val="single"/>
        </w:rPr>
        <w:t>283922</w:t>
      </w:r>
    </w:p>
    <w:p>
      <w:r>
        <w:t>RT @ChiefKeef: Im in miami u fucking Gringo https://t.co/OP8NBncLNP</w:t>
      </w:r>
    </w:p>
    <w:p>
      <w:r>
        <w:rPr>
          <w:b/>
          <w:u w:val="single"/>
        </w:rPr>
        <w:t>283923</w:t>
      </w:r>
    </w:p>
    <w:p>
      <w:r>
        <w:t>#webdev RT GoodDsgnAdvice: GFDA / No.88 - Take a fucking chance.</w:t>
      </w:r>
    </w:p>
    <w:p>
      <w:r>
        <w:rPr>
          <w:b/>
          <w:u w:val="single"/>
        </w:rPr>
        <w:t>283924</w:t>
      </w:r>
    </w:p>
    <w:p>
      <w:r>
        <w:t>I also know I hate using a Holga. Like, fuck that.</w:t>
      </w:r>
    </w:p>
    <w:p>
      <w:r>
        <w:rPr>
          <w:b/>
          <w:u w:val="single"/>
        </w:rPr>
        <w:t>283925</w:t>
      </w:r>
    </w:p>
    <w:p>
      <w:r>
        <w:t>RT @13ReasonsFans: this fucked me up https://t.co/58gm0yEn6Y</w:t>
      </w:r>
    </w:p>
    <w:p>
      <w:r>
        <w:rPr>
          <w:b/>
          <w:u w:val="single"/>
        </w:rPr>
        <w:t>283926</w:t>
      </w:r>
    </w:p>
    <w:p>
      <w:r>
        <w:t>Seriously fuck @Chartoc for Retweeting this idiot https://t.co/cPhQExvaUd</w:t>
      </w:r>
    </w:p>
    <w:p>
      <w:r>
        <w:rPr>
          <w:b/>
          <w:u w:val="single"/>
        </w:rPr>
        <w:t>283927</w:t>
      </w:r>
    </w:p>
    <w:p>
      <w:r>
        <w:t>RT @tuerry_: why are y'all shipping yourselves with a piece of fucking paper with ink on it like get a grip bendy is a fucking cartoon smh…</w:t>
      </w:r>
    </w:p>
    <w:p>
      <w:r>
        <w:rPr>
          <w:b/>
          <w:u w:val="single"/>
        </w:rPr>
        <w:t>283928</w:t>
      </w:r>
    </w:p>
    <w:p>
      <w:r>
        <w:t>RT @_sheeelbsz: @suckenjenise for fucking reals 🖕🏾</w:t>
      </w:r>
    </w:p>
    <w:p>
      <w:r>
        <w:rPr>
          <w:b/>
          <w:u w:val="single"/>
        </w:rPr>
        <w:t>283929</w:t>
      </w:r>
    </w:p>
    <w:p>
      <w:r>
        <w:t>non drivin no job havin ass niggas dont even try it fr ive had e fucking nough</w:t>
      </w:r>
    </w:p>
    <w:p>
      <w:r>
        <w:rPr>
          <w:b/>
          <w:u w:val="single"/>
        </w:rPr>
        <w:t>283930</w:t>
      </w:r>
    </w:p>
    <w:p>
      <w:r>
        <w:t>Y'all gotta stop fucking ya besties , cus now these nigga think they getting the yams . . . Nah ma dude YOUR BRO 😂</w:t>
      </w:r>
    </w:p>
    <w:p>
      <w:r>
        <w:rPr>
          <w:b/>
          <w:u w:val="single"/>
        </w:rPr>
        <w:t>283931</w:t>
      </w:r>
    </w:p>
    <w:p>
      <w:r>
        <w:t>@Boogyrl yeah I can't even get agents to reply to a fucking email 😒</w:t>
      </w:r>
    </w:p>
    <w:p>
      <w:r>
        <w:rPr>
          <w:b/>
          <w:u w:val="single"/>
        </w:rPr>
        <w:t>283932</w:t>
      </w:r>
    </w:p>
    <w:p>
      <w:r>
        <w:t>leg day been fucking me up since yesterday i'm so sore 😒</w:t>
      </w:r>
    </w:p>
    <w:p>
      <w:r>
        <w:rPr>
          <w:b/>
          <w:u w:val="single"/>
        </w:rPr>
        <w:t>283933</w:t>
      </w:r>
    </w:p>
    <w:p>
      <w:r>
        <w:t>RT @_IvanH96: @Stephh_913 my man said I'm still fucking😂😂😂</w:t>
      </w:r>
    </w:p>
    <w:p>
      <w:r>
        <w:rPr>
          <w:b/>
          <w:u w:val="single"/>
        </w:rPr>
        <w:t>283934</w:t>
      </w:r>
    </w:p>
    <w:p>
      <w:r>
        <w:t>RT @riahtaughtyou: Do you know how mad I would be if my ass looked like this https://t.co/omEVIhIKWX</w:t>
      </w:r>
    </w:p>
    <w:p>
      <w:r>
        <w:rPr>
          <w:b/>
          <w:u w:val="single"/>
        </w:rPr>
        <w:t>283935</w:t>
      </w:r>
    </w:p>
    <w:p>
      <w:r>
        <w:t>RT @dimeD___: My lips be looking SO FUCKING EDIBLE w lip gloss. 👅👅👅👅👅👅👅👅👅👅👅👅👅👅👅👅😍😍😍😍😍😍🤤🤤🤤🤤🤤</w:t>
      </w:r>
    </w:p>
    <w:p>
      <w:r>
        <w:rPr>
          <w:b/>
          <w:u w:val="single"/>
        </w:rPr>
        <w:t>283936</w:t>
      </w:r>
    </w:p>
    <w:p>
      <w:r>
        <w:t>RT @CerromeZONE: This shit got me fuckin CRYINGGGGGG!! Cuz the lil nigga aint even want this stupid cut just look @ his face 😭😭😭😭 https://t…</w:t>
      </w:r>
    </w:p>
    <w:p>
      <w:r>
        <w:rPr>
          <w:b/>
          <w:u w:val="single"/>
        </w:rPr>
        <w:t>283937</w:t>
      </w:r>
    </w:p>
    <w:p>
      <w:r>
        <w:t>RT @meganamram: If corporations are people why aren't they getting fucked like the rest of us</w:t>
      </w:r>
    </w:p>
    <w:p>
      <w:r>
        <w:rPr>
          <w:b/>
          <w:u w:val="single"/>
        </w:rPr>
        <w:t>283938</w:t>
      </w:r>
    </w:p>
    <w:p>
      <w:r>
        <w:t>RT @Heabrandifan_: 34. Don't talk to me crazy because I will beat your ass 😭</w:t>
      </w:r>
    </w:p>
    <w:p>
      <w:r>
        <w:rPr>
          <w:b/>
          <w:u w:val="single"/>
        </w:rPr>
        <w:t>283939</w:t>
      </w:r>
    </w:p>
    <w:p>
      <w:r>
        <w:t>This fucking guy with his capricious malevolence  #TheWalkingDead</w:t>
      </w:r>
    </w:p>
    <w:p>
      <w:r>
        <w:rPr>
          <w:b/>
          <w:u w:val="single"/>
        </w:rPr>
        <w:t>283940</w:t>
      </w:r>
    </w:p>
    <w:p>
      <w:r>
        <w:t>I'm the winner!!... And fuck the diet!! =) #Outback #NoFilter #AmericanBad https://t.co/ikO1qP5BjV</w:t>
      </w:r>
    </w:p>
    <w:p>
      <w:r>
        <w:rPr>
          <w:b/>
          <w:u w:val="single"/>
        </w:rPr>
        <w:t>283941</w:t>
      </w:r>
    </w:p>
    <w:p>
      <w:r>
        <w:t>RT @hollywood_jay: Fucking work made me miss out on these 1's smh</w:t>
      </w:r>
    </w:p>
    <w:p>
      <w:r>
        <w:rPr>
          <w:b/>
          <w:u w:val="single"/>
        </w:rPr>
        <w:t>283942</w:t>
      </w:r>
    </w:p>
    <w:p>
      <w:r>
        <w:t>@RebeccaLouiise_ well guess fucking what... https://t.co/q8bl52F6XJ</w:t>
      </w:r>
    </w:p>
    <w:p>
      <w:r>
        <w:rPr>
          <w:b/>
          <w:u w:val="single"/>
        </w:rPr>
        <w:t>283943</w:t>
      </w:r>
    </w:p>
    <w:p>
      <w:r>
        <w:t>RT @jenlovexox: fuck me like you hate me, kiss me like you miss me</w:t>
      </w:r>
    </w:p>
    <w:p>
      <w:r>
        <w:rPr>
          <w:b/>
          <w:u w:val="single"/>
        </w:rPr>
        <w:t>283944</w:t>
      </w:r>
    </w:p>
    <w:p>
      <w:r>
        <w:t>RT @13ReasonsTV: This fucked me up. https://t.co/a4MUKOb2S1</w:t>
      </w:r>
    </w:p>
    <w:p>
      <w:r>
        <w:rPr>
          <w:b/>
          <w:u w:val="single"/>
        </w:rPr>
        <w:t>283945</w:t>
      </w:r>
    </w:p>
    <w:p>
      <w:r>
        <w:t>@duchessofkristy He fucking looks like Michael Myers 🔪</w:t>
      </w:r>
    </w:p>
    <w:p>
      <w:r>
        <w:rPr>
          <w:b/>
          <w:u w:val="single"/>
        </w:rPr>
        <w:t>283946</w:t>
      </w:r>
    </w:p>
    <w:p>
      <w:r>
        <w:t>@MsTeamKK That feeling when you know you fucked up 😂😂</w:t>
      </w:r>
    </w:p>
    <w:p>
      <w:r>
        <w:rPr>
          <w:b/>
          <w:u w:val="single"/>
        </w:rPr>
        <w:t>283947</w:t>
      </w:r>
    </w:p>
    <w:p>
      <w:r>
        <w:t>@TurnbullMalcolm you are a fucking disgrace. Watching u try and convince us to be involved in an blatant war of aggression is sickening.</w:t>
      </w:r>
    </w:p>
    <w:p>
      <w:r>
        <w:rPr>
          <w:b/>
          <w:u w:val="single"/>
        </w:rPr>
        <w:t>283948</w:t>
      </w:r>
    </w:p>
    <w:p>
      <w:r>
        <w:t>RT @mdlbird: 22 fucking years ago https://t.co/GhTeY9qoOl</w:t>
      </w:r>
    </w:p>
    <w:p>
      <w:r>
        <w:rPr>
          <w:b/>
          <w:u w:val="single"/>
        </w:rPr>
        <w:t>283949</w:t>
      </w:r>
    </w:p>
    <w:p>
      <w:r>
        <w:t>@KiNGMyStEriUs_J Pick that fucking lip up boy. I don't like your attitude.</w:t>
      </w:r>
    </w:p>
    <w:p>
      <w:r>
        <w:rPr>
          <w:b/>
          <w:u w:val="single"/>
        </w:rPr>
        <w:t>283950</w:t>
      </w:r>
    </w:p>
    <w:p>
      <w:r>
        <w:t>RT @ChiIIVlbes: blast the music until you can't feel a fucking thing</w:t>
      </w:r>
    </w:p>
    <w:p>
      <w:r>
        <w:rPr>
          <w:b/>
          <w:u w:val="single"/>
        </w:rPr>
        <w:t>283951</w:t>
      </w:r>
    </w:p>
    <w:p>
      <w:r>
        <w:t>I just fucking diedddddddd😂😂💀💀 https://t.co/0kHexNbCYl</w:t>
      </w:r>
    </w:p>
    <w:p>
      <w:r>
        <w:rPr>
          <w:b/>
          <w:u w:val="single"/>
        </w:rPr>
        <w:t>283952</w:t>
      </w:r>
    </w:p>
    <w:p>
      <w:r>
        <w:t>RT @tr_covergirll: Y'all bitches be soooooo mad.... so hurt........ so intimidated .......... it's soooooooo sad</w:t>
      </w:r>
    </w:p>
    <w:p>
      <w:r>
        <w:rPr>
          <w:b/>
          <w:u w:val="single"/>
        </w:rPr>
        <w:t>283953</w:t>
      </w:r>
    </w:p>
    <w:p>
      <w:r>
        <w:t>this shit is so fucking disgusting.  @pepsi and @KendallJenner https://t.co/R7j609MsQs</w:t>
      </w:r>
    </w:p>
    <w:p>
      <w:r>
        <w:rPr>
          <w:b/>
          <w:u w:val="single"/>
        </w:rPr>
        <w:t>283954</w:t>
      </w:r>
    </w:p>
    <w:p>
      <w:r>
        <w:t>I can lose my home training any fucking where.. You will tell me if you bought it for me...  Abi you borrowed me money https://t.co/dSHoVO17Z1</w:t>
      </w:r>
    </w:p>
    <w:p>
      <w:r>
        <w:rPr>
          <w:b/>
          <w:u w:val="single"/>
        </w:rPr>
        <w:t>283955</w:t>
      </w:r>
    </w:p>
    <w:p>
      <w:r>
        <w:t>@CaliBredJD #stoptheseratchets2k17 lmfao I fucking can't 😩</w:t>
      </w:r>
    </w:p>
    <w:p>
      <w:r>
        <w:rPr>
          <w:b/>
          <w:u w:val="single"/>
        </w:rPr>
        <w:t>283956</w:t>
      </w:r>
    </w:p>
    <w:p>
      <w:r>
        <w:t>#drawntodeath bronco is almost inmortal with the fucking drone</w:t>
      </w:r>
    </w:p>
    <w:p>
      <w:r>
        <w:rPr>
          <w:b/>
          <w:u w:val="single"/>
        </w:rPr>
        <w:t>283957</w:t>
      </w:r>
    </w:p>
    <w:p>
      <w:r>
        <w:t>RT @13ReasonsTweet: this fucked me up https://t.co/PE7tYw9MIO</w:t>
      </w:r>
    </w:p>
    <w:p>
      <w:r>
        <w:rPr>
          <w:b/>
          <w:u w:val="single"/>
        </w:rPr>
        <w:t>283958</w:t>
      </w:r>
    </w:p>
    <w:p>
      <w:r>
        <w:t>Click here to watch it: https://t.co/oziFk99SvY</w:t>
        <w:br/>
        <w:t>Staci Carr passionately fucking on Valen...</w:t>
        <w:br/>
        <w:t>👻Add me on snapchat: SexyAddison95 👻 https://t.co/gaXyhdffDs</w:t>
      </w:r>
    </w:p>
    <w:p>
      <w:r>
        <w:rPr>
          <w:b/>
          <w:u w:val="single"/>
        </w:rPr>
        <w:t>283959</w:t>
      </w:r>
    </w:p>
    <w:p>
      <w:r>
        <w:t>RT @AnewTrackrecord: You spelled stupid bitch wrong https://t.co/eFdTD8hzA2</w:t>
      </w:r>
    </w:p>
    <w:p>
      <w:r>
        <w:rPr>
          <w:b/>
          <w:u w:val="single"/>
        </w:rPr>
        <w:t>283960</w:t>
      </w:r>
    </w:p>
    <w:p>
      <w:r>
        <w:t>RT @YourGirlIvania: My fucking mouth watered hella bad https://t.co/xquXhYhPor</w:t>
      </w:r>
    </w:p>
    <w:p>
      <w:r>
        <w:rPr>
          <w:b/>
          <w:u w:val="single"/>
        </w:rPr>
        <w:t>283961</w:t>
      </w:r>
    </w:p>
    <w:p>
      <w:r>
        <w:t>RT @JordanWeekender: Karmas a mother fucking bitch 🤣🖕🏼</w:t>
      </w:r>
    </w:p>
    <w:p>
      <w:r>
        <w:rPr>
          <w:b/>
          <w:u w:val="single"/>
        </w:rPr>
        <w:t>283962</w:t>
      </w:r>
    </w:p>
    <w:p>
      <w:r>
        <w:t>Alice Romain giving blowjob and gets anal fucked https://t.co/9kum3Bjdbo</w:t>
      </w:r>
    </w:p>
    <w:p>
      <w:r>
        <w:rPr>
          <w:b/>
          <w:u w:val="single"/>
        </w:rPr>
        <w:t>283963</w:t>
      </w:r>
    </w:p>
    <w:p>
      <w:r>
        <w:t>RT @TheGrind24: Overthinking isnt bad. That's when you figure out you lowkey don't give a fuck and then you stop caring 🤷🏿‍♂️</w:t>
      </w:r>
    </w:p>
    <w:p>
      <w:r>
        <w:rPr>
          <w:b/>
          <w:u w:val="single"/>
        </w:rPr>
        <w:t>283964</w:t>
      </w:r>
    </w:p>
    <w:p>
      <w:r>
        <w:t>RT @CerromeZONE: This shit got me fuckin CRYINGGGGGG!! Cuz the lil nigga aint even want this stupid cut just look @ his face 😭😭😭😭 https://t…</w:t>
      </w:r>
    </w:p>
    <w:p>
      <w:r>
        <w:rPr>
          <w:b/>
          <w:u w:val="single"/>
        </w:rPr>
        <w:t>283965</w:t>
      </w:r>
    </w:p>
    <w:p>
      <w:r>
        <w:t>RT @miraclemish: 43. mother fucking triangles https://t.co/He01AmiC0F</w:t>
      </w:r>
    </w:p>
    <w:p>
      <w:r>
        <w:rPr>
          <w:b/>
          <w:u w:val="single"/>
        </w:rPr>
        <w:t>283966</w:t>
      </w:r>
    </w:p>
    <w:p>
      <w:r>
        <w:t>harry ate 7 fucking bananas before a concert and threw up afterwards,, s e  v e n,, someone help this boy</w:t>
      </w:r>
    </w:p>
    <w:p>
      <w:r>
        <w:rPr>
          <w:b/>
          <w:u w:val="single"/>
        </w:rPr>
        <w:t>283967</w:t>
      </w:r>
    </w:p>
    <w:p>
      <w:r>
        <w:t>RT @Thotiannas: Outwest cracking! 😂 why y'all fucking with her on her birthday? #chicago https://t.co/C0SXhQUiDe</w:t>
      </w:r>
    </w:p>
    <w:p>
      <w:r>
        <w:rPr>
          <w:b/>
          <w:u w:val="single"/>
        </w:rPr>
        <w:t>283968</w:t>
      </w:r>
    </w:p>
    <w:p>
      <w:r>
        <w:t>RT @DakotaDornan__: that side fucking scene is a thing of beauty and art</w:t>
      </w:r>
    </w:p>
    <w:p>
      <w:r>
        <w:rPr>
          <w:b/>
          <w:u w:val="single"/>
        </w:rPr>
        <w:t>283969</w:t>
      </w:r>
    </w:p>
    <w:p>
      <w:r>
        <w:t>Damn ass family coming over cutting into my persona time reeeeeeeeeee</w:t>
      </w:r>
    </w:p>
    <w:p>
      <w:r>
        <w:rPr>
          <w:b/>
          <w:u w:val="single"/>
        </w:rPr>
        <w:t>283970</w:t>
      </w:r>
    </w:p>
    <w:p>
      <w:r>
        <w:t>@ZestyPretzel @poopieQueen @PUBATTLEGROUNDS @CrReaM @VernNotice @Uleet fucking beast</w:t>
      </w:r>
    </w:p>
    <w:p>
      <w:r>
        <w:rPr>
          <w:b/>
          <w:u w:val="single"/>
        </w:rPr>
        <w:t>283971</w:t>
      </w:r>
    </w:p>
    <w:p>
      <w:r>
        <w:t>RT @prozdkp: when you're mad at video games but controllers are expensive as hell https://t.co/3uBM6t6XTH</w:t>
      </w:r>
    </w:p>
    <w:p>
      <w:r>
        <w:rPr>
          <w:b/>
          <w:u w:val="single"/>
        </w:rPr>
        <w:t>283972</w:t>
      </w:r>
    </w:p>
    <w:p>
      <w:r>
        <w:t>VERY disturbing: @JustinTrudeau Liberals REFUSE to stop clogging courts w/ pot cases, letting rapists &amp;amp; murderers walk free! 😧 #cdnpoli #LPC https://t.co/RnTY8i52ta</w:t>
      </w:r>
    </w:p>
    <w:p>
      <w:r>
        <w:rPr>
          <w:b/>
          <w:u w:val="single"/>
        </w:rPr>
        <w:t>283973</w:t>
      </w:r>
    </w:p>
    <w:p>
      <w:r>
        <w:t>📷 peppapigvevo: fucking dinosaurs got this https://t.co/em76eL0m2N</w:t>
      </w:r>
    </w:p>
    <w:p>
      <w:r>
        <w:rPr>
          <w:b/>
          <w:u w:val="single"/>
        </w:rPr>
        <w:t>283974</w:t>
      </w:r>
    </w:p>
    <w:p>
      <w:r>
        <w:t>Can someone tweet me when twitter is done being stupid. My mentions and timeline are confusing the hell out of me.</w:t>
      </w:r>
    </w:p>
    <w:p>
      <w:r>
        <w:rPr>
          <w:b/>
          <w:u w:val="single"/>
        </w:rPr>
        <w:t>283975</w:t>
      </w:r>
    </w:p>
    <w:p>
      <w:r>
        <w:t>Well this fucking bangs 💥🙏🏻 @GetterOfficial @terrorreid @shredcollective https://t.co/5dwOTBsHSf</w:t>
      </w:r>
    </w:p>
    <w:p>
      <w:r>
        <w:rPr>
          <w:b/>
          <w:u w:val="single"/>
        </w:rPr>
        <w:t>283976</w:t>
      </w:r>
    </w:p>
    <w:p>
      <w:r>
        <w:t>RT @Protect_Wldlife: UNBELIEVABLE!! This idiots selling 'potty trained' #Lion, #Tiger and #Cheetah cubs!! 😠😠 Feel frre to comment at https:…</w:t>
      </w:r>
    </w:p>
    <w:p>
      <w:r>
        <w:rPr>
          <w:b/>
          <w:u w:val="single"/>
        </w:rPr>
        <w:t>283977</w:t>
      </w:r>
    </w:p>
    <w:p>
      <w:r>
        <w:t>Wendy a hoe for getting rid of spicy chicken nuggets</w:t>
      </w:r>
    </w:p>
    <w:p>
      <w:r>
        <w:rPr>
          <w:b/>
          <w:u w:val="single"/>
        </w:rPr>
        <w:t>283978</w:t>
      </w:r>
    </w:p>
    <w:p>
      <w:r>
        <w:t>YAW GOT MY BABYDADDY @YoungDolph FUCKED UP🤣🐬🐬🐬🐬🐬 #Bulletproof</w:t>
      </w:r>
    </w:p>
    <w:p>
      <w:r>
        <w:rPr>
          <w:b/>
          <w:u w:val="single"/>
        </w:rPr>
        <w:t>283979</w:t>
      </w:r>
    </w:p>
    <w:p>
      <w:r>
        <w:t>RT @Trap_Jesus: Kemba fucked this nigga up. RT @DailyLoud: I still can't believe Kemba did this to Pitt https://t.co/LZZoUX5Jlz</w:t>
      </w:r>
    </w:p>
    <w:p>
      <w:r>
        <w:rPr>
          <w:b/>
          <w:u w:val="single"/>
        </w:rPr>
        <w:t>283980</w:t>
      </w:r>
    </w:p>
    <w:p>
      <w:r>
        <w:t>I'm gonna slam my damn head into a fucking wall watching this damn team</w:t>
      </w:r>
    </w:p>
    <w:p>
      <w:r>
        <w:rPr>
          <w:b/>
          <w:u w:val="single"/>
        </w:rPr>
        <w:t>283981</w:t>
      </w:r>
    </w:p>
    <w:p>
      <w:r>
        <w:t>RT @BadGirlsClb: Can't no bitch make me mad over a nigga that wouldn't leave me alone even if God asked him too 😂😂😂 sorry sis 😘</w:t>
      </w:r>
    </w:p>
    <w:p>
      <w:r>
        <w:rPr>
          <w:b/>
          <w:u w:val="single"/>
        </w:rPr>
        <w:t>283982</w:t>
      </w:r>
    </w:p>
    <w:p>
      <w:r>
        <w:t>he doesn't ever know wtf to say out his mouth joe 🤦🏽‍♀️😒 stupid ass nigga</w:t>
      </w:r>
    </w:p>
    <w:p>
      <w:r>
        <w:rPr>
          <w:b/>
          <w:u w:val="single"/>
        </w:rPr>
        <w:t>283983</w:t>
      </w:r>
    </w:p>
    <w:p>
      <w:r>
        <w:t>RT @VellaJimmie: 11 draws. ELEVEN fucking draws. 8 fucking home draws. This season needs to end.</w:t>
      </w:r>
    </w:p>
    <w:p>
      <w:r>
        <w:rPr>
          <w:b/>
          <w:u w:val="single"/>
        </w:rPr>
        <w:t>283984</w:t>
      </w:r>
    </w:p>
    <w:p>
      <w:r>
        <w:t>service terrible, I hate my nails...bih you ain't getting shit</w:t>
      </w:r>
    </w:p>
    <w:p>
      <w:r>
        <w:rPr>
          <w:b/>
          <w:u w:val="single"/>
        </w:rPr>
        <w:t>283985</w:t>
      </w:r>
    </w:p>
    <w:p>
      <w:r>
        <w:t>RT @13ReasonsFans: this fucked me up https://t.co/58gm0yEn6Y</w:t>
      </w:r>
    </w:p>
    <w:p>
      <w:r>
        <w:rPr>
          <w:b/>
          <w:u w:val="single"/>
        </w:rPr>
        <w:t>283986</w:t>
      </w:r>
    </w:p>
    <w:p>
      <w:r>
        <w:t>@Alezzrizos @CupcakKe_rapper YAS BITCH FUCKING SLAY THEM QUEEN OF 12 VIDEOS DROPPING TOMORROW https://t.co/hwVUob9Mhm</w:t>
      </w:r>
    </w:p>
    <w:p>
      <w:r>
        <w:rPr>
          <w:b/>
          <w:u w:val="single"/>
        </w:rPr>
        <w:t>283987</w:t>
      </w:r>
    </w:p>
    <w:p>
      <w:r>
        <w:t>LOOK AT THIS FUCKING QUEEN MY GOD https://t.co/eiA7gv1n8h</w:t>
      </w:r>
    </w:p>
    <w:p>
      <w:r>
        <w:rPr>
          <w:b/>
          <w:u w:val="single"/>
        </w:rPr>
        <w:t>283988</w:t>
      </w:r>
    </w:p>
    <w:p>
      <w:r>
        <w:t>I'm fucking irritated it's always fucking something bro I swear</w:t>
      </w:r>
    </w:p>
    <w:p>
      <w:r>
        <w:rPr>
          <w:b/>
          <w:u w:val="single"/>
        </w:rPr>
        <w:t>283989</w:t>
      </w:r>
    </w:p>
    <w:p>
      <w:r>
        <w:t>RT @fatanddumb1984: There is no I in team.</w:t>
        <w:br/>
        <w:br/>
        <w:t>There is also no I in anus or threesome, because my wife is a fucking prude.</w:t>
      </w:r>
    </w:p>
    <w:p>
      <w:r>
        <w:rPr>
          <w:b/>
          <w:u w:val="single"/>
        </w:rPr>
        <w:t>283990</w:t>
      </w:r>
    </w:p>
    <w:p>
      <w:r>
        <w:t>Now it's time to snigger at Barnabys stupid brain dead remarks He's an idiot but the commentariat can't say it #insiders</w:t>
      </w:r>
    </w:p>
    <w:p>
      <w:r>
        <w:rPr>
          <w:b/>
          <w:u w:val="single"/>
        </w:rPr>
        <w:t>283991</w:t>
      </w:r>
    </w:p>
    <w:p>
      <w:r>
        <w:t>RT @jack_villarreal: fuck I hate getting my hopes up and then nothing goes my way.</w:t>
      </w:r>
    </w:p>
    <w:p>
      <w:r>
        <w:rPr>
          <w:b/>
          <w:u w:val="single"/>
        </w:rPr>
        <w:t>283992</w:t>
      </w:r>
    </w:p>
    <w:p>
      <w:r>
        <w:t>@benpobjie @Medium Rowan used to be a Murdoch nobody. Tried to re invent himself as the katie hopkins shit stirrer of Oz. Failed miserably!</w:t>
      </w:r>
    </w:p>
    <w:p>
      <w:r>
        <w:rPr>
          <w:b/>
          <w:u w:val="single"/>
        </w:rPr>
        <w:t>283993</w:t>
      </w:r>
    </w:p>
    <w:p>
      <w:r>
        <w:t>RT @prozdkp: when you're mad at video games but controllers are expensive as hell https://t.co/3uBM6t6XTH</w:t>
      </w:r>
    </w:p>
    <w:p>
      <w:r>
        <w:rPr>
          <w:b/>
          <w:u w:val="single"/>
        </w:rPr>
        <w:t>283994</w:t>
      </w:r>
    </w:p>
    <w:p>
      <w:r>
        <w:t>RT @Kontra402: Moesha fucked every celebrity in the 90s. Usher, Fredro Starr, Kobe, Master P</w:t>
      </w:r>
    </w:p>
    <w:p>
      <w:r>
        <w:rPr>
          <w:b/>
          <w:u w:val="single"/>
        </w:rPr>
        <w:t>283995</w:t>
      </w:r>
    </w:p>
    <w:p>
      <w:r>
        <w:t>Stressing about shit you can't change is the worst</w:t>
      </w:r>
    </w:p>
    <w:p>
      <w:r>
        <w:rPr>
          <w:b/>
          <w:u w:val="single"/>
        </w:rPr>
        <w:t>283996</w:t>
      </w:r>
    </w:p>
    <w:p>
      <w:r>
        <w:t>THIS IS JUST A FUCKING GIF AND IMM ALREADY CRYINGSDVKSD https://t.co/28VHCPPEde</w:t>
      </w:r>
    </w:p>
    <w:p>
      <w:r>
        <w:rPr>
          <w:b/>
          <w:u w:val="single"/>
        </w:rPr>
        <w:t>283997</w:t>
      </w:r>
    </w:p>
    <w:p>
      <w:r>
        <w:t>The ABC is cutting jobs, remember?. ABCNews24 is now just ABC News. It's time to kiss u know what for funding for the next financial year. https://t.co/eyQcWUvnjl</w:t>
      </w:r>
    </w:p>
    <w:p>
      <w:r>
        <w:rPr>
          <w:b/>
          <w:u w:val="single"/>
        </w:rPr>
        <w:t>283998</w:t>
      </w:r>
    </w:p>
    <w:p>
      <w:r>
        <w:t>@gotoass_counter how did u come up with the fact that u're fucking with dogs?</w:t>
      </w:r>
    </w:p>
    <w:p>
      <w:r>
        <w:rPr>
          <w:b/>
          <w:u w:val="single"/>
        </w:rPr>
        <w:t>283999</w:t>
      </w:r>
    </w:p>
    <w:p>
      <w:r>
        <w:t>RT @DriveSlowHomie2: @polNewsNet Jesus fucking Christ. https://t.co/gUWf4qiaNc</w:t>
      </w:r>
    </w:p>
    <w:p>
      <w:r>
        <w:rPr>
          <w:b/>
          <w:u w:val="single"/>
        </w:rPr>
        <w:t>284000</w:t>
      </w:r>
    </w:p>
    <w:p>
      <w:r>
        <w:t>😣 got this stupid ass feeling, I just pray I'm wrong.</w:t>
      </w:r>
    </w:p>
    <w:p>
      <w:r>
        <w:rPr>
          <w:b/>
          <w:u w:val="single"/>
        </w:rPr>
        <w:t>284001</w:t>
      </w:r>
    </w:p>
    <w:p>
      <w:r>
        <w:t>What the fuck Ptv Sports. Put Chelsea's match on!!</w:t>
      </w:r>
    </w:p>
    <w:p>
      <w:r>
        <w:rPr>
          <w:b/>
          <w:u w:val="single"/>
        </w:rPr>
        <w:t>284002</w:t>
      </w:r>
    </w:p>
    <w:p>
      <w:r>
        <w:t>RT @NintendoFilms: this will have a fucking anime https://t.co/wXfmnEef3p</w:t>
      </w:r>
    </w:p>
    <w:p>
      <w:r>
        <w:rPr>
          <w:b/>
          <w:u w:val="single"/>
        </w:rPr>
        <w:t>284003</w:t>
      </w:r>
    </w:p>
    <w:p>
      <w:r>
        <w:t>u guys are So fucking braindead jesus christ https://t.co/5lcKA9p3UZ</w:t>
      </w:r>
    </w:p>
    <w:p>
      <w:r>
        <w:rPr>
          <w:b/>
          <w:u w:val="single"/>
        </w:rPr>
        <w:t>284004</w:t>
      </w:r>
    </w:p>
    <w:p>
      <w:r>
        <w:t>@E_Clifford139 @jackunderdown4 Hull is a fucking rugby city</w:t>
      </w:r>
    </w:p>
    <w:p>
      <w:r>
        <w:rPr>
          <w:b/>
          <w:u w:val="single"/>
        </w:rPr>
        <w:t>284005</w:t>
      </w:r>
    </w:p>
    <w:p>
      <w:r>
        <w:t>RT @Rick_Turner: Things Theresa May has lost or is about to lose:</w:t>
        <w:br/>
        <w:br/>
        <w:t>1, Scotland</w:t>
        <w:br/>
        <w:t>2, Northern Ireland</w:t>
        <w:br/>
        <w:t xml:space="preserve">3, Gibraltar </w:t>
        <w:br/>
        <w:t>4, Her fucking mind</w:t>
      </w:r>
    </w:p>
    <w:p>
      <w:r>
        <w:rPr>
          <w:b/>
          <w:u w:val="single"/>
        </w:rPr>
        <w:t>284006</w:t>
      </w:r>
    </w:p>
    <w:p>
      <w:r>
        <w:t>RT @Hegelbon: Why are conservative bloggers a) so fucking ghoulish and b) so incapable of making a football metaphor https://t.co/OjdJ4QYwY7</w:t>
      </w:r>
    </w:p>
    <w:p>
      <w:r>
        <w:rPr>
          <w:b/>
          <w:u w:val="single"/>
        </w:rPr>
        <w:t>284007</w:t>
      </w:r>
    </w:p>
    <w:p>
      <w:r>
        <w:t>IM SO PISSED LMFAO IM NOT EVEN GOING TO MY FUCKING MOMS ANYMORE.</w:t>
      </w:r>
    </w:p>
    <w:p>
      <w:r>
        <w:rPr>
          <w:b/>
          <w:u w:val="single"/>
        </w:rPr>
        <w:t>284008</w:t>
      </w:r>
    </w:p>
    <w:p>
      <w:r>
        <w:t>Count your fucking tanrantanrantanran bleeeeessingsssssssssss</w:t>
      </w:r>
    </w:p>
    <w:p>
      <w:r>
        <w:rPr>
          <w:b/>
          <w:u w:val="single"/>
        </w:rPr>
        <w:t>284009</w:t>
      </w:r>
    </w:p>
    <w:p>
      <w:r>
        <w:t>MY FUCKING BBABABABYYbbnbb https://t.co/xDZHh2pnpL</w:t>
      </w:r>
    </w:p>
    <w:p>
      <w:r>
        <w:rPr>
          <w:b/>
          <w:u w:val="single"/>
        </w:rPr>
        <w:t>284010</w:t>
      </w:r>
    </w:p>
    <w:p>
      <w:r>
        <w:t>RT @YungSwissPgp: Fucked around with E</w:t>
        <w:br/>
        <w:t>Now she's inlove with me</w:t>
        <w:br/>
        <w:t>But I'm inlove with you</w:t>
        <w:br/>
        <w:t>So won't you marry me</w:t>
        <w:br/>
        <w:br/>
        <w:t>#MaryJane ❤</w:t>
        <w:br/>
        <w:br/>
        <w:t>iTunes:... http…</w:t>
      </w:r>
    </w:p>
    <w:p>
      <w:r>
        <w:rPr>
          <w:b/>
          <w:u w:val="single"/>
        </w:rPr>
        <w:t>284011</w:t>
      </w:r>
    </w:p>
    <w:p>
      <w:r>
        <w:t>I FUCKING TRIED TO LEAVE THIS FANDOM FOR FUCKING 2 YEARS IM ON HIATUS AND EVEN MISSED EXOLUXIONINMALAYSIA #5YearswithEXO</w:t>
      </w:r>
    </w:p>
    <w:p>
      <w:r>
        <w:rPr>
          <w:b/>
          <w:u w:val="single"/>
        </w:rPr>
        <w:t>284012</w:t>
      </w:r>
    </w:p>
    <w:p>
      <w:r>
        <w:t>RT @aayylmao: tryna do some real crazy shit tonight like drink water and sleep</w:t>
      </w:r>
    </w:p>
    <w:p>
      <w:r>
        <w:rPr>
          <w:b/>
          <w:u w:val="single"/>
        </w:rPr>
        <w:t>284013</w:t>
      </w:r>
    </w:p>
    <w:p>
      <w:r>
        <w:t>Like I just wanna walk out of work and go be in my fucking solitude. 🕳</w:t>
      </w:r>
    </w:p>
    <w:p>
      <w:r>
        <w:rPr>
          <w:b/>
          <w:u w:val="single"/>
        </w:rPr>
        <w:t>284014</w:t>
      </w:r>
    </w:p>
    <w:p>
      <w:r>
        <w:t>@WashingMachineO @jayne_pea Is that a fucking lunchable</w:t>
      </w:r>
    </w:p>
    <w:p>
      <w:r>
        <w:rPr>
          <w:b/>
          <w:u w:val="single"/>
        </w:rPr>
        <w:t>284015</w:t>
      </w:r>
    </w:p>
    <w:p>
      <w:r>
        <w:t>RT @rhcpamy: Look at my twin fucking it uppppp😻😻😻 https://t.co/SHaazEUXit</w:t>
      </w:r>
    </w:p>
    <w:p>
      <w:r>
        <w:rPr>
          <w:b/>
          <w:u w:val="single"/>
        </w:rPr>
        <w:t>284016</w:t>
      </w:r>
    </w:p>
    <w:p>
      <w:r>
        <w:t>@realDonaldTrump You fucking won the election, dude. Let it go man, let it go.</w:t>
      </w:r>
    </w:p>
    <w:p>
      <w:r>
        <w:rPr>
          <w:b/>
          <w:u w:val="single"/>
        </w:rPr>
        <w:t>284017</w:t>
      </w:r>
    </w:p>
    <w:p>
      <w:r>
        <w:t>The FUCKING IRONY of a dude who invalidates nb folks claiming "I've never understood a world of absolutes where things either are/aren't."</w:t>
      </w:r>
    </w:p>
    <w:p>
      <w:r>
        <w:rPr>
          <w:b/>
          <w:u w:val="single"/>
        </w:rPr>
        <w:t>284018</w:t>
      </w:r>
    </w:p>
    <w:p>
      <w:r>
        <w:t>She needs to get a fucking life https://t.co/9AYp1ESuan</w:t>
      </w:r>
    </w:p>
    <w:p>
      <w:r>
        <w:rPr>
          <w:b/>
          <w:u w:val="single"/>
        </w:rPr>
        <w:t>284019</w:t>
      </w:r>
    </w:p>
    <w:p>
      <w:r>
        <w:t>RT @VietnameseJC: These ugly as fuck https://t.co/nsXgsUYnoL</w:t>
      </w:r>
    </w:p>
    <w:p>
      <w:r>
        <w:rPr>
          <w:b/>
          <w:u w:val="single"/>
        </w:rPr>
        <w:t>284020</w:t>
      </w:r>
    </w:p>
    <w:p>
      <w:r>
        <w:t>RT @Caribbeanpapi_: She was REALLY fucking it up 😍 https://t.co/wuigif6FSs</w:t>
      </w:r>
    </w:p>
    <w:p>
      <w:r>
        <w:rPr>
          <w:b/>
          <w:u w:val="single"/>
        </w:rPr>
        <w:t>284021</w:t>
      </w:r>
    </w:p>
    <w:p>
      <w:r>
        <w:t>After my cousin today I will not be handing out anymore advice about relationships with the males in my life. They don't fucking listen.</w:t>
      </w:r>
    </w:p>
    <w:p>
      <w:r>
        <w:rPr>
          <w:b/>
          <w:u w:val="single"/>
        </w:rPr>
        <w:t>284022</w:t>
      </w:r>
    </w:p>
    <w:p>
      <w:r>
        <w:t>STAY IN YOUR FUCKING LANE YOU ORANGE INTERLOPE #SyriaStrikes</w:t>
      </w:r>
    </w:p>
    <w:p>
      <w:r>
        <w:rPr>
          <w:b/>
          <w:u w:val="single"/>
        </w:rPr>
        <w:t>284023</w:t>
      </w:r>
    </w:p>
    <w:p>
      <w:r>
        <w:t>@TheTimeIGotHigh thats a fucking sniper ghillie suit lmfao</w:t>
      </w:r>
    </w:p>
    <w:p>
      <w:r>
        <w:rPr>
          <w:b/>
          <w:u w:val="single"/>
        </w:rPr>
        <w:t>284024</w:t>
      </w:r>
    </w:p>
    <w:p>
      <w:r>
        <w:t>RT @PoliticsOTM: This wasn't a radical idea 80 fucking years ago but somehow this is considered communism now https://t.co/Nc0ddK8o63</w:t>
      </w:r>
    </w:p>
    <w:p>
      <w:r>
        <w:rPr>
          <w:b/>
          <w:u w:val="single"/>
        </w:rPr>
        <w:t>284025</w:t>
      </w:r>
    </w:p>
    <w:p>
      <w:r>
        <w:t>i still refuse to believe that brian eno ever fucked around with coldplay that was an imposter</w:t>
      </w:r>
    </w:p>
    <w:p>
      <w:r>
        <w:rPr>
          <w:b/>
          <w:u w:val="single"/>
        </w:rPr>
        <w:t>284026</w:t>
      </w:r>
    </w:p>
    <w:p>
      <w:r>
        <w:t>RT @themurdermami: A fucking timeless BOP. https://t.co/dTtmsYUXo4</w:t>
      </w:r>
    </w:p>
    <w:p>
      <w:r>
        <w:rPr>
          <w:b/>
          <w:u w:val="single"/>
        </w:rPr>
        <w:t>284027</w:t>
      </w:r>
    </w:p>
    <w:p>
      <w:r>
        <w:t>Naw, man...that would be so fucked up if you did that 😏</w:t>
      </w:r>
    </w:p>
    <w:p>
      <w:r>
        <w:rPr>
          <w:b/>
          <w:u w:val="single"/>
        </w:rPr>
        <w:t>284028</w:t>
      </w:r>
    </w:p>
    <w:p>
      <w:r>
        <w:t>This dude said his homeboy has to pay 2000 in CS. I fucking wish</w:t>
      </w:r>
    </w:p>
    <w:p>
      <w:r>
        <w:rPr>
          <w:b/>
          <w:u w:val="single"/>
        </w:rPr>
        <w:t>284029</w:t>
      </w:r>
    </w:p>
    <w:p>
      <w:r>
        <w:t>RT @supreimokath: Here's to the lomis that won't stop giving their fucking opinions even though they're invalid. 🙄 https://t.co/SbZyb4Rn2g</w:t>
      </w:r>
    </w:p>
    <w:p>
      <w:r>
        <w:rPr>
          <w:b/>
          <w:u w:val="single"/>
        </w:rPr>
        <w:t>284030</w:t>
      </w:r>
    </w:p>
    <w:p>
      <w:r>
        <w:t>RT @AdrianXpression: Viola can BLINK on my screen and my wig is already across the fucking room https://t.co/Y6B02rOJFw</w:t>
      </w:r>
    </w:p>
    <w:p>
      <w:r>
        <w:rPr>
          <w:b/>
          <w:u w:val="single"/>
        </w:rPr>
        <w:t>284031</w:t>
      </w:r>
    </w:p>
    <w:p>
      <w:r>
        <w:t>im the sleepiest girl u ever met. and i dont fucking care</w:t>
      </w:r>
    </w:p>
    <w:p>
      <w:r>
        <w:rPr>
          <w:b/>
          <w:u w:val="single"/>
        </w:rPr>
        <w:t>284032</w:t>
      </w:r>
    </w:p>
    <w:p>
      <w:r>
        <w:t>RT @Richie_l0c0: "Before I call u in the n word" she was so fucking hurt that he didn't like her Twinkie cakes 😭😭 https://t.co/QYF27fNcyM</w:t>
      </w:r>
    </w:p>
    <w:p>
      <w:r>
        <w:rPr>
          <w:b/>
          <w:u w:val="single"/>
        </w:rPr>
        <w:t>284033</w:t>
      </w:r>
    </w:p>
    <w:p>
      <w:r>
        <w:t>@DatDudeDS8 @NCAA let them fucking play basketball</w:t>
      </w:r>
    </w:p>
    <w:p>
      <w:r>
        <w:rPr>
          <w:b/>
          <w:u w:val="single"/>
        </w:rPr>
        <w:t>284034</w:t>
      </w:r>
    </w:p>
    <w:p>
      <w:r>
        <w:t>RT @babyxtee_: "I'm not yo fucking bro" https://t.co/irw6QWX2JJ</w:t>
      </w:r>
    </w:p>
    <w:p>
      <w:r>
        <w:rPr>
          <w:b/>
          <w:u w:val="single"/>
        </w:rPr>
        <w:t>284035</w:t>
      </w:r>
    </w:p>
    <w:p>
      <w:r>
        <w:t>RT @SirSpinky: Captain Cold looks fucking SICK, holy hell.</w:t>
        <w:br/>
        <w:br/>
        <w:t>And have the characters stopped doing that fall-down-get-back-up thing at the e…</w:t>
      </w:r>
    </w:p>
    <w:p>
      <w:r>
        <w:rPr>
          <w:b/>
          <w:u w:val="single"/>
        </w:rPr>
        <w:t>284036</w:t>
      </w:r>
    </w:p>
    <w:p>
      <w:r>
        <w:t>The worlds absolutley fucked https://t.co/9Sr13xo5tA</w:t>
      </w:r>
    </w:p>
    <w:p>
      <w:r>
        <w:rPr>
          <w:b/>
          <w:u w:val="single"/>
        </w:rPr>
        <w:t>284037</w:t>
      </w:r>
    </w:p>
    <w:p>
      <w:r>
        <w:t>Wtf my phone is cracked I didn't even drop it or anything. My fucking luck</w:t>
      </w:r>
    </w:p>
    <w:p>
      <w:r>
        <w:rPr>
          <w:b/>
          <w:u w:val="single"/>
        </w:rPr>
        <w:t>284038</w:t>
      </w:r>
    </w:p>
    <w:p>
      <w:r>
        <w:t>I swear to god I never should have fucked with her... ooouuu toodaloo</w:t>
      </w:r>
    </w:p>
    <w:p>
      <w:r>
        <w:rPr>
          <w:b/>
          <w:u w:val="single"/>
        </w:rPr>
        <w:t>284039</w:t>
      </w:r>
    </w:p>
    <w:p>
      <w:r>
        <w:t>@SenShelby Take responsibility for cheating by changing the rules you fucking bully. 2018 - kiss your job goodbye coward.</w:t>
      </w:r>
    </w:p>
    <w:p>
      <w:r>
        <w:rPr>
          <w:b/>
          <w:u w:val="single"/>
        </w:rPr>
        <w:t>284040</w:t>
      </w:r>
    </w:p>
    <w:p>
      <w:r>
        <w:t>RT @lawillie27: If u my rider its mandatory u fw anything im fucking with facts</w:t>
      </w:r>
    </w:p>
    <w:p>
      <w:r>
        <w:rPr>
          <w:b/>
          <w:u w:val="single"/>
        </w:rPr>
        <w:t>284041</w:t>
      </w:r>
    </w:p>
    <w:p>
      <w:r>
        <w:t>RT @SupermanHotMale: Hey @SenateMajLdr You are a fucking thief, you are sending misinformation and you are guilty of #Treason you hate Amer…</w:t>
      </w:r>
    </w:p>
    <w:p>
      <w:r>
        <w:rPr>
          <w:b/>
          <w:u w:val="single"/>
        </w:rPr>
        <w:t>284042</w:t>
      </w:r>
    </w:p>
    <w:p>
      <w:r>
        <w:t>RT @ElleOhHell: WEB DESIGNER: (wakes up in lava) Wh…why am I in hell?</w:t>
        <w:br/>
        <w:t>SATAN: You know</w:t>
        <w:br/>
        <w:t>WD: Was it the autopl—</w:t>
        <w:br/>
        <w:t>SATAN: It was the fucking auto…</w:t>
      </w:r>
    </w:p>
    <w:p>
      <w:r>
        <w:rPr>
          <w:b/>
          <w:u w:val="single"/>
        </w:rPr>
        <w:t>284043</w:t>
      </w:r>
    </w:p>
    <w:p>
      <w:r>
        <w:t>girl, i dont know about legalities, but it seems that you're the one who has issues, harrassing an employee because you're a fucking —</w:t>
      </w:r>
    </w:p>
    <w:p>
      <w:r>
        <w:rPr>
          <w:b/>
          <w:u w:val="single"/>
        </w:rPr>
        <w:t>284044</w:t>
      </w:r>
    </w:p>
    <w:p>
      <w:r>
        <w:t>RT @AnitaBlackmann: Fucking the man who fucked her husband!</w:t>
        <w:br/>
        <w:t>#interracial #cuckold #erotica</w:t>
        <w:br/>
        <w:t>#LPRTG #eartg</w:t>
        <w:br/>
        <w:t>https://t.co/0B8M9HfrXo</w:t>
        <w:br/>
        <w:t>https://t.…</w:t>
      </w:r>
    </w:p>
    <w:p>
      <w:r>
        <w:rPr>
          <w:b/>
          <w:u w:val="single"/>
        </w:rPr>
        <w:t>284045</w:t>
      </w:r>
    </w:p>
    <w:p>
      <w:r>
        <w:t>My Generation is a fucking JOKE. https://t.co/tmVjSDQbJA</w:t>
      </w:r>
    </w:p>
    <w:p>
      <w:r>
        <w:rPr>
          <w:b/>
          <w:u w:val="single"/>
        </w:rPr>
        <w:t>284046</w:t>
      </w:r>
    </w:p>
    <w:p>
      <w:r>
        <w:t>RT @iamcardib: NIKKAs can't front like I don't eat this RAP SHIT FUCK OUTTA HERE !!!! https://t.co/mQPP12Hh1a</w:t>
      </w:r>
    </w:p>
    <w:p>
      <w:r>
        <w:rPr>
          <w:b/>
          <w:u w:val="single"/>
        </w:rPr>
        <w:t>284047</w:t>
      </w:r>
    </w:p>
    <w:p>
      <w:r>
        <w:t>RT @LivingBlueinRed: You know who never had to ask for immunity?</w:t>
        <w:br/>
        <w:t>Hillary fucking Clinton</w:t>
        <w:br/>
        <w:t>That's who.</w:t>
      </w:r>
    </w:p>
    <w:p>
      <w:r>
        <w:rPr>
          <w:b/>
          <w:u w:val="single"/>
        </w:rPr>
        <w:t>284048</w:t>
      </w:r>
    </w:p>
    <w:p>
      <w:r>
        <w:t>RT @owenxlang: JUST LISTEN TO THE FUCKING TAPES CLAY</w:t>
      </w:r>
    </w:p>
    <w:p>
      <w:r>
        <w:rPr>
          <w:b/>
          <w:u w:val="single"/>
        </w:rPr>
        <w:t>284049</w:t>
      </w:r>
    </w:p>
    <w:p>
      <w:r>
        <w:t>haven't worn makeup for 5 days and i've forgot how to fucking apply it 😩😂</w:t>
      </w:r>
    </w:p>
    <w:p>
      <w:r>
        <w:rPr>
          <w:b/>
          <w:u w:val="single"/>
        </w:rPr>
        <w:t>284050</w:t>
      </w:r>
    </w:p>
    <w:p>
      <w:r>
        <w:t>Imma start tweeting bout shit that happens at the gym. Cuz I be cracking up sometimes disgusted all by my self.</w:t>
      </w:r>
    </w:p>
    <w:p>
      <w:r>
        <w:rPr>
          <w:b/>
          <w:u w:val="single"/>
        </w:rPr>
        <w:t>284051</w:t>
      </w:r>
    </w:p>
    <w:p>
      <w:r>
        <w:t>@GwedeUncle it will be a cold day in hell if @MbeteBaleka allows a vote of no confidence this time. Even the comrades want Zuma to go</w:t>
      </w:r>
    </w:p>
    <w:p>
      <w:r>
        <w:rPr>
          <w:b/>
          <w:u w:val="single"/>
        </w:rPr>
        <w:t>284052</w:t>
      </w:r>
    </w:p>
    <w:p>
      <w:r>
        <w:t>I blocked you already . You can't fucking block me https://t.co/L3xW5c4OD7</w:t>
      </w:r>
    </w:p>
    <w:p>
      <w:r>
        <w:rPr>
          <w:b/>
          <w:u w:val="single"/>
        </w:rPr>
        <w:t>284053</w:t>
      </w:r>
    </w:p>
    <w:p>
      <w:r>
        <w:t>"Shoot your fucking shot before we die" - @bellumss</w:t>
      </w:r>
    </w:p>
    <w:p>
      <w:r>
        <w:rPr>
          <w:b/>
          <w:u w:val="single"/>
        </w:rPr>
        <w:t>284054</w:t>
      </w:r>
    </w:p>
    <w:p>
      <w:r>
        <w:t>How are my parents going to get mad at me for not liking their tacky ass colors for our house🙄🤔</w:t>
      </w:r>
    </w:p>
    <w:p>
      <w:r>
        <w:rPr>
          <w:b/>
          <w:u w:val="single"/>
        </w:rPr>
        <w:t>284055</w:t>
      </w:r>
    </w:p>
    <w:p>
      <w:r>
        <w:t>Gotta send videos to selfish niggas...that nigga hate sharing.</w:t>
      </w:r>
    </w:p>
    <w:p>
      <w:r>
        <w:rPr>
          <w:b/>
          <w:u w:val="single"/>
        </w:rPr>
        <w:t>284056</w:t>
      </w:r>
    </w:p>
    <w:p>
      <w:r>
        <w:t>you always had that cold ass Michigan December feel..</w:t>
      </w:r>
    </w:p>
    <w:p>
      <w:r>
        <w:rPr>
          <w:b/>
          <w:u w:val="single"/>
        </w:rPr>
        <w:t>284057</w:t>
      </w:r>
    </w:p>
    <w:p>
      <w:r>
        <w:t>@realDonaldTrump Don't piss off the conservative base POTUS. You'll never win in '20 without us.</w:t>
      </w:r>
    </w:p>
    <w:p>
      <w:r>
        <w:rPr>
          <w:b/>
          <w:u w:val="single"/>
        </w:rPr>
        <w:t>284058</w:t>
      </w:r>
    </w:p>
    <w:p>
      <w:r>
        <w:t>RT @LeonardCowalski: Hey I was just wondering if you were actually fucking kidding me</w:t>
      </w:r>
    </w:p>
    <w:p>
      <w:r>
        <w:rPr>
          <w:b/>
          <w:u w:val="single"/>
        </w:rPr>
        <w:t>284059</w:t>
      </w:r>
    </w:p>
    <w:p>
      <w:r>
        <w:t>Get a fucking grip @Saints1890 playing like amateurs</w:t>
      </w:r>
    </w:p>
    <w:p>
      <w:r>
        <w:rPr>
          <w:b/>
          <w:u w:val="single"/>
        </w:rPr>
        <w:t>284060</w:t>
      </w:r>
    </w:p>
    <w:p>
      <w:r>
        <w:t>Some fucking bitch almost FUCKING HIT ME WITH HER CAR .</w:t>
      </w:r>
    </w:p>
    <w:p>
      <w:r>
        <w:rPr>
          <w:b/>
          <w:u w:val="single"/>
        </w:rPr>
        <w:t>284061</w:t>
      </w:r>
    </w:p>
    <w:p>
      <w:r>
        <w:t>RT @BizzlesBluntss: I feel so fucking blessed that this exists https://t.co/Wdyzfeq79R</w:t>
      </w:r>
    </w:p>
    <w:p>
      <w:r>
        <w:rPr>
          <w:b/>
          <w:u w:val="single"/>
        </w:rPr>
        <w:t>284062</w:t>
      </w:r>
    </w:p>
    <w:p>
      <w:r>
        <w:t>@bisolarafi Bitch if you ever get mad at me I'm blowing up your phone ain't no leaving me bi</w:t>
      </w:r>
    </w:p>
    <w:p>
      <w:r>
        <w:rPr>
          <w:b/>
          <w:u w:val="single"/>
        </w:rPr>
        <w:t>284063</w:t>
      </w:r>
    </w:p>
    <w:p>
      <w:r>
        <w:t>What hairstyle should I have while preparing for JEE Mains. What the Frick frackin fuck! Idiots like these is why @Quora content suffers https://t.co/c08mctPSii</w:t>
      </w:r>
    </w:p>
    <w:p>
      <w:r>
        <w:rPr>
          <w:b/>
          <w:u w:val="single"/>
        </w:rPr>
        <w:t>284064</w:t>
      </w:r>
    </w:p>
    <w:p>
      <w:r>
        <w:t>RT @goddamhbomb: I don't even gotta be drunk to be fucked up by this https://t.co/a5jRVuEEQ0</w:t>
      </w:r>
    </w:p>
    <w:p>
      <w:r>
        <w:rPr>
          <w:b/>
          <w:u w:val="single"/>
        </w:rPr>
        <w:t>284065</w:t>
      </w:r>
    </w:p>
    <w:p>
      <w:r>
        <w:t>@ThatWasVesey What gets me mad is how now all the diehard mets fans are overshadowed by the Yankee fans who became mets now that the yanks are rebuilding</w:t>
      </w:r>
    </w:p>
    <w:p>
      <w:r>
        <w:rPr>
          <w:b/>
          <w:u w:val="single"/>
        </w:rPr>
        <w:t>284066</w:t>
      </w:r>
    </w:p>
    <w:p>
      <w:r>
        <w:t>This bitch daija annoying as fuck ...omn i be wanting to punch her head off</w:t>
      </w:r>
    </w:p>
    <w:p>
      <w:r>
        <w:rPr>
          <w:b/>
          <w:u w:val="single"/>
        </w:rPr>
        <w:t>284067</w:t>
      </w:r>
    </w:p>
    <w:p>
      <w:r>
        <w:t>RT @DreamDairo: "AYE YOU UGLY AS SHIT MOE!!!!" 😂😂😂😂</w:t>
      </w:r>
    </w:p>
    <w:p>
      <w:r>
        <w:rPr>
          <w:b/>
          <w:u w:val="single"/>
        </w:rPr>
        <w:t>284068</w:t>
      </w:r>
    </w:p>
    <w:p>
      <w:r>
        <w:t>RT @saabreezyy: MY FUCKING HEART. WHO TF WOULD DO THIS TO A DOG OH MY GOD. https://t.co/9zOv2TZupv</w:t>
      </w:r>
    </w:p>
    <w:p>
      <w:r>
        <w:rPr>
          <w:b/>
          <w:u w:val="single"/>
        </w:rPr>
        <w:t>284069</w:t>
      </w:r>
    </w:p>
    <w:p>
      <w:r>
        <w:t>Buck-Tick's company fucked up. Banker my ass. RT "Y42.51 mil in cash found in garbage at Gunma dumpsite" https://t.co/NzzEjAtHxi</w:t>
      </w:r>
    </w:p>
    <w:p>
      <w:r>
        <w:rPr>
          <w:b/>
          <w:u w:val="single"/>
        </w:rPr>
        <w:t>284070</w:t>
      </w:r>
    </w:p>
    <w:p>
      <w:r>
        <w:t>RT @aayylmao: tryna do some real crazy shit tonight like drink water and sleep</w:t>
      </w:r>
    </w:p>
    <w:p>
      <w:r>
        <w:rPr>
          <w:b/>
          <w:u w:val="single"/>
        </w:rPr>
        <w:t>284071</w:t>
      </w:r>
    </w:p>
    <w:p>
      <w:r>
        <w:t>RT @zaynmalik: Fuck yeaaaah!!  https://t.co/QLjSXusd1j</w:t>
      </w:r>
    </w:p>
    <w:p>
      <w:r>
        <w:rPr>
          <w:b/>
          <w:u w:val="single"/>
        </w:rPr>
        <w:t>284072</w:t>
      </w:r>
    </w:p>
    <w:p>
      <w:r>
        <w:t>this is really bad GUI</w:t>
        <w:br/>
        <w:t>this has no relevance to the twitter bird wtf https://t.co/wEYog6Sb7c</w:t>
      </w:r>
    </w:p>
    <w:p>
      <w:r>
        <w:rPr>
          <w:b/>
          <w:u w:val="single"/>
        </w:rPr>
        <w:t>284073</w:t>
      </w:r>
    </w:p>
    <w:p>
      <w:r>
        <w:t>RT @halsey: ITS HAPPENING!</w:t>
        <w:br/>
        <w:t>a song. a video. a preorder</w:t>
        <w:br/>
        <w:t>LETS FUCKING GO</w:t>
        <w:br/>
        <w:t>#NowOrNever</w:t>
      </w:r>
    </w:p>
    <w:p>
      <w:r>
        <w:rPr>
          <w:b/>
          <w:u w:val="single"/>
        </w:rPr>
        <w:t>284074</w:t>
      </w:r>
    </w:p>
    <w:p>
      <w:r>
        <w:t>RT @almightylevii_: mind so fucked up, ion be knowing what to believe</w:t>
      </w:r>
    </w:p>
    <w:p>
      <w:r>
        <w:rPr>
          <w:b/>
          <w:u w:val="single"/>
        </w:rPr>
        <w:t>284075</w:t>
      </w:r>
    </w:p>
    <w:p>
      <w:r>
        <w:t>@Lexivnne They hatin cause you a damn queen who doesn't answer to anybody. Let em be mad. Keep rolling mamas. 💋</w:t>
      </w:r>
    </w:p>
    <w:p>
      <w:r>
        <w:rPr>
          <w:b/>
          <w:u w:val="single"/>
        </w:rPr>
        <w:t>284076</w:t>
      </w:r>
    </w:p>
    <w:p>
      <w:r>
        <w:t>RT @YFN_tk: Nigga I been fucked yo bitxh an the pussy was waxk asf</w:t>
      </w:r>
    </w:p>
    <w:p>
      <w:r>
        <w:rPr>
          <w:b/>
          <w:u w:val="single"/>
        </w:rPr>
        <w:t>284077</w:t>
      </w:r>
    </w:p>
    <w:p>
      <w:r>
        <w:t>Oh bitch don't try me I will end your fucking life</w:t>
      </w:r>
    </w:p>
    <w:p>
      <w:r>
        <w:rPr>
          <w:b/>
          <w:u w:val="single"/>
        </w:rPr>
        <w:t>284078</w:t>
      </w:r>
    </w:p>
    <w:p>
      <w:r>
        <w:t>@cesargarzaaa @Melanie_41316 Lmfaooooooo niggaaaa 😂😂😂😂I fucked up that PT cruiser💀</w:t>
      </w:r>
    </w:p>
    <w:p>
      <w:r>
        <w:rPr>
          <w:b/>
          <w:u w:val="single"/>
        </w:rPr>
        <w:t>284079</w:t>
      </w:r>
    </w:p>
    <w:p>
      <w:r>
        <w:t>I just want my fucking hair done 🤦🏾‍♀️ guess I gotta try to do it myself cause I know another mf aint gone do it 🙄</w:t>
      </w:r>
    </w:p>
    <w:p>
      <w:r>
        <w:rPr>
          <w:b/>
          <w:u w:val="single"/>
        </w:rPr>
        <w:t>284080</w:t>
      </w:r>
    </w:p>
    <w:p>
      <w:r>
        <w:t>@picklesss8 Bruh fucking sperm donor acts like he takes care of his kid LMFAO</w:t>
      </w:r>
    </w:p>
    <w:p>
      <w:r>
        <w:rPr>
          <w:b/>
          <w:u w:val="single"/>
        </w:rPr>
        <w:t>284081</w:t>
      </w:r>
    </w:p>
    <w:p>
      <w:r>
        <w:t>Why is eatin n drinkin outta mason jars a thing now? Like how do ppl wake up n think I wanna eat my cereal out of a fucking jar today</w:t>
      </w:r>
    </w:p>
    <w:p>
      <w:r>
        <w:rPr>
          <w:b/>
          <w:u w:val="single"/>
        </w:rPr>
        <w:t>284082</w:t>
      </w:r>
    </w:p>
    <w:p>
      <w:r>
        <w:t>Watch it: https://t.co/aRAbZbw1Fu</w:t>
        <w:br/>
        <w:t>Tasha Reign gets fucked and licked in a ...</w:t>
        <w:br/>
        <w:t>👻Add me on snapchat: SexyAddison95 👻 https://t.co/EdftFM2r8K</w:t>
      </w:r>
    </w:p>
    <w:p>
      <w:r>
        <w:rPr>
          <w:b/>
          <w:u w:val="single"/>
        </w:rPr>
        <w:t>284083</w:t>
      </w:r>
    </w:p>
    <w:p>
      <w:r>
        <w:t>When I fucking thought I just need to worry about Bambam enlisting in Thailand too and now this 😭 https://t.co/NKmrzpC86O</w:t>
      </w:r>
    </w:p>
    <w:p>
      <w:r>
        <w:rPr>
          <w:b/>
          <w:u w:val="single"/>
        </w:rPr>
        <w:t>284084</w:t>
      </w:r>
    </w:p>
    <w:p>
      <w:r>
        <w:t>Can he literally fucking choke already https://t.co/v5FBI79k6T</w:t>
      </w:r>
    </w:p>
    <w:p>
      <w:r>
        <w:rPr>
          <w:b/>
          <w:u w:val="single"/>
        </w:rPr>
        <w:t>284085</w:t>
      </w:r>
    </w:p>
    <w:p>
      <w:r>
        <w:t>RT @ssghatekari: i was so into you but you fucked that up</w:t>
      </w:r>
    </w:p>
    <w:p>
      <w:r>
        <w:rPr>
          <w:b/>
          <w:u w:val="single"/>
        </w:rPr>
        <w:t>284086</w:t>
      </w:r>
    </w:p>
    <w:p>
      <w:r>
        <w:t>I am fucking DYING @aacostaandreaa https://t.co/huk5hlN9oM</w:t>
      </w:r>
    </w:p>
    <w:p>
      <w:r>
        <w:rPr>
          <w:b/>
          <w:u w:val="single"/>
        </w:rPr>
        <w:t>284087</w:t>
      </w:r>
    </w:p>
    <w:p>
      <w:r>
        <w:t>RT @erinromance1: "...back comes Spring, with nasty little birds yapping their fool heads off and the ground all mucked up with plants."</w:t>
        <w:br/>
        <w:t>~D…</w:t>
      </w:r>
    </w:p>
    <w:p>
      <w:r>
        <w:rPr>
          <w:b/>
          <w:u w:val="single"/>
        </w:rPr>
        <w:t>284088</w:t>
      </w:r>
    </w:p>
    <w:p>
      <w:r>
        <w:t>Damn. If #Pepsi didn't know they fucked up before. They gotta know now https://t.co/rWsZ8qaEbk</w:t>
      </w:r>
    </w:p>
    <w:p>
      <w:r>
        <w:rPr>
          <w:b/>
          <w:u w:val="single"/>
        </w:rPr>
        <w:t>284089</w:t>
      </w:r>
    </w:p>
    <w:p>
      <w:r>
        <w:t>RT @JamieT1200: @BradTorr @Betty2Leigh Oh fucking dear if anyone's to do this it's you and your corsa</w:t>
      </w:r>
    </w:p>
    <w:p>
      <w:r>
        <w:rPr>
          <w:b/>
          <w:u w:val="single"/>
        </w:rPr>
        <w:t>284090</w:t>
      </w:r>
    </w:p>
    <w:p>
      <w:r>
        <w:t>RT @joleneeee_: This just disrespectful, they fucked up her dress, her hair, her makeup https://t.co/WkKJn6T7xB</w:t>
      </w:r>
    </w:p>
    <w:p>
      <w:r>
        <w:rPr>
          <w:b/>
          <w:u w:val="single"/>
        </w:rPr>
        <w:t>284091</w:t>
      </w:r>
    </w:p>
    <w:p>
      <w:r>
        <w:t>That said, the fucking MOMENT I hear anyone's protesting downtown, I am THERE.</w:t>
      </w:r>
    </w:p>
    <w:p>
      <w:r>
        <w:rPr>
          <w:b/>
          <w:u w:val="single"/>
        </w:rPr>
        <w:t>284092</w:t>
      </w:r>
    </w:p>
    <w:p>
      <w:r>
        <w:t>If I weren't going to the gym tonight I'd call it a fucking day.</w:t>
      </w:r>
    </w:p>
    <w:p>
      <w:r>
        <w:rPr>
          <w:b/>
          <w:u w:val="single"/>
        </w:rPr>
        <w:t>284093</w:t>
      </w:r>
    </w:p>
    <w:p>
      <w:r>
        <w:t>@joecocco716 I paid $20 wasn't that bad. It was cold as dicks tonight</w:t>
      </w:r>
    </w:p>
    <w:p>
      <w:r>
        <w:rPr>
          <w:b/>
          <w:u w:val="single"/>
        </w:rPr>
        <w:t>284094</w:t>
      </w:r>
    </w:p>
    <w:p>
      <w:r>
        <w:t>Brunette is Paid for Fucking Services https://t.co/IlkZjlCRTU</w:t>
      </w:r>
    </w:p>
    <w:p>
      <w:r>
        <w:rPr>
          <w:b/>
          <w:u w:val="single"/>
        </w:rPr>
        <w:t>284095</w:t>
      </w:r>
    </w:p>
    <w:p>
      <w:r>
        <w:t>RT @aIycristina: i've been so fucking sleepy all day man</w:t>
      </w:r>
    </w:p>
    <w:p>
      <w:r>
        <w:rPr>
          <w:b/>
          <w:u w:val="single"/>
        </w:rPr>
        <w:t>284096</w:t>
      </w:r>
    </w:p>
    <w:p>
      <w:r>
        <w:t>RT @ClayTravis: You have got to be fucking kidding me.</w:t>
      </w:r>
    </w:p>
    <w:p>
      <w:r>
        <w:rPr>
          <w:b/>
          <w:u w:val="single"/>
        </w:rPr>
        <w:t>284097</w:t>
      </w:r>
    </w:p>
    <w:p>
      <w:r>
        <w:t>if you straddle my hips and grind slightly, we're fucking</w:t>
        <w:br/>
        <w:t>🤷🏻‍♀️🤷🏻‍♀️🤷🏻‍♀️that's just how it works bruh</w:t>
      </w:r>
    </w:p>
    <w:p>
      <w:r>
        <w:rPr>
          <w:b/>
          <w:u w:val="single"/>
        </w:rPr>
        <w:t>284098</w:t>
      </w:r>
    </w:p>
    <w:p>
      <w:r>
        <w:t>@Redd_Chanel BITCH YALL AGGRAVATING ASF. Every Fucking Day. Shidd I Blocked you Bitches Let that Be.</w:t>
      </w:r>
    </w:p>
    <w:p>
      <w:r>
        <w:rPr>
          <w:b/>
          <w:u w:val="single"/>
        </w:rPr>
        <w:t>284099</w:t>
      </w:r>
    </w:p>
    <w:p>
      <w:r>
        <w:t>Man, that shit would drive me insane https://t.co/D83Z04ZGdW</w:t>
      </w:r>
    </w:p>
    <w:p>
      <w:r>
        <w:rPr>
          <w:b/>
          <w:u w:val="single"/>
        </w:rPr>
        <w:t>284100</w:t>
      </w:r>
    </w:p>
    <w:p>
      <w:r>
        <w:t>RT @wes_chu: So. Guys, guys.  GUYS. Pay attention.</w:t>
        <w:br/>
        <w:br/>
        <w:t>About those mid-terms. We have our fucking marching order. #2018midterms</w:t>
      </w:r>
    </w:p>
    <w:p>
      <w:r>
        <w:rPr>
          <w:b/>
          <w:u w:val="single"/>
        </w:rPr>
        <w:t>284101</w:t>
      </w:r>
    </w:p>
    <w:p>
      <w:r>
        <w:t>RT @DavidFurstNYT: Today's Pano-8 spread in the print @nytimes of the desperate Road to Nowhere in Niger - https://t.co/UkfKN8N57T https://…</w:t>
      </w:r>
    </w:p>
    <w:p>
      <w:r>
        <w:rPr>
          <w:b/>
          <w:u w:val="single"/>
        </w:rPr>
        <w:t>284102</w:t>
      </w:r>
    </w:p>
    <w:p>
      <w:r>
        <w:t>RT @AndreaRussett: my sleep schedule is soo fucked 🙃</w:t>
      </w:r>
    </w:p>
    <w:p>
      <w:r>
        <w:rPr>
          <w:b/>
          <w:u w:val="single"/>
        </w:rPr>
        <w:t>284103</w:t>
      </w:r>
    </w:p>
    <w:p>
      <w:r>
        <w:t>RT @13ReasonsFans: this fucked me up https://t.co/58gm0yEn6Y</w:t>
      </w:r>
    </w:p>
    <w:p>
      <w:r>
        <w:rPr>
          <w:b/>
          <w:u w:val="single"/>
        </w:rPr>
        <w:t>284104</w:t>
      </w:r>
    </w:p>
    <w:p>
      <w:r>
        <w:t>RT @Rudemouthh: This mascara is fucking trash https://t.co/GEF8E3zpJP</w:t>
      </w:r>
    </w:p>
    <w:p>
      <w:r>
        <w:rPr>
          <w:b/>
          <w:u w:val="single"/>
        </w:rPr>
        <w:t>284105</w:t>
      </w:r>
    </w:p>
    <w:p>
      <w:r>
        <w:t>holy christ. this fucking bangs.</w:t>
        <w:br/>
        <w:br/>
        <w:t>https://t.co/dt1VU9SQlR</w:t>
      </w:r>
    </w:p>
    <w:p>
      <w:r>
        <w:rPr>
          <w:b/>
          <w:u w:val="single"/>
        </w:rPr>
        <w:t>284106</w:t>
      </w:r>
    </w:p>
    <w:p>
      <w:r>
        <w:t>RT @ImAlanahRae: Watch lesbian movie: https://t.co/H8KIkX8MvE</w:t>
        <w:br/>
        <w:t>Fucking and swallowing office girl https://t.co/HQl7H3NFB8</w:t>
      </w:r>
    </w:p>
    <w:p>
      <w:r>
        <w:rPr>
          <w:b/>
          <w:u w:val="single"/>
        </w:rPr>
        <w:t>284107</w:t>
      </w:r>
    </w:p>
    <w:p>
      <w:r>
        <w:t>RT @fuckNENO: my ex thinks she's hurting me by chillin</w:t>
        <w:br/>
        <w:t xml:space="preserve">with one of my boys but these times </w:t>
        <w:br/>
        <w:t>I've already fucked him before they</w:t>
        <w:br/>
        <w:t>started bea…</w:t>
      </w:r>
    </w:p>
    <w:p>
      <w:r>
        <w:rPr>
          <w:b/>
          <w:u w:val="single"/>
        </w:rPr>
        <w:t>284108</w:t>
      </w:r>
    </w:p>
    <w:p>
      <w:r>
        <w:t>RT @sarahkendzior: I wonder if Michael Flynn used his mind-reading equipment and it told him he was fucked https://t.co/H6HCWmPspJ</w:t>
      </w:r>
    </w:p>
    <w:p>
      <w:r>
        <w:rPr>
          <w:b/>
          <w:u w:val="single"/>
        </w:rPr>
        <w:t>284109</w:t>
      </w:r>
    </w:p>
    <w:p>
      <w:r>
        <w:t>RT @heartlle: Dude looking at his shorty like "Man I'm bout to say fuck this stupid ass prom" https://t.co/caYtV7dKgM</w:t>
      </w:r>
    </w:p>
    <w:p>
      <w:r>
        <w:rPr>
          <w:b/>
          <w:u w:val="single"/>
        </w:rPr>
        <w:t>284110</w:t>
      </w:r>
    </w:p>
    <w:p>
      <w:r>
        <w:t>@juliacmarchese WOWZERS!</w:t>
        <w:br/>
        <w:br/>
        <w:t>You look like the shy chick just before she joins the hippies &amp;amp; drops acid 1st time!</w:t>
        <w:br/>
        <w:br/>
        <w:t>Waitaminute-it's April Fool's Day, isn't it?</w:t>
      </w:r>
    </w:p>
    <w:p>
      <w:r>
        <w:rPr>
          <w:b/>
          <w:u w:val="single"/>
        </w:rPr>
        <w:t>284111</w:t>
      </w:r>
    </w:p>
    <w:p>
      <w:r>
        <w:t>I'm boring y'all don't want me , I go to work come home smoke and take care of my kid I ain't shit foreal 🤷🏻‍♀️</w:t>
      </w:r>
    </w:p>
    <w:p>
      <w:r>
        <w:rPr>
          <w:b/>
          <w:u w:val="single"/>
        </w:rPr>
        <w:t>284112</w:t>
      </w:r>
    </w:p>
    <w:p>
      <w:r>
        <w:t>RT @13ReasonsFans: this fucked me up https://t.co/58gm0yEn6Y</w:t>
      </w:r>
    </w:p>
    <w:p>
      <w:r>
        <w:rPr>
          <w:b/>
          <w:u w:val="single"/>
        </w:rPr>
        <w:t>284113</w:t>
      </w:r>
    </w:p>
    <w:p>
      <w:r>
        <w:t>Can't fucking wait to see y'all tonight 💕 https://t.co/KGou4lF58d</w:t>
      </w:r>
    </w:p>
    <w:p>
      <w:r>
        <w:rPr>
          <w:b/>
          <w:u w:val="single"/>
        </w:rPr>
        <w:t>284114</w:t>
      </w:r>
    </w:p>
    <w:p>
      <w:r>
        <w:t>Y'all thought 85 was bad wait til u see the streets tomorrow! Smh shit about to be crazy!!</w:t>
      </w:r>
    </w:p>
    <w:p>
      <w:r>
        <w:rPr>
          <w:b/>
          <w:u w:val="single"/>
        </w:rPr>
        <w:t>284115</w:t>
      </w:r>
    </w:p>
    <w:p>
      <w:r>
        <w:t>@dr_markus2 Yeah but on the fucking train, leave yerself alone, I've told you this before.</w:t>
      </w:r>
    </w:p>
    <w:p>
      <w:r>
        <w:rPr>
          <w:b/>
          <w:u w:val="single"/>
        </w:rPr>
        <w:t>284116</w:t>
      </w:r>
    </w:p>
    <w:p>
      <w:r>
        <w:t>@rachelmillman is she holding it all fucked up because shes trying not to cover up the logo maybe?</w:t>
      </w:r>
    </w:p>
    <w:p>
      <w:r>
        <w:rPr>
          <w:b/>
          <w:u w:val="single"/>
        </w:rPr>
        <w:t>284117</w:t>
      </w:r>
    </w:p>
    <w:p>
      <w:r>
        <w:t>@negadelphia76 @DanTheFlyeraFan We would still be pissed at Hakstol if we made playoffs. Still made idiotic decisions. Talent would have to outshine bad coaching.</w:t>
      </w:r>
    </w:p>
    <w:p>
      <w:r>
        <w:rPr>
          <w:b/>
          <w:u w:val="single"/>
        </w:rPr>
        <w:t>284118</w:t>
      </w:r>
    </w:p>
    <w:p>
      <w:r>
        <w:t xml:space="preserve">RT @memeyard: Me: *makes a bad joke* </w:t>
        <w:br/>
        <w:t xml:space="preserve">My mutuals: fuck off </w:t>
        <w:br/>
        <w:t>Me: https://t.co/AY4qDEJFdp</w:t>
      </w:r>
    </w:p>
    <w:p>
      <w:r>
        <w:rPr>
          <w:b/>
          <w:u w:val="single"/>
        </w:rPr>
        <w:t>284119</w:t>
      </w:r>
    </w:p>
    <w:p>
      <w:r>
        <w:t>RT @Mhorackz: I hate being Sexually Frustrated Like I wanna Fuck But I don't wanna Just fuck anybody.</w:t>
        <w:br/>
        <w:t>Feel me?</w:t>
      </w:r>
    </w:p>
    <w:p>
      <w:r>
        <w:rPr>
          <w:b/>
          <w:u w:val="single"/>
        </w:rPr>
        <w:t>284120</w:t>
      </w:r>
    </w:p>
    <w:p>
      <w:r>
        <w:t>mark's dance during that fucking "let's sign it" moment https://t.co/uCPuHt20sE</w:t>
      </w:r>
    </w:p>
    <w:p>
      <w:r>
        <w:rPr>
          <w:b/>
          <w:u w:val="single"/>
        </w:rPr>
        <w:t>284121</w:t>
      </w:r>
    </w:p>
    <w:p>
      <w:r>
        <w:t>@tbrady14 fuck you stupid bitch ass hole dick licker I can't wait till the Oakland Raiders play you so khalil mack fucking break your foot</w:t>
      </w:r>
    </w:p>
    <w:p>
      <w:r>
        <w:rPr>
          <w:b/>
          <w:u w:val="single"/>
        </w:rPr>
        <w:t>284122</w:t>
      </w:r>
    </w:p>
    <w:p>
      <w:r>
        <w:t>@Unidentified_NJ @LyleMcDouchebag @JonTronShow @h3h3productions @psychicpebble The detective work we fucking need dude</w:t>
      </w:r>
    </w:p>
    <w:p>
      <w:r>
        <w:rPr>
          <w:b/>
          <w:u w:val="single"/>
        </w:rPr>
        <w:t>284123</w:t>
      </w:r>
    </w:p>
    <w:p>
      <w:r>
        <w:t>Blueshite resorting to bad dirty tackles!! Little fuckin rats, can't take gettin skooled! AGAIN! #MerseysideDerby</w:t>
      </w:r>
    </w:p>
    <w:p>
      <w:r>
        <w:rPr>
          <w:b/>
          <w:u w:val="single"/>
        </w:rPr>
        <w:t>284124</w:t>
      </w:r>
    </w:p>
    <w:p>
      <w:r>
        <w:t>@MegaNymphia i should just make it "hi my name is woopsire and i want to fucking kill myself"</w:t>
      </w:r>
    </w:p>
    <w:p>
      <w:r>
        <w:rPr>
          <w:b/>
          <w:u w:val="single"/>
        </w:rPr>
        <w:t>284125</w:t>
      </w:r>
    </w:p>
    <w:p>
      <w:r>
        <w:t>I dunno, probably gettin' fucked in the ass or somethin'.</w:t>
      </w:r>
    </w:p>
    <w:p>
      <w:r>
        <w:rPr>
          <w:b/>
          <w:u w:val="single"/>
        </w:rPr>
        <w:t>284126</w:t>
      </w:r>
    </w:p>
    <w:p>
      <w:r>
        <w:t>illegal check to the head? are you fucking stupid???</w:t>
      </w:r>
    </w:p>
    <w:p>
      <w:r>
        <w:rPr>
          <w:b/>
          <w:u w:val="single"/>
        </w:rPr>
        <w:t>284127</w:t>
      </w:r>
    </w:p>
    <w:p>
      <w:r>
        <w:t>RT @HazardEdition: One of the worst things about Chelsea losing is how people act like we've been shit all season</w:t>
      </w:r>
    </w:p>
    <w:p>
      <w:r>
        <w:rPr>
          <w:b/>
          <w:u w:val="single"/>
        </w:rPr>
        <w:t>284128</w:t>
      </w:r>
    </w:p>
    <w:p>
      <w:r>
        <w:t>Me: (sees sisters friends over, stays in room cuz they're annoying)</w:t>
        <w:br/>
        <w:t xml:space="preserve">Her: Kev can we take my fake ass friends home </w:t>
        <w:br/>
        <w:t>Me: https://t.co/oOJaFnvGgH</w:t>
      </w:r>
    </w:p>
    <w:p>
      <w:r>
        <w:rPr>
          <w:b/>
          <w:u w:val="single"/>
        </w:rPr>
        <w:t>284129</w:t>
      </w:r>
    </w:p>
    <w:p>
      <w:r>
        <w:t>look at this fucked up unfinished universe that searches for director</w:t>
      </w:r>
    </w:p>
    <w:p>
      <w:r>
        <w:rPr>
          <w:b/>
          <w:u w:val="single"/>
        </w:rPr>
        <w:t>284130</w:t>
      </w:r>
    </w:p>
    <w:p>
      <w:r>
        <w:t>imagine you got engaged, in your bliss, you find a video of your fiance fucking a man when he was in college. how you gon act?</w:t>
      </w:r>
    </w:p>
    <w:p>
      <w:r>
        <w:rPr>
          <w:b/>
          <w:u w:val="single"/>
        </w:rPr>
        <w:t>284131</w:t>
      </w:r>
    </w:p>
    <w:p>
      <w:r>
        <w:t>@lwycherley done allsorts me boss! When I was 18 like worked Spoons and Grange. Earned my crust 😂 😂 12 years ago now. Fucking hellll</w:t>
      </w:r>
    </w:p>
    <w:p>
      <w:r>
        <w:rPr>
          <w:b/>
          <w:u w:val="single"/>
        </w:rPr>
        <w:t>284132</w:t>
      </w:r>
    </w:p>
    <w:p>
      <w:r>
        <w:t>@sipmyocean Yeah that's what I been hearing that people get setup that way, kinda fucked up for guys just trying to get some ass</w:t>
      </w:r>
    </w:p>
    <w:p>
      <w:r>
        <w:rPr>
          <w:b/>
          <w:u w:val="single"/>
        </w:rPr>
        <w:t>284133</w:t>
      </w:r>
    </w:p>
    <w:p>
      <w:r>
        <w:t>RT @riahtaughtyou: Do you know how mad I would be if my ass looked like this https://t.co/omEVIhIKWX</w:t>
      </w:r>
    </w:p>
    <w:p>
      <w:r>
        <w:rPr>
          <w:b/>
          <w:u w:val="single"/>
        </w:rPr>
        <w:t>284134</w:t>
      </w:r>
    </w:p>
    <w:p>
      <w:r>
        <w:t>📷 sillysurgeon: fireb0y: He fat leave him the fuck alone!! https://t.co/BjQzOCCUMY</w:t>
      </w:r>
    </w:p>
    <w:p>
      <w:r>
        <w:rPr>
          <w:b/>
          <w:u w:val="single"/>
        </w:rPr>
        <w:t>284135</w:t>
      </w:r>
    </w:p>
    <w:p>
      <w:r>
        <w:t>my friend started watching tvd and we were talking about today and she said "stefan and elena finally fucked i was screaming" 😂😂💀</w:t>
      </w:r>
    </w:p>
    <w:p>
      <w:r>
        <w:rPr>
          <w:b/>
          <w:u w:val="single"/>
        </w:rPr>
        <w:t>284136</w:t>
      </w:r>
    </w:p>
    <w:p>
      <w:r>
        <w:t>If you're not going to turn then TURN YOUR FUCKING BLINKER OFF</w:t>
      </w:r>
    </w:p>
    <w:p>
      <w:r>
        <w:rPr>
          <w:b/>
          <w:u w:val="single"/>
        </w:rPr>
        <w:t>284137</w:t>
      </w:r>
    </w:p>
    <w:p>
      <w:r>
        <w:t>RT @BarstoolBigCat: This is so fucked up https://t.co/h1GQ5r7FS7</w:t>
      </w:r>
    </w:p>
    <w:p>
      <w:r>
        <w:rPr>
          <w:b/>
          <w:u w:val="single"/>
        </w:rPr>
        <w:t>284138</w:t>
      </w:r>
    </w:p>
    <w:p>
      <w:r>
        <w:t>RT @halsey: ITS HAPPENING!</w:t>
        <w:br/>
        <w:t>a song. a video. a preorder</w:t>
        <w:br/>
        <w:t>LETS FUCKING GO</w:t>
        <w:br/>
        <w:t>#NowOrNever</w:t>
      </w:r>
    </w:p>
    <w:p>
      <w:r>
        <w:rPr>
          <w:b/>
          <w:u w:val="single"/>
        </w:rPr>
        <w:t>284139</w:t>
      </w:r>
    </w:p>
    <w:p>
      <w:r>
        <w:t>RT @shanedawson: trying to sell a TV show i wrote &amp;amp; i wanna make it so FUCKING bad.can we get #itgetsworseSHOW trending?? i wanna show them…</w:t>
      </w:r>
    </w:p>
    <w:p>
      <w:r>
        <w:rPr>
          <w:b/>
          <w:u w:val="single"/>
        </w:rPr>
        <w:t>284140</w:t>
      </w:r>
    </w:p>
    <w:p>
      <w:r>
        <w:t>I DO agree the all BM/Men are shit thing needs to chill b/c hyperbole is violent. Generalizations are violent. I don't fw all that.</w:t>
      </w:r>
    </w:p>
    <w:p>
      <w:r>
        <w:rPr>
          <w:b/>
          <w:u w:val="single"/>
        </w:rPr>
        <w:t>284141</w:t>
      </w:r>
    </w:p>
    <w:p>
      <w:r>
        <w:t>RT @LestuhGang_: If your fucking up &amp;amp; your homies dont tell you that your fucking up, those ain't your homies</w:t>
      </w:r>
    </w:p>
    <w:p>
      <w:r>
        <w:rPr>
          <w:b/>
          <w:u w:val="single"/>
        </w:rPr>
        <w:t>284142</w:t>
      </w:r>
    </w:p>
    <w:p>
      <w:r>
        <w:t>Just smashed 56 syns on this beaut. Am I sorry? Hell no! #totallyworthit #eastereggs #orangechocolate #slimmingworld #notslimmingworld 🙈🙊🍫🍫 https://t.co/LdEMHVqk9s</w:t>
      </w:r>
    </w:p>
    <w:p>
      <w:r>
        <w:rPr>
          <w:b/>
          <w:u w:val="single"/>
        </w:rPr>
        <w:t>284143</w:t>
      </w:r>
    </w:p>
    <w:p>
      <w:r>
        <w:t>I hate to ask him a question &amp;amp;&amp;amp; he say "it's up to you" 😤😠 ughhhhhhh that shit erks my imaginary pussy so bad!</w:t>
      </w:r>
    </w:p>
    <w:p>
      <w:r>
        <w:rPr>
          <w:b/>
          <w:u w:val="single"/>
        </w:rPr>
        <w:t>284144</w:t>
      </w:r>
    </w:p>
    <w:p>
      <w:r>
        <w:t>@TGorveatt story!!!! it probably won't make you mad, it just pissed me off for semi-related reasons regarding something else I was ticked about</w:t>
      </w:r>
    </w:p>
    <w:p>
      <w:r>
        <w:rPr>
          <w:b/>
          <w:u w:val="single"/>
        </w:rPr>
        <w:t>284145</w:t>
      </w:r>
    </w:p>
    <w:p>
      <w:r>
        <w:t>RT @DannyZuker: With respect, FUCKING REPUBLICANS WHINING ABOUT PARTISONSHIP WHO WOULDN'T EVEN GIVE GARLAND A FUCKING HEARING NEED 2 CHOKE…</w:t>
      </w:r>
    </w:p>
    <w:p>
      <w:r>
        <w:rPr>
          <w:b/>
          <w:u w:val="single"/>
        </w:rPr>
        <w:t>284146</w:t>
      </w:r>
    </w:p>
    <w:p>
      <w:r>
        <w:t>RT @chaosprime: me, 2016: burn the system to the fucking ground</w:t>
        <w:br/>
        <w:t>me, 2017: no not like that</w:t>
      </w:r>
    </w:p>
    <w:p>
      <w:r>
        <w:rPr>
          <w:b/>
          <w:u w:val="single"/>
        </w:rPr>
        <w:t>284147</w:t>
      </w:r>
    </w:p>
    <w:p>
      <w:r>
        <w:t>RT @JolexFeels: Someone tell me the fucking bryce is gonna to be punished.</w:t>
      </w:r>
    </w:p>
    <w:p>
      <w:r>
        <w:rPr>
          <w:b/>
          <w:u w:val="single"/>
        </w:rPr>
        <w:t>284148</w:t>
      </w:r>
    </w:p>
    <w:p>
      <w:r>
        <w:t>Hey! Anthem Sports &amp;amp; Entertainment I want to Bend your mascot owl over and fuck it senseless! #FuckThatOwl like your fucking fans over!</w:t>
      </w:r>
    </w:p>
    <w:p>
      <w:r>
        <w:rPr>
          <w:b/>
          <w:u w:val="single"/>
        </w:rPr>
        <w:t>284149</w:t>
      </w:r>
    </w:p>
    <w:p>
      <w:r>
        <w:t>jesus fucking christ how by regina spektor fucking kills me</w:t>
      </w:r>
    </w:p>
    <w:p>
      <w:r>
        <w:rPr>
          <w:b/>
          <w:u w:val="single"/>
        </w:rPr>
        <w:t>284150</w:t>
      </w:r>
    </w:p>
    <w:p>
      <w:r>
        <w:t>RT @CerromeZONE: This shit got me fuckin CRYINGGGGGG!! Cuz the lil nigga aint even want this stupid cut just look @ his face 😭😭😭😭 https://t…</w:t>
      </w:r>
    </w:p>
    <w:p>
      <w:r>
        <w:rPr>
          <w:b/>
          <w:u w:val="single"/>
        </w:rPr>
        <w:t>284151</w:t>
      </w:r>
    </w:p>
    <w:p>
      <w:r>
        <w:t>RT @prozdkp: when you're mad at video games but controllers are expensive as hell https://t.co/3uBM6t6XTH</w:t>
      </w:r>
    </w:p>
    <w:p>
      <w:r>
        <w:rPr>
          <w:b/>
          <w:u w:val="single"/>
        </w:rPr>
        <w:t>284152</w:t>
      </w:r>
    </w:p>
    <w:p>
      <w:r>
        <w:t>RT @okheejun: A MILLION FUCKING VIEWS. PRE-DEBUT LEGENDS. DID. THAT. https://t.co/GgVxr38uFO</w:t>
      </w:r>
    </w:p>
    <w:p>
      <w:r>
        <w:rPr>
          <w:b/>
          <w:u w:val="single"/>
        </w:rPr>
        <w:t>284153</w:t>
      </w:r>
    </w:p>
    <w:p>
      <w:r>
        <w:t>RT @westhamtransfer: Well fucking said @BroadcastMoose https://t.co/1ZAPAaFtTi</w:t>
      </w:r>
    </w:p>
    <w:p>
      <w:r>
        <w:rPr>
          <w:b/>
          <w:u w:val="single"/>
        </w:rPr>
        <w:t>284154</w:t>
      </w:r>
    </w:p>
    <w:p>
      <w:r>
        <w:t>RT @TheClemReport: I still can't believe Bartolo hit that fucking home run</w:t>
      </w:r>
    </w:p>
    <w:p>
      <w:r>
        <w:rPr>
          <w:b/>
          <w:u w:val="single"/>
        </w:rPr>
        <w:t>284155</w:t>
      </w:r>
    </w:p>
    <w:p>
      <w:r>
        <w:t>RT @themurdermami: A fucking timeless BOP. https://t.co/dTtmsYUXo4</w:t>
      </w:r>
    </w:p>
    <w:p>
      <w:r>
        <w:rPr>
          <w:b/>
          <w:u w:val="single"/>
        </w:rPr>
        <w:t>284156</w:t>
      </w:r>
    </w:p>
    <w:p>
      <w:r>
        <w:t>I cannot believe that fucking giraffe still hasn't had the baby.</w:t>
      </w:r>
    </w:p>
    <w:p>
      <w:r>
        <w:rPr>
          <w:b/>
          <w:u w:val="single"/>
        </w:rPr>
        <w:t>284157</w:t>
      </w:r>
    </w:p>
    <w:p>
      <w:r>
        <w:t>@Karuramon why did they fucking change the @ feature</w:t>
      </w:r>
    </w:p>
    <w:p>
      <w:r>
        <w:rPr>
          <w:b/>
          <w:u w:val="single"/>
        </w:rPr>
        <w:t>284158</w:t>
      </w:r>
    </w:p>
    <w:p>
      <w:r>
        <w:t>RT @CerromeZONE: This shit got me fuckin CRYINGGGGGG!! Cuz the lil nigga aint even want this stupid cut just look @ his face 😭😭😭😭 https://t…</w:t>
      </w:r>
    </w:p>
    <w:p>
      <w:r>
        <w:rPr>
          <w:b/>
          <w:u w:val="single"/>
        </w:rPr>
        <w:t>284159</w:t>
      </w:r>
    </w:p>
    <w:p>
      <w:r>
        <w:t>RT @ousiadasein: #TrumpLand: crazy gringos with concave reflexivity: compromised strategic projectivity..., #SyriaStrikes</w:t>
      </w:r>
    </w:p>
    <w:p>
      <w:r>
        <w:rPr>
          <w:b/>
          <w:u w:val="single"/>
        </w:rPr>
        <w:t>284160</w:t>
      </w:r>
    </w:p>
    <w:p>
      <w:r>
        <w:t>Yall cry and cry and cry about celebrities not making a stand or a difference when YOU can make a fucking stand AND a difference</w:t>
      </w:r>
    </w:p>
    <w:p>
      <w:r>
        <w:rPr>
          <w:b/>
          <w:u w:val="single"/>
        </w:rPr>
        <w:t>284161</w:t>
      </w:r>
    </w:p>
    <w:p>
      <w:r>
        <w:t>This MY page, I can tweet wtf I want and idgaf who watching! Fuck a hoe thoughts and feelings!!</w:t>
      </w:r>
    </w:p>
    <w:p>
      <w:r>
        <w:rPr>
          <w:b/>
          <w:u w:val="single"/>
        </w:rPr>
        <w:t>284162</w:t>
      </w:r>
    </w:p>
    <w:p>
      <w:r>
        <w:t>RT @ashleyfeinberg: this is fucking malicious https://t.co/K2tJYjiZGg</w:t>
      </w:r>
    </w:p>
    <w:p>
      <w:r>
        <w:rPr>
          <w:b/>
          <w:u w:val="single"/>
        </w:rPr>
        <w:t>284163</w:t>
      </w:r>
    </w:p>
    <w:p>
      <w:r>
        <w:t>RT @NotKenWilliams: Jesus fucking Christ. https://t.co/YCJw5N2j24</w:t>
      </w:r>
    </w:p>
    <w:p>
      <w:r>
        <w:rPr>
          <w:b/>
          <w:u w:val="single"/>
        </w:rPr>
        <w:t>284164</w:t>
      </w:r>
    </w:p>
    <w:p>
      <w:r>
        <w:t>RT @synergywzpaa: My dog is actually a fucking beast https://t.co/O9LjGnr8Xq</w:t>
      </w:r>
    </w:p>
    <w:p>
      <w:r>
        <w:rPr>
          <w:b/>
          <w:u w:val="single"/>
        </w:rPr>
        <w:t>284165</w:t>
      </w:r>
    </w:p>
    <w:p>
      <w:r>
        <w:t>@_Drew_McCoy_ @McCormackJohn Give me a fucking break on #1</w:t>
      </w:r>
    </w:p>
    <w:p>
      <w:r>
        <w:rPr>
          <w:b/>
          <w:u w:val="single"/>
        </w:rPr>
        <w:t>284166</w:t>
      </w:r>
    </w:p>
    <w:p>
      <w:r>
        <w:t>the episode of phineas and ferb im watching just made a fucking leeroy jenkins reference. god damn it</w:t>
      </w:r>
    </w:p>
    <w:p>
      <w:r>
        <w:rPr>
          <w:b/>
          <w:u w:val="single"/>
        </w:rPr>
        <w:t>284167</w:t>
      </w:r>
    </w:p>
    <w:p>
      <w:r>
        <w:t>RT @kxyonn: It's 2017 and y'all asses still getting mad at the person who cheated with your bf/gf instead of getting mad AT your bf/gf http…</w:t>
      </w:r>
    </w:p>
    <w:p>
      <w:r>
        <w:rPr>
          <w:b/>
          <w:u w:val="single"/>
        </w:rPr>
        <w:t>284168</w:t>
      </w:r>
    </w:p>
    <w:p>
      <w:r>
        <w:t>(and who the hell cleaned 221b and DID NOT SEE that fucking note on the floor jesus)</w:t>
      </w:r>
    </w:p>
    <w:p>
      <w:r>
        <w:rPr>
          <w:b/>
          <w:u w:val="single"/>
        </w:rPr>
        <w:t>284169</w:t>
      </w:r>
    </w:p>
    <w:p>
      <w:r>
        <w:t>When the electricity is off I'm get fucking crazy.                               my battery is 15😭 u monsters</w:t>
      </w:r>
    </w:p>
    <w:p>
      <w:r>
        <w:rPr>
          <w:b/>
          <w:u w:val="single"/>
        </w:rPr>
        <w:t>284170</w:t>
      </w:r>
    </w:p>
    <w:p>
      <w:r>
        <w:t>Holy shit I was terrifying https://t.co/Oozw5uTjlq</w:t>
      </w:r>
    </w:p>
    <w:p>
      <w:r>
        <w:rPr>
          <w:b/>
          <w:u w:val="single"/>
        </w:rPr>
        <w:t>284171</w:t>
      </w:r>
    </w:p>
    <w:p>
      <w:r>
        <w:t>RT @civilwarbore: "Vote for who I want or watch your kids go hungry and die of abscessed teeth" isn't fucking progressive. It's brutality.</w:t>
      </w:r>
    </w:p>
    <w:p>
      <w:r>
        <w:rPr>
          <w:b/>
          <w:u w:val="single"/>
        </w:rPr>
        <w:t>284172</w:t>
      </w:r>
    </w:p>
    <w:p>
      <w:r>
        <w:t>Couple bitches had me fucked up had to learn how to be a savage</w:t>
      </w:r>
    </w:p>
    <w:p>
      <w:r>
        <w:rPr>
          <w:b/>
          <w:u w:val="single"/>
        </w:rPr>
        <w:t>284173</w:t>
      </w:r>
    </w:p>
    <w:p>
      <w:r>
        <w:t>RT @EthanDolan: Just an idiot lookin for some dumb stuff to do</w:t>
      </w:r>
    </w:p>
    <w:p>
      <w:r>
        <w:rPr>
          <w:b/>
          <w:u w:val="single"/>
        </w:rPr>
        <w:t>284174</w:t>
      </w:r>
    </w:p>
    <w:p>
      <w:r>
        <w:t>RT @____houston: Yo nigga talk to you crazy cause you living like you need his ass 🙄</w:t>
      </w:r>
    </w:p>
    <w:p>
      <w:r>
        <w:rPr>
          <w:b/>
          <w:u w:val="single"/>
        </w:rPr>
        <w:t>284175</w:t>
      </w:r>
    </w:p>
    <w:p>
      <w:r>
        <w:t>RT @gperry70: @TeaPainUSA @realDonaldTrump Cause he is one too. It takes one to know one! Birds of a filthy, corrupt feather stick together…</w:t>
      </w:r>
    </w:p>
    <w:p>
      <w:r>
        <w:rPr>
          <w:b/>
          <w:u w:val="single"/>
        </w:rPr>
        <w:t>284176</w:t>
      </w:r>
    </w:p>
    <w:p>
      <w:r>
        <w:t>I'm at Dirty Dick in Torino, Piemonte https://t.co/FerPoZD1Wo</w:t>
      </w:r>
    </w:p>
    <w:p>
      <w:r>
        <w:rPr>
          <w:b/>
          <w:u w:val="single"/>
        </w:rPr>
        <w:t>284177</w:t>
      </w:r>
    </w:p>
    <w:p>
      <w:r>
        <w:t>RT @willis_cj: Done arguing tbh, either I'm eatin your pussy or you just gonna be mad 🤷🏽‍♂️😂</w:t>
      </w:r>
    </w:p>
    <w:p>
      <w:r>
        <w:rPr>
          <w:b/>
          <w:u w:val="single"/>
        </w:rPr>
        <w:t>284178</w:t>
      </w:r>
    </w:p>
    <w:p>
      <w:r>
        <w:t>@PNEPolice Why do you keep going on about the fucking ticket price? Nothing can be done about it ffs. #lufc</w:t>
      </w:r>
    </w:p>
    <w:p>
      <w:r>
        <w:rPr>
          <w:b/>
          <w:u w:val="single"/>
        </w:rPr>
        <w:t>284179</w:t>
      </w:r>
    </w:p>
    <w:p>
      <w:r>
        <w:t>Bruhh wtf who's nasty ass left hella blunt guts, an Arizona, blunt wrap &amp;amp; a paper plate on my smoking stairs. Like you must really be stupid</w:t>
      </w:r>
    </w:p>
    <w:p>
      <w:r>
        <w:rPr>
          <w:b/>
          <w:u w:val="single"/>
        </w:rPr>
        <w:t>284180</w:t>
      </w:r>
    </w:p>
    <w:p>
      <w:r>
        <w:t>WTF WE ARE AT WAR AND THIS MOTHERFUCKER IS ON VACATION?! #MaraLagoisntthewhitehouse #impeach #impeachtrump #fucktrump</w:t>
      </w:r>
    </w:p>
    <w:p>
      <w:r>
        <w:rPr>
          <w:b/>
          <w:u w:val="single"/>
        </w:rPr>
        <w:t>284181</w:t>
      </w:r>
    </w:p>
    <w:p>
      <w:r>
        <w:t>I hate false advertising. I could have slept another damn hour.</w:t>
      </w:r>
    </w:p>
    <w:p>
      <w:r>
        <w:rPr>
          <w:b/>
          <w:u w:val="single"/>
        </w:rPr>
        <w:t>284182</w:t>
      </w:r>
    </w:p>
    <w:p>
      <w:r>
        <w:t>RT @diamondddsss: @daaamdezzz ......don't fucking piss me off 🙄💀</w:t>
      </w:r>
    </w:p>
    <w:p>
      <w:r>
        <w:rPr>
          <w:b/>
          <w:u w:val="single"/>
        </w:rPr>
        <w:t>284183</w:t>
      </w:r>
    </w:p>
    <w:p>
      <w:r>
        <w:t>RT @Dunmoreorless: "Fucking have that, you fucking shits." https://t.co/U85wrDUgqr</w:t>
      </w:r>
    </w:p>
    <w:p>
      <w:r>
        <w:rPr>
          <w:b/>
          <w:u w:val="single"/>
        </w:rPr>
        <w:t>284184</w:t>
      </w:r>
    </w:p>
    <w:p>
      <w:r>
        <w:t>RT @atlcav: ❤️what @greggutfeld said abt idiot clowns who questioned the intelligent/refined #Gorsuch --I mean @alfranken people? Seriously…</w:t>
      </w:r>
    </w:p>
    <w:p>
      <w:r>
        <w:rPr>
          <w:b/>
          <w:u w:val="single"/>
        </w:rPr>
        <w:t>284185</w:t>
      </w:r>
    </w:p>
    <w:p>
      <w:r>
        <w:t>RT @BASQUIATIST: i can eat crawfish all fucking day</w:t>
      </w:r>
    </w:p>
    <w:p>
      <w:r>
        <w:rPr>
          <w:b/>
          <w:u w:val="single"/>
        </w:rPr>
        <w:t>284186</w:t>
      </w:r>
    </w:p>
    <w:p>
      <w:r>
        <w:t>@miss_amf91 It's disgusting. This shit is widespread too</w:t>
      </w:r>
    </w:p>
    <w:p>
      <w:r>
        <w:rPr>
          <w:b/>
          <w:u w:val="single"/>
        </w:rPr>
        <w:t>284187</w:t>
      </w:r>
    </w:p>
    <w:p>
      <w:r>
        <w:t>people need to learn how to step in and fucking help https://t.co/dbQzrfpnQN</w:t>
      </w:r>
    </w:p>
    <w:p>
      <w:r>
        <w:rPr>
          <w:b/>
          <w:u w:val="single"/>
        </w:rPr>
        <w:t>284188</w:t>
      </w:r>
    </w:p>
    <w:p>
      <w:r>
        <w:t>RT @13ReasonsTV: This fucked me up. https://t.co/a4MUKOb2S1</w:t>
      </w:r>
    </w:p>
    <w:p>
      <w:r>
        <w:rPr>
          <w:b/>
          <w:u w:val="single"/>
        </w:rPr>
        <w:t>284189</w:t>
      </w:r>
    </w:p>
    <w:p>
      <w:r>
        <w:t>Dallas done fucked up tonight 😂. We see that hand💀. https://t.co/2Lsmw4tFzZ</w:t>
      </w:r>
    </w:p>
    <w:p>
      <w:r>
        <w:rPr>
          <w:b/>
          <w:u w:val="single"/>
        </w:rPr>
        <w:t>284190</w:t>
      </w:r>
    </w:p>
    <w:p>
      <w:r>
        <w:t>RT @arouhesal: puberty hit them like fucking waves. I'm waiting for mine 🌊 https://t.co/QPRLIHcVjc</w:t>
      </w:r>
    </w:p>
    <w:p>
      <w:r>
        <w:rPr>
          <w:b/>
          <w:u w:val="single"/>
        </w:rPr>
        <w:t>284191</w:t>
      </w:r>
    </w:p>
    <w:p>
      <w:r>
        <w:t>RT @halsey: ITS HAPPENING!</w:t>
        <w:br/>
        <w:t>a song. a video. a preorder</w:t>
        <w:br/>
        <w:t>LETS FUCKING GO</w:t>
        <w:br/>
        <w:t>#NowOrNever</w:t>
      </w:r>
    </w:p>
    <w:p>
      <w:r>
        <w:rPr>
          <w:b/>
          <w:u w:val="single"/>
        </w:rPr>
        <w:t>284192</w:t>
      </w:r>
    </w:p>
    <w:p>
      <w:r>
        <w:t>Fat saggy ass tits hanging over her fucking shirt. I covered kyliahs eyes and everything 😷😷😷😷</w:t>
      </w:r>
    </w:p>
    <w:p>
      <w:r>
        <w:rPr>
          <w:b/>
          <w:u w:val="single"/>
        </w:rPr>
        <w:t>284193</w:t>
      </w:r>
    </w:p>
    <w:p>
      <w:r>
        <w:t>RT @jaymiebaaby: I fucking wish 😩😍😍 https://t.co/PW12MVVoJQ</w:t>
      </w:r>
    </w:p>
    <w:p>
      <w:r>
        <w:rPr>
          <w:b/>
          <w:u w:val="single"/>
        </w:rPr>
        <w:t>284194</w:t>
      </w:r>
    </w:p>
    <w:p>
      <w:r>
        <w:t>@softevitya i gotta say the tv ones arw fucking Uglie hcjsjcnanfnncbzm</w:t>
      </w:r>
    </w:p>
    <w:p>
      <w:r>
        <w:rPr>
          <w:b/>
          <w:u w:val="single"/>
        </w:rPr>
        <w:t>284195</w:t>
      </w:r>
    </w:p>
    <w:p>
      <w:r>
        <w:t>@IRELANG1916 😂😂😂😂😂man you're fucking hilarious...ever thought about having a life threatening wank to release some tension?</w:t>
      </w:r>
    </w:p>
    <w:p>
      <w:r>
        <w:rPr>
          <w:b/>
          <w:u w:val="single"/>
        </w:rPr>
        <w:t>284196</w:t>
      </w:r>
    </w:p>
    <w:p>
      <w:r>
        <w:t>me, every game of overwatch: i am so sick of the god damned shitmada bros</w:t>
      </w:r>
    </w:p>
    <w:p>
      <w:r>
        <w:rPr>
          <w:b/>
          <w:u w:val="single"/>
        </w:rPr>
        <w:t>284197</w:t>
      </w:r>
    </w:p>
    <w:p>
      <w:r>
        <w:t>RT @ryannminajj: once again i feel overwhelmed by my favs with the no frauds video AND sign of the times dropping so fucking soon i could u…</w:t>
      </w:r>
    </w:p>
    <w:p>
      <w:r>
        <w:rPr>
          <w:b/>
          <w:u w:val="single"/>
        </w:rPr>
        <w:t>284198</w:t>
      </w:r>
    </w:p>
    <w:p>
      <w:r>
        <w:t>@CeeTalking @mbindwane @MogaleMaeko So you shouldn't complain about him beforehand like you some fucked up prophets. Speaking ill of him before he does anything.</w:t>
      </w:r>
    </w:p>
    <w:p>
      <w:r>
        <w:rPr>
          <w:b/>
          <w:u w:val="single"/>
        </w:rPr>
        <w:t>284199</w:t>
      </w:r>
    </w:p>
    <w:p>
      <w:r>
        <w:t>I swear I've seen some weird shit on Twitter. now people don't cook their Goya beans? they just microwave 'em to eat 'em? Disgusting.</w:t>
      </w:r>
    </w:p>
    <w:p>
      <w:r>
        <w:rPr>
          <w:b/>
          <w:u w:val="single"/>
        </w:rPr>
        <w:t>284200</w:t>
      </w:r>
    </w:p>
    <w:p>
      <w:r>
        <w:t>This is fucking dedication https://t.co/pxSi1lOR5S</w:t>
      </w:r>
    </w:p>
    <w:p>
      <w:r>
        <w:rPr>
          <w:b/>
          <w:u w:val="single"/>
        </w:rPr>
        <w:t>284201</w:t>
      </w:r>
    </w:p>
    <w:p>
      <w:r>
        <w:t>RT @SierraGonzalez5: It's fucking April. Why is it still snowing ? APRILLLLLLLL BRO</w:t>
      </w:r>
    </w:p>
    <w:p>
      <w:r>
        <w:rPr>
          <w:b/>
          <w:u w:val="single"/>
        </w:rPr>
        <w:t>284202</w:t>
      </w:r>
    </w:p>
    <w:p>
      <w:r>
        <w:t>RT @bankruptspurs: Pochettino is a fucking genius.</w:t>
      </w:r>
    </w:p>
    <w:p>
      <w:r>
        <w:rPr>
          <w:b/>
          <w:u w:val="single"/>
        </w:rPr>
        <w:t>284203</w:t>
      </w:r>
    </w:p>
    <w:p>
      <w:r>
        <w:t xml:space="preserve">RT @MyBraveLeader: HOW DID I FUCKING ENDED UP HERE AGAINKAEZJLKAEJAZKJEA </w:t>
        <w:br/>
        <w:t>https://t.co/hzwGUvPmsh</w:t>
      </w:r>
    </w:p>
    <w:p>
      <w:r>
        <w:rPr>
          <w:b/>
          <w:u w:val="single"/>
        </w:rPr>
        <w:t>284204</w:t>
      </w:r>
    </w:p>
    <w:p>
      <w:r>
        <w:t>RT @_stephaniiee_m: &amp;amp; bitches are really dirty</w:t>
      </w:r>
    </w:p>
    <w:p>
      <w:r>
        <w:rPr>
          <w:b/>
          <w:u w:val="single"/>
        </w:rPr>
        <w:t>284205</w:t>
      </w:r>
    </w:p>
    <w:p>
      <w:r>
        <w:t>If you don't mind fucking up this girl would like to suck my penis here</w:t>
      </w:r>
    </w:p>
    <w:p>
      <w:r>
        <w:rPr>
          <w:b/>
          <w:u w:val="single"/>
        </w:rPr>
        <w:t>284206</w:t>
      </w:r>
    </w:p>
    <w:p>
      <w:r>
        <w:t>@MShutterly___ Tell the guys that fuck u and leave u to stop talkin bout you!! Fr boo</w:t>
      </w:r>
    </w:p>
    <w:p>
      <w:r>
        <w:rPr>
          <w:b/>
          <w:u w:val="single"/>
        </w:rPr>
        <w:t>284207</w:t>
      </w:r>
    </w:p>
    <w:p>
      <w:r>
        <w:t>@dulcetictac @obrienfxncy @SERIESW0RLD They FUCKING 👌🏼😩</w:t>
      </w:r>
    </w:p>
    <w:p>
      <w:r>
        <w:rPr>
          <w:b/>
          <w:u w:val="single"/>
        </w:rPr>
        <w:t>284208</w:t>
      </w:r>
    </w:p>
    <w:p>
      <w:r>
        <w:t xml:space="preserve">@Ebolduc7 </w:t>
        <w:br/>
        <w:br/>
        <w:t>Eric your wife Patti that bitch  is fucking another man.  His name Daniel Telford. You know him.  ask her. I  have the proof.</w:t>
      </w:r>
    </w:p>
    <w:p>
      <w:r>
        <w:rPr>
          <w:b/>
          <w:u w:val="single"/>
        </w:rPr>
        <w:t>284209</w:t>
      </w:r>
    </w:p>
    <w:p>
      <w:r>
        <w:t>I want twin boyfriends so when one fuck up I don't feel bad about cheating</w:t>
      </w:r>
    </w:p>
    <w:p>
      <w:r>
        <w:rPr>
          <w:b/>
          <w:u w:val="single"/>
        </w:rPr>
        <w:t>284210</w:t>
      </w:r>
    </w:p>
    <w:p>
      <w:r>
        <w:t>RT @13ReasonsFans: this fucked me up https://t.co/58gm0yEn6Y</w:t>
      </w:r>
    </w:p>
    <w:p>
      <w:r>
        <w:rPr>
          <w:b/>
          <w:u w:val="single"/>
        </w:rPr>
        <w:t>284211</w:t>
      </w:r>
    </w:p>
    <w:p>
      <w:r>
        <w:t>RT @maaryyjane_: People are annoying as fuck like stfu bitch</w:t>
      </w:r>
    </w:p>
    <w:p>
      <w:r>
        <w:rPr>
          <w:b/>
          <w:u w:val="single"/>
        </w:rPr>
        <w:t>284212</w:t>
      </w:r>
    </w:p>
    <w:p>
      <w:r>
        <w:t>I told you dog, I fucking told you https://t.co/DEQfxDml8M</w:t>
      </w:r>
    </w:p>
    <w:p>
      <w:r>
        <w:rPr>
          <w:b/>
          <w:u w:val="single"/>
        </w:rPr>
        <w:t>284213</w:t>
      </w:r>
    </w:p>
    <w:p>
      <w:r>
        <w:t>RT @ctfuKristin: Why did Orlando Brown just @ me on instagram.... YALL IM FUCKING HOLLERING 💀💀 https://t.co/O19fSvWPbO</w:t>
      </w:r>
    </w:p>
    <w:p>
      <w:r>
        <w:rPr>
          <w:b/>
          <w:u w:val="single"/>
        </w:rPr>
        <w:t>284214</w:t>
      </w:r>
    </w:p>
    <w:p>
      <w:r>
        <w:t>Fuck that shit! What a loser. Literally and figuratively. Pathetic. https://t.co/QKYXNNaF03</w:t>
      </w:r>
    </w:p>
    <w:p>
      <w:r>
        <w:rPr>
          <w:b/>
          <w:u w:val="single"/>
        </w:rPr>
        <w:t>284215</w:t>
      </w:r>
    </w:p>
    <w:p>
      <w:r>
        <w:t>@GiorgEff although I never do it cos it's fucking embarrassing keep your 2 bucks bye x</w:t>
      </w:r>
    </w:p>
    <w:p>
      <w:r>
        <w:rPr>
          <w:b/>
          <w:u w:val="single"/>
        </w:rPr>
        <w:t>284216</w:t>
      </w:r>
    </w:p>
    <w:p>
      <w:r>
        <w:t>@JoeCroninJCS What if I told you getting fucked over has nothing to do with how polite you may or may not be?</w:t>
      </w:r>
    </w:p>
    <w:p>
      <w:r>
        <w:rPr>
          <w:b/>
          <w:u w:val="single"/>
        </w:rPr>
        <w:t>284217</w:t>
      </w:r>
    </w:p>
    <w:p>
      <w:r>
        <w:t>RT @RanszellLorenzo: do you miss me like i miss you? fucked around &amp;amp; got attached to you</w:t>
      </w:r>
    </w:p>
    <w:p>
      <w:r>
        <w:rPr>
          <w:b/>
          <w:u w:val="single"/>
        </w:rPr>
        <w:t>284218</w:t>
      </w:r>
    </w:p>
    <w:p>
      <w:r>
        <w:t>RT @CerromeZONE: This shit got me fuckin CRYINGGGGGG!! Cuz the lil nigga aint even want this stupid cut just look @ his face 😭😭😭😭 https://t…</w:t>
      </w:r>
    </w:p>
    <w:p>
      <w:r>
        <w:rPr>
          <w:b/>
          <w:u w:val="single"/>
        </w:rPr>
        <w:t>284219</w:t>
      </w:r>
    </w:p>
    <w:p>
      <w:r>
        <w:t>RT @ReggieRegSW: Traffic fucked up out here ... bout to get to my destination n stay put</w:t>
      </w:r>
    </w:p>
    <w:p>
      <w:r>
        <w:rPr>
          <w:b/>
          <w:u w:val="single"/>
        </w:rPr>
        <w:t>284220</w:t>
      </w:r>
    </w:p>
    <w:p>
      <w:r>
        <w:t>RT @kayvo__: She fucked up when she gave me some pussy 🙃</w:t>
      </w:r>
    </w:p>
    <w:p>
      <w:r>
        <w:rPr>
          <w:b/>
          <w:u w:val="single"/>
        </w:rPr>
        <w:t>284221</w:t>
      </w:r>
    </w:p>
    <w:p>
      <w:r>
        <w:t>I'm so done with life this week just fucking get be a bottle of bevy</w:t>
      </w:r>
    </w:p>
    <w:p>
      <w:r>
        <w:rPr>
          <w:b/>
          <w:u w:val="single"/>
        </w:rPr>
        <w:t>284222</w:t>
      </w:r>
    </w:p>
    <w:p>
      <w:r>
        <w:t>Lmaooooooooooooooo fucking isaiah fell out the truck😂😂😂😂😂 https://t.co/4aQ1Qy1Hgm</w:t>
      </w:r>
    </w:p>
    <w:p>
      <w:r>
        <w:rPr>
          <w:b/>
          <w:u w:val="single"/>
        </w:rPr>
        <w:t>284223</w:t>
      </w:r>
    </w:p>
    <w:p>
      <w:r>
        <w:t>i really HATE a "come over" ass nigga like wtf every time we communicate dont tell me to come over tf take me out or something fuck</w:t>
      </w:r>
    </w:p>
    <w:p>
      <w:r>
        <w:rPr>
          <w:b/>
          <w:u w:val="single"/>
        </w:rPr>
        <w:t>284224</w:t>
      </w:r>
    </w:p>
    <w:p>
      <w:r>
        <w:t>Watch lesbian movie: https://t.co/VPquvtHq6M</w:t>
        <w:br/>
        <w:t>Mandy Muse gets fucked https://t.co/8LSKZrDT5v</w:t>
      </w:r>
    </w:p>
    <w:p>
      <w:r>
        <w:rPr>
          <w:b/>
          <w:u w:val="single"/>
        </w:rPr>
        <w:t>284225</w:t>
      </w:r>
    </w:p>
    <w:p>
      <w:r>
        <w:t>how the heck did we go from talking about advertising to politics to the fucking Kardashians #GodHelpUsAlln @janny1125 @guacamollyyyy</w:t>
      </w:r>
    </w:p>
    <w:p>
      <w:r>
        <w:rPr>
          <w:b/>
          <w:u w:val="single"/>
        </w:rPr>
        <w:t>284226</w:t>
      </w:r>
    </w:p>
    <w:p>
      <w:r>
        <w:t>@AmyDentata I sometimes wonder if an AI will develop self-awareness before these fucking clowns. https://t.co/8lVJj9bE60</w:t>
      </w:r>
    </w:p>
    <w:p>
      <w:r>
        <w:rPr>
          <w:b/>
          <w:u w:val="single"/>
        </w:rPr>
        <w:t>284227</w:t>
      </w:r>
    </w:p>
    <w:p>
      <w:r>
        <w:t>#SusanRice Let me say this real slow, so the IDIOT Trump VOTERS can understand. You're NOT absolved of a CRIME because someone unmask you.</w:t>
      </w:r>
    </w:p>
    <w:p>
      <w:r>
        <w:rPr>
          <w:b/>
          <w:u w:val="single"/>
        </w:rPr>
        <w:t>284228</w:t>
      </w:r>
    </w:p>
    <w:p>
      <w:r>
        <w:t>RT @YellowDiamondKe: YOU GOT NORTH CAROLINA FUCKED UP 🗣 https://t.co/oaqcqurfYk</w:t>
      </w:r>
    </w:p>
    <w:p>
      <w:r>
        <w:rPr>
          <w:b/>
          <w:u w:val="single"/>
        </w:rPr>
        <w:t>284229</w:t>
      </w:r>
    </w:p>
    <w:p>
      <w:r>
        <w:t>@scoucese @happydobbin44 coutinho was fucked that's why he came off...</w:t>
      </w:r>
    </w:p>
    <w:p>
      <w:r>
        <w:rPr>
          <w:b/>
          <w:u w:val="single"/>
        </w:rPr>
        <w:t>284230</w:t>
      </w:r>
    </w:p>
    <w:p>
      <w:r>
        <w:t>the fremont geofilter has boba on it i fucking screamed</w:t>
      </w:r>
    </w:p>
    <w:p>
      <w:r>
        <w:rPr>
          <w:b/>
          <w:u w:val="single"/>
        </w:rPr>
        <w:t>284231</w:t>
      </w:r>
    </w:p>
    <w:p>
      <w:r>
        <w:t>RT @shanedawson: trying to sell a TV show i wrote &amp;amp; i wanna make it so FUCKING bad.can we get #itgetsworseSHOW trending?? i wanna show them…</w:t>
      </w:r>
    </w:p>
    <w:p>
      <w:r>
        <w:rPr>
          <w:b/>
          <w:u w:val="single"/>
        </w:rPr>
        <w:t>284232</w:t>
      </w:r>
    </w:p>
    <w:p>
      <w:r>
        <w:t>RT @willmenaker: They have all the fucking money https://t.co/vwu4CbpMFu</w:t>
      </w:r>
    </w:p>
    <w:p>
      <w:r>
        <w:rPr>
          <w:b/>
          <w:u w:val="single"/>
        </w:rPr>
        <w:t>284233</w:t>
      </w:r>
    </w:p>
    <w:p>
      <w:r>
        <w:t>@MaxineNaidoo yho. I fucking crave it. Its debilitating not having it.</w:t>
      </w:r>
    </w:p>
    <w:p>
      <w:r>
        <w:rPr>
          <w:b/>
          <w:u w:val="single"/>
        </w:rPr>
        <w:t>284234</w:t>
      </w:r>
    </w:p>
    <w:p>
      <w:r>
        <w:t>RT @_leah___: Mfs so use to being done petty asl, they don't know what it feels like to be genuinely fucked with.</w:t>
      </w:r>
    </w:p>
    <w:p>
      <w:r>
        <w:rPr>
          <w:b/>
          <w:u w:val="single"/>
        </w:rPr>
        <w:t>284235</w:t>
      </w:r>
    </w:p>
    <w:p>
      <w:r>
        <w:t>We fucked that bitch up #LastNight #DaMBAMway #〽️🅱️🅰️〽️G🅰️🆖 #JosephineLounge Lastnight was lit… https://t.co/7CKWpUU3nV</w:t>
      </w:r>
    </w:p>
    <w:p>
      <w:r>
        <w:rPr>
          <w:b/>
          <w:u w:val="single"/>
        </w:rPr>
        <w:t>284236</w:t>
      </w:r>
    </w:p>
    <w:p>
      <w:r>
        <w:t>Bitches really be mad when you get attention from a guy she likes &amp;amp; it's even funnier when your not even trying to get his attention 🤷🏼‍♀️</w:t>
      </w:r>
    </w:p>
    <w:p>
      <w:r>
        <w:rPr>
          <w:b/>
          <w:u w:val="single"/>
        </w:rPr>
        <w:t>284237</w:t>
      </w:r>
    </w:p>
    <w:p>
      <w:r>
        <w:t>yes BREW world order would have been funnier god fucking dammit</w:t>
      </w:r>
    </w:p>
    <w:p>
      <w:r>
        <w:rPr>
          <w:b/>
          <w:u w:val="single"/>
        </w:rPr>
        <w:t>284238</w:t>
      </w:r>
    </w:p>
    <w:p>
      <w:r>
        <w:t>You were bland, @BarackObama. You were boring. You made the news a snoozefest. I MISS THE HELL OUTTA YOU!!!</w:t>
      </w:r>
    </w:p>
    <w:p>
      <w:r>
        <w:rPr>
          <w:b/>
          <w:u w:val="single"/>
        </w:rPr>
        <w:t>284239</w:t>
      </w:r>
    </w:p>
    <w:p>
      <w:r>
        <w:t>When you send out an absolutely fucking fire starter https://t.co/LvVrVVcacv</w:t>
      </w:r>
    </w:p>
    <w:p>
      <w:r>
        <w:rPr>
          <w:b/>
          <w:u w:val="single"/>
        </w:rPr>
        <w:t>284240</w:t>
      </w:r>
    </w:p>
    <w:p>
      <w:r>
        <w:t>RT @asonofapeach: Chori Chori Chupke Chupke.</w:t>
        <w:br/>
        <w:br/>
        <w:t>Oh my fucking god. This movie had us shook didn't it? https://t.co/vJEDTgPD7C</w:t>
      </w:r>
    </w:p>
    <w:p>
      <w:r>
        <w:rPr>
          <w:b/>
          <w:u w:val="single"/>
        </w:rPr>
        <w:t>284241</w:t>
      </w:r>
    </w:p>
    <w:p>
      <w:r>
        <w:t>I cannot wait till the end of the year to quit this fucking job 🙄🙄😡😡</w:t>
      </w:r>
    </w:p>
    <w:p>
      <w:r>
        <w:rPr>
          <w:b/>
          <w:u w:val="single"/>
        </w:rPr>
        <w:t>284242</w:t>
      </w:r>
    </w:p>
    <w:p>
      <w:r>
        <w:t>RT @Sam301_: deadass two fucking Marshalls came like 4 feet in my house screaming if someone named joe was here. fucking guns drawn. Joes i…</w:t>
      </w:r>
    </w:p>
    <w:p>
      <w:r>
        <w:rPr>
          <w:b/>
          <w:u w:val="single"/>
        </w:rPr>
        <w:t>284243</w:t>
      </w:r>
    </w:p>
    <w:p>
      <w:r>
        <w:t>Time to mother fucking recharge and stop freaking out.</w:t>
      </w:r>
    </w:p>
    <w:p>
      <w:r>
        <w:rPr>
          <w:b/>
          <w:u w:val="single"/>
        </w:rPr>
        <w:t>284244</w:t>
      </w:r>
    </w:p>
    <w:p>
      <w:r>
        <w:t>RT @BeSeriousUSA: #Gorsuch Plagiarized 🙄</w:t>
        <w:br/>
        <w:t>Seriously, is it a job requirement for Trump hires? Bloody hell 😱 https://t.co/m4NuRQT6ua</w:t>
      </w:r>
    </w:p>
    <w:p>
      <w:r>
        <w:rPr>
          <w:b/>
          <w:u w:val="single"/>
        </w:rPr>
        <w:t>284245</w:t>
      </w:r>
    </w:p>
    <w:p>
      <w:r>
        <w:t>Soooo fuckin mad I couldn't check out wit da @supreme</w:t>
      </w:r>
    </w:p>
    <w:p>
      <w:r>
        <w:rPr>
          <w:b/>
          <w:u w:val="single"/>
        </w:rPr>
        <w:t>284246</w:t>
      </w:r>
    </w:p>
    <w:p>
      <w:r>
        <w:t>RT @BBW_BFF: the moai (Easter Island heads) also have bodies &amp;amp; it's the craziest fucking thing I've ever seen https://t.co/BRXUEIzyM7</w:t>
      </w:r>
    </w:p>
    <w:p>
      <w:r>
        <w:rPr>
          <w:b/>
          <w:u w:val="single"/>
        </w:rPr>
        <w:t>284247</w:t>
      </w:r>
    </w:p>
    <w:p>
      <w:r>
        <w:t>Crazy, whore, bitch mother https://t.co/jCxiKZ1pu7</w:t>
      </w:r>
    </w:p>
    <w:p>
      <w:r>
        <w:rPr>
          <w:b/>
          <w:u w:val="single"/>
        </w:rPr>
        <w:t>284248</w:t>
      </w:r>
    </w:p>
    <w:p>
      <w:r>
        <w:t>RT @OhHeyItsRei: There's a scene in YorHa where a bunch of machines form a fucking megazord and I'm upset nothing like that was in Automata</w:t>
      </w:r>
    </w:p>
    <w:p>
      <w:r>
        <w:rPr>
          <w:b/>
          <w:u w:val="single"/>
        </w:rPr>
        <w:t>284249</w:t>
      </w:r>
    </w:p>
    <w:p>
      <w:r>
        <w:t>I was sick all the fucking time and still going to class https://t.co/z7Dul3elKV</w:t>
      </w:r>
    </w:p>
    <w:p>
      <w:r>
        <w:rPr>
          <w:b/>
          <w:u w:val="single"/>
        </w:rPr>
        <w:t>284250</w:t>
      </w:r>
    </w:p>
    <w:p>
      <w:r>
        <w:t>RT @rodgermaIik: this is a fucking nightmare https://t.co/zcyyESF6uC</w:t>
      </w:r>
    </w:p>
    <w:p>
      <w:r>
        <w:rPr>
          <w:b/>
          <w:u w:val="single"/>
        </w:rPr>
        <w:t>284251</w:t>
      </w:r>
    </w:p>
    <w:p>
      <w:r>
        <w:t>Watch lesbian movie: https://t.co/8eNAOHVTqa</w:t>
        <w:br/>
        <w:t>Teeny fucked for a coat https://t.co/e6Adikg2xG</w:t>
      </w:r>
    </w:p>
    <w:p>
      <w:r>
        <w:rPr>
          <w:b/>
          <w:u w:val="single"/>
        </w:rPr>
        <w:t>284252</w:t>
      </w:r>
    </w:p>
    <w:p>
      <w:r>
        <w:t xml:space="preserve">RT @Konfupipiola: EL FUCKING SELFIE  </w:t>
        <w:br/>
        <w:t>#VIPDirecto</w:t>
        <w:br/>
        <w:t>😂 https://t.co/e1jjaC2fmG</w:t>
      </w:r>
    </w:p>
    <w:p>
      <w:r>
        <w:rPr>
          <w:b/>
          <w:u w:val="single"/>
        </w:rPr>
        <w:t>284253</w:t>
      </w:r>
    </w:p>
    <w:p>
      <w:r>
        <w:t>Awful lotta ugly ass babies up on my Facebook lately.</w:t>
      </w:r>
    </w:p>
    <w:p>
      <w:r>
        <w:rPr>
          <w:b/>
          <w:u w:val="single"/>
        </w:rPr>
        <w:t>284254</w:t>
      </w:r>
    </w:p>
    <w:p>
      <w:r>
        <w:t>@magicalfuntime WAIT IS THIS FUCKING ROOSH V'S WEBSITE??</w:t>
      </w:r>
    </w:p>
    <w:p>
      <w:r>
        <w:rPr>
          <w:b/>
          <w:u w:val="single"/>
        </w:rPr>
        <w:t>284255</w:t>
      </w:r>
    </w:p>
    <w:p>
      <w:r>
        <w:t>If one fucks while they're sick, would that be considered a sick fuck?</w:t>
      </w:r>
    </w:p>
    <w:p>
      <w:r>
        <w:rPr>
          <w:b/>
          <w:u w:val="single"/>
        </w:rPr>
        <w:t>284256</w:t>
      </w:r>
    </w:p>
    <w:p>
      <w:r>
        <w:t>Truest I ever read. Fucked either way so just do you and don't worry about nobody else. https://t.co/5ZGoPJXCti</w:t>
      </w:r>
    </w:p>
    <w:p>
      <w:r>
        <w:rPr>
          <w:b/>
          <w:u w:val="single"/>
        </w:rPr>
        <w:t>284257</w:t>
      </w:r>
    </w:p>
    <w:p>
      <w:r>
        <w:t>note to self: any girl that says 'I'm not a fuckgirl' is fucking lying</w:t>
      </w:r>
    </w:p>
    <w:p>
      <w:r>
        <w:rPr>
          <w:b/>
          <w:u w:val="single"/>
        </w:rPr>
        <w:t>284258</w:t>
      </w:r>
    </w:p>
    <w:p>
      <w:r>
        <w:t>RT @AbroadInJapan: Whoever invented toast is a fucking genius.</w:t>
      </w:r>
    </w:p>
    <w:p>
      <w:r>
        <w:rPr>
          <w:b/>
          <w:u w:val="single"/>
        </w:rPr>
        <w:t>284259</w:t>
      </w:r>
    </w:p>
    <w:p>
      <w:r>
        <w:t>@BreitbartNews My guess is that they're talking about #POTUS   ravaging Obama's idiotic climate agenda, #Hehehehe</w:t>
      </w:r>
    </w:p>
    <w:p>
      <w:r>
        <w:rPr>
          <w:b/>
          <w:u w:val="single"/>
        </w:rPr>
        <w:t>284260</w:t>
      </w:r>
    </w:p>
    <w:p>
      <w:r>
        <w:t>Play by the rules you get fucked over. Excel yb 1/2 chatting to punter. So i tell my Portland place to wait. Then sendt it to cab in front</w:t>
      </w:r>
    </w:p>
    <w:p>
      <w:r>
        <w:rPr>
          <w:b/>
          <w:u w:val="single"/>
        </w:rPr>
        <w:t>284261</w:t>
      </w:r>
    </w:p>
    <w:p>
      <w:r>
        <w:t>@ewnreporter Vulgar cunts just want to abuse people - Cops are there to protect the PEOPLE - SAPS=pure corrupt trash</w:t>
      </w:r>
    </w:p>
    <w:p>
      <w:r>
        <w:rPr>
          <w:b/>
          <w:u w:val="single"/>
        </w:rPr>
        <w:t>284262</w:t>
      </w:r>
    </w:p>
    <w:p>
      <w:r>
        <w:t>can't put effort into anything anymore, our generation is deadass fucked up</w:t>
      </w:r>
    </w:p>
    <w:p>
      <w:r>
        <w:rPr>
          <w:b/>
          <w:u w:val="single"/>
        </w:rPr>
        <w:t>284263</w:t>
      </w:r>
    </w:p>
    <w:p>
      <w:r>
        <w:t>RT @Jaz_Minne__: DONT LET NO BITCH FEEL LIKE SHE GOT ONE UP ON ME CUZ ILL NEVER LET A NIGGA HAVE ONE UP ON YOU! 😒</w:t>
      </w:r>
    </w:p>
    <w:p>
      <w:r>
        <w:rPr>
          <w:b/>
          <w:u w:val="single"/>
        </w:rPr>
        <w:t>284264</w:t>
      </w:r>
    </w:p>
    <w:p>
      <w:r>
        <w:t>Her door AND SEE A FUCKING GUY SITTING ON HER FUCKING BED</w:t>
      </w:r>
    </w:p>
    <w:p>
      <w:r>
        <w:rPr>
          <w:b/>
          <w:u w:val="single"/>
        </w:rPr>
        <w:t>284265</w:t>
      </w:r>
    </w:p>
    <w:p>
      <w:r>
        <w:t>So bass academy was fucking insane 😁 @Excision @FuntCaseUK @12thplanet @CookieMonstaDUB @Eptic @MUSTDIEmusic @LAXX https://t.co/0pFhkdk80E</w:t>
      </w:r>
    </w:p>
    <w:p>
      <w:r>
        <w:rPr>
          <w:b/>
          <w:u w:val="single"/>
        </w:rPr>
        <w:t>284266</w:t>
      </w:r>
    </w:p>
    <w:p>
      <w:r>
        <w:t xml:space="preserve">RT @maxima_andr: You said you wouldn't </w:t>
        <w:br/>
        <w:t>But you fucking did</w:t>
      </w:r>
    </w:p>
    <w:p>
      <w:r>
        <w:rPr>
          <w:b/>
          <w:u w:val="single"/>
        </w:rPr>
        <w:t>284267</w:t>
      </w:r>
    </w:p>
    <w:p>
      <w:r>
        <w:t>@ManicSrk @kamaalrkhan But our bhaigod was fucked 20 times 😂😂</w:t>
      </w:r>
    </w:p>
    <w:p>
      <w:r>
        <w:rPr>
          <w:b/>
          <w:u w:val="single"/>
        </w:rPr>
        <w:t>284268</w:t>
      </w:r>
    </w:p>
    <w:p>
      <w:r>
        <w:t>RT @riahtaughtyou: Do you know how mad I would be if my ass looked like this https://t.co/omEVIhIKWX</w:t>
      </w:r>
    </w:p>
    <w:p>
      <w:r>
        <w:rPr>
          <w:b/>
          <w:u w:val="single"/>
        </w:rPr>
        <w:t>284269</w:t>
      </w:r>
    </w:p>
    <w:p>
      <w:r>
        <w:t>IM FUCKING DONE WITH TWITTER 😂😂😂😂😂😫😫 https://t.co/kdVKbr6ary</w:t>
      </w:r>
    </w:p>
    <w:p>
      <w:r>
        <w:rPr>
          <w:b/>
          <w:u w:val="single"/>
        </w:rPr>
        <w:t>284270</w:t>
      </w:r>
    </w:p>
    <w:p>
      <w:r>
        <w:t>RT @Richie_l0c0: "Before I call u in the n word" she was so fucking hurt that he didn't like her Twinkie cakes 😭😭 https://t.co/QYF27fNcyM</w:t>
      </w:r>
    </w:p>
    <w:p>
      <w:r>
        <w:rPr>
          <w:b/>
          <w:u w:val="single"/>
        </w:rPr>
        <w:t>284271</w:t>
      </w:r>
    </w:p>
    <w:p>
      <w:r>
        <w:t>it's so fucking crazy how no matter what he flips the situation around so that I'm the bad guy ....</w:t>
      </w:r>
    </w:p>
    <w:p>
      <w:r>
        <w:rPr>
          <w:b/>
          <w:u w:val="single"/>
        </w:rPr>
        <w:t>284272</w:t>
      </w:r>
    </w:p>
    <w:p>
      <w:r>
        <w:t>The Concourse Look At This Fucking Asshole | Jezebel How ModCloth Strayed From Its Feminist Beginnin https://t.co/IMllzBAMvC https://t.co/qP6OxJ9owI</w:t>
      </w:r>
    </w:p>
    <w:p>
      <w:r>
        <w:rPr>
          <w:b/>
          <w:u w:val="single"/>
        </w:rPr>
        <w:t>284273</w:t>
      </w:r>
    </w:p>
    <w:p>
      <w:r>
        <w:t>@SpeakerRyan Your motives are misguided. Why in hell wouldn't u want to unite the House Rep. &amp;amp; Dems behind a healthcare bill? U had 7 yrs!!</w:t>
      </w:r>
    </w:p>
    <w:p>
      <w:r>
        <w:rPr>
          <w:b/>
          <w:u w:val="single"/>
        </w:rPr>
        <w:t>284274</w:t>
      </w:r>
    </w:p>
    <w:p>
      <w:r>
        <w:t>RT @TheDailyEdge: The fucking President of the United fucking States had to pay $25 fucking million for being a fucking scam artist. https:…</w:t>
      </w:r>
    </w:p>
    <w:p>
      <w:r>
        <w:rPr>
          <w:b/>
          <w:u w:val="single"/>
        </w:rPr>
        <w:t>284275</w:t>
      </w:r>
    </w:p>
    <w:p>
      <w:r>
        <w:t>RT @SteveYurko: Whoever made the decision to book this match as an elimination match deserves a fucking raise.</w:t>
      </w:r>
    </w:p>
    <w:p>
      <w:r>
        <w:rPr>
          <w:b/>
          <w:u w:val="single"/>
        </w:rPr>
        <w:t>284276</w:t>
      </w:r>
    </w:p>
    <w:p>
      <w:r>
        <w:t>RT @LanceStorm: Shit dude that's horrifying. Get well soon https://t.co/SLBYECdq4u</w:t>
      </w:r>
    </w:p>
    <w:p>
      <w:r>
        <w:rPr>
          <w:b/>
          <w:u w:val="single"/>
        </w:rPr>
        <w:t>284277</w:t>
      </w:r>
    </w:p>
    <w:p>
      <w:r>
        <w:t>RT @i_am_pixelhub: State Governor that cannot be a mad ass DJ, is that one a state governor? #Fayose https://t.co/OtBWyhVQZY</w:t>
      </w:r>
    </w:p>
    <w:p>
      <w:r>
        <w:rPr>
          <w:b/>
          <w:u w:val="single"/>
        </w:rPr>
        <w:t>284278</w:t>
      </w:r>
    </w:p>
    <w:p>
      <w:r>
        <w:t>RT @HiKyuEvil: I KNEW IT. I FUCKING KNEW IT https://t.co/DlaYp8fuAs</w:t>
      </w:r>
    </w:p>
    <w:p>
      <w:r>
        <w:rPr>
          <w:b/>
          <w:u w:val="single"/>
        </w:rPr>
        <w:t>284279</w:t>
      </w:r>
    </w:p>
    <w:p>
      <w:r>
        <w:t>@refocusedmedia This is what fucking got me. He could've. I thought he was vacating the spot. But I got him to repark his car https://t.co/iLgHqbaLvM</w:t>
      </w:r>
    </w:p>
    <w:p>
      <w:r>
        <w:rPr>
          <w:b/>
          <w:u w:val="single"/>
        </w:rPr>
        <w:t>284280</w:t>
      </w:r>
    </w:p>
    <w:p>
      <w:r>
        <w:t>Watch lesbian movie: https://t.co/SAI5uIynQL</w:t>
        <w:br/>
        <w:t>Admiring this air and the crazy sex fantasies https://t.co/gQjp2xgVTe</w:t>
      </w:r>
    </w:p>
    <w:p>
      <w:r>
        <w:rPr>
          <w:b/>
          <w:u w:val="single"/>
        </w:rPr>
        <w:t>284281</w:t>
      </w:r>
    </w:p>
    <w:p>
      <w:r>
        <w:t>RT @davelee1968: 'Humiliation'. How fucked in the head must you be if you're humiliated by the colour of a passport? https://t.co/7AeMiJTw0X</w:t>
      </w:r>
    </w:p>
    <w:p>
      <w:r>
        <w:rPr>
          <w:b/>
          <w:u w:val="single"/>
        </w:rPr>
        <w:t>284282</w:t>
      </w:r>
    </w:p>
    <w:p>
      <w:r>
        <w:t>RT @MrKenShabby: HAVE A FUCKING WORD WITH YOURSELF. https://t.co/2cQSKK2ehp</w:t>
      </w:r>
    </w:p>
    <w:p>
      <w:r>
        <w:rPr>
          <w:b/>
          <w:u w:val="single"/>
        </w:rPr>
        <w:t>284283</w:t>
      </w:r>
    </w:p>
    <w:p>
      <w:r>
        <w:t>When @GordonRamsay says pineapple on pizza is bad and I argue, I feel like those idiots on Kitchen Nightmares who tell him he's wrong. 😂😂</w:t>
      </w:r>
    </w:p>
    <w:p>
      <w:r>
        <w:rPr>
          <w:b/>
          <w:u w:val="single"/>
        </w:rPr>
        <w:t>284284</w:t>
      </w:r>
    </w:p>
    <w:p>
      <w:r>
        <w:t>@realDonaldTrump Shut the fuck up, Donny! You're out of your element!</w:t>
      </w:r>
    </w:p>
    <w:p>
      <w:r>
        <w:rPr>
          <w:b/>
          <w:u w:val="single"/>
        </w:rPr>
        <w:t>284285</w:t>
      </w:r>
    </w:p>
    <w:p>
      <w:r>
        <w:t>@mike_jagassar @MemeDaiIy @TheTrapSound go fucking study</w:t>
      </w:r>
    </w:p>
    <w:p>
      <w:r>
        <w:rPr>
          <w:b/>
          <w:u w:val="single"/>
        </w:rPr>
        <w:t>284286</w:t>
      </w:r>
    </w:p>
    <w:p>
      <w:r>
        <w:t>RT @lorenlondin: YALL KILL ME WITH THE "you know he got a bitch" BITCH DO YOUR BOYFRIEND KNOW HE GOT A BITCH? OBVIOUSLY FUCKING NOT YOU DUM…</w:t>
      </w:r>
    </w:p>
    <w:p>
      <w:r>
        <w:rPr>
          <w:b/>
          <w:u w:val="single"/>
        </w:rPr>
        <w:t>284287</w:t>
      </w:r>
    </w:p>
    <w:p>
      <w:r>
        <w:t>it's so fucking cold, i do not wanna go to the gym</w:t>
      </w:r>
    </w:p>
    <w:p>
      <w:r>
        <w:rPr>
          <w:b/>
          <w:u w:val="single"/>
        </w:rPr>
        <w:t>284288</w:t>
      </w:r>
    </w:p>
    <w:p>
      <w:r>
        <w:t>They still talking about suge n pac we fucking know</w:t>
      </w:r>
    </w:p>
    <w:p>
      <w:r>
        <w:rPr>
          <w:b/>
          <w:u w:val="single"/>
        </w:rPr>
        <w:t>284289</w:t>
      </w:r>
    </w:p>
    <w:p>
      <w:r>
        <w:t>it's too fucking lit. another fire ass song. ITS FUCKING LIT. 🔥🔥🔥🙌🏼🙏🏼👏🏼 https://t.co/UOb09mQhlr</w:t>
      </w:r>
    </w:p>
    <w:p>
      <w:r>
        <w:rPr>
          <w:b/>
          <w:u w:val="single"/>
        </w:rPr>
        <w:t>284290</w:t>
      </w:r>
    </w:p>
    <w:p>
      <w:r>
        <w:t>I keep having these weird nightmares where my beard gets fucked up...</w:t>
        <w:br/>
        <w:t>Why do you do this to me universe?</w:t>
      </w:r>
    </w:p>
    <w:p>
      <w:r>
        <w:rPr>
          <w:b/>
          <w:u w:val="single"/>
        </w:rPr>
        <w:t>284291</w:t>
      </w:r>
    </w:p>
    <w:p>
      <w:r>
        <w:t>RT @Richie_l0c0: "Before I call u in the n word" she was so fucking hurt that he didn't like her Twinkie cakes 😭😭 https://t.co/QYF27fNcyM</w:t>
      </w:r>
    </w:p>
    <w:p>
      <w:r>
        <w:rPr>
          <w:b/>
          <w:u w:val="single"/>
        </w:rPr>
        <w:t>284292</w:t>
      </w:r>
    </w:p>
    <w:p>
      <w:r>
        <w:t>EP 9 HAS ME FUCKED UP HOW COULD BRYCE DO THIS TO HER AND JUSTIN LET IT HAPPEN AND HANNAH WATCHING IN THE CLOSET NOOO</w:t>
      </w:r>
    </w:p>
    <w:p>
      <w:r>
        <w:rPr>
          <w:b/>
          <w:u w:val="single"/>
        </w:rPr>
        <w:t>284293</w:t>
      </w:r>
    </w:p>
    <w:p>
      <w:r>
        <w:t>Get a Nigga who still look out for you even when he mad 😌</w:t>
      </w:r>
    </w:p>
    <w:p>
      <w:r>
        <w:rPr>
          <w:b/>
          <w:u w:val="single"/>
        </w:rPr>
        <w:t>284294</w:t>
      </w:r>
    </w:p>
    <w:p>
      <w:r>
        <w:t>Oh I'm sorry, did me telling you to do your job hurt your feelings. Go cry me a fucking river, supervisor. #ThingsIWontApologizeFor</w:t>
      </w:r>
    </w:p>
    <w:p>
      <w:r>
        <w:rPr>
          <w:b/>
          <w:u w:val="single"/>
        </w:rPr>
        <w:t>284295</w:t>
      </w:r>
    </w:p>
    <w:p>
      <w:r>
        <w:t>someone fucking bungee corded my locker shut???????????</w:t>
      </w:r>
    </w:p>
    <w:p>
      <w:r>
        <w:rPr>
          <w:b/>
          <w:u w:val="single"/>
        </w:rPr>
        <w:t>284296</w:t>
      </w:r>
    </w:p>
    <w:p>
      <w:r>
        <w:t>Why can't the world just Give me a fucking break 😠☹️😨</w:t>
      </w:r>
    </w:p>
    <w:p>
      <w:r>
        <w:rPr>
          <w:b/>
          <w:u w:val="single"/>
        </w:rPr>
        <w:t>284297</w:t>
      </w:r>
    </w:p>
    <w:p>
      <w:r>
        <w:t>@gregpalmerx @PrisonPlanet well they are fucking with America, theyre using America's stupidity to advantage..straight after airstrike terrorists on offensive in Homs</w:t>
      </w:r>
    </w:p>
    <w:p>
      <w:r>
        <w:rPr>
          <w:b/>
          <w:u w:val="single"/>
        </w:rPr>
        <w:t>284298</w:t>
      </w:r>
    </w:p>
    <w:p>
      <w:r>
        <w:t>RT @halapreudhomme: I haven't been in a relationship in months &amp;amp; im still fucked up in the head 🙄</w:t>
      </w:r>
    </w:p>
    <w:p>
      <w:r>
        <w:rPr>
          <w:b/>
          <w:u w:val="single"/>
        </w:rPr>
        <w:t>284299</w:t>
      </w:r>
    </w:p>
    <w:p>
      <w:r>
        <w:t>@deIesalli Some dumb annoying bitch that never leaves me alone</w:t>
      </w:r>
    </w:p>
    <w:p>
      <w:r>
        <w:rPr>
          <w:b/>
          <w:u w:val="single"/>
        </w:rPr>
        <w:t>284300</w:t>
      </w:r>
    </w:p>
    <w:p>
      <w:r>
        <w:t>@laurabones79 If you can manage it without fucking it up 😛</w:t>
      </w:r>
    </w:p>
    <w:p>
      <w:r>
        <w:rPr>
          <w:b/>
          <w:u w:val="single"/>
        </w:rPr>
        <w:t>284301</w:t>
      </w:r>
    </w:p>
    <w:p>
      <w:r>
        <w:t>RT @HazardEdition: One of the worst things about Chelsea losing is how people act like we've been shit all season</w:t>
      </w:r>
    </w:p>
    <w:p>
      <w:r>
        <w:rPr>
          <w:b/>
          <w:u w:val="single"/>
        </w:rPr>
        <w:t>284302</w:t>
      </w:r>
    </w:p>
    <w:p>
      <w:r>
        <w:t xml:space="preserve">Fuck I want seafood. Like bad. </w:t>
        <w:br/>
        <w:t>Maine lobster and crab legs ugh.</w:t>
      </w:r>
    </w:p>
    <w:p>
      <w:r>
        <w:rPr>
          <w:b/>
          <w:u w:val="single"/>
        </w:rPr>
        <w:t>284303</w:t>
      </w:r>
    </w:p>
    <w:p>
      <w:r>
        <w:t>RT @itsdjluigi: I hate when someone asks me where I see myself 5 years from now when I don't even remember where the fuck I was 2 days ago.</w:t>
      </w:r>
    </w:p>
    <w:p>
      <w:r>
        <w:rPr>
          <w:b/>
          <w:u w:val="single"/>
        </w:rPr>
        <w:t>284304</w:t>
      </w:r>
    </w:p>
    <w:p>
      <w:r>
        <w:t>RT @_faShionjunKy: Taking things day by day bc I'm really fucking hurting inside 😓</w:t>
      </w:r>
    </w:p>
    <w:p>
      <w:r>
        <w:rPr>
          <w:b/>
          <w:u w:val="single"/>
        </w:rPr>
        <w:t>284305</w:t>
      </w:r>
    </w:p>
    <w:p>
      <w:r>
        <w:t>fuck i meant 10. i cant type bc the bus is violently vibrating and its also almost midnight</w:t>
      </w:r>
    </w:p>
    <w:p>
      <w:r>
        <w:rPr>
          <w:b/>
          <w:u w:val="single"/>
        </w:rPr>
        <w:t>284306</w:t>
      </w:r>
    </w:p>
    <w:p>
      <w:r>
        <w:t>RT @apesthegrape: MELANIN IS NOT JUST A FUCKING PIGMENT</w:t>
      </w:r>
    </w:p>
    <w:p>
      <w:r>
        <w:rPr>
          <w:b/>
          <w:u w:val="single"/>
        </w:rPr>
        <w:t>284307</w:t>
      </w:r>
    </w:p>
    <w:p>
      <w:r>
        <w:t>I feel like I don't have control and it's so fucking aggrivating</w:t>
      </w:r>
    </w:p>
    <w:p>
      <w:r>
        <w:rPr>
          <w:b/>
          <w:u w:val="single"/>
        </w:rPr>
        <w:t>284308</w:t>
      </w:r>
    </w:p>
    <w:p>
      <w:r>
        <w:t>@FoxNews @seanhannity U are pathetic and so bad of a so called journalist-- stop making shit up</w:t>
      </w:r>
    </w:p>
    <w:p>
      <w:r>
        <w:rPr>
          <w:b/>
          <w:u w:val="single"/>
        </w:rPr>
        <w:t>284309</w:t>
      </w:r>
    </w:p>
    <w:p>
      <w:r>
        <w:t>RT @DeathByBalor: NOW THIS IS A FUCKING WRESTLEMANIA MOMENT  https://t.co/idFxTB4FX5</w:t>
      </w:r>
    </w:p>
    <w:p>
      <w:r>
        <w:rPr>
          <w:b/>
          <w:u w:val="single"/>
        </w:rPr>
        <w:t>284310</w:t>
      </w:r>
    </w:p>
    <w:p>
      <w:r>
        <w:t>RT @existentialcoms: Metaphysics: what exists?</w:t>
        <w:br/>
        <w:t>Ethics: what should we do?</w:t>
        <w:br/>
        <w:t>Epistemology: how do we know?</w:t>
        <w:br/>
        <w:t>Existentialism: why even fucking ca…</w:t>
      </w:r>
    </w:p>
    <w:p>
      <w:r>
        <w:rPr>
          <w:b/>
          <w:u w:val="single"/>
        </w:rPr>
        <w:t>284311</w:t>
      </w:r>
    </w:p>
    <w:p>
      <w:r>
        <w:t>This guacamole burger has me fucked all the way up</w:t>
      </w:r>
    </w:p>
    <w:p>
      <w:r>
        <w:rPr>
          <w:b/>
          <w:u w:val="single"/>
        </w:rPr>
        <w:t>284312</w:t>
      </w:r>
    </w:p>
    <w:p>
      <w:r>
        <w:t>RT @the_ironsheik: SOMEBODY GIVE ME COLD BEER AND GIVE ME HELL YEAH #Wrestlemania</w:t>
      </w:r>
    </w:p>
    <w:p>
      <w:r>
        <w:rPr>
          <w:b/>
          <w:u w:val="single"/>
        </w:rPr>
        <w:t>284313</w:t>
      </w:r>
    </w:p>
    <w:p>
      <w:r>
        <w:t>RT @ChiefKeef: Im in miami u fucking Gringo https://t.co/OP8NBncLNP</w:t>
      </w:r>
    </w:p>
    <w:p>
      <w:r>
        <w:rPr>
          <w:b/>
          <w:u w:val="single"/>
        </w:rPr>
        <w:t>284314</w:t>
      </w:r>
    </w:p>
    <w:p>
      <w:r>
        <w:t>RT @liamgallagher: Just popped into rehearsals and the lads are fucking on it 1 word DANGEROUS LG X</w:t>
      </w:r>
    </w:p>
    <w:p>
      <w:r>
        <w:rPr>
          <w:b/>
          <w:u w:val="single"/>
        </w:rPr>
        <w:t>284315</w:t>
      </w:r>
    </w:p>
    <w:p>
      <w:r>
        <w:t>RT @Richie_l0c0: "Before I call u in the n word" she was so fucking hurt that he didn't like her Twinkie cakes 😭😭 https://t.co/QYF27fNcyM</w:t>
      </w:r>
    </w:p>
    <w:p>
      <w:r>
        <w:rPr>
          <w:b/>
          <w:u w:val="single"/>
        </w:rPr>
        <w:t>284316</w:t>
      </w:r>
    </w:p>
    <w:p>
      <w:r>
        <w:t>RT @themurdermami: A fucking timeless BOP. https://t.co/dTtmsYUXo4</w:t>
      </w:r>
    </w:p>
    <w:p>
      <w:r>
        <w:rPr>
          <w:b/>
          <w:u w:val="single"/>
        </w:rPr>
        <w:t>284317</w:t>
      </w:r>
    </w:p>
    <w:p>
      <w:r>
        <w:t>a fucking car alarm just went off and made me cry what the fuck is wrong with me b i hate myself</w:t>
      </w:r>
    </w:p>
    <w:p>
      <w:r>
        <w:rPr>
          <w:b/>
          <w:u w:val="single"/>
        </w:rPr>
        <w:t>284318</w:t>
      </w:r>
    </w:p>
    <w:p>
      <w:r>
        <w:t>Once you turn into a hoe, always a hoe. Crazy ass 🙄</w:t>
      </w:r>
    </w:p>
    <w:p>
      <w:r>
        <w:rPr>
          <w:b/>
          <w:u w:val="single"/>
        </w:rPr>
        <w:t>284319</w:t>
      </w:r>
    </w:p>
    <w:p>
      <w:r>
        <w:t>I fucked up and typed death instead of birth. Reposting</w:t>
      </w:r>
    </w:p>
    <w:p>
      <w:r>
        <w:rPr>
          <w:b/>
          <w:u w:val="single"/>
        </w:rPr>
        <w:t>284320</w:t>
      </w:r>
    </w:p>
    <w:p>
      <w:r>
        <w:t xml:space="preserve">RT @NickyThomasNYC: Do </w:t>
        <w:br/>
        <w:t>Re</w:t>
        <w:br/>
        <w:t xml:space="preserve">Mi </w:t>
        <w:br/>
        <w:t xml:space="preserve">Fa </w:t>
        <w:br/>
        <w:t>So Fucking Done With You</w:t>
      </w:r>
    </w:p>
    <w:p>
      <w:r>
        <w:rPr>
          <w:b/>
          <w:u w:val="single"/>
        </w:rPr>
        <w:t>284321</w:t>
      </w:r>
    </w:p>
    <w:p>
      <w:r>
        <w:t>RT @kinkdotcom: . @AlexaNovaXXX &amp;amp; @RoxyRayeXXX get anally fisted and fucked by @DirtyAngelXXX  : https://t.co/Idx6FJNNLS https://t.co/Sm2Cb…</w:t>
      </w:r>
    </w:p>
    <w:p>
      <w:r>
        <w:rPr>
          <w:b/>
          <w:u w:val="single"/>
        </w:rPr>
        <w:t>284322</w:t>
      </w:r>
    </w:p>
    <w:p>
      <w:r>
        <w:t>@jingle_bells44 3/4 tests passed this week LETS FUCKING GO</w:t>
      </w:r>
    </w:p>
    <w:p>
      <w:r>
        <w:rPr>
          <w:b/>
          <w:u w:val="single"/>
        </w:rPr>
        <w:t>284323</w:t>
      </w:r>
    </w:p>
    <w:p>
      <w:r>
        <w:t>WHEN HOSEOK THREW WATER AT US, I WAS FUCKING BAPTIZED BITCHSKSK #BTSinAnaheim https://t.co/D9S93O1Rqv</w:t>
      </w:r>
    </w:p>
    <w:p>
      <w:r>
        <w:rPr>
          <w:b/>
          <w:u w:val="single"/>
        </w:rPr>
        <w:t>284324</w:t>
      </w:r>
    </w:p>
    <w:p>
      <w:r>
        <w:t>Bitches be too mad bitch get some money and move out the hood you fake ballers🏌🏾‍♀️🤷🏾‍♀️</w:t>
      </w:r>
    </w:p>
    <w:p>
      <w:r>
        <w:rPr>
          <w:b/>
          <w:u w:val="single"/>
        </w:rPr>
        <w:t>284325</w:t>
      </w:r>
    </w:p>
    <w:p>
      <w:r>
        <w:t>@Naz_izi Don't think you should even apologise, people need to stop fucking about</w:t>
      </w:r>
    </w:p>
    <w:p>
      <w:r>
        <w:rPr>
          <w:b/>
          <w:u w:val="single"/>
        </w:rPr>
        <w:t>284326</w:t>
      </w:r>
    </w:p>
    <w:p>
      <w:r>
        <w:t>tbh i should commission ppl to draw me with jimin AHAHAHA but that would be so damn awkward idk if i can do it sobs</w:t>
      </w:r>
    </w:p>
    <w:p>
      <w:r>
        <w:rPr>
          <w:b/>
          <w:u w:val="single"/>
        </w:rPr>
        <w:t>284327</w:t>
      </w:r>
    </w:p>
    <w:p>
      <w:r>
        <w:t>RT @CerromeZONE: This shit got me fuckin CRYINGGGGGG!! Cuz the lil nigga aint even want this stupid cut just look @ his face 😭😭😭😭 https://t…</w:t>
      </w:r>
    </w:p>
    <w:p>
      <w:r>
        <w:rPr>
          <w:b/>
          <w:u w:val="single"/>
        </w:rPr>
        <w:t>284328</w:t>
      </w:r>
    </w:p>
    <w:p>
      <w:r>
        <w:t>@GraysonDolan "I just wish I filmed it" are you fucking kiding me</w:t>
      </w:r>
    </w:p>
    <w:p>
      <w:r>
        <w:rPr>
          <w:b/>
          <w:u w:val="single"/>
        </w:rPr>
        <w:t>284329</w:t>
      </w:r>
    </w:p>
    <w:p>
      <w:r>
        <w:t>Fucking dumbass he going be the reason we don't prosper in the playoffs https://t.co/8aSJ7MIAkn</w:t>
      </w:r>
    </w:p>
    <w:p>
      <w:r>
        <w:rPr>
          <w:b/>
          <w:u w:val="single"/>
        </w:rPr>
        <w:t>284330</w:t>
      </w:r>
    </w:p>
    <w:p>
      <w:r>
        <w:t>@spectralsword @ElminaNiet WAIFU YOU'RE FUCKING AMEIJIN ;__;</w:t>
      </w:r>
    </w:p>
    <w:p>
      <w:r>
        <w:rPr>
          <w:b/>
          <w:u w:val="single"/>
        </w:rPr>
        <w:t>284331</w:t>
      </w:r>
    </w:p>
    <w:p>
      <w:r>
        <w:t>RT @TsWendyWilliams: Getting my PAWG ass fucked on https://t.co/dW8HpCAekS https://t.co/cbbgCjUagc</w:t>
      </w:r>
    </w:p>
    <w:p>
      <w:r>
        <w:rPr>
          <w:b/>
          <w:u w:val="single"/>
        </w:rPr>
        <w:t>284332</w:t>
      </w:r>
    </w:p>
    <w:p>
      <w:r>
        <w:t>Damn it crazy how yo close friend will snitch on u in heart beat</w:t>
      </w:r>
    </w:p>
    <w:p>
      <w:r>
        <w:rPr>
          <w:b/>
          <w:u w:val="single"/>
        </w:rPr>
        <w:t>284333</w:t>
      </w:r>
    </w:p>
    <w:p>
      <w:r>
        <w:t>remember when i hated you with a fiery passion. now i just want to fuck you</w:t>
      </w:r>
    </w:p>
    <w:p>
      <w:r>
        <w:rPr>
          <w:b/>
          <w:u w:val="single"/>
        </w:rPr>
        <w:t>284334</w:t>
      </w:r>
    </w:p>
    <w:p>
      <w:r>
        <w:t>RT @PaulTHerman: #Zuma: "It was taken away." He says some people are very shy to speak about the truth. #NHTL @News24</w:t>
      </w:r>
    </w:p>
    <w:p>
      <w:r>
        <w:rPr>
          <w:b/>
          <w:u w:val="single"/>
        </w:rPr>
        <w:t>284335</w:t>
      </w:r>
    </w:p>
    <w:p>
      <w:r>
        <w:t>Man, it can't be ww3 yet im still a fucking virgin give me 10 years please</w:t>
      </w:r>
    </w:p>
    <w:p>
      <w:r>
        <w:rPr>
          <w:b/>
          <w:u w:val="single"/>
        </w:rPr>
        <w:t>284336</w:t>
      </w:r>
    </w:p>
    <w:p>
      <w:r>
        <w:t>RT @Swartzy2893: You have had a lit fucking day Alex 😂😎🍻🥂 https://t.co/Kzis31wO1x</w:t>
      </w:r>
    </w:p>
    <w:p>
      <w:r>
        <w:rPr>
          <w:b/>
          <w:u w:val="single"/>
        </w:rPr>
        <w:t>284337</w:t>
      </w:r>
    </w:p>
    <w:p>
      <w:r>
        <w:t>RT @JournaIsDeluxe: cardi B ... is spitting fire ... cardi fucking B. https://t.co/WeOcy9vAM9</w:t>
      </w:r>
    </w:p>
    <w:p>
      <w:r>
        <w:rPr>
          <w:b/>
          <w:u w:val="single"/>
        </w:rPr>
        <w:t>284338</w:t>
      </w:r>
    </w:p>
    <w:p>
      <w:r>
        <w:t>RT @dimeD___: My lips be looking SO FUCKING EDIBLE w lip gloss. 👅👅👅👅👅👅👅👅👅👅👅👅👅👅👅👅😍😍😍😍😍😍🤤🤤🤤🤤🤤</w:t>
      </w:r>
    </w:p>
    <w:p>
      <w:r>
        <w:rPr>
          <w:b/>
          <w:u w:val="single"/>
        </w:rPr>
        <w:t>284339</w:t>
      </w:r>
    </w:p>
    <w:p>
      <w:r>
        <w:t>I wouldn't be where I was at if I didn't fucking trap</w:t>
      </w:r>
    </w:p>
    <w:p>
      <w:r>
        <w:rPr>
          <w:b/>
          <w:u w:val="single"/>
        </w:rPr>
        <w:t>284340</w:t>
      </w:r>
    </w:p>
    <w:p>
      <w:r>
        <w:t>ONCE AGAIN THE CEILING IS THE FUCKING ROOF.  IT IS LIT DAMNIT #TARHEELS #GetIntoIt @UNC_Basketball</w:t>
      </w:r>
    </w:p>
    <w:p>
      <w:r>
        <w:rPr>
          <w:b/>
          <w:u w:val="single"/>
        </w:rPr>
        <w:t>284341</w:t>
      </w:r>
    </w:p>
    <w:p>
      <w:r>
        <w:t>@ton_of_brat Indeed. Too bad the rest of season3 won't be shown til fucking summer.</w:t>
      </w:r>
    </w:p>
    <w:p>
      <w:r>
        <w:rPr>
          <w:b/>
          <w:u w:val="single"/>
        </w:rPr>
        <w:t>284342</w:t>
      </w:r>
    </w:p>
    <w:p>
      <w:r>
        <w:t>see if I had the chance to be a virgin again I'd be fucking by the time I'm 10</w:t>
      </w:r>
    </w:p>
    <w:p>
      <w:r>
        <w:rPr>
          <w:b/>
          <w:u w:val="single"/>
        </w:rPr>
        <w:t>284343</w:t>
      </w:r>
    </w:p>
    <w:p>
      <w:r>
        <w:t>@FinishedSte @VerrattiMC @MissKatiePrice He isn't u fucking mom</w:t>
      </w:r>
    </w:p>
    <w:p>
      <w:r>
        <w:rPr>
          <w:b/>
          <w:u w:val="single"/>
        </w:rPr>
        <w:t>284344</w:t>
      </w:r>
    </w:p>
    <w:p>
      <w:r>
        <w:t>I'm sick of these fake ass people that call themselves my friends.</w:t>
      </w:r>
    </w:p>
    <w:p>
      <w:r>
        <w:rPr>
          <w:b/>
          <w:u w:val="single"/>
        </w:rPr>
        <w:t>284345</w:t>
      </w:r>
    </w:p>
    <w:p>
      <w:r>
        <w:t>RT @TheHopsbride: Prosecutors succeed in moving Ken Paxton's trial out of Collin county. Paxton is dirty as hell #PaxtonForPrison https://t…</w:t>
      </w:r>
    </w:p>
    <w:p>
      <w:r>
        <w:rPr>
          <w:b/>
          <w:u w:val="single"/>
        </w:rPr>
        <w:t>284346</w:t>
      </w:r>
    </w:p>
    <w:p>
      <w:r>
        <w:t>The people that Tyra used to go with is fucking embarrassing to me wtf 🤦🏾‍♀️</w:t>
      </w:r>
    </w:p>
    <w:p>
      <w:r>
        <w:rPr>
          <w:b/>
          <w:u w:val="single"/>
        </w:rPr>
        <w:t>284347</w:t>
      </w:r>
    </w:p>
    <w:p>
      <w:r>
        <w:t>13 reasons why gives me 13 reasons why it got me fucked up</w:t>
      </w:r>
    </w:p>
    <w:p>
      <w:r>
        <w:rPr>
          <w:b/>
          <w:u w:val="single"/>
        </w:rPr>
        <w:t>284348</w:t>
      </w:r>
    </w:p>
    <w:p>
      <w:r>
        <w:t>I hate my darling child noah because now I'm plagued by thoughts of severian on a fuck machine and I FUCKING DIED OUT OF FOOLISHNESS</w:t>
      </w:r>
    </w:p>
    <w:p>
      <w:r>
        <w:rPr>
          <w:b/>
          <w:u w:val="single"/>
        </w:rPr>
        <w:t>284349</w:t>
      </w:r>
    </w:p>
    <w:p>
      <w:r>
        <w:t>RT @shelbytriglia: Some of y'all need to get off twitter with your boring asses 😂 no sense of humor don't take life too serious</w:t>
      </w:r>
    </w:p>
    <w:p>
      <w:r>
        <w:rPr>
          <w:b/>
          <w:u w:val="single"/>
        </w:rPr>
        <w:t>284350</w:t>
      </w:r>
    </w:p>
    <w:p>
      <w:r>
        <w:t>This video package is fucking me up.... dont do this to me... #Wrestlemania</w:t>
      </w:r>
    </w:p>
    <w:p>
      <w:r>
        <w:rPr>
          <w:b/>
          <w:u w:val="single"/>
        </w:rPr>
        <w:t>284351</w:t>
      </w:r>
    </w:p>
    <w:p>
      <w:r>
        <w:t>RT @ParkerCBanana: @CNConfessions @McDonalds @RickandMorty Even if it takes 90 fucking years morty</w:t>
      </w:r>
    </w:p>
    <w:p>
      <w:r>
        <w:rPr>
          <w:b/>
          <w:u w:val="single"/>
        </w:rPr>
        <w:t>284352</w:t>
      </w:r>
    </w:p>
    <w:p>
      <w:r>
        <w:t>You know they said something fucked up when they bleep something out in porn. Jesus that caught me off guard.</w:t>
      </w:r>
    </w:p>
    <w:p>
      <w:r>
        <w:rPr>
          <w:b/>
          <w:u w:val="single"/>
        </w:rPr>
        <w:t>284353</w:t>
      </w:r>
    </w:p>
    <w:p>
      <w:r>
        <w:t>RT @Deadspin: Look at this fucking asshole: https://t.co/4k7cNKY8YB https://t.co/6wgqgEhkV3</w:t>
      </w:r>
    </w:p>
    <w:p>
      <w:r>
        <w:rPr>
          <w:b/>
          <w:u w:val="single"/>
        </w:rPr>
        <w:t>284354</w:t>
      </w:r>
    </w:p>
    <w:p>
      <w:r>
        <w:t>RT @1francefbg: Well my mother fucking hates me for my mug shot. https://t.co/h1bYARvJ2U</w:t>
      </w:r>
    </w:p>
    <w:p>
      <w:r>
        <w:rPr>
          <w:b/>
          <w:u w:val="single"/>
        </w:rPr>
        <w:t>284355</w:t>
      </w:r>
    </w:p>
    <w:p>
      <w:r>
        <w:t>Why is this my crazy ass 🙄🙄 https://t.co/P644gRI3Tk</w:t>
      </w:r>
    </w:p>
    <w:p>
      <w:r>
        <w:rPr>
          <w:b/>
          <w:u w:val="single"/>
        </w:rPr>
        <w:t>284356</w:t>
      </w:r>
    </w:p>
    <w:p>
      <w:r>
        <w:t xml:space="preserve">@EJT___ </w:t>
        <w:br/>
        <w:br/>
        <w:t>I think I figured out why my dating life is so fucked up. I'm an Aries but my testicles are Geminis.I got them done on June 6th.</w:t>
      </w:r>
    </w:p>
    <w:p>
      <w:r>
        <w:rPr>
          <w:b/>
          <w:u w:val="single"/>
        </w:rPr>
        <w:t>284357</w:t>
      </w:r>
    </w:p>
    <w:p>
      <w:r>
        <w:t>RT @CerromeZONE: This shit got me fuckin CRYINGGGGGG!! Cuz the lil nigga aint even want this stupid cut just look @ his face 😭😭😭😭 https://t…</w:t>
      </w:r>
    </w:p>
    <w:p>
      <w:r>
        <w:rPr>
          <w:b/>
          <w:u w:val="single"/>
        </w:rPr>
        <w:t>284358</w:t>
      </w:r>
    </w:p>
    <w:p>
      <w:r>
        <w:t>So if I call him boo 😏 just know he the fucking truth 😉</w:t>
      </w:r>
    </w:p>
    <w:p>
      <w:r>
        <w:rPr>
          <w:b/>
          <w:u w:val="single"/>
        </w:rPr>
        <w:t>284359</w:t>
      </w:r>
    </w:p>
    <w:p>
      <w:r>
        <w:t>.@HomeDepot 20-30 years of my father's life was given to this company, and they fired him for the smallest fucking incident on the job.</w:t>
      </w:r>
    </w:p>
    <w:p>
      <w:r>
        <w:rPr>
          <w:b/>
          <w:u w:val="single"/>
        </w:rPr>
        <w:t>284360</w:t>
      </w:r>
    </w:p>
    <w:p>
      <w:r>
        <w:t>Retweet if you HATE @SenateMajLdr as much as I do, you hate his politics and ugly GODDAMN FACE!!!!!</w:t>
      </w:r>
    </w:p>
    <w:p>
      <w:r>
        <w:rPr>
          <w:b/>
          <w:u w:val="single"/>
        </w:rPr>
        <w:t>284361</w:t>
      </w:r>
    </w:p>
    <w:p>
      <w:r>
        <w:t>RT @sarcasticnood: This is the dumbest fucking idea ive ever gotten https://t.co/UM4ILWq9zh</w:t>
      </w:r>
    </w:p>
    <w:p>
      <w:r>
        <w:rPr>
          <w:b/>
          <w:u w:val="single"/>
        </w:rPr>
        <w:t>284362</w:t>
      </w:r>
    </w:p>
    <w:p>
      <w:r>
        <w:t>RT @smokepurpp: He said fuck lil pump when we played ski mask.. bad idea https://t.co/arUsbQXf8I</w:t>
      </w:r>
    </w:p>
    <w:p>
      <w:r>
        <w:rPr>
          <w:b/>
          <w:u w:val="single"/>
        </w:rPr>
        <w:t>284363</w:t>
      </w:r>
    </w:p>
    <w:p>
      <w:r>
        <w:t>RT @GregvonTeig: You know you're fucked when McKinley thinks you're a hawk. https://t.co/rlBImu9zuk</w:t>
      </w:r>
    </w:p>
    <w:p>
      <w:r>
        <w:rPr>
          <w:b/>
          <w:u w:val="single"/>
        </w:rPr>
        <w:t>284364</w:t>
      </w:r>
    </w:p>
    <w:p>
      <w:r>
        <w:t>Laying in bed watching videos on chicken fried rice and I just fucked up... I'm fucking starving!</w:t>
      </w:r>
    </w:p>
    <w:p>
      <w:r>
        <w:rPr>
          <w:b/>
          <w:u w:val="single"/>
        </w:rPr>
        <w:t>284365</w:t>
      </w:r>
    </w:p>
    <w:p>
      <w:r>
        <w:t>RT @prozdkp: when you're mad at video games but controllers are expensive as hell https://t.co/3uBM6t6XTH</w:t>
      </w:r>
    </w:p>
    <w:p>
      <w:r>
        <w:rPr>
          <w:b/>
          <w:u w:val="single"/>
        </w:rPr>
        <w:t>284366</w:t>
      </w:r>
    </w:p>
    <w:p>
      <w:r>
        <w:t>RT @CHIMPSINSOCKS: Stupid, stupid, stupid, mother-fucking, piece of shit ass-clown. https://t.co/3aS7TaJfZ2</w:t>
      </w:r>
    </w:p>
    <w:p>
      <w:r>
        <w:rPr>
          <w:b/>
          <w:u w:val="single"/>
        </w:rPr>
        <w:t>284367</w:t>
      </w:r>
    </w:p>
    <w:p>
      <w:r>
        <w:t>No one FUCKING cares her photo needs to be all over the media https://t.co/1RPRwHy1ht</w:t>
      </w:r>
    </w:p>
    <w:p>
      <w:r>
        <w:rPr>
          <w:b/>
          <w:u w:val="single"/>
        </w:rPr>
        <w:t>284368</w:t>
      </w:r>
    </w:p>
    <w:p>
      <w:r>
        <w:t>Stressing about shit you can't change is the worst</w:t>
      </w:r>
    </w:p>
    <w:p>
      <w:r>
        <w:rPr>
          <w:b/>
          <w:u w:val="single"/>
        </w:rPr>
        <w:t>284369</w:t>
      </w:r>
    </w:p>
    <w:p>
      <w:r>
        <w:t>seems like i always get the one fucked up cart at walmart</w:t>
      </w:r>
    </w:p>
    <w:p>
      <w:r>
        <w:rPr>
          <w:b/>
          <w:u w:val="single"/>
        </w:rPr>
        <w:t>284370</w:t>
      </w:r>
    </w:p>
    <w:p>
      <w:r>
        <w:t>bitches &amp;amp; they friends be miserable sitting around discussing other bitches.</w:t>
      </w:r>
    </w:p>
    <w:p>
      <w:r>
        <w:rPr>
          <w:b/>
          <w:u w:val="single"/>
        </w:rPr>
        <w:t>284371</w:t>
      </w:r>
    </w:p>
    <w:p>
      <w:r>
        <w:t>RT @BruiserSaxton: Joey bada$$ isn't fucking around with this album</w:t>
      </w:r>
    </w:p>
    <w:p>
      <w:r>
        <w:rPr>
          <w:b/>
          <w:u w:val="single"/>
        </w:rPr>
        <w:t>284372</w:t>
      </w:r>
    </w:p>
    <w:p>
      <w:r>
        <w:t>16 hours with no electricity! Somebody got me fucked up</w:t>
      </w:r>
    </w:p>
    <w:p>
      <w:r>
        <w:rPr>
          <w:b/>
          <w:u w:val="single"/>
        </w:rPr>
        <w:t>284373</w:t>
      </w:r>
    </w:p>
    <w:p>
      <w:r>
        <w:t>Everyone's going to the beach, sf or Disneyland, I'm fucking jealous</w:t>
      </w:r>
    </w:p>
    <w:p>
      <w:r>
        <w:rPr>
          <w:b/>
          <w:u w:val="single"/>
        </w:rPr>
        <w:t>284374</w:t>
      </w:r>
    </w:p>
    <w:p>
      <w:r>
        <w:t>@patton_seth post my phone number on the internet i fucking dare u</w:t>
      </w:r>
    </w:p>
    <w:p>
      <w:r>
        <w:rPr>
          <w:b/>
          <w:u w:val="single"/>
        </w:rPr>
        <w:t>284375</w:t>
      </w:r>
    </w:p>
    <w:p>
      <w:r>
        <w:t>RT @gavinduffybiz: Ooh is the cost going to be a prickly one for the Dragons? 🙈🙈 sorry I couldn't resist! #dragonsden</w:t>
      </w:r>
    </w:p>
    <w:p>
      <w:r>
        <w:rPr>
          <w:b/>
          <w:u w:val="single"/>
        </w:rPr>
        <w:t>284376</w:t>
      </w:r>
    </w:p>
    <w:p>
      <w:r>
        <w:t>RT @synergywzpaa: My dog is actually a fucking beast https://t.co/O9LjGnr8Xq</w:t>
      </w:r>
    </w:p>
    <w:p>
      <w:r>
        <w:rPr>
          <w:b/>
          <w:u w:val="single"/>
        </w:rPr>
        <w:t>284377</w:t>
      </w:r>
    </w:p>
    <w:p>
      <w:r>
        <w:t>if no one will make some toku chase charms ill do it</w:t>
        <w:br/>
        <w:t>just fucking watch me</w:t>
      </w:r>
    </w:p>
    <w:p>
      <w:r>
        <w:rPr>
          <w:b/>
          <w:u w:val="single"/>
        </w:rPr>
        <w:t>284378</w:t>
      </w:r>
    </w:p>
    <w:p>
      <w:r>
        <w:t>It's 2 in the fucking morning and there is a helicopter circling my neighborhood... I just wanna sleep...</w:t>
      </w:r>
    </w:p>
    <w:p>
      <w:r>
        <w:rPr>
          <w:b/>
          <w:u w:val="single"/>
        </w:rPr>
        <w:t>284379</w:t>
      </w:r>
    </w:p>
    <w:p>
      <w:r>
        <w:t>RT @mdlbird: 22 fucking years ago https://t.co/GhTeY9qoOl</w:t>
      </w:r>
    </w:p>
    <w:p>
      <w:r>
        <w:rPr>
          <w:b/>
          <w:u w:val="single"/>
        </w:rPr>
        <w:t>284380</w:t>
      </w:r>
    </w:p>
    <w:p>
      <w:r>
        <w:t>it's not freedom of speech if your filthy words are dictating what a woman can and can't do with her body. fuck outta here</w:t>
      </w:r>
    </w:p>
    <w:p>
      <w:r>
        <w:rPr>
          <w:b/>
          <w:u w:val="single"/>
        </w:rPr>
        <w:t>284381</w:t>
      </w:r>
    </w:p>
    <w:p>
      <w:r>
        <w:t>RT @iamlucascoly: Y'all got me fucked up so what we been eating my nigga? https://t.co/ocM1N1B15i</w:t>
      </w:r>
    </w:p>
    <w:p>
      <w:r>
        <w:rPr>
          <w:b/>
          <w:u w:val="single"/>
        </w:rPr>
        <w:t>284382</w:t>
      </w:r>
    </w:p>
    <w:p>
      <w:r>
        <w:t>Click here to watch it: https://t.co/GnNOp0jSa5</w:t>
        <w:br/>
        <w:t>Staci Carr passionately fucking on Valen...</w:t>
        <w:br/>
        <w:t>👻Add me on snapchat: sweetallison18 👻 https://t.co/G2dAGH382P</w:t>
      </w:r>
    </w:p>
    <w:p>
      <w:r>
        <w:rPr>
          <w:b/>
          <w:u w:val="single"/>
        </w:rPr>
        <w:t>284383</w:t>
      </w:r>
    </w:p>
    <w:p>
      <w:r>
        <w:t>it starts out like fucking star wars https://t.co/MoiGMHgqHF</w:t>
      </w:r>
    </w:p>
    <w:p>
      <w:r>
        <w:rPr>
          <w:b/>
          <w:u w:val="single"/>
        </w:rPr>
        <w:t>284384</w:t>
      </w:r>
    </w:p>
    <w:p>
      <w:r>
        <w:t>Wouldn't let Michael in because he was "starring" you got me so fucked up...</w:t>
      </w:r>
    </w:p>
    <w:p>
      <w:r>
        <w:rPr>
          <w:b/>
          <w:u w:val="single"/>
        </w:rPr>
        <w:t>284385</w:t>
      </w:r>
    </w:p>
    <w:p>
      <w:r>
        <w:t>@FoxNews @SarahHuckabee Ridiculous. Fox should be talking about the Bill O'Reilley allegations rather than giving this idiot a voice.</w:t>
      </w:r>
    </w:p>
    <w:p>
      <w:r>
        <w:rPr>
          <w:b/>
          <w:u w:val="single"/>
        </w:rPr>
        <w:t>284386</w:t>
      </w:r>
    </w:p>
    <w:p>
      <w:r>
        <w:t>RT @LondonCarrot: @skynews just said the St Petersburg attacker was of "bearded appearance". WTF are they scared of? HE'S A FUCKING MUSLIM!…</w:t>
      </w:r>
    </w:p>
    <w:p>
      <w:r>
        <w:rPr>
          <w:b/>
          <w:u w:val="single"/>
        </w:rPr>
        <w:t>284387</w:t>
      </w:r>
    </w:p>
    <w:p>
      <w:r>
        <w:t>@childishgabeeno No but for real sorry if I fucking worry about you omg</w:t>
      </w:r>
    </w:p>
    <w:p>
      <w:r>
        <w:rPr>
          <w:b/>
          <w:u w:val="single"/>
        </w:rPr>
        <w:t>284388</w:t>
      </w:r>
    </w:p>
    <w:p>
      <w:r>
        <w:t>RT @Ho_Ryda: After I bought a bunch of Gatorade they never gave me my points! Bunch of fucking Crooks 👉👉👉 @DollarGeneral https://t.co/rIWWW…</w:t>
      </w:r>
    </w:p>
    <w:p>
      <w:r>
        <w:rPr>
          <w:b/>
          <w:u w:val="single"/>
        </w:rPr>
        <w:t>284389</w:t>
      </w:r>
    </w:p>
    <w:p>
      <w:r>
        <w:t>RT @chelseakerrr14: I want to be a fucking priority</w:t>
      </w:r>
    </w:p>
    <w:p>
      <w:r>
        <w:rPr>
          <w:b/>
          <w:u w:val="single"/>
        </w:rPr>
        <w:t>284390</w:t>
      </w:r>
    </w:p>
    <w:p>
      <w:r>
        <w:t>I hate people who think they're overly woke 🤷🏾‍♂️ like shut the fuck up sometimes</w:t>
      </w:r>
    </w:p>
    <w:p>
      <w:r>
        <w:rPr>
          <w:b/>
          <w:u w:val="single"/>
        </w:rPr>
        <w:t>284391</w:t>
      </w:r>
    </w:p>
    <w:p>
      <w:r>
        <w:t>@RentACenterHelp pissed and need fucking something done about this ansoina ct store I fucking payed and they r fucking me over</w:t>
      </w:r>
    </w:p>
    <w:p>
      <w:r>
        <w:rPr>
          <w:b/>
          <w:u w:val="single"/>
        </w:rPr>
        <w:t>284392</w:t>
      </w:r>
    </w:p>
    <w:p>
      <w:r>
        <w:t>i finished my lab report but i think my nerves are fucked up</w:t>
      </w:r>
    </w:p>
    <w:p>
      <w:r>
        <w:rPr>
          <w:b/>
          <w:u w:val="single"/>
        </w:rPr>
        <w:t>284393</w:t>
      </w:r>
    </w:p>
    <w:p>
      <w:r>
        <w:t>RT @13ReasonsFans: this fucked me up https://t.co/58gm0yEn6Y</w:t>
      </w:r>
    </w:p>
    <w:p>
      <w:r>
        <w:rPr>
          <w:b/>
          <w:u w:val="single"/>
        </w:rPr>
        <w:t>284394</w:t>
      </w:r>
    </w:p>
    <w:p>
      <w:r>
        <w:t>i'm in malaysia.. but i can't see them bc of work.. how fucked up is that? :(( 😭😭😭😭😭😭😭</w:t>
      </w:r>
    </w:p>
    <w:p>
      <w:r>
        <w:rPr>
          <w:b/>
          <w:u w:val="single"/>
        </w:rPr>
        <w:t>284395</w:t>
      </w:r>
    </w:p>
    <w:p>
      <w:r>
        <w:t>my ex stole my bucees boxers and wears them on stage someone come and fucking kill me</w:t>
      </w:r>
    </w:p>
    <w:p>
      <w:r>
        <w:rPr>
          <w:b/>
          <w:u w:val="single"/>
        </w:rPr>
        <w:t>284396</w:t>
      </w:r>
    </w:p>
    <w:p>
      <w:r>
        <w:t>RT @markiplier: In the car with my frands going FUCKING HYPERSPEED https://t.co/ggUuDZlAB5</w:t>
      </w:r>
    </w:p>
    <w:p>
      <w:r>
        <w:rPr>
          <w:b/>
          <w:u w:val="single"/>
        </w:rPr>
        <w:t>284397</w:t>
      </w:r>
    </w:p>
    <w:p>
      <w:r>
        <w:t>Wtf @pepsi, how stupid is your marketing team with that #livebolder bullshit? So all minorities need to do is give a fucking pepsi to cops?!</w:t>
      </w:r>
    </w:p>
    <w:p>
      <w:r>
        <w:rPr>
          <w:b/>
          <w:u w:val="single"/>
        </w:rPr>
        <w:t>284398</w:t>
      </w:r>
    </w:p>
    <w:p>
      <w:r>
        <w:t>RT @13ReasonsFans: this fucked me up https://t.co/58gm0yEn6Y</w:t>
      </w:r>
    </w:p>
    <w:p>
      <w:r>
        <w:rPr>
          <w:b/>
          <w:u w:val="single"/>
        </w:rPr>
        <w:t>284399</w:t>
      </w:r>
    </w:p>
    <w:p>
      <w:r>
        <w:t>RT @Mistah_Cle: 😲Dude what the fuck ??? I just played that clip in a fucking bus,now everyone thinks am a porn addict! ! https://t.co/fVAhV…</w:t>
      </w:r>
    </w:p>
    <w:p>
      <w:r>
        <w:rPr>
          <w:b/>
          <w:u w:val="single"/>
        </w:rPr>
        <w:t>284400</w:t>
      </w:r>
    </w:p>
    <w:p>
      <w:r>
        <w:t>What are we: Shippers of #Adikat</w:t>
        <w:br/>
        <w:t>What do we do: Break our fucking hearts, that's what. #KatrinaKaif #AdityaRoyKapur #Fitoor https://t.co/Je30By2Nhc</w:t>
      </w:r>
    </w:p>
    <w:p>
      <w:r>
        <w:rPr>
          <w:b/>
          <w:u w:val="single"/>
        </w:rPr>
        <w:t>284401</w:t>
      </w:r>
    </w:p>
    <w:p>
      <w:r>
        <w:t>i've never struggled so bad in my life to do a fucking essay omg ugh</w:t>
      </w:r>
    </w:p>
    <w:p>
      <w:r>
        <w:rPr>
          <w:b/>
          <w:u w:val="single"/>
        </w:rPr>
        <w:t>284402</w:t>
      </w:r>
    </w:p>
    <w:p>
      <w:r>
        <w:t>RT @pwstream: HOLY FUCK FUCK FUCK. MATT &amp;amp; JEFF!!!!! #WrestleMania</w:t>
      </w:r>
    </w:p>
    <w:p>
      <w:r>
        <w:rPr>
          <w:b/>
          <w:u w:val="single"/>
        </w:rPr>
        <w:t>284403</w:t>
      </w:r>
    </w:p>
    <w:p>
      <w:r>
        <w:t>RT @shewn007: When d NASS stopped the crazy hick in data, Phcn Tariff et all, you na no protest so why protest against @bukolasaraki now #I…</w:t>
      </w:r>
    </w:p>
    <w:p>
      <w:r>
        <w:rPr>
          <w:b/>
          <w:u w:val="single"/>
        </w:rPr>
        <w:t>284404</w:t>
      </w:r>
    </w:p>
    <w:p>
      <w:r>
        <w:t>RT @shanedawson: trying to sell a TV show i wrote &amp;amp; i wanna make it so FUCKING bad.can we get #itgetsworseSHOW trending?? i wanna show them…</w:t>
      </w:r>
    </w:p>
    <w:p>
      <w:r>
        <w:rPr>
          <w:b/>
          <w:u w:val="single"/>
        </w:rPr>
        <w:t>284405</w:t>
      </w:r>
    </w:p>
    <w:p>
      <w:r>
        <w:t>And AP, It's a fucking wrap https://t.co/SKm9V3JSUL</w:t>
      </w:r>
    </w:p>
    <w:p>
      <w:r>
        <w:rPr>
          <w:b/>
          <w:u w:val="single"/>
        </w:rPr>
        <w:t>284406</w:t>
      </w:r>
    </w:p>
    <w:p>
      <w:r>
        <w:t>RT @OG_BradLitt: Bruh this shit is sickening... https://t.co/QeOA4xxr0B</w:t>
      </w:r>
    </w:p>
    <w:p>
      <w:r>
        <w:rPr>
          <w:b/>
          <w:u w:val="single"/>
        </w:rPr>
        <w:t>284407</w:t>
      </w:r>
    </w:p>
    <w:p>
      <w:r>
        <w:t>i woke up bc period cramps, holy shit what terrible pain</w:t>
      </w:r>
    </w:p>
    <w:p>
      <w:r>
        <w:rPr>
          <w:b/>
          <w:u w:val="single"/>
        </w:rPr>
        <w:t>284408</w:t>
      </w:r>
    </w:p>
    <w:p>
      <w:r>
        <w:t>@spartandawg23 @sparty_designs That's it, I'm fucking blocking you, can't deal with your ass</w:t>
      </w:r>
    </w:p>
    <w:p>
      <w:r>
        <w:rPr>
          <w:b/>
          <w:u w:val="single"/>
        </w:rPr>
        <w:t>284409</w:t>
      </w:r>
    </w:p>
    <w:p>
      <w:r>
        <w:t>RT @sadfuI: if ya girl suck on your fingers when yall fucking then wife that demon</w:t>
      </w:r>
    </w:p>
    <w:p>
      <w:r>
        <w:rPr>
          <w:b/>
          <w:u w:val="single"/>
        </w:rPr>
        <w:t>284410</w:t>
      </w:r>
    </w:p>
    <w:p>
      <w:r>
        <w:t>RT @dayumexo: ppl always try to say exo aren't close etc but they deadass facetimed members that weren't there, IN UR FUCKING FACE BITCHES…</w:t>
      </w:r>
    </w:p>
    <w:p>
      <w:r>
        <w:rPr>
          <w:b/>
          <w:u w:val="single"/>
        </w:rPr>
        <w:t>284411</w:t>
      </w:r>
    </w:p>
    <w:p>
      <w:r>
        <w:t>Holy shit I forgot how awful Orlando traffic was ALL THE TIME</w:t>
      </w:r>
    </w:p>
    <w:p>
      <w:r>
        <w:rPr>
          <w:b/>
          <w:u w:val="single"/>
        </w:rPr>
        <w:t>284412</w:t>
      </w:r>
    </w:p>
    <w:p>
      <w:r>
        <w:t>You're so fucking Hollywood. What a joke you have become.</w:t>
      </w:r>
    </w:p>
    <w:p>
      <w:r>
        <w:rPr>
          <w:b/>
          <w:u w:val="single"/>
        </w:rPr>
        <w:t>284413</w:t>
      </w:r>
    </w:p>
    <w:p>
      <w:r>
        <w:t>RT @TheSoAwkward: Sometimes, over-thinking is the fucking problem.</w:t>
      </w:r>
    </w:p>
    <w:p>
      <w:r>
        <w:rPr>
          <w:b/>
          <w:u w:val="single"/>
        </w:rPr>
        <w:t>284414</w:t>
      </w:r>
    </w:p>
    <w:p>
      <w:r>
        <w:t>Quote for the night: "my pockets are in my fucking pants"</w:t>
      </w:r>
    </w:p>
    <w:p>
      <w:r>
        <w:rPr>
          <w:b/>
          <w:u w:val="single"/>
        </w:rPr>
        <w:t>284415</w:t>
      </w:r>
    </w:p>
    <w:p>
      <w:r>
        <w:t>I'll stop talking to you if your mindset, actions &amp;amp; priorities are fucked up  .</w:t>
      </w:r>
    </w:p>
    <w:p>
      <w:r>
        <w:rPr>
          <w:b/>
          <w:u w:val="single"/>
        </w:rPr>
        <w:t>284416</w:t>
      </w:r>
    </w:p>
    <w:p>
      <w:r>
        <w:t>RT @NaughtyTyler: #Flynn FUCK YOU TRAITOR!! 🖕🏼🖕🏼🖕🏼 https://t.co/dcqXh8XVnz</w:t>
      </w:r>
    </w:p>
    <w:p>
      <w:r>
        <w:rPr>
          <w:b/>
          <w:u w:val="single"/>
        </w:rPr>
        <w:t>284417</w:t>
      </w:r>
    </w:p>
    <w:p>
      <w:r>
        <w:t>Why is shipping on jockstraps and briefs 20$. Just fucking shove them in an envelope and call it a day wtf</w:t>
      </w:r>
    </w:p>
    <w:p>
      <w:r>
        <w:rPr>
          <w:b/>
          <w:u w:val="single"/>
        </w:rPr>
        <w:t>284418</w:t>
      </w:r>
    </w:p>
    <w:p>
      <w:r>
        <w:t>RT @curlyheadlucky: shoutout to the ppl who deal with my crazy ass 😩</w:t>
      </w:r>
    </w:p>
    <w:p>
      <w:r>
        <w:rPr>
          <w:b/>
          <w:u w:val="single"/>
        </w:rPr>
        <w:t>284419</w:t>
      </w:r>
    </w:p>
    <w:p>
      <w:r>
        <w:t>The problem is that I'm sleepy af but I can't get my hand of the fucking phone</w:t>
      </w:r>
    </w:p>
    <w:p>
      <w:r>
        <w:rPr>
          <w:b/>
          <w:u w:val="single"/>
        </w:rPr>
        <w:t>284420</w:t>
      </w:r>
    </w:p>
    <w:p>
      <w:r>
        <w:t>"It blows my fucking mind that kangaroos exist" @_alexisleann_</w:t>
      </w:r>
    </w:p>
    <w:p>
      <w:r>
        <w:rPr>
          <w:b/>
          <w:u w:val="single"/>
        </w:rPr>
        <w:t>284421</w:t>
      </w:r>
    </w:p>
    <w:p>
      <w:r>
        <w:t>@MogsBenSims You need to go and fucking see someone don't you</w:t>
      </w:r>
    </w:p>
    <w:p>
      <w:r>
        <w:rPr>
          <w:b/>
          <w:u w:val="single"/>
        </w:rPr>
        <w:t>284422</w:t>
      </w:r>
    </w:p>
    <w:p>
      <w:r>
        <w:t>RT @daejonnae: man I can't wait to put some kush in my lungs I be so fucking irritated with everything 😤</w:t>
      </w:r>
    </w:p>
    <w:p>
      <w:r>
        <w:rPr>
          <w:b/>
          <w:u w:val="single"/>
        </w:rPr>
        <w:t>284423</w:t>
      </w:r>
    </w:p>
    <w:p>
      <w:r>
        <w:t>bro that fucking vine where the dude inhales the burger and the chick goes 'DAMNN CAN U EAT PUSSY LIKE THAT??"</w:t>
      </w:r>
    </w:p>
    <w:p>
      <w:r>
        <w:rPr>
          <w:b/>
          <w:u w:val="single"/>
        </w:rPr>
        <w:t>284424</w:t>
      </w:r>
    </w:p>
    <w:p>
      <w:r>
        <w:t>@LaurynOliver13 @_Aaron_Anthony_ It's called cropping and being fucking gullible xoxo https://t.co/uXoPa6dQhW</w:t>
      </w:r>
    </w:p>
    <w:p>
      <w:r>
        <w:rPr>
          <w:b/>
          <w:u w:val="single"/>
        </w:rPr>
        <w:t>284425</w:t>
      </w:r>
    </w:p>
    <w:p>
      <w:r>
        <w:t>@markymark930 that's a fucking ass whooping... no mercy rule?</w:t>
      </w:r>
    </w:p>
    <w:p>
      <w:r>
        <w:rPr>
          <w:b/>
          <w:u w:val="single"/>
        </w:rPr>
        <w:t>284426</w:t>
      </w:r>
    </w:p>
    <w:p>
      <w:r>
        <w:t>I have fucking tears in my eyes. Abled-bodied people, what the F is wrong with y'all?</w:t>
      </w:r>
    </w:p>
    <w:p>
      <w:r>
        <w:rPr>
          <w:b/>
          <w:u w:val="single"/>
        </w:rPr>
        <w:t>284427</w:t>
      </w:r>
    </w:p>
    <w:p>
      <w:r>
        <w:t>RT @_plant2: I just can't find the motivation to do a fucking thing this semester</w:t>
      </w:r>
    </w:p>
    <w:p>
      <w:r>
        <w:rPr>
          <w:b/>
          <w:u w:val="single"/>
        </w:rPr>
        <w:t>284428</w:t>
      </w:r>
    </w:p>
    <w:p>
      <w:r>
        <w:t>Went to watch Bob's Burgers and then remembered I couldn't and I just needed to let @netflix know you done fucked up</w:t>
      </w:r>
    </w:p>
    <w:p>
      <w:r>
        <w:rPr>
          <w:b/>
          <w:u w:val="single"/>
        </w:rPr>
        <w:t>284429</w:t>
      </w:r>
    </w:p>
    <w:p>
      <w:r>
        <w:t>RT @OmeoMusic: Got to stop fucking with you if you're not about what I'm about.</w:t>
      </w:r>
    </w:p>
    <w:p>
      <w:r>
        <w:rPr>
          <w:b/>
          <w:u w:val="single"/>
        </w:rPr>
        <w:t>284430</w:t>
      </w:r>
    </w:p>
    <w:p>
      <w:r>
        <w:t>RT @BrowntoBure: About fucking time Vrbata showed up for the Canucks in April.</w:t>
      </w:r>
    </w:p>
    <w:p>
      <w:r>
        <w:rPr>
          <w:b/>
          <w:u w:val="single"/>
        </w:rPr>
        <w:t>284431</w:t>
      </w:r>
    </w:p>
    <w:p>
      <w:r>
        <w:t>@etlamen's account is temporarily unavailable because it violates the Twitter Media Policy. Learn more.</w:t>
      </w:r>
    </w:p>
    <w:p>
      <w:r>
        <w:rPr>
          <w:b/>
          <w:u w:val="single"/>
        </w:rPr>
        <w:t>284432</w:t>
      </w:r>
    </w:p>
    <w:p>
      <w:r>
        <w:t>RT @GregorioPhoto: Men, stop catcalling women.</w:t>
        <w:br/>
        <w:t>If you're with a friend who is catcalling, punch him in the fucking mouth.</w:t>
      </w:r>
    </w:p>
    <w:p>
      <w:r>
        <w:rPr>
          <w:b/>
          <w:u w:val="single"/>
        </w:rPr>
        <w:t>284433</w:t>
      </w:r>
    </w:p>
    <w:p>
      <w:r>
        <w:t>I'm so fucking hungry and I don't go on break til 6-7</w:t>
      </w:r>
    </w:p>
    <w:p>
      <w:r>
        <w:rPr>
          <w:b/>
          <w:u w:val="single"/>
        </w:rPr>
        <w:t>284434</w:t>
      </w:r>
    </w:p>
    <w:p>
      <w:r>
        <w:t>RT @heartlle: Dude looking at his shorty like "Man I'm bout to say fuck this stupid ass prom" https://t.co/caYtV7dKgM</w:t>
      </w:r>
    </w:p>
    <w:p>
      <w:r>
        <w:rPr>
          <w:b/>
          <w:u w:val="single"/>
        </w:rPr>
        <w:t>284435</w:t>
      </w:r>
    </w:p>
    <w:p>
      <w:r>
        <w:t>RT @Wilson__Valdez: We're all going to fucking die. https://t.co/OHWWsrpBb2</w:t>
      </w:r>
    </w:p>
    <w:p>
      <w:r>
        <w:rPr>
          <w:b/>
          <w:u w:val="single"/>
        </w:rPr>
        <w:t>284436</w:t>
      </w:r>
    </w:p>
    <w:p>
      <w:r>
        <w:t>RT @MAXDTHEGAWD: When my friends are talking about the valid freaks they just fucked and my ugly ass can't relate but I wanna be supportive…</w:t>
      </w:r>
    </w:p>
    <w:p>
      <w:r>
        <w:rPr>
          <w:b/>
          <w:u w:val="single"/>
        </w:rPr>
        <w:t>284437</w:t>
      </w:r>
    </w:p>
    <w:p>
      <w:r>
        <w:t>RT @heartlle: Dude looking at his shorty like "Man I'm bout to say fuck this stupid ass prom" https://t.co/caYtV7dKgM</w:t>
      </w:r>
    </w:p>
    <w:p>
      <w:r>
        <w:rPr>
          <w:b/>
          <w:u w:val="single"/>
        </w:rPr>
        <w:t>284438</w:t>
      </w:r>
    </w:p>
    <w:p>
      <w:r>
        <w:t>RT @cecespacini: FML FOREVER, I got fucking Bryce 🤢 https://t.co/h1OA7Bm7Y8</w:t>
      </w:r>
    </w:p>
    <w:p>
      <w:r>
        <w:rPr>
          <w:b/>
          <w:u w:val="single"/>
        </w:rPr>
        <w:t>284439</w:t>
      </w:r>
    </w:p>
    <w:p>
      <w:r>
        <w:t>You ever had a dream that fucked up how you felt about someone cuz they did you dirty in the dream so you wake up mad as hell.</w:t>
      </w:r>
    </w:p>
    <w:p>
      <w:r>
        <w:rPr>
          <w:b/>
          <w:u w:val="single"/>
        </w:rPr>
        <w:t>284440</w:t>
      </w:r>
    </w:p>
    <w:p>
      <w:r>
        <w:t>I'm still fucking giggling over "Thievin Stealberg"</w:t>
      </w:r>
    </w:p>
    <w:p>
      <w:r>
        <w:rPr>
          <w:b/>
          <w:u w:val="single"/>
        </w:rPr>
        <w:t>284441</w:t>
      </w:r>
    </w:p>
    <w:p>
      <w:r>
        <w:t>RT @victoriabeckham: Who knew fruit could be so scary?!? 😬 Got u @JKCorden @latelateshow 🍅🍅🍅😂 X VB 🇺🇸 https://t.co/UaFaIwZ4cq</w:t>
      </w:r>
    </w:p>
    <w:p>
      <w:r>
        <w:rPr>
          <w:b/>
          <w:u w:val="single"/>
        </w:rPr>
        <w:t>284442</w:t>
      </w:r>
    </w:p>
    <w:p>
      <w:r>
        <w:t>RT @lil1017novio: rick sweetie i am so sorry that an ugly ass bitch like this would say that https://t.co/gAjoRLIONM</w:t>
      </w:r>
    </w:p>
    <w:p>
      <w:r>
        <w:rPr>
          <w:b/>
          <w:u w:val="single"/>
        </w:rPr>
        <w:t>284443</w:t>
      </w:r>
    </w:p>
    <w:p>
      <w:r>
        <w:t>@DinkFamMember Girl don't play with my emotions like that. If you can get to Orlando in the beginning of May then I'd fucKING SOB</w:t>
      </w:r>
    </w:p>
    <w:p>
      <w:r>
        <w:rPr>
          <w:b/>
          <w:u w:val="single"/>
        </w:rPr>
        <w:t>284444</w:t>
      </w:r>
    </w:p>
    <w:p>
      <w:r>
        <w:t>Sky's just shot an invisible man &amp;amp; almost shit on guy w/ Kinetic FTW Jesus that would hv been nasty</w:t>
      </w:r>
    </w:p>
    <w:p>
      <w:r>
        <w:rPr>
          <w:b/>
          <w:u w:val="single"/>
        </w:rPr>
        <w:t>284445</w:t>
      </w:r>
    </w:p>
    <w:p>
      <w:r>
        <w:t>RT @the_ironsheik: HULK HOGAN IS NOT A JABRONI...... APRIL FOOLS DAY YOU FUCKING JABRONI</w:t>
      </w:r>
    </w:p>
    <w:p>
      <w:r>
        <w:rPr>
          <w:b/>
          <w:u w:val="single"/>
        </w:rPr>
        <w:t>284446</w:t>
      </w:r>
    </w:p>
    <w:p>
      <w:r>
        <w:t>When you are out of your fucking mind, but need money. https://t.co/TwGwuTvMCS</w:t>
      </w:r>
    </w:p>
    <w:p>
      <w:r>
        <w:rPr>
          <w:b/>
          <w:u w:val="single"/>
        </w:rPr>
        <w:t>284447</w:t>
      </w:r>
    </w:p>
    <w:p>
      <w:r>
        <w:t>I just fucked myself up with a zipper on a sweatshirt</w:t>
      </w:r>
    </w:p>
    <w:p>
      <w:r>
        <w:rPr>
          <w:b/>
          <w:u w:val="single"/>
        </w:rPr>
        <w:t>284448</w:t>
      </w:r>
    </w:p>
    <w:p>
      <w:r>
        <w:t>RT @lacelaaaa: This world is fucked up man 💔 https://t.co/bDacFuULap</w:t>
      </w:r>
    </w:p>
    <w:p>
      <w:r>
        <w:rPr>
          <w:b/>
          <w:u w:val="single"/>
        </w:rPr>
        <w:t>284449</w:t>
      </w:r>
    </w:p>
    <w:p>
      <w:r>
        <w:t>RT @Kelso_Parody: This fucked me up https://t.co/aTNNOPgd0B</w:t>
      </w:r>
    </w:p>
    <w:p>
      <w:r>
        <w:rPr>
          <w:b/>
          <w:u w:val="single"/>
        </w:rPr>
        <w:t>284450</w:t>
      </w:r>
    </w:p>
    <w:p>
      <w:r>
        <w:t>looks like another all nighter. this is bullshit, I'm gonna be fucked like a whore trying to support her family for Christmas on monday</w:t>
      </w:r>
    </w:p>
    <w:p>
      <w:r>
        <w:rPr>
          <w:b/>
          <w:u w:val="single"/>
        </w:rPr>
        <w:t>284451</w:t>
      </w:r>
    </w:p>
    <w:p>
      <w:r>
        <w:t>My lodel driver hasn't moved in 10 minutes and I'm fucking starving. He hasn't even started driving to pick up my order. I'm so upset.</w:t>
      </w:r>
    </w:p>
    <w:p>
      <w:r>
        <w:rPr>
          <w:b/>
          <w:u w:val="single"/>
        </w:rPr>
        <w:t>284452</w:t>
      </w:r>
    </w:p>
    <w:p>
      <w:r>
        <w:t>RT @respectlunaa: this weather needs to stop fucking playing</w:t>
      </w:r>
    </w:p>
    <w:p>
      <w:r>
        <w:rPr>
          <w:b/>
          <w:u w:val="single"/>
        </w:rPr>
        <w:t>284453</w:t>
      </w:r>
    </w:p>
    <w:p>
      <w:r>
        <w:t>(hongbin): jaehwan's not answering my calls.</w:t>
        <w:br/>
        <w:br/>
        <w:t>(leo): well it sounds like you really fucked up.</w:t>
        <w:br/>
        <w:br/>
        <w:t>(hongbin): WHO HOLDS A GRUDGE OVER MEMES</w:t>
      </w:r>
    </w:p>
    <w:p>
      <w:r>
        <w:rPr>
          <w:b/>
          <w:u w:val="single"/>
        </w:rPr>
        <w:t>284454</w:t>
      </w:r>
    </w:p>
    <w:p>
      <w:r>
        <w:t>RT @mulamadi: I could talk to you all fucking day.</w:t>
      </w:r>
    </w:p>
    <w:p>
      <w:r>
        <w:rPr>
          <w:b/>
          <w:u w:val="single"/>
        </w:rPr>
        <w:t>284455</w:t>
      </w:r>
    </w:p>
    <w:p>
      <w:r>
        <w:t>@dohertyFC It's now April 3rd and even so it's fucking abysmal</w:t>
      </w:r>
    </w:p>
    <w:p>
      <w:r>
        <w:rPr>
          <w:b/>
          <w:u w:val="single"/>
        </w:rPr>
        <w:t>284456</w:t>
      </w:r>
    </w:p>
    <w:p>
      <w:r>
        <w:t>johnny sweetie i'm so sorry i'm so sorry that an ugly ass bitch like this would even say that oh my god https://t.co/6AlQaSmTNx</w:t>
      </w:r>
    </w:p>
    <w:p>
      <w:r>
        <w:rPr>
          <w:b/>
          <w:u w:val="single"/>
        </w:rPr>
        <w:t>284457</w:t>
      </w:r>
    </w:p>
    <w:p>
      <w:r>
        <w:t>Wtf! JD didn't give the record deal to Deetranada! He gave it to Nova bootleg August Alsina looking ass😒😒 #TheRapGame</w:t>
      </w:r>
    </w:p>
    <w:p>
      <w:r>
        <w:rPr>
          <w:b/>
          <w:u w:val="single"/>
        </w:rPr>
        <w:t>284458</w:t>
      </w:r>
    </w:p>
    <w:p>
      <w:r>
        <w:t>@graydhes ITS SO SAD(also it's sent* my bad (my message i fucked up)</w:t>
      </w:r>
    </w:p>
    <w:p>
      <w:r>
        <w:rPr>
          <w:b/>
          <w:u w:val="single"/>
        </w:rPr>
        <w:t>284459</w:t>
      </w:r>
    </w:p>
    <w:p>
      <w:r>
        <w:t>Xxxtentacion fans are fucking crazy. Quoting Tumblr posts as "proof".</w:t>
      </w:r>
    </w:p>
    <w:p>
      <w:r>
        <w:rPr>
          <w:b/>
          <w:u w:val="single"/>
        </w:rPr>
        <w:t>284460</w:t>
      </w:r>
    </w:p>
    <w:p>
      <w:r>
        <w:t>RT @Richie_l0c0: "Before I call u in the n word" she was so fucking hurt that he didn't like her Twinkie cakes 😭😭 https://t.co/QYF27fNcyM</w:t>
      </w:r>
    </w:p>
    <w:p>
      <w:r>
        <w:rPr>
          <w:b/>
          <w:u w:val="single"/>
        </w:rPr>
        <w:t>284461</w:t>
      </w:r>
    </w:p>
    <w:p>
      <w:r>
        <w:t>@KHarris7 Ya they're all dicks still though. I can't believe how Courtney did Hannah dirty like that</w:t>
      </w:r>
    </w:p>
    <w:p>
      <w:r>
        <w:rPr>
          <w:b/>
          <w:u w:val="single"/>
        </w:rPr>
        <w:t>284462</w:t>
      </w:r>
    </w:p>
    <w:p>
      <w:r>
        <w:t>@seattlepi I am afflicted with SAD! Sentenced to Asshole Donald.</w:t>
      </w:r>
    </w:p>
    <w:p>
      <w:r>
        <w:rPr>
          <w:b/>
          <w:u w:val="single"/>
        </w:rPr>
        <w:t>284463</w:t>
      </w:r>
    </w:p>
    <w:p>
      <w:r>
        <w:t>LMFAOOO HE SAID I NEED A BITCH THAT STILL SUCK THIS DICK WHEN SHE MAD FUCK YOU MAD SHUTUP😂😂😂😂🚮🚮💪🏽</w:t>
      </w:r>
    </w:p>
    <w:p>
      <w:r>
        <w:rPr>
          <w:b/>
          <w:u w:val="single"/>
        </w:rPr>
        <w:t>284464</w:t>
      </w:r>
    </w:p>
    <w:p>
      <w:r>
        <w:t>RT @britsyne: @_KimmyBoo_ aye I'm about to act a fucking foo at his concert 😂😂</w:t>
      </w:r>
    </w:p>
    <w:p>
      <w:r>
        <w:rPr>
          <w:b/>
          <w:u w:val="single"/>
        </w:rPr>
        <w:t>284465</w:t>
      </w:r>
    </w:p>
    <w:p>
      <w:r>
        <w:t>Waiting for Jay and Dawson to get out of school so I could take them home my ass is mad sleepy 😭😭</w:t>
      </w:r>
    </w:p>
    <w:p>
      <w:r>
        <w:rPr>
          <w:b/>
          <w:u w:val="single"/>
        </w:rPr>
        <w:t>284466</w:t>
      </w:r>
    </w:p>
    <w:p>
      <w:r>
        <w:t>RT @SlutMagn3t: #RETWEET if you're thinking about fucking me 😉</w:t>
      </w:r>
    </w:p>
    <w:p>
      <w:r>
        <w:rPr>
          <w:b/>
          <w:u w:val="single"/>
        </w:rPr>
        <w:t>284467</w:t>
      </w:r>
    </w:p>
    <w:p>
      <w:r>
        <w:t>@kiblin He's so fucking infuriating sometimes isn't he?</w:t>
      </w:r>
    </w:p>
    <w:p>
      <w:r>
        <w:rPr>
          <w:b/>
          <w:u w:val="single"/>
        </w:rPr>
        <w:t>284468</w:t>
      </w:r>
    </w:p>
    <w:p>
      <w:r>
        <w:t>@JackDail i really fucking hope y'all hang out soon like i cannot take another day</w:t>
      </w:r>
    </w:p>
    <w:p>
      <w:r>
        <w:rPr>
          <w:b/>
          <w:u w:val="single"/>
        </w:rPr>
        <w:t>284469</w:t>
      </w:r>
    </w:p>
    <w:p>
      <w:r>
        <w:t>Bitch i got a smoothie with my chicken sandwich to reduce the fatness 😂😭💀‼️ https://t.co/71LlEE1Q53</w:t>
      </w:r>
    </w:p>
    <w:p>
      <w:r>
        <w:rPr>
          <w:b/>
          <w:u w:val="single"/>
        </w:rPr>
        <w:t>284470</w:t>
      </w:r>
    </w:p>
    <w:p>
      <w:r>
        <w:t>RULE NUMBER ONE: IF IM COOKING, DONT TELL ME HOW TO COOK MY FUCKING FOOD.</w:t>
      </w:r>
    </w:p>
    <w:p>
      <w:r>
        <w:rPr>
          <w:b/>
          <w:u w:val="single"/>
        </w:rPr>
        <w:t>284471</w:t>
      </w:r>
    </w:p>
    <w:p>
      <w:r>
        <w:t>@kysmihika THEN FUCKING HELL TO THE NO YOURE NOT GOING</w:t>
      </w:r>
    </w:p>
    <w:p>
      <w:r>
        <w:rPr>
          <w:b/>
          <w:u w:val="single"/>
        </w:rPr>
        <w:t>284472</w:t>
      </w:r>
    </w:p>
    <w:p>
      <w:r>
        <w:t>RT @halsey: ITS HAPPENING!</w:t>
        <w:br/>
        <w:t>a song. a video. a preorder</w:t>
        <w:br/>
        <w:t>LETS FUCKING GO</w:t>
        <w:br/>
        <w:t>#NowOrNever</w:t>
      </w:r>
    </w:p>
    <w:p>
      <w:r>
        <w:rPr>
          <w:b/>
          <w:u w:val="single"/>
        </w:rPr>
        <w:t>284473</w:t>
      </w:r>
    </w:p>
    <w:p>
      <w:r>
        <w:t>RT @babydolljeon: My phone made this video and I can't stop fucking laughhfujngng https://t.co/CO26rrogAi</w:t>
      </w:r>
    </w:p>
    <w:p>
      <w:r>
        <w:rPr>
          <w:b/>
          <w:u w:val="single"/>
        </w:rPr>
        <w:t>284474</w:t>
      </w:r>
    </w:p>
    <w:p>
      <w:r>
        <w:t>RT @Richie_l0c0: "Before I call u in the n word" she was so fucking hurt that he didn't like her Twinkie cakes 😭😭 https://t.co/QYF27fNcyM</w:t>
      </w:r>
    </w:p>
    <w:p>
      <w:r>
        <w:rPr>
          <w:b/>
          <w:u w:val="single"/>
        </w:rPr>
        <w:t>284475</w:t>
      </w:r>
    </w:p>
    <w:p>
      <w:r>
        <w:t>RT @humansofny: “I’ve been sitting here for four hours thinking about what I should do. I don’t want to go home. I fucked up again. I’ve be…</w:t>
      </w:r>
    </w:p>
    <w:p>
      <w:r>
        <w:rPr>
          <w:b/>
          <w:u w:val="single"/>
        </w:rPr>
        <w:t>284476</w:t>
      </w:r>
    </w:p>
    <w:p>
      <w:r>
        <w:t>RT @TheDailyEdge: The fucking President of the United fucking States had to pay $25 fucking million for being a fucking scam artist. https:…</w:t>
      </w:r>
    </w:p>
    <w:p>
      <w:r>
        <w:rPr>
          <w:b/>
          <w:u w:val="single"/>
        </w:rPr>
        <w:t>284477</w:t>
      </w:r>
    </w:p>
    <w:p>
      <w:r>
        <w:t>Come ON Tuesday and Wednesday. Fucking pull it together. https://t.co/F09K45mqJb</w:t>
      </w:r>
    </w:p>
    <w:p>
      <w:r>
        <w:rPr>
          <w:b/>
          <w:u w:val="single"/>
        </w:rPr>
        <w:t>284478</w:t>
      </w:r>
    </w:p>
    <w:p>
      <w:r>
        <w:t>RT @Jsonproto: I HAVE UNFORTUNATELY LEARNED THAT ALL GIRLS ARE FUCKING CRAZY ONE WAY OR ANOTHER</w:t>
      </w:r>
    </w:p>
    <w:p>
      <w:r>
        <w:rPr>
          <w:b/>
          <w:u w:val="single"/>
        </w:rPr>
        <w:t>284479</w:t>
      </w:r>
    </w:p>
    <w:p>
      <w:r>
        <w:t>@sexbeate's account is temporarily unavailable because it violates the Twitter Media Policy. Learn more.</w:t>
      </w:r>
    </w:p>
    <w:p>
      <w:r>
        <w:rPr>
          <w:b/>
          <w:u w:val="single"/>
        </w:rPr>
        <w:t>284480</w:t>
      </w:r>
    </w:p>
    <w:p>
      <w:r>
        <w:t>@jilevin He's afraid he'll start grabbing  pussy like his boss</w:t>
      </w:r>
    </w:p>
    <w:p>
      <w:r>
        <w:rPr>
          <w:b/>
          <w:u w:val="single"/>
        </w:rPr>
        <w:t>284481</w:t>
      </w:r>
    </w:p>
    <w:p>
      <w:r>
        <w:t>I wanna wake up ,go to work, come home help my son w. His homework, make dinner, and get fucked by my nigga #WishfulThinking 👪</w:t>
      </w:r>
    </w:p>
    <w:p>
      <w:r>
        <w:rPr>
          <w:b/>
          <w:u w:val="single"/>
        </w:rPr>
        <w:t>284482</w:t>
      </w:r>
    </w:p>
    <w:p>
      <w:r>
        <w:t>RT @themurdermami: A fucking timeless BOP. https://t.co/dTtmsYUXo4</w:t>
      </w:r>
    </w:p>
    <w:p>
      <w:r>
        <w:rPr>
          <w:b/>
          <w:u w:val="single"/>
        </w:rPr>
        <w:t>284483</w:t>
      </w:r>
    </w:p>
    <w:p>
      <w:r>
        <w:t>That's why you neva beef ova hoes bra they be fucking wit everybody 👎🏾</w:t>
      </w:r>
    </w:p>
    <w:p>
      <w:r>
        <w:rPr>
          <w:b/>
          <w:u w:val="single"/>
        </w:rPr>
        <w:t>284484</w:t>
      </w:r>
    </w:p>
    <w:p>
      <w:r>
        <w:t>I so hate democrats they are some sore losers my gosh they are fucking annoying.</w:t>
      </w:r>
    </w:p>
    <w:p>
      <w:r>
        <w:rPr>
          <w:b/>
          <w:u w:val="single"/>
        </w:rPr>
        <w:t>284485</w:t>
      </w:r>
    </w:p>
    <w:p>
      <w:r>
        <w:t>I HATE PEOPLE WHO FUCKING WALK SLOW LIKE OH MY GOD GET OUT OF THE FUCKING WAY</w:t>
      </w:r>
    </w:p>
    <w:p>
      <w:r>
        <w:rPr>
          <w:b/>
          <w:u w:val="single"/>
        </w:rPr>
        <w:t>284486</w:t>
      </w:r>
    </w:p>
    <w:p>
      <w:r>
        <w:t>RT @Shareef_Grady: @albert_arr0y0 ole silly ahh, hoe ahh, ugly ahh, stupid ahh, crazy ahh boii!</w:t>
      </w:r>
    </w:p>
    <w:p>
      <w:r>
        <w:rPr>
          <w:b/>
          <w:u w:val="single"/>
        </w:rPr>
        <w:t>284487</w:t>
      </w:r>
    </w:p>
    <w:p>
      <w:r>
        <w:t xml:space="preserve">RT @maxima_andr: You said you wouldn't </w:t>
        <w:br/>
        <w:t>But you fucking did</w:t>
      </w:r>
    </w:p>
    <w:p>
      <w:r>
        <w:rPr>
          <w:b/>
          <w:u w:val="single"/>
        </w:rPr>
        <w:t>284488</w:t>
      </w:r>
    </w:p>
    <w:p>
      <w:r>
        <w:t>RT @Richie_l0c0: "Before I call u in the n word" she was so fucking hurt that he didn't like her Twinkie cakes 😭😭 https://t.co/QYF27fNcyM</w:t>
      </w:r>
    </w:p>
    <w:p>
      <w:r>
        <w:rPr>
          <w:b/>
          <w:u w:val="single"/>
        </w:rPr>
        <w:t>284489</w:t>
      </w:r>
    </w:p>
    <w:p>
      <w:r>
        <w:t>RT @sarahkendzior: I wonder if Michael Flynn used his mind-reading equipment and it told him he was fucked https://t.co/H6HCWmPspJ</w:t>
      </w:r>
    </w:p>
    <w:p>
      <w:r>
        <w:rPr>
          <w:b/>
          <w:u w:val="single"/>
        </w:rPr>
        <w:t>284490</w:t>
      </w:r>
    </w:p>
    <w:p>
      <w:r>
        <w:t>RT @helenadonahue: @sexualjumanji it's fucked up that oj simpson owns every Chick Fil A in LA and no one cares but what do i know</w:t>
      </w:r>
    </w:p>
    <w:p>
      <w:r>
        <w:rPr>
          <w:b/>
          <w:u w:val="single"/>
        </w:rPr>
        <w:t>284491</w:t>
      </w:r>
    </w:p>
    <w:p>
      <w:r>
        <w:t>Twitter needs a fucking edit button 🗣😡 https://t.co/RRMP84jEOO</w:t>
      </w:r>
    </w:p>
    <w:p>
      <w:r>
        <w:rPr>
          <w:b/>
          <w:u w:val="single"/>
        </w:rPr>
        <w:t>284492</w:t>
      </w:r>
    </w:p>
    <w:p>
      <w:r>
        <w:t>That's why ion drink rn cause on my birthday um getting soooooooooo fucked up um not gone drink again for the rest of the summer 😂😂💯 https://t.co/C2sJnl1fUF</w:t>
      </w:r>
    </w:p>
    <w:p>
      <w:r>
        <w:rPr>
          <w:b/>
          <w:u w:val="single"/>
        </w:rPr>
        <w:t>284493</w:t>
      </w:r>
    </w:p>
    <w:p>
      <w:r>
        <w:t>RT @JeanEricVergne: TeamJEV: Jean-Eric finishes P3 in FP2, just +0.122s shy of Buemi in P1. Bring on qualifying! #MexicoCityePrix #JeanEric…</w:t>
      </w:r>
    </w:p>
    <w:p>
      <w:r>
        <w:rPr>
          <w:b/>
          <w:u w:val="single"/>
        </w:rPr>
        <w:t>284494</w:t>
      </w:r>
    </w:p>
    <w:p>
      <w:r>
        <w:t>RT @NYharmonizerLMJ: This kills me every fucking time 😫 https://t.co/fpyr8omjjg</w:t>
      </w:r>
    </w:p>
    <w:p>
      <w:r>
        <w:rPr>
          <w:b/>
          <w:u w:val="single"/>
        </w:rPr>
        <w:t>284495</w:t>
      </w:r>
    </w:p>
    <w:p>
      <w:r>
        <w:t>Fucking pissed...Can't drive until i have insurance.</w:t>
      </w:r>
    </w:p>
    <w:p>
      <w:r>
        <w:rPr>
          <w:b/>
          <w:u w:val="single"/>
        </w:rPr>
        <w:t>284496</w:t>
      </w:r>
    </w:p>
    <w:p>
      <w:r>
        <w:t>Why has Coleman no even fucking tried on my tent or yours??</w:t>
      </w:r>
    </w:p>
    <w:p>
      <w:r>
        <w:rPr>
          <w:b/>
          <w:u w:val="single"/>
        </w:rPr>
        <w:t>284497</w:t>
      </w:r>
    </w:p>
    <w:p>
      <w:r>
        <w:t>JAK AND DAXTER GAMES FOR THE PS4 HOPE THAT ISN'T A FUCKING LIEEEEE</w:t>
      </w:r>
    </w:p>
    <w:p>
      <w:r>
        <w:rPr>
          <w:b/>
          <w:u w:val="single"/>
        </w:rPr>
        <w:t>284498</w:t>
      </w:r>
    </w:p>
    <w:p>
      <w:r>
        <w:t>RT @13ReasonsFans: this fucked me up https://t.co/58gm0yEn6Y</w:t>
      </w:r>
    </w:p>
    <w:p>
      <w:r>
        <w:rPr>
          <w:b/>
          <w:u w:val="single"/>
        </w:rPr>
        <w:t>284499</w:t>
      </w:r>
    </w:p>
    <w:p>
      <w:r>
        <w:t>Trust this account to think the two are even remotely fucking comparable. https://t.co/vY8uiNjMF2</w:t>
      </w:r>
    </w:p>
    <w:p>
      <w:r>
        <w:rPr>
          <w:b/>
          <w:u w:val="single"/>
        </w:rPr>
        <w:t>284500</w:t>
      </w:r>
    </w:p>
    <w:p>
      <w:r>
        <w:t>I'm fucking saturated beyond belief all I want rn is to watch Tobi, eat McDonald's and lie in bed</w:t>
      </w:r>
    </w:p>
    <w:p>
      <w:r>
        <w:rPr>
          <w:b/>
          <w:u w:val="single"/>
        </w:rPr>
        <w:t>284501</w:t>
      </w:r>
    </w:p>
    <w:p>
      <w:r>
        <w:t>"Magaly... Im sorry but I just need to remind you your graduation fucking sucked." 😂😂</w:t>
      </w:r>
    </w:p>
    <w:p>
      <w:r>
        <w:rPr>
          <w:b/>
          <w:u w:val="single"/>
        </w:rPr>
        <w:t>284502</w:t>
      </w:r>
    </w:p>
    <w:p>
      <w:r>
        <w:t>@SenRonJohnson Merrick Fucking Garland you stuffed shirt.</w:t>
      </w:r>
    </w:p>
    <w:p>
      <w:r>
        <w:rPr>
          <w:b/>
          <w:u w:val="single"/>
        </w:rPr>
        <w:t>284503</w:t>
      </w:r>
    </w:p>
    <w:p>
      <w:r>
        <w:t>@RejectsDaughter // I'm still fucking dying over that part.</w:t>
      </w:r>
    </w:p>
    <w:p>
      <w:r>
        <w:rPr>
          <w:b/>
          <w:u w:val="single"/>
        </w:rPr>
        <w:t>284504</w:t>
      </w:r>
    </w:p>
    <w:p>
      <w:r>
        <w:t>RT @Jaz_Minne__: DONT LET NO BITCH FEEL LIKE SHE GOT ONE UP ON ME CUZ ILL NEVER LET A NIGGA HAVE ONE UP ON YOU! 😒</w:t>
      </w:r>
    </w:p>
    <w:p>
      <w:r>
        <w:rPr>
          <w:b/>
          <w:u w:val="single"/>
        </w:rPr>
        <w:t>284505</w:t>
      </w:r>
    </w:p>
    <w:p>
      <w:r>
        <w:t>RT @13ReasonsFans: this fucked me up https://t.co/58gm0yEn6Y</w:t>
      </w:r>
    </w:p>
    <w:p>
      <w:r>
        <w:rPr>
          <w:b/>
          <w:u w:val="single"/>
        </w:rPr>
        <w:t>284506</w:t>
      </w:r>
    </w:p>
    <w:p>
      <w:r>
        <w:t>I swear some of y'all need to learn how to fucking worry about yourselves.</w:t>
      </w:r>
    </w:p>
    <w:p>
      <w:r>
        <w:rPr>
          <w:b/>
          <w:u w:val="single"/>
        </w:rPr>
        <w:t>284507</w:t>
      </w:r>
    </w:p>
    <w:p>
      <w:r>
        <w:t xml:space="preserve">RT @Trudacious: You fucked yourself. </w:t>
        <w:br/>
        <w:t>~ me as a therapist</w:t>
      </w:r>
    </w:p>
    <w:p>
      <w:r>
        <w:rPr>
          <w:b/>
          <w:u w:val="single"/>
        </w:rPr>
        <w:t>284508</w:t>
      </w:r>
    </w:p>
    <w:p>
      <w:r>
        <w:t>@evianwordflu i didn't have a chance to find out. That shit made the Ghostface set terrifying and the Bjork set even wackier.</w:t>
      </w:r>
    </w:p>
    <w:p>
      <w:r>
        <w:rPr>
          <w:b/>
          <w:u w:val="single"/>
        </w:rPr>
        <w:t>284509</w:t>
      </w:r>
    </w:p>
    <w:p>
      <w:r>
        <w:t>RT @13ReasonsFans: this fucked me up https://t.co/58gm0yEn6Y</w:t>
      </w:r>
    </w:p>
    <w:p>
      <w:r>
        <w:rPr>
          <w:b/>
          <w:u w:val="single"/>
        </w:rPr>
        <w:t>284510</w:t>
      </w:r>
    </w:p>
    <w:p>
      <w:r>
        <w:t>Netflix done fucked around &amp;amp; added all 3 Jurassic Park movies. Now I don't have to hear 'the ohrignal one mommy' anymore 😂</w:t>
      </w:r>
    </w:p>
    <w:p>
      <w:r>
        <w:rPr>
          <w:b/>
          <w:u w:val="single"/>
        </w:rPr>
        <w:t>284511</w:t>
      </w:r>
    </w:p>
    <w:p>
      <w:r>
        <w:t>RT @RomanCabanac: Protest against Zuma by fucking up everyone's day. https://t.co/E4iG9wC2Mi</w:t>
      </w:r>
    </w:p>
    <w:p>
      <w:r>
        <w:rPr>
          <w:b/>
          <w:u w:val="single"/>
        </w:rPr>
        <w:t>284512</w:t>
      </w:r>
    </w:p>
    <w:p>
      <w:r>
        <w:t>You got me and my life fucked up if you think I'm not bout to do something. https://t.co/9bz7LK54Hi</w:t>
      </w:r>
    </w:p>
    <w:p>
      <w:r>
        <w:rPr>
          <w:b/>
          <w:u w:val="single"/>
        </w:rPr>
        <w:t>284513</w:t>
      </w:r>
    </w:p>
    <w:p>
      <w:r>
        <w:t>#Food #News (#GroupBoard) : 3 Ingredient Crock Pot Hawaiian Chicken (Weight Watchers SmartPoints) https://t.co/asifJjt3Ec https://t.co/AnIvVAWbpb</w:t>
      </w:r>
    </w:p>
    <w:p>
      <w:r>
        <w:rPr>
          <w:b/>
          <w:u w:val="single"/>
        </w:rPr>
        <w:t>284514</w:t>
      </w:r>
    </w:p>
    <w:p>
      <w:r>
        <w:t>you know your friend is crazy when she says things like, "you should just screen shot it, send it to him, then block him." ..... 😂 hell no.</w:t>
      </w:r>
    </w:p>
    <w:p>
      <w:r>
        <w:rPr>
          <w:b/>
          <w:u w:val="single"/>
        </w:rPr>
        <w:t>284515</w:t>
      </w:r>
    </w:p>
    <w:p>
      <w:r>
        <w:t>RT @heartlle: Dude looking at his shorty like "Man I'm bout to say fuck this stupid ass prom" https://t.co/caYtV7dKgM</w:t>
      </w:r>
    </w:p>
    <w:p>
      <w:r>
        <w:rPr>
          <w:b/>
          <w:u w:val="single"/>
        </w:rPr>
        <w:t>284516</w:t>
      </w:r>
    </w:p>
    <w:p>
      <w:r>
        <w:t>People complaining about the US getting involved like that isn't our fucking MO https://t.co/dlM0w2ufGa</w:t>
      </w:r>
    </w:p>
    <w:p>
      <w:r>
        <w:rPr>
          <w:b/>
          <w:u w:val="single"/>
        </w:rPr>
        <w:t>284517</w:t>
      </w:r>
    </w:p>
    <w:p>
      <w:r>
        <w:t>RT @IntroSpecktive: Mr. R doesn't dip his Oreos in milk either</w:t>
        <w:br/>
        <w:br/>
        <w:t>I'm actually fucking done</w:t>
      </w:r>
    </w:p>
    <w:p>
      <w:r>
        <w:rPr>
          <w:b/>
          <w:u w:val="single"/>
        </w:rPr>
        <w:t>284518</w:t>
      </w:r>
    </w:p>
    <w:p>
      <w:r>
        <w:t>RT @poodaa3: Ion give a fuck who fwm at dis point cause y'all all fake!!! &amp;amp; it shows.</w:t>
      </w:r>
    </w:p>
    <w:p>
      <w:r>
        <w:rPr>
          <w:b/>
          <w:u w:val="single"/>
        </w:rPr>
        <w:t>284519</w:t>
      </w:r>
    </w:p>
    <w:p>
      <w:r>
        <w:t>shape of you by ed sheeran is a fucking BOP i can't even lie</w:t>
      </w:r>
    </w:p>
    <w:p>
      <w:r>
        <w:rPr>
          <w:b/>
          <w:u w:val="single"/>
        </w:rPr>
        <w:t>284520</w:t>
      </w:r>
    </w:p>
    <w:p>
      <w:r>
        <w:t>RT @petewentz: @CandiceMellor imagine just calling somebody "shut up you fucking plumcot"</w:t>
      </w:r>
    </w:p>
    <w:p>
      <w:r>
        <w:rPr>
          <w:b/>
          <w:u w:val="single"/>
        </w:rPr>
        <w:t>284521</w:t>
      </w:r>
    </w:p>
    <w:p>
      <w:r>
        <w:t>@larrycaring There's a fucking countdown clock i'm having a heart attack</w:t>
      </w:r>
    </w:p>
    <w:p>
      <w:r>
        <w:rPr>
          <w:b/>
          <w:u w:val="single"/>
        </w:rPr>
        <w:t>284522</w:t>
      </w:r>
    </w:p>
    <w:p>
      <w:r>
        <w:t>RT @Calling_Hazza: A FUCKING LEGEND 😎👏</w:t>
        <w:br/>
        <w:t xml:space="preserve">#SignsOfTheTimes </w:t>
        <w:br/>
        <w:t>#HarryStyles https://t.co/jOomZpmU9b</w:t>
      </w:r>
    </w:p>
    <w:p>
      <w:r>
        <w:rPr>
          <w:b/>
          <w:u w:val="single"/>
        </w:rPr>
        <w:t>284523</w:t>
      </w:r>
    </w:p>
    <w:p>
      <w:r>
        <w:t>Holy fuck! Why did I take a NyQuill.. it said non-drowsy but I'm fucking falling asleep at work..</w:t>
      </w:r>
    </w:p>
    <w:p>
      <w:r>
        <w:rPr>
          <w:b/>
          <w:u w:val="single"/>
        </w:rPr>
        <w:t>284524</w:t>
      </w:r>
    </w:p>
    <w:p>
      <w:r>
        <w:t>We need to stop doing this fucking rain dance I swear</w:t>
      </w:r>
    </w:p>
    <w:p>
      <w:r>
        <w:rPr>
          <w:b/>
          <w:u w:val="single"/>
        </w:rPr>
        <w:t>284525</w:t>
      </w:r>
    </w:p>
    <w:p>
      <w:r>
        <w:t>RT @markiplier: In the car with my frands going FUCKING HYPERSPEED https://t.co/ggUuDZlAB5</w:t>
      </w:r>
    </w:p>
    <w:p>
      <w:r>
        <w:rPr>
          <w:b/>
          <w:u w:val="single"/>
        </w:rPr>
        <w:t>284526</w:t>
      </w:r>
    </w:p>
    <w:p>
      <w:r>
        <w:t>me: (raspy voice from coughing and exhaustion) fuck</w:t>
      </w:r>
    </w:p>
    <w:p>
      <w:r>
        <w:rPr>
          <w:b/>
          <w:u w:val="single"/>
        </w:rPr>
        <w:t>284527</w:t>
      </w:r>
    </w:p>
    <w:p>
      <w:r>
        <w:t>@Lewis_Bass3 @rhiannon_paigex Knew you fucking would 😂</w:t>
      </w:r>
    </w:p>
    <w:p>
      <w:r>
        <w:rPr>
          <w:b/>
          <w:u w:val="single"/>
        </w:rPr>
        <w:t>284528</w:t>
      </w:r>
    </w:p>
    <w:p>
      <w:r>
        <w:t>RT @Minx970: Spicer is a hypocritical idiot. HRC had no damn personal relationship w/ Putin. He hated her, remember. Trump/Tillerson on the…</w:t>
      </w:r>
    </w:p>
    <w:p>
      <w:r>
        <w:rPr>
          <w:b/>
          <w:u w:val="single"/>
        </w:rPr>
        <w:t>284529</w:t>
      </w:r>
    </w:p>
    <w:p>
      <w:r>
        <w:t>HE FUCKING SANG IN MY DREAMS WHAT IS THIS BULLSHIT AND FUCKERY</w:t>
      </w:r>
    </w:p>
    <w:p>
      <w:r>
        <w:rPr>
          <w:b/>
          <w:u w:val="single"/>
        </w:rPr>
        <w:t>284530</w:t>
      </w:r>
    </w:p>
    <w:p>
      <w:r>
        <w:t>RT @maxtrimblr: Singapore, you done fucked up. #ColdplaySingapore https://t.co/bIrL0Worl7</w:t>
      </w:r>
    </w:p>
    <w:p>
      <w:r>
        <w:rPr>
          <w:b/>
          <w:u w:val="single"/>
        </w:rPr>
        <w:t>284531</w:t>
      </w:r>
    </w:p>
    <w:p>
      <w:r>
        <w:t>I thought this too..... not gonna fucking lie. Google is the nicest friend I have https://t.co/Jo0GyQw0Wc</w:t>
      </w:r>
    </w:p>
    <w:p>
      <w:r>
        <w:rPr>
          <w:b/>
          <w:u w:val="single"/>
        </w:rPr>
        <w:t>284532</w:t>
      </w:r>
    </w:p>
    <w:p>
      <w:r>
        <w:t>@bryaaannaa__ bitchhhhh with whooo ? My plans all fucked 😩</w:t>
      </w:r>
    </w:p>
    <w:p>
      <w:r>
        <w:rPr>
          <w:b/>
          <w:u w:val="single"/>
        </w:rPr>
        <w:t>284533</w:t>
      </w:r>
    </w:p>
    <w:p>
      <w:r>
        <w:t>i ain tryna get attached so we had to stop fucking for a min 😂</w:t>
      </w:r>
    </w:p>
    <w:p>
      <w:r>
        <w:rPr>
          <w:b/>
          <w:u w:val="single"/>
        </w:rPr>
        <w:t>284534</w:t>
      </w:r>
    </w:p>
    <w:p>
      <w:r>
        <w:t>@tay_merp Just... Why? I'm sitting here fucking enraged.</w:t>
      </w:r>
    </w:p>
    <w:p>
      <w:r>
        <w:rPr>
          <w:b/>
          <w:u w:val="single"/>
        </w:rPr>
        <w:t>284535</w:t>
      </w:r>
    </w:p>
    <w:p>
      <w:r>
        <w:t>RT @HrishiHirway: Trump's idiotic approach to immigration means people could die because their doctor gets accidentally deported. This is n…</w:t>
      </w:r>
    </w:p>
    <w:p>
      <w:r>
        <w:rPr>
          <w:b/>
          <w:u w:val="single"/>
        </w:rPr>
        <w:t>284536</w:t>
      </w:r>
    </w:p>
    <w:p>
      <w:r>
        <w:t>RT @Shirlsss__: Oms 😭😒that's fucked up https://t.co/A7hBwt29f8</w:t>
      </w:r>
    </w:p>
    <w:p>
      <w:r>
        <w:rPr>
          <w:b/>
          <w:u w:val="single"/>
        </w:rPr>
        <w:t>284537</w:t>
      </w:r>
    </w:p>
    <w:p>
      <w:r>
        <w:t>Looks like he is kidnapped by some cousin fucking Pakistani Punjabi like you.</w:t>
      </w:r>
    </w:p>
    <w:p>
      <w:r>
        <w:rPr>
          <w:b/>
          <w:u w:val="single"/>
        </w:rPr>
        <w:t>284538</w:t>
      </w:r>
    </w:p>
    <w:p>
      <w:r>
        <w:t>RT @ShamTheRealist_: "That dick got you going crazy huh?"</w:t>
        <w:br/>
        <w:br/>
        <w:t>Me: https://t.co/IdlP7eD7rC</w:t>
      </w:r>
    </w:p>
    <w:p>
      <w:r>
        <w:rPr>
          <w:b/>
          <w:u w:val="single"/>
        </w:rPr>
        <w:t>284539</w:t>
      </w:r>
    </w:p>
    <w:p>
      <w:r>
        <w:t>RT @lindsaydemeola: i am the queen of getting frustrated as fuck bc i go to say something and get distracted forget and can't remember</w:t>
      </w:r>
    </w:p>
    <w:p>
      <w:r>
        <w:rPr>
          <w:b/>
          <w:u w:val="single"/>
        </w:rPr>
        <w:t>284540</w:t>
      </w:r>
    </w:p>
    <w:p>
      <w:r>
        <w:t>I was fuckin with the guy who was giving me my drug evaluation interview and he got mad 😂now I gotta do 30 hrs at nicasa 🤦🏽‍♂️</w:t>
      </w:r>
    </w:p>
    <w:p>
      <w:r>
        <w:rPr>
          <w:b/>
          <w:u w:val="single"/>
        </w:rPr>
        <w:t>284541</w:t>
      </w:r>
    </w:p>
    <w:p>
      <w:r>
        <w:t>RT @johanna_waldo: Trump is a fucking monster who couldn't find Somalia on a map, but has no problem bombing its civilians. Doesn't even th…</w:t>
      </w:r>
    </w:p>
    <w:p>
      <w:r>
        <w:rPr>
          <w:b/>
          <w:u w:val="single"/>
        </w:rPr>
        <w:t>284542</w:t>
      </w:r>
    </w:p>
    <w:p>
      <w:r>
        <w:t>@Really_Tall @benstephens56 Oh my fucking god you're doing the meme</w:t>
      </w:r>
    </w:p>
    <w:p>
      <w:r>
        <w:rPr>
          <w:b/>
          <w:u w:val="single"/>
        </w:rPr>
        <w:t>284543</w:t>
      </w:r>
    </w:p>
    <w:p>
      <w:r>
        <w:t>RT @uncurve: Gotta flex on everyone who fucked you over</w:t>
      </w:r>
    </w:p>
    <w:p>
      <w:r>
        <w:rPr>
          <w:b/>
          <w:u w:val="single"/>
        </w:rPr>
        <w:t>284544</w:t>
      </w:r>
    </w:p>
    <w:p>
      <w:r>
        <w:t>RT @Drumnurse: "That's fucked up" ~me trying to console someone😳</w:t>
      </w:r>
    </w:p>
    <w:p>
      <w:r>
        <w:rPr>
          <w:b/>
          <w:u w:val="single"/>
        </w:rPr>
        <w:t>284545</w:t>
      </w:r>
    </w:p>
    <w:p>
      <w:r>
        <w:t>@TalbotSkyBlue83 They've scored. They've scored. They've fucking scored. Oh no hang on....</w:t>
      </w:r>
    </w:p>
    <w:p>
      <w:r>
        <w:rPr>
          <w:b/>
          <w:u w:val="single"/>
        </w:rPr>
        <w:t>284546</w:t>
      </w:r>
    </w:p>
    <w:p>
      <w:r>
        <w:t>RT @valtorresx_: u niggas are mad corny. all of u, i stg.</w:t>
      </w:r>
    </w:p>
    <w:p>
      <w:r>
        <w:rPr>
          <w:b/>
          <w:u w:val="single"/>
        </w:rPr>
        <w:t>284547</w:t>
      </w:r>
    </w:p>
    <w:p>
      <w:r>
        <w:t>RT @CerromeZONE: This shit got me fuckin CRYINGGGGGG!! Cuz the lil nigga aint even want this stupid cut just look @ his face 😭😭😭😭 https://t…</w:t>
      </w:r>
    </w:p>
    <w:p>
      <w:r>
        <w:rPr>
          <w:b/>
          <w:u w:val="single"/>
        </w:rPr>
        <w:t>284548</w:t>
      </w:r>
    </w:p>
    <w:p>
      <w:r>
        <w:t>Why y'all be so worried about who people fucking if you ain't the one fucking em🤔🤔 how that make any type of sense mind ya business</w:t>
      </w:r>
    </w:p>
    <w:p>
      <w:r>
        <w:rPr>
          <w:b/>
          <w:u w:val="single"/>
        </w:rPr>
        <w:t>284549</w:t>
      </w:r>
    </w:p>
    <w:p>
      <w:r>
        <w:t>RT @RozayRosario: Jesus fucking christ https://t.co/CvJ1kAaKaH</w:t>
      </w:r>
    </w:p>
    <w:p>
      <w:r>
        <w:rPr>
          <w:b/>
          <w:u w:val="single"/>
        </w:rPr>
        <w:t>284550</w:t>
      </w:r>
    </w:p>
    <w:p>
      <w:r>
        <w:t>RT @JmeBBK: Fam, everybody had that bredrin that would just keep spitting on the floor. Fucking prick, dripping his spit and it slaps the c…</w:t>
      </w:r>
    </w:p>
    <w:p>
      <w:r>
        <w:rPr>
          <w:b/>
          <w:u w:val="single"/>
        </w:rPr>
        <w:t>284551</w:t>
      </w:r>
    </w:p>
    <w:p>
      <w:r>
        <w:t>@GeraldBDesigns @PsyQo_Kolby You fucked up, you didn't add trump 💀💀</w:t>
      </w:r>
    </w:p>
    <w:p>
      <w:r>
        <w:rPr>
          <w:b/>
          <w:u w:val="single"/>
        </w:rPr>
        <w:t>284552</w:t>
      </w:r>
    </w:p>
    <w:p>
      <w:r>
        <w:t>Fucking professor, why does she have to exploit me like this? 🙃</w:t>
      </w:r>
    </w:p>
    <w:p>
      <w:r>
        <w:rPr>
          <w:b/>
          <w:u w:val="single"/>
        </w:rPr>
        <w:t>284553</w:t>
      </w:r>
    </w:p>
    <w:p>
      <w:r>
        <w:t>RT @KAYPOTS: I can't fuck with you if you have bad hygiene</w:t>
      </w:r>
    </w:p>
    <w:p>
      <w:r>
        <w:rPr>
          <w:b/>
          <w:u w:val="single"/>
        </w:rPr>
        <w:t>284554</w:t>
      </w:r>
    </w:p>
    <w:p>
      <w:r>
        <w:t>RT @obeyyurTHURST: Yall fucking up these girls probates now 😒..... https://t.co/l6zRO46OGP</w:t>
      </w:r>
    </w:p>
    <w:p>
      <w:r>
        <w:rPr>
          <w:b/>
          <w:u w:val="single"/>
        </w:rPr>
        <w:t>284555</w:t>
      </w:r>
    </w:p>
    <w:p>
      <w:r>
        <w:t xml:space="preserve">RT @counterparts905: Chain Reaction this Saturday. Let's fucking go. </w:t>
        <w:br/>
        <w:t>Tickets: https://t.co/vOdDzk7jTr https://t.co/1aJAnQO8DS</w:t>
      </w:r>
    </w:p>
    <w:p>
      <w:r>
        <w:rPr>
          <w:b/>
          <w:u w:val="single"/>
        </w:rPr>
        <w:t>284556</w:t>
      </w:r>
    </w:p>
    <w:p>
      <w:r>
        <w:t>Afterlife - 3. Fucking coward #wattpad https://t.co/jqP2VZOOmX</w:t>
      </w:r>
    </w:p>
    <w:p>
      <w:r>
        <w:rPr>
          <w:b/>
          <w:u w:val="single"/>
        </w:rPr>
        <w:t>284557</w:t>
      </w:r>
    </w:p>
    <w:p>
      <w:r>
        <w:t>@lamefuccboi Bullshit is sailing 2000 miles in a fucking canoe</w:t>
      </w:r>
    </w:p>
    <w:p>
      <w:r>
        <w:rPr>
          <w:b/>
          <w:u w:val="single"/>
        </w:rPr>
        <w:t>284558</w:t>
      </w:r>
    </w:p>
    <w:p>
      <w:r>
        <w:t>@relatable_name I will fucking kick youre ass hole man</w:t>
      </w:r>
    </w:p>
    <w:p>
      <w:r>
        <w:rPr>
          <w:b/>
          <w:u w:val="single"/>
        </w:rPr>
        <w:t>284559</w:t>
      </w:r>
    </w:p>
    <w:p>
      <w:r>
        <w:t>RT @rodrigo1993: #GH So let's see this revisionist bullshit history with Jax buying Nelle's kidney. So fucking absurd!</w:t>
      </w:r>
    </w:p>
    <w:p>
      <w:r>
        <w:rPr>
          <w:b/>
          <w:u w:val="single"/>
        </w:rPr>
        <w:t>284560</w:t>
      </w:r>
    </w:p>
    <w:p>
      <w:r>
        <w:t>@CapgunTom Getting mad because I have a shitty team and im too broke to afford Fifa coins and I get destroyed by people who have fanta son and more....</w:t>
      </w:r>
    </w:p>
    <w:p>
      <w:r>
        <w:rPr>
          <w:b/>
          <w:u w:val="single"/>
        </w:rPr>
        <w:t>284561</w:t>
      </w:r>
    </w:p>
    <w:p>
      <w:r>
        <w:t>@JaredHixx nah you fucked that bitch.. she told me.</w:t>
      </w:r>
    </w:p>
    <w:p>
      <w:r>
        <w:rPr>
          <w:b/>
          <w:u w:val="single"/>
        </w:rPr>
        <w:t>284562</w:t>
      </w:r>
    </w:p>
    <w:p>
      <w:r>
        <w:t>RT @domosexuaI: sometimes i get sad n then im like u a bad bitch stfu</w:t>
      </w:r>
    </w:p>
    <w:p>
      <w:r>
        <w:rPr>
          <w:b/>
          <w:u w:val="single"/>
        </w:rPr>
        <w:t>284563</w:t>
      </w:r>
    </w:p>
    <w:p>
      <w:r>
        <w:t>RT @13ReasonsFans: this fucked me up https://t.co/58gm0yEn6Y</w:t>
      </w:r>
    </w:p>
    <w:p>
      <w:r>
        <w:rPr>
          <w:b/>
          <w:u w:val="single"/>
        </w:rPr>
        <w:t>284564</w:t>
      </w:r>
    </w:p>
    <w:p>
      <w:r>
        <w:t>Shooting all day, and I've now discovered how idiotic and vacant my resting face is. https://t.co/XThiAPJlzE</w:t>
      </w:r>
    </w:p>
    <w:p>
      <w:r>
        <w:rPr>
          <w:b/>
          <w:u w:val="single"/>
        </w:rPr>
        <w:t>284565</w:t>
      </w:r>
    </w:p>
    <w:p>
      <w:r>
        <w:t>Tbh 13 Reasons Why fucked me up and I still haven't recovered 😭😭</w:t>
      </w:r>
    </w:p>
    <w:p>
      <w:r>
        <w:rPr>
          <w:b/>
          <w:u w:val="single"/>
        </w:rPr>
        <w:t>284566</w:t>
      </w:r>
    </w:p>
    <w:p>
      <w:r>
        <w:t>RT @shanedawson: trying to sell a TV show i wrote &amp;amp; i wanna make it so FUCKING bad.can we get #itgetsworseSHOW trending?? i wanna show them…</w:t>
      </w:r>
    </w:p>
    <w:p>
      <w:r>
        <w:rPr>
          <w:b/>
          <w:u w:val="single"/>
        </w:rPr>
        <w:t>284567</w:t>
      </w:r>
    </w:p>
    <w:p>
      <w:r>
        <w:t>These dabs got me fucking floating rn nigga I was just knocked like 10 minutes ago wtf</w:t>
      </w:r>
    </w:p>
    <w:p>
      <w:r>
        <w:rPr>
          <w:b/>
          <w:u w:val="single"/>
        </w:rPr>
        <w:t>284568</w:t>
      </w:r>
    </w:p>
    <w:p>
      <w:r>
        <w:t>RT @Dunmoreorless: "Fucking have that, you fucking shits." https://t.co/U85wrDUgqr</w:t>
      </w:r>
    </w:p>
    <w:p>
      <w:r>
        <w:rPr>
          <w:b/>
          <w:u w:val="single"/>
        </w:rPr>
        <w:t>284569</w:t>
      </w:r>
    </w:p>
    <w:p>
      <w:r>
        <w:t>This random ass guy just came into McDonald's and stole @AlexElise97 chicken nuggets 😂😂😂</w:t>
      </w:r>
    </w:p>
    <w:p>
      <w:r>
        <w:rPr>
          <w:b/>
          <w:u w:val="single"/>
        </w:rPr>
        <w:t>284570</w:t>
      </w:r>
    </w:p>
    <w:p>
      <w:r>
        <w:t>All u drug dealers out there ain't got an HGH plug? Y'all just sell weed? Fucking brokies</w:t>
      </w:r>
    </w:p>
    <w:p>
      <w:r>
        <w:rPr>
          <w:b/>
          <w:u w:val="single"/>
        </w:rPr>
        <w:t>284571</w:t>
      </w:r>
    </w:p>
    <w:p>
      <w:r>
        <w:t>@hellocatfood fucked eh? use protection. https://t.co/ARnM3aQ2c3</w:t>
      </w:r>
    </w:p>
    <w:p>
      <w:r>
        <w:rPr>
          <w:b/>
          <w:u w:val="single"/>
        </w:rPr>
        <w:t>284572</w:t>
      </w:r>
    </w:p>
    <w:p>
      <w:r>
        <w:t>@hemmo1996x5 @FreddyParker98 doNT ILL CRY fucking again</w:t>
      </w:r>
    </w:p>
    <w:p>
      <w:r>
        <w:rPr>
          <w:b/>
          <w:u w:val="single"/>
        </w:rPr>
        <w:t>284573</w:t>
      </w:r>
    </w:p>
    <w:p>
      <w:r>
        <w:t>RT @mdlbird: 22 fucking years ago https://t.co/GhTeY9qoOl</w:t>
      </w:r>
    </w:p>
    <w:p>
      <w:r>
        <w:rPr>
          <w:b/>
          <w:u w:val="single"/>
        </w:rPr>
        <w:t>284574</w:t>
      </w:r>
    </w:p>
    <w:p>
      <w:r>
        <w:t>@Chebitz I can't believe this happened during comp, what are the fucking chances jc</w:t>
      </w:r>
    </w:p>
    <w:p>
      <w:r>
        <w:rPr>
          <w:b/>
          <w:u w:val="single"/>
        </w:rPr>
        <w:t>284575</w:t>
      </w:r>
    </w:p>
    <w:p>
      <w:r>
        <w:t>This is Where my @GoDucks thrive grown men in our locker room about to rise together here we fucking SCOOOOO</w:t>
      </w:r>
    </w:p>
    <w:p>
      <w:r>
        <w:rPr>
          <w:b/>
          <w:u w:val="single"/>
        </w:rPr>
        <w:t>284576</w:t>
      </w:r>
    </w:p>
    <w:p>
      <w:r>
        <w:t>RT @themurdermami: A fucking timeless BOP. https://t.co/dTtmsYUXo4</w:t>
      </w:r>
    </w:p>
    <w:p>
      <w:r>
        <w:rPr>
          <w:b/>
          <w:u w:val="single"/>
        </w:rPr>
        <w:t>284577</w:t>
      </w:r>
    </w:p>
    <w:p>
      <w:r>
        <w:t>Are you fucking kidding me 😍😍😍 https://t.co/hwbYKouefD</w:t>
      </w:r>
    </w:p>
    <w:p>
      <w:r>
        <w:rPr>
          <w:b/>
          <w:u w:val="single"/>
        </w:rPr>
        <w:t>284578</w:t>
      </w:r>
    </w:p>
    <w:p>
      <w:r>
        <w:t>When your dad only FUCKING talks about Trump all day and watches CNN ALL DAY!! It's annoying I have to go in my room.. https://t.co/4tlMEzT235</w:t>
      </w:r>
    </w:p>
    <w:p>
      <w:r>
        <w:rPr>
          <w:b/>
          <w:u w:val="single"/>
        </w:rPr>
        <w:t>284579</w:t>
      </w:r>
    </w:p>
    <w:p>
      <w:r>
        <w:t>Fucking bingo u know me so well https://t.co/LMYHL85eFg</w:t>
      </w:r>
    </w:p>
    <w:p>
      <w:r>
        <w:rPr>
          <w:b/>
          <w:u w:val="single"/>
        </w:rPr>
        <w:t>284580</w:t>
      </w:r>
    </w:p>
    <w:p>
      <w:r>
        <w:t>Damn I'm mad nivea tweaked with that ad. Their cream moisturizer does wonders for my face and it doubles as a primer 😩</w:t>
      </w:r>
    </w:p>
    <w:p>
      <w:r>
        <w:rPr>
          <w:b/>
          <w:u w:val="single"/>
        </w:rPr>
        <w:t>284581</w:t>
      </w:r>
    </w:p>
    <w:p>
      <w:r>
        <w:t>As well it fucking should be. https://t.co/RzMzYQc3rX</w:t>
      </w:r>
    </w:p>
    <w:p>
      <w:r>
        <w:rPr>
          <w:b/>
          <w:u w:val="single"/>
        </w:rPr>
        <w:t>284582</w:t>
      </w:r>
    </w:p>
    <w:p>
      <w:r>
        <w:t>RT @aidanmckibbens: Miss West Lothian arrested for being a fucking roaster https://t.co/BBYfGbAnuO</w:t>
      </w:r>
    </w:p>
    <w:p>
      <w:r>
        <w:rPr>
          <w:b/>
          <w:u w:val="single"/>
        </w:rPr>
        <w:t>284583</w:t>
      </w:r>
    </w:p>
    <w:p>
      <w:r>
        <w:t>RT @LookAtLollyy: People be thinking you suppose to be sad cause they stop fucking with you. Like I ain't even knew you exist a couple year…</w:t>
      </w:r>
    </w:p>
    <w:p>
      <w:r>
        <w:rPr>
          <w:b/>
          <w:u w:val="single"/>
        </w:rPr>
        <w:t>284584</w:t>
      </w:r>
    </w:p>
    <w:p>
      <w:r>
        <w:t>RT @prozdkp: when you're mad at video games but controllers are expensive as hell https://t.co/3uBM6t6XTH</w:t>
      </w:r>
    </w:p>
    <w:p>
      <w:r>
        <w:rPr>
          <w:b/>
          <w:u w:val="single"/>
        </w:rPr>
        <w:t>284585</w:t>
      </w:r>
    </w:p>
    <w:p>
      <w:r>
        <w:t>You know you've fucked up when all you wanna do is rewind your life</w:t>
      </w:r>
    </w:p>
    <w:p>
      <w:r>
        <w:rPr>
          <w:b/>
          <w:u w:val="single"/>
        </w:rPr>
        <w:t>284586</w:t>
      </w:r>
    </w:p>
    <w:p>
      <w:r>
        <w:t>RT @TroyLawsonJr: If you've been fucking her longer than a month &amp;amp; she still uses Google Maps to find your house yo dick trash</w:t>
      </w:r>
    </w:p>
    <w:p>
      <w:r>
        <w:rPr>
          <w:b/>
          <w:u w:val="single"/>
        </w:rPr>
        <w:t>284587</w:t>
      </w:r>
    </w:p>
    <w:p>
      <w:r>
        <w:t>Uhm...the trailer for IT is sick, not in the "Trump is a sick man" way but in the "holy shit this movie looks sick" way.</w:t>
      </w:r>
    </w:p>
    <w:p>
      <w:r>
        <w:rPr>
          <w:b/>
          <w:u w:val="single"/>
        </w:rPr>
        <w:t>284588</w:t>
      </w:r>
    </w:p>
    <w:p>
      <w:r>
        <w:t>I b fucking all the food up I'm not suppose to eat 😂😂🤷🏽‍♀️</w:t>
      </w:r>
    </w:p>
    <w:p>
      <w:r>
        <w:rPr>
          <w:b/>
          <w:u w:val="single"/>
        </w:rPr>
        <w:t>284589</w:t>
      </w:r>
    </w:p>
    <w:p>
      <w:r>
        <w:t>RT @dumsibaby22: Soooo that picnic was fucking liveeeee #TheRevival</w:t>
      </w:r>
    </w:p>
    <w:p>
      <w:r>
        <w:rPr>
          <w:b/>
          <w:u w:val="single"/>
        </w:rPr>
        <w:t>284590</w:t>
      </w:r>
    </w:p>
    <w:p>
      <w:r>
        <w:t>@KevinGausmcn Fucking Bryce Harper can choke on a dick</w:t>
      </w:r>
    </w:p>
    <w:p>
      <w:r>
        <w:rPr>
          <w:b/>
          <w:u w:val="single"/>
        </w:rPr>
        <w:t>284591</w:t>
      </w:r>
    </w:p>
    <w:p>
      <w:r>
        <w:t>RT @BubblesnBooze: People who don't curse give me the fucking creeps.</w:t>
      </w:r>
    </w:p>
    <w:p>
      <w:r>
        <w:rPr>
          <w:b/>
          <w:u w:val="single"/>
        </w:rPr>
        <w:t>284592</w:t>
      </w:r>
    </w:p>
    <w:p>
      <w:r>
        <w:t>RT @synergywzpaa: My dog is actually a fucking beast https://t.co/O9LjGnr8Xq</w:t>
      </w:r>
    </w:p>
    <w:p>
      <w:r>
        <w:rPr>
          <w:b/>
          <w:u w:val="single"/>
        </w:rPr>
        <w:t>284593</w:t>
      </w:r>
    </w:p>
    <w:p>
      <w:r>
        <w:t>All my niggas wear crowns, all my niggas bossed up, all my niggas got bad bitches don't none of us give a fuck.</w:t>
      </w:r>
    </w:p>
    <w:p>
      <w:r>
        <w:rPr>
          <w:b/>
          <w:u w:val="single"/>
        </w:rPr>
        <w:t>284594</w:t>
      </w:r>
    </w:p>
    <w:p>
      <w:r>
        <w:t>RT @flowerdazedd: i didnt fucking deserve that at all man.</w:t>
      </w:r>
    </w:p>
    <w:p>
      <w:r>
        <w:rPr>
          <w:b/>
          <w:u w:val="single"/>
        </w:rPr>
        <w:t>284595</w:t>
      </w:r>
    </w:p>
    <w:p>
      <w:r>
        <w:t>RT @__xShaii: "You wanna have me out here looking dumb? Yo ass bouta be looking like a moron" -omeretta</w:t>
      </w:r>
    </w:p>
    <w:p>
      <w:r>
        <w:rPr>
          <w:b/>
          <w:u w:val="single"/>
        </w:rPr>
        <w:t>284596</w:t>
      </w:r>
    </w:p>
    <w:p>
      <w:r>
        <w:t>RT @MAXDTHEGAWD: When my friends are talking about the valid freaks they just fucked and my ugly ass can't relate but I wanna be supportive…</w:t>
      </w:r>
    </w:p>
    <w:p>
      <w:r>
        <w:rPr>
          <w:b/>
          <w:u w:val="single"/>
        </w:rPr>
        <w:t>284597</w:t>
      </w:r>
    </w:p>
    <w:p>
      <w:r>
        <w:t>Every other president is goddamn awful</w:t>
        <w:br/>
        <w:t>#JudgingByExperience</w:t>
      </w:r>
    </w:p>
    <w:p>
      <w:r>
        <w:rPr>
          <w:b/>
          <w:u w:val="single"/>
        </w:rPr>
        <w:t>284598</w:t>
      </w:r>
    </w:p>
    <w:p>
      <w:r>
        <w:t>jesus fucking christ labour</w:t>
        <w:br/>
        <w:t>https://t.co/otQc5TNfmM</w:t>
      </w:r>
    </w:p>
    <w:p>
      <w:r>
        <w:rPr>
          <w:b/>
          <w:u w:val="single"/>
        </w:rPr>
        <w:t>284599</w:t>
      </w:r>
    </w:p>
    <w:p>
      <w:r>
        <w:t>Ha hahahha Forza juve you fucking cunts https://t.co/xNrfgVwr8S</w:t>
      </w:r>
    </w:p>
    <w:p>
      <w:r>
        <w:rPr>
          <w:b/>
          <w:u w:val="single"/>
        </w:rPr>
        <w:t>284600</w:t>
      </w:r>
    </w:p>
    <w:p>
      <w:r>
        <w:t>#PetPeeves2017 - Those crazy ass looking eyebrows.🤢</w:t>
      </w:r>
    </w:p>
    <w:p>
      <w:r>
        <w:rPr>
          <w:b/>
          <w:u w:val="single"/>
        </w:rPr>
        <w:t>284601</w:t>
      </w:r>
    </w:p>
    <w:p>
      <w:r>
        <w:t>Im not gone lie its something about getting hit with that " O" that just makes me mad den a hoe</w:t>
      </w:r>
    </w:p>
    <w:p>
      <w:r>
        <w:rPr>
          <w:b/>
          <w:u w:val="single"/>
        </w:rPr>
        <w:t>284602</w:t>
      </w:r>
    </w:p>
    <w:p>
      <w:r>
        <w:t>@IngrahamAngle This stupid fuck trump just lost his fucking mind</w:t>
      </w:r>
    </w:p>
    <w:p>
      <w:r>
        <w:rPr>
          <w:b/>
          <w:u w:val="single"/>
        </w:rPr>
        <w:t>284603</w:t>
      </w:r>
    </w:p>
    <w:p>
      <w:r>
        <w:t>RT @witchycleo: Lmaoooooo Atlanta niggas reading this with mad ease https://t.co/qd1aqutLMO</w:t>
      </w:r>
    </w:p>
    <w:p>
      <w:r>
        <w:rPr>
          <w:b/>
          <w:u w:val="single"/>
        </w:rPr>
        <w:t>284604</w:t>
      </w:r>
    </w:p>
    <w:p>
      <w:r>
        <w:t>RT @lxgicaI: hell, sweetie. im so sorry, im so sorry that an ugly ass bitch like this would even say that, oh my god. https://t.co/yw59Uw6q…</w:t>
      </w:r>
    </w:p>
    <w:p>
      <w:r>
        <w:rPr>
          <w:b/>
          <w:u w:val="single"/>
        </w:rPr>
        <w:t>284605</w:t>
      </w:r>
    </w:p>
    <w:p>
      <w:r>
        <w:t>RT @PressTV: Lebanon's Hezbollah says U.S. strike on Syria idiotic step leading to dangerous tension in region https://t.co/YwLQlnHxmC</w:t>
      </w:r>
    </w:p>
    <w:p>
      <w:r>
        <w:rPr>
          <w:b/>
          <w:u w:val="single"/>
        </w:rPr>
        <w:t>284606</w:t>
      </w:r>
    </w:p>
    <w:p>
      <w:r>
        <w:t>RT @iamlucascoly: Y'all got me fucked up so what we been eating my nigga? https://t.co/ocM1N1B15i</w:t>
      </w:r>
    </w:p>
    <w:p>
      <w:r>
        <w:rPr>
          <w:b/>
          <w:u w:val="single"/>
        </w:rPr>
        <w:t>284607</w:t>
      </w:r>
    </w:p>
    <w:p>
      <w:r>
        <w:t>RT @ramzelindistres: 13 reasons why is fucking irresponsible how did they not take 2 secs to realize that gifs of her slitting her wrists w…</w:t>
      </w:r>
    </w:p>
    <w:p>
      <w:r>
        <w:rPr>
          <w:b/>
          <w:u w:val="single"/>
        </w:rPr>
        <w:t>284608</w:t>
      </w:r>
    </w:p>
    <w:p>
      <w:r>
        <w:t>WE ARE FUCKING CHAMPS BABY REDEMPTION TIME 😈😤🏀 #GDTBATH</w:t>
      </w:r>
    </w:p>
    <w:p>
      <w:r>
        <w:rPr>
          <w:b/>
          <w:u w:val="single"/>
        </w:rPr>
        <w:t>284609</w:t>
      </w:r>
    </w:p>
    <w:p>
      <w:r>
        <w:t>@FreeMemesKids @onetwopee some fucking normie memes, unfollowed</w:t>
      </w:r>
    </w:p>
    <w:p>
      <w:r>
        <w:rPr>
          <w:b/>
          <w:u w:val="single"/>
        </w:rPr>
        <w:t>284610</w:t>
      </w:r>
    </w:p>
    <w:p>
      <w:r>
        <w:t>RT @13ReasonsFans: this fucked me up https://t.co/58gm0yEn6Y</w:t>
      </w:r>
    </w:p>
    <w:p>
      <w:r>
        <w:rPr>
          <w:b/>
          <w:u w:val="single"/>
        </w:rPr>
        <w:t>284611</w:t>
      </w:r>
    </w:p>
    <w:p>
      <w:r>
        <w:t>@minsheep_e YOU NEED TO DO SOMETHING ABOUT THIS!!!! THIS IS FUCKING CREEEEPY @Sourcemusic</w:t>
      </w:r>
    </w:p>
    <w:p>
      <w:r>
        <w:rPr>
          <w:b/>
          <w:u w:val="single"/>
        </w:rPr>
        <w:t>284612</w:t>
      </w:r>
    </w:p>
    <w:p>
      <w:r>
        <w:t xml:space="preserve">Ceja: I ain't getting drunk </w:t>
        <w:br/>
        <w:t>Me: you told me you were!</w:t>
        <w:br/>
        <w:t>Ceja: I'm getting fucked up</w:t>
        <w:br/>
        <w:t>Lmfaooo</w:t>
      </w:r>
    </w:p>
    <w:p>
      <w:r>
        <w:rPr>
          <w:b/>
          <w:u w:val="single"/>
        </w:rPr>
        <w:t>284613</w:t>
      </w:r>
    </w:p>
    <w:p>
      <w:r>
        <w:t>@Nermel666 @YouTube How fucking dare you disrespect me like this</w:t>
      </w:r>
    </w:p>
    <w:p>
      <w:r>
        <w:rPr>
          <w:b/>
          <w:u w:val="single"/>
        </w:rPr>
        <w:t>284614</w:t>
      </w:r>
    </w:p>
    <w:p>
      <w:r>
        <w:t>RT @hoess_swagg52: You can't make me mad over a nigga I already had 🤦🏾‍♀️</w:t>
      </w:r>
    </w:p>
    <w:p>
      <w:r>
        <w:rPr>
          <w:b/>
          <w:u w:val="single"/>
        </w:rPr>
        <w:t>284615</w:t>
      </w:r>
    </w:p>
    <w:p>
      <w:r>
        <w:t>Look At This Fucking Asshole https://t.co/FdVqTg2k7Z</w:t>
      </w:r>
    </w:p>
    <w:p>
      <w:r>
        <w:rPr>
          <w:b/>
          <w:u w:val="single"/>
        </w:rPr>
        <w:t>284616</w:t>
      </w:r>
    </w:p>
    <w:p>
      <w:r>
        <w:t>RT @deadmau5: like i said, i wont come off this tour as a fucking billionaire... but ill come off this touring knowing i gave my fans my be…</w:t>
      </w:r>
    </w:p>
    <w:p>
      <w:r>
        <w:rPr>
          <w:b/>
          <w:u w:val="single"/>
        </w:rPr>
        <w:t>284617</w:t>
      </w:r>
    </w:p>
    <w:p>
      <w:r>
        <w:t>RT @isabelaseraffim: I'm sick</w:t>
        <w:br/>
        <w:t>AND TIRED OF THESE BITCHES</w:t>
      </w:r>
    </w:p>
    <w:p>
      <w:r>
        <w:rPr>
          <w:b/>
          <w:u w:val="single"/>
        </w:rPr>
        <w:t>284618</w:t>
      </w:r>
    </w:p>
    <w:p>
      <w:r>
        <w:t>Been waiting all fucking day aka 3 hours @paulzdead710</w:t>
      </w:r>
    </w:p>
    <w:p>
      <w:r>
        <w:rPr>
          <w:b/>
          <w:u w:val="single"/>
        </w:rPr>
        <w:t>284619</w:t>
      </w:r>
    </w:p>
    <w:p>
      <w:r>
        <w:t>I need to get out of here before I finally fucking snap.</w:t>
      </w:r>
    </w:p>
    <w:p>
      <w:r>
        <w:rPr>
          <w:b/>
          <w:u w:val="single"/>
        </w:rPr>
        <w:t>284620</w:t>
      </w:r>
    </w:p>
    <w:p>
      <w:r>
        <w:t>RT @13ReasonsFans: this fucked me up https://t.co/58gm0yEn6Y</w:t>
      </w:r>
    </w:p>
    <w:p>
      <w:r>
        <w:rPr>
          <w:b/>
          <w:u w:val="single"/>
        </w:rPr>
        <w:t>284621</w:t>
      </w:r>
    </w:p>
    <w:p>
      <w:r>
        <w:t>RT @IHATETEF: When I tell you I'm in fucking tears boy 😭😭😭😭😭😭</w:t>
        <w:br/>
        <w:br/>
        <w:t>https://t.co/PWPGQbj8XG</w:t>
      </w:r>
    </w:p>
    <w:p>
      <w:r>
        <w:rPr>
          <w:b/>
          <w:u w:val="single"/>
        </w:rPr>
        <w:t>284622</w:t>
      </w:r>
    </w:p>
    <w:p>
      <w:r>
        <w:t>Don't play both sides of the fence. Either you fucking with me or you not.</w:t>
      </w:r>
    </w:p>
    <w:p>
      <w:r>
        <w:rPr>
          <w:b/>
          <w:u w:val="single"/>
        </w:rPr>
        <w:t>284623</w:t>
      </w:r>
    </w:p>
    <w:p>
      <w:r>
        <w:t>@dailysexviideo's account is temporarily unavailable because it violates the Twitter Media Policy. Learn more.</w:t>
      </w:r>
    </w:p>
    <w:p>
      <w:r>
        <w:rPr>
          <w:b/>
          <w:u w:val="single"/>
        </w:rPr>
        <w:t>284624</w:t>
      </w:r>
    </w:p>
    <w:p>
      <w:r>
        <w:t>They got me fucked up talking about I'm driving a limo to my grandma funeral</w:t>
      </w:r>
    </w:p>
    <w:p>
      <w:r>
        <w:rPr>
          <w:b/>
          <w:u w:val="single"/>
        </w:rPr>
        <w:t>284625</w:t>
      </w:r>
    </w:p>
    <w:p>
      <w:r>
        <w:t>My mom irks my fucking soul but I wouldn't trade her for the world</w:t>
      </w:r>
    </w:p>
    <w:p>
      <w:r>
        <w:rPr>
          <w:b/>
          <w:u w:val="single"/>
        </w:rPr>
        <w:t>284626</w:t>
      </w:r>
    </w:p>
    <w:p>
      <w:r>
        <w:t>We've just seen someone use MERINGUE POWDER in a fucking baking video fucking POWDER America is irl blocked I stg</w:t>
      </w:r>
    </w:p>
    <w:p>
      <w:r>
        <w:rPr>
          <w:b/>
          <w:u w:val="single"/>
        </w:rPr>
        <w:t>284627</w:t>
      </w:r>
    </w:p>
    <w:p>
      <w:r>
        <w:t>"I am so fucking nauseas... is that a word? Nauseas?"😂😂</w:t>
      </w:r>
    </w:p>
    <w:p>
      <w:r>
        <w:rPr>
          <w:b/>
          <w:u w:val="single"/>
        </w:rPr>
        <w:t>284628</w:t>
      </w:r>
    </w:p>
    <w:p>
      <w:r>
        <w:t>RT @StadiumStatus49: Yo I am fucking cryinggggggg https://t.co/UG7z0UFAVO</w:t>
      </w:r>
    </w:p>
    <w:p>
      <w:r>
        <w:rPr>
          <w:b/>
          <w:u w:val="single"/>
        </w:rPr>
        <w:t>284629</w:t>
      </w:r>
    </w:p>
    <w:p>
      <w:r>
        <w:t>Vince you fucked up. Now turn Roman heel. #Wrestlemania</w:t>
      </w:r>
    </w:p>
    <w:p>
      <w:r>
        <w:rPr>
          <w:b/>
          <w:u w:val="single"/>
        </w:rPr>
        <w:t>284630</w:t>
      </w:r>
    </w:p>
    <w:p>
      <w:r>
        <w:t>&amp;amp; it's crazy that some grown ass men have to ask u "what is discharge"</w:t>
      </w:r>
    </w:p>
    <w:p>
      <w:r>
        <w:rPr>
          <w:b/>
          <w:u w:val="single"/>
        </w:rPr>
        <w:t>284631</w:t>
      </w:r>
    </w:p>
    <w:p>
      <w:r>
        <w:t>@aidnscott I can sort you one of those and an ice cold fruit shoot</w:t>
      </w:r>
    </w:p>
    <w:p>
      <w:r>
        <w:rPr>
          <w:b/>
          <w:u w:val="single"/>
        </w:rPr>
        <w:t>284632</w:t>
      </w:r>
    </w:p>
    <w:p>
      <w:r>
        <w:t>"It's fucking morning, again. Someone give me a gun, I'd like to blow my brains out before I have to endure another meeting."</w:t>
      </w:r>
    </w:p>
    <w:p>
      <w:r>
        <w:rPr>
          <w:b/>
          <w:u w:val="single"/>
        </w:rPr>
        <w:t>284633</w:t>
      </w:r>
    </w:p>
    <w:p>
      <w:r>
        <w:t>RT @13ReasonsFans: this fucked me up https://t.co/58gm0yEn6Y</w:t>
      </w:r>
    </w:p>
    <w:p>
      <w:r>
        <w:rPr>
          <w:b/>
          <w:u w:val="single"/>
        </w:rPr>
        <w:t>284634</w:t>
      </w:r>
    </w:p>
    <w:p>
      <w:r>
        <w:t>I'm on a mad fucking hype after that match Jesus fuckin CHRIST</w:t>
      </w:r>
    </w:p>
    <w:p>
      <w:r>
        <w:rPr>
          <w:b/>
          <w:u w:val="single"/>
        </w:rPr>
        <w:t>284635</w:t>
      </w:r>
    </w:p>
    <w:p>
      <w:r>
        <w:t>THIS FUCKING TALENT I CANT https://t.co/qcYTHuLF9a</w:t>
      </w:r>
    </w:p>
    <w:p>
      <w:r>
        <w:rPr>
          <w:b/>
          <w:u w:val="single"/>
        </w:rPr>
        <w:t>284636</w:t>
      </w:r>
    </w:p>
    <w:p>
      <w:r>
        <w:t>RT @__Kelsseaa: I still ask Myself this question. And I'm in fucking college 😂 https://t.co/y7ilAUHIhx</w:t>
      </w:r>
    </w:p>
    <w:p>
      <w:r>
        <w:rPr>
          <w:b/>
          <w:u w:val="single"/>
        </w:rPr>
        <w:t>284637</w:t>
      </w:r>
    </w:p>
    <w:p>
      <w:r>
        <w:t>RT @Zunkov4: Stupid ass bitch fuck you https://t.co/o1lbhmEPgu</w:t>
      </w:r>
    </w:p>
    <w:p>
      <w:r>
        <w:rPr>
          <w:b/>
          <w:u w:val="single"/>
        </w:rPr>
        <w:t>284638</w:t>
      </w:r>
    </w:p>
    <w:p>
      <w:r>
        <w:t>MAN I DON'T RLY GET MAD BUT THIS LADY THINKS I CAN JUST COPY + PASTE HER BLURRY ASS SCREENSHOT AND CALL IT DONE</w:t>
      </w:r>
    </w:p>
    <w:p>
      <w:r>
        <w:rPr>
          <w:b/>
          <w:u w:val="single"/>
        </w:rPr>
        <w:t>284639</w:t>
      </w:r>
    </w:p>
    <w:p>
      <w:r>
        <w:t>RT @Gyropitus: Sony fucked it up and couldn't reboot again so soon. https://t.co/4Wp1VPZgiL</w:t>
      </w:r>
    </w:p>
    <w:p>
      <w:r>
        <w:rPr>
          <w:b/>
          <w:u w:val="single"/>
        </w:rPr>
        <w:t>284640</w:t>
      </w:r>
    </w:p>
    <w:p>
      <w:r>
        <w:t>Fucking a slut on the bathroom floor https://t.co/05PrCcJOAA https://t.co/s5OF37XVap</w:t>
      </w:r>
    </w:p>
    <w:p>
      <w:r>
        <w:rPr>
          <w:b/>
          <w:u w:val="single"/>
        </w:rPr>
        <w:t>284641</w:t>
      </w:r>
    </w:p>
    <w:p>
      <w:r>
        <w:t>RT @StevieHemmings: @LabourEoin @IainMcNicol if this not bringing Lab into disrepute,don't know what is.Do your fucking job.Any MP who is d…</w:t>
      </w:r>
    </w:p>
    <w:p>
      <w:r>
        <w:rPr>
          <w:b/>
          <w:u w:val="single"/>
        </w:rPr>
        <w:t>284642</w:t>
      </w:r>
    </w:p>
    <w:p>
      <w:r>
        <w:t>I hate it when my friends won't tell me why they are mad at me like bitch wtf</w:t>
      </w:r>
    </w:p>
    <w:p>
      <w:r>
        <w:rPr>
          <w:b/>
          <w:u w:val="single"/>
        </w:rPr>
        <w:t>284643</w:t>
      </w:r>
    </w:p>
    <w:p>
      <w:r>
        <w:t>@_stevenyeun1 @asad_abdullah17 a fucking chandelier</w:t>
      </w:r>
    </w:p>
    <w:p>
      <w:r>
        <w:rPr>
          <w:b/>
          <w:u w:val="single"/>
        </w:rPr>
        <w:t>284644</w:t>
      </w:r>
    </w:p>
    <w:p>
      <w:r>
        <w:t>@KennyMc1985 When do the 'you fucked paige' chants start 😂😂😂</w:t>
      </w:r>
    </w:p>
    <w:p>
      <w:r>
        <w:rPr>
          <w:b/>
          <w:u w:val="single"/>
        </w:rPr>
        <w:t>284645</w:t>
      </w:r>
    </w:p>
    <w:p>
      <w:r>
        <w:t>Just lost my Sister In law. RIP Jenee! Everything just all fucked up.</w:t>
      </w:r>
    </w:p>
    <w:p>
      <w:r>
        <w:rPr>
          <w:b/>
          <w:u w:val="single"/>
        </w:rPr>
        <w:t>284646</w:t>
      </w:r>
    </w:p>
    <w:p>
      <w:r>
        <w:t>Not, "Isn't it fucked up 20-somethings are taking on mortgage sized student loans while professors working 60 hours a week can't make rent?"</w:t>
      </w:r>
    </w:p>
    <w:p>
      <w:r>
        <w:rPr>
          <w:b/>
          <w:u w:val="single"/>
        </w:rPr>
        <w:t>284647</w:t>
      </w:r>
    </w:p>
    <w:p>
      <w:r>
        <w:t>RT @yunghendy: No way in the fucking world is it someone's fault if they get raped.</w:t>
      </w:r>
    </w:p>
    <w:p>
      <w:r>
        <w:rPr>
          <w:b/>
          <w:u w:val="single"/>
        </w:rPr>
        <w:t>284648</w:t>
      </w:r>
    </w:p>
    <w:p>
      <w:r>
        <w:t>RT @FunnyPhill: Disney really be fucking y'all up https://t.co/H2J5xWjCzC</w:t>
      </w:r>
    </w:p>
    <w:p>
      <w:r>
        <w:rPr>
          <w:b/>
          <w:u w:val="single"/>
        </w:rPr>
        <w:t>284649</w:t>
      </w:r>
    </w:p>
    <w:p>
      <w:r>
        <w:t>idiot boy: how do you feel this morning?</w:t>
        <w:br/>
        <w:t xml:space="preserve">me: crappy. still in bed. </w:t>
        <w:br/>
        <w:t>idiot boy: take a picture for me ;)</w:t>
        <w:br/>
        <w:t>me: fuck off and die :')</w:t>
      </w:r>
    </w:p>
    <w:p>
      <w:r>
        <w:rPr>
          <w:b/>
          <w:u w:val="single"/>
        </w:rPr>
        <w:t>284650</w:t>
      </w:r>
    </w:p>
    <w:p>
      <w:r>
        <w:t>RT @CiamhieMc: Poor @WayneLawlor getting all camera shy in @nolitadublin drinking his feelings!! https://t.co/pRVqoXDQYU</w:t>
      </w:r>
    </w:p>
    <w:p>
      <w:r>
        <w:rPr>
          <w:b/>
          <w:u w:val="single"/>
        </w:rPr>
        <w:t>284651</w:t>
      </w:r>
    </w:p>
    <w:p>
      <w:r>
        <w:t>@realDonaldTrump yOU UGLY DINGBAT FRUIT LOOP CHEETO BIG HEAD DUM DUM U DONE GOOFED FOR THE 4729919472991 TIME I HATE YOU I HATE YOU I HATE Y</w:t>
      </w:r>
    </w:p>
    <w:p>
      <w:r>
        <w:rPr>
          <w:b/>
          <w:u w:val="single"/>
        </w:rPr>
        <w:t>284652</w:t>
      </w:r>
    </w:p>
    <w:p>
      <w:r>
        <w:t>RT @CHIMPSINSOCKS: Stupid, stupid, stupid, mother-fucking, piece of shit ass-clown. https://t.co/3aS7TaJfZ2</w:t>
      </w:r>
    </w:p>
    <w:p>
      <w:r>
        <w:rPr>
          <w:b/>
          <w:u w:val="single"/>
        </w:rPr>
        <w:t>284653</w:t>
      </w:r>
    </w:p>
    <w:p>
      <w:r>
        <w:t>"On Tuesday, Assad launched a chemical attack on his people. This evening we fucked him up." - POTUS</w:t>
      </w:r>
    </w:p>
    <w:p>
      <w:r>
        <w:rPr>
          <w:b/>
          <w:u w:val="single"/>
        </w:rPr>
        <w:t>284654</w:t>
      </w:r>
    </w:p>
    <w:p>
      <w:r>
        <w:t>These niggas hate &amp;amp; dicksuck lame ass pick a side</w:t>
      </w:r>
    </w:p>
    <w:p>
      <w:r>
        <w:rPr>
          <w:b/>
          <w:u w:val="single"/>
        </w:rPr>
        <w:t>284655</w:t>
      </w:r>
    </w:p>
    <w:p>
      <w:r>
        <w:t>@OMG_ItsKhairy @mykhealg I fucked with dragonball z and naruto and bet i can still beat dude in a 1 on 1 WITH a torn acl</w:t>
      </w:r>
    </w:p>
    <w:p>
      <w:r>
        <w:rPr>
          <w:b/>
          <w:u w:val="single"/>
        </w:rPr>
        <w:t>284656</w:t>
      </w:r>
    </w:p>
    <w:p>
      <w:r>
        <w:t>@ProgressIowa @IAHouseGOP You folks are TOTALLY fucked up.</w:t>
      </w:r>
    </w:p>
    <w:p>
      <w:r>
        <w:rPr>
          <w:b/>
          <w:u w:val="single"/>
        </w:rPr>
        <w:t>284657</w:t>
      </w:r>
    </w:p>
    <w:p>
      <w:r>
        <w:t>RT @simonefiasco: How mad would you be if you fucked a rapper and after that everytime you opened your legs yah pussy said "DAMN SON WHERE'…</w:t>
      </w:r>
    </w:p>
    <w:p>
      <w:r>
        <w:rPr>
          <w:b/>
          <w:u w:val="single"/>
        </w:rPr>
        <w:t>284658</w:t>
      </w:r>
    </w:p>
    <w:p>
      <w:r>
        <w:t>#SHOUTOUT to the niggas that don't want a nagging ass bytch but get mad wen a bytch don't blow they line up🙄</w:t>
      </w:r>
    </w:p>
    <w:p>
      <w:r>
        <w:rPr>
          <w:b/>
          <w:u w:val="single"/>
        </w:rPr>
        <w:t>284659</w:t>
      </w:r>
    </w:p>
    <w:p>
      <w:r>
        <w:t>RT @e__god: I don't want a nigga that gets mad and block/ignore me I want a nigga that know how to communicate and express himself</w:t>
      </w:r>
    </w:p>
    <w:p>
      <w:r>
        <w:rPr>
          <w:b/>
          <w:u w:val="single"/>
        </w:rPr>
        <w:t>284660</w:t>
      </w:r>
    </w:p>
    <w:p>
      <w:r>
        <w:t>Lel mom got her to redo everything for me bc she kept fucking me over</w:t>
      </w:r>
    </w:p>
    <w:p>
      <w:r>
        <w:rPr>
          <w:b/>
          <w:u w:val="single"/>
        </w:rPr>
        <w:t>284661</w:t>
      </w:r>
    </w:p>
    <w:p>
      <w:r>
        <w:t>1st of April, april fools or in poland the day when you throw water at women...my family loves traditions so im abit fucked for the day</w:t>
      </w:r>
    </w:p>
    <w:p>
      <w:r>
        <w:rPr>
          <w:b/>
          <w:u w:val="single"/>
        </w:rPr>
        <w:t>284662</w:t>
      </w:r>
    </w:p>
    <w:p>
      <w:r>
        <w:t>Fat wife fucked on the floor in front of hubby https://t.co/bYY1mN36f1</w:t>
      </w:r>
    </w:p>
    <w:p>
      <w:r>
        <w:rPr>
          <w:b/>
          <w:u w:val="single"/>
        </w:rPr>
        <w:t>284663</w:t>
      </w:r>
    </w:p>
    <w:p>
      <w:r>
        <w:t>RT @mendigurl: The truth is, I fucking NEED you. There's no questioning that.</w:t>
      </w:r>
    </w:p>
    <w:p>
      <w:r>
        <w:rPr>
          <w:b/>
          <w:u w:val="single"/>
        </w:rPr>
        <w:t>284664</w:t>
      </w:r>
    </w:p>
    <w:p>
      <w:r>
        <w:t>RT @aayylmao: tryna do some real crazy shit tonight like drink water and sleep</w:t>
      </w:r>
    </w:p>
    <w:p>
      <w:r>
        <w:rPr>
          <w:b/>
          <w:u w:val="single"/>
        </w:rPr>
        <w:t>284665</w:t>
      </w:r>
    </w:p>
    <w:p>
      <w:r>
        <w:t>@rrachaelxo @Alex_Barrowx I didn't even know that was my fucking name</w:t>
      </w:r>
    </w:p>
    <w:p>
      <w:r>
        <w:rPr>
          <w:b/>
          <w:u w:val="single"/>
        </w:rPr>
        <w:t>284666</w:t>
      </w:r>
    </w:p>
    <w:p>
      <w:r>
        <w:t>I waited 8 years for this fucking moment oh my god</w:t>
      </w:r>
    </w:p>
    <w:p>
      <w:r>
        <w:rPr>
          <w:b/>
          <w:u w:val="single"/>
        </w:rPr>
        <w:t>284667</w:t>
      </w:r>
    </w:p>
    <w:p>
      <w:r>
        <w:t>RT @Scouse_ma: "Did you cum?"</w:t>
        <w:br/>
        <w:t>- Yeah, all the way over here for fucking nothing mate. https://t.co/Xiw1Z3osDg</w:t>
      </w:r>
    </w:p>
    <w:p>
      <w:r>
        <w:rPr>
          <w:b/>
          <w:u w:val="single"/>
        </w:rPr>
        <w:t>284668</w:t>
      </w:r>
    </w:p>
    <w:p>
      <w:r>
        <w:t>@AzlizahR Ya. Damn sad! Princess of China was the death of me 😂</w:t>
      </w:r>
    </w:p>
    <w:p>
      <w:r>
        <w:rPr>
          <w:b/>
          <w:u w:val="single"/>
        </w:rPr>
        <w:t>284669</w:t>
      </w:r>
    </w:p>
    <w:p>
      <w:r>
        <w:t xml:space="preserve">RT @BeSeriousUSA: @FareedZakaria </w:t>
        <w:br/>
        <w:t>Are you out of your fucking mind? 🙄</w:t>
        <w:br/>
        <w:t>Focus on the #TrumpRussia treason he is trying to distract you from 😠…</w:t>
      </w:r>
    </w:p>
    <w:p>
      <w:r>
        <w:rPr>
          <w:b/>
          <w:u w:val="single"/>
        </w:rPr>
        <w:t>284670</w:t>
      </w:r>
    </w:p>
    <w:p>
      <w:r>
        <w:t>RT @sarahkendzior: I wonder if Michael Flynn used his mind-reading equipment and it told him he was fucked https://t.co/H6HCWmPspJ</w:t>
      </w:r>
    </w:p>
    <w:p>
      <w:r>
        <w:rPr>
          <w:b/>
          <w:u w:val="single"/>
        </w:rPr>
        <w:t>284671</w:t>
      </w:r>
    </w:p>
    <w:p>
      <w:r>
        <w:t>RT @Mariselllla: Priorities all fucked https://t.co/LzJLmkRyLv</w:t>
      </w:r>
    </w:p>
    <w:p>
      <w:r>
        <w:rPr>
          <w:b/>
          <w:u w:val="single"/>
        </w:rPr>
        <w:t>284672</w:t>
      </w:r>
    </w:p>
    <w:p>
      <w:r>
        <w:t>this weather is making everything feel grimy like can it stop fucking raining for a minute</w:t>
      </w:r>
    </w:p>
    <w:p>
      <w:r>
        <w:rPr>
          <w:b/>
          <w:u w:val="single"/>
        </w:rPr>
        <w:t>284673</w:t>
      </w:r>
    </w:p>
    <w:p>
      <w:r>
        <w:t>RT @gloomdays: I KNOW U FUCKING LYING https://t.co/EbxBKbMj9j</w:t>
      </w:r>
    </w:p>
    <w:p>
      <w:r>
        <w:rPr>
          <w:b/>
          <w:u w:val="single"/>
        </w:rPr>
        <w:t>284674</w:t>
      </w:r>
    </w:p>
    <w:p>
      <w:r>
        <w:t>RT @laurenthellama: cant wait to release this fucking ep</w:t>
      </w:r>
    </w:p>
    <w:p>
      <w:r>
        <w:rPr>
          <w:b/>
          <w:u w:val="single"/>
        </w:rPr>
        <w:t>284675</w:t>
      </w:r>
    </w:p>
    <w:p>
      <w:r>
        <w:t>RT @godlycia: how justin can be friends with br*ce after he fucking r*ped his girl?? i will never get it</w:t>
      </w:r>
    </w:p>
    <w:p>
      <w:r>
        <w:rPr>
          <w:b/>
          <w:u w:val="single"/>
        </w:rPr>
        <w:t>284676</w:t>
      </w:r>
    </w:p>
    <w:p>
      <w:r>
        <w:t>Hahahah still a fucking belter 😂😂 https://t.co/LQA3tFGfDR</w:t>
      </w:r>
    </w:p>
    <w:p>
      <w:r>
        <w:rPr>
          <w:b/>
          <w:u w:val="single"/>
        </w:rPr>
        <w:t>284677</w:t>
      </w:r>
    </w:p>
    <w:p>
      <w:r>
        <w:t>BISH I MISSED THIS WHAT A FUCKING QUEEN https://t.co/qLSZdN7awM</w:t>
      </w:r>
    </w:p>
    <w:p>
      <w:r>
        <w:rPr>
          <w:b/>
          <w:u w:val="single"/>
        </w:rPr>
        <w:t>284678</w:t>
      </w:r>
    </w:p>
    <w:p>
      <w:r>
        <w:t>YOU CAN FUCKING CHOKE DELETE THIS https://t.co/x6uJmcU1bx</w:t>
      </w:r>
    </w:p>
    <w:p>
      <w:r>
        <w:rPr>
          <w:b/>
          <w:u w:val="single"/>
        </w:rPr>
        <w:t>284679</w:t>
      </w:r>
    </w:p>
    <w:p>
      <w:r>
        <w:t>I won't even on it and it gave me a fucking heart attack https://t.co/xNz2zp4oFr</w:t>
      </w:r>
    </w:p>
    <w:p>
      <w:r>
        <w:rPr>
          <w:b/>
          <w:u w:val="single"/>
        </w:rPr>
        <w:t>284680</w:t>
      </w:r>
    </w:p>
    <w:p>
      <w:r>
        <w:t>@reaIIyrad i fucking told you jesus why do you never listen to me</w:t>
      </w:r>
    </w:p>
    <w:p>
      <w:r>
        <w:rPr>
          <w:b/>
          <w:u w:val="single"/>
        </w:rPr>
        <w:t>284681</w:t>
      </w:r>
    </w:p>
    <w:p>
      <w:r>
        <w:t>@MeetThePress @SenSchumer Chuck Todd and MSNBC kissing Schumer's ass Pathetic! Now Schumer thinks it's time to work together. Eat Shit Chuck</w:t>
      </w:r>
    </w:p>
    <w:p>
      <w:r>
        <w:rPr>
          <w:b/>
          <w:u w:val="single"/>
        </w:rPr>
        <w:t>284682</w:t>
      </w:r>
    </w:p>
    <w:p>
      <w:r>
        <w:t>RT @ElizabethJMars: @CCHomeFurn @LennaLeprena @YouTube Fat drug fucked Elvis is still a freaking genius</w:t>
      </w:r>
    </w:p>
    <w:p>
      <w:r>
        <w:rPr>
          <w:b/>
          <w:u w:val="single"/>
        </w:rPr>
        <w:t>284683</w:t>
      </w:r>
    </w:p>
    <w:p>
      <w:r>
        <w:t>RT @4kMicheal: Some people under this tweet talking bout she was fucking at 13..</w:t>
        <w:br/>
        <w:br/>
        <w:t>Nigga you ain't even graduate highshcool on time and you…</w:t>
      </w:r>
    </w:p>
    <w:p>
      <w:r>
        <w:rPr>
          <w:b/>
          <w:u w:val="single"/>
        </w:rPr>
        <w:t>284684</w:t>
      </w:r>
    </w:p>
    <w:p>
      <w:r>
        <w:t>RT @13ReasonsFan: this fucked me up https://t.co/InJFmVkUBB</w:t>
      </w:r>
    </w:p>
    <w:p>
      <w:r>
        <w:rPr>
          <w:b/>
          <w:u w:val="single"/>
        </w:rPr>
        <w:t>284685</w:t>
      </w:r>
    </w:p>
    <w:p>
      <w:r>
        <w:t>@jalford217 @LibLaugh @JordanUhl @realDonaldTrump @RepMarkMeadows @Jim_Jordan @Raul_Labrador Now THAT was fucking funny! I'm certain my many Canadian friends would think so as well! 😂</w:t>
      </w:r>
    </w:p>
    <w:p>
      <w:r>
        <w:rPr>
          <w:b/>
          <w:u w:val="single"/>
        </w:rPr>
        <w:t>284686</w:t>
      </w:r>
    </w:p>
    <w:p>
      <w:r>
        <w:t>RT @souljaian: Them Hoes Dirty Boy I Tell You. https://t.co/EOF9mPMH6H</w:t>
      </w:r>
    </w:p>
    <w:p>
      <w:r>
        <w:rPr>
          <w:b/>
          <w:u w:val="single"/>
        </w:rPr>
        <w:t>284687</w:t>
      </w:r>
    </w:p>
    <w:p>
      <w:r>
        <w:t>RT @urblackbear: i'm do re me fa so fucking done waiting for this album @iamblackbear</w:t>
      </w:r>
    </w:p>
    <w:p>
      <w:r>
        <w:rPr>
          <w:b/>
          <w:u w:val="single"/>
        </w:rPr>
        <w:t>284688</w:t>
      </w:r>
    </w:p>
    <w:p>
      <w:r>
        <w:t>RT @Jarvyy_: I put this on my fucking grandma 98% of y'all folks ain't gone never hear from me again 💯💯💯💯💯</w:t>
      </w:r>
    </w:p>
    <w:p>
      <w:r>
        <w:rPr>
          <w:b/>
          <w:u w:val="single"/>
        </w:rPr>
        <w:t>284689</w:t>
      </w:r>
    </w:p>
    <w:p>
      <w:r>
        <w:t>RT @KenzieCrichtonn: We've all been through something that's fucked us up</w:t>
      </w:r>
    </w:p>
    <w:p>
      <w:r>
        <w:rPr>
          <w:b/>
          <w:u w:val="single"/>
        </w:rPr>
        <w:t>284690</w:t>
      </w:r>
    </w:p>
    <w:p>
      <w:r>
        <w:t>RT @sarahkendzior: I wonder if Michael Flynn used his mind-reading equipment and it told him he was fucked https://t.co/H6HCWmPspJ</w:t>
      </w:r>
    </w:p>
    <w:p>
      <w:r>
        <w:rPr>
          <w:b/>
          <w:u w:val="single"/>
        </w:rPr>
        <w:t>284691</w:t>
      </w:r>
    </w:p>
    <w:p>
      <w:r>
        <w:t>About time Jordan went to sleep, she had the fucking raps bruh</w:t>
      </w:r>
    </w:p>
    <w:p>
      <w:r>
        <w:rPr>
          <w:b/>
          <w:u w:val="single"/>
        </w:rPr>
        <w:t>284692</w:t>
      </w:r>
    </w:p>
    <w:p>
      <w:r>
        <w:t>I don't understand how y'all females stand w bitches that use to or still is fucking your gf or bf</w:t>
      </w:r>
    </w:p>
    <w:p>
      <w:r>
        <w:rPr>
          <w:b/>
          <w:u w:val="single"/>
        </w:rPr>
        <w:t>284693</w:t>
      </w:r>
    </w:p>
    <w:p>
      <w:r>
        <w:t>So I'm at McDonald's in Florida, and like... There's fuckin' pasta and shit here, nigga!</w:t>
        <w:br/>
        <w:t>REAL FUCKING FOOD, HOLY SHIT https://t.co/Hf9ZaZTkFa</w:t>
      </w:r>
    </w:p>
    <w:p>
      <w:r>
        <w:rPr>
          <w:b/>
          <w:u w:val="single"/>
        </w:rPr>
        <w:t>284694</w:t>
      </w:r>
    </w:p>
    <w:p>
      <w:r>
        <w:t>RT @htxkel: I NEED A FUCKING PUPPY https://t.co/vdVDLpHrBU</w:t>
      </w:r>
    </w:p>
    <w:p>
      <w:r>
        <w:rPr>
          <w:b/>
          <w:u w:val="single"/>
        </w:rPr>
        <w:t>284695</w:t>
      </w:r>
    </w:p>
    <w:p>
      <w:r>
        <w:t>They're gonna kill the filibuster and get they ass fucked up after mid-terms. Dumbasses. https://t.co/R0ABgFI4AY</w:t>
      </w:r>
    </w:p>
    <w:p>
      <w:r>
        <w:rPr>
          <w:b/>
          <w:u w:val="single"/>
        </w:rPr>
        <w:t>284696</w:t>
      </w:r>
    </w:p>
    <w:p>
      <w:r>
        <w:t>maaaan, I was FUCKED UP dawg 😂 https://t.co/zq14nlZQYx</w:t>
      </w:r>
    </w:p>
    <w:p>
      <w:r>
        <w:rPr>
          <w:b/>
          <w:u w:val="single"/>
        </w:rPr>
        <w:t>284697</w:t>
      </w:r>
    </w:p>
    <w:p>
      <w:r>
        <w:t>RT @liam_lightowler: Oasis' cover of The Who - My Generation is fucking rock and roll at it's finest. What a fucking band! https://t.co/Ga4…</w:t>
      </w:r>
    </w:p>
    <w:p>
      <w:r>
        <w:rPr>
          <w:b/>
          <w:u w:val="single"/>
        </w:rPr>
        <w:t>284698</w:t>
      </w:r>
    </w:p>
    <w:p>
      <w:r>
        <w:t>RT @13ReasonsFans: this fucked me up https://t.co/58gm0yEn6Y</w:t>
      </w:r>
    </w:p>
    <w:p>
      <w:r>
        <w:rPr>
          <w:b/>
          <w:u w:val="single"/>
        </w:rPr>
        <w:t>284699</w:t>
      </w:r>
    </w:p>
    <w:p>
      <w:r>
        <w:t>RT @Deadspin: Look at this fucking asshole: https://t.co/4k7cNKY8YB https://t.co/6wgqgEhkV3</w:t>
      </w:r>
    </w:p>
    <w:p>
      <w:r>
        <w:rPr>
          <w:b/>
          <w:u w:val="single"/>
        </w:rPr>
        <w:t>284700</w:t>
      </w:r>
    </w:p>
    <w:p>
      <w:r>
        <w:t>IGNORANT ASS BITCH I HATE YOU FUCK YOU https://t.co/YYgi8j49t4</w:t>
      </w:r>
    </w:p>
    <w:p>
      <w:r>
        <w:rPr>
          <w:b/>
          <w:u w:val="single"/>
        </w:rPr>
        <w:t>284701</w:t>
      </w:r>
    </w:p>
    <w:p>
      <w:r>
        <w:t>OMG SHE FUCKING GRABS HER FROM HOOK'S SIDE AND TAKE HER AWAY CAN SHE DO IT AT THE WEDDING TOO PLEASE??? https://t.co/CpXqx5mKKz</w:t>
      </w:r>
    </w:p>
    <w:p>
      <w:r>
        <w:rPr>
          <w:b/>
          <w:u w:val="single"/>
        </w:rPr>
        <w:t>284702</w:t>
      </w:r>
    </w:p>
    <w:p>
      <w:r>
        <w:t>Dude legit anytime it seems like I have a chance to get on my feet something happens where I have to start over and I'm so fucking done</w:t>
      </w:r>
    </w:p>
    <w:p>
      <w:r>
        <w:rPr>
          <w:b/>
          <w:u w:val="single"/>
        </w:rPr>
        <w:t>284703</w:t>
      </w:r>
    </w:p>
    <w:p>
      <w:r>
        <w:t>He blessed you though 🔥🔥🔥RT @_bratch: God knew not to give me an ass bc I wouldn't know how to fucking act</w:t>
      </w:r>
    </w:p>
    <w:p>
      <w:r>
        <w:rPr>
          <w:b/>
          <w:u w:val="single"/>
        </w:rPr>
        <w:t>284704</w:t>
      </w:r>
    </w:p>
    <w:p>
      <w:r>
        <w:t>Do it then you fucking melt 👊🏻 #wolfofwetarseville #notevenfunny #idtellhimbutimblocked #pissesmeoff https://t.co/6E50ikjbER</w:t>
      </w:r>
    </w:p>
    <w:p>
      <w:r>
        <w:rPr>
          <w:b/>
          <w:u w:val="single"/>
        </w:rPr>
        <w:t>284705</w:t>
      </w:r>
    </w:p>
    <w:p>
      <w:r>
        <w:t>@madeIynpaige I am FUCKING TERRIFIED OF HIM, I have never met anyone scared of him too</w:t>
      </w:r>
    </w:p>
    <w:p>
      <w:r>
        <w:rPr>
          <w:b/>
          <w:u w:val="single"/>
        </w:rPr>
        <w:t>284706</w:t>
      </w:r>
    </w:p>
    <w:p>
      <w:r>
        <w:t>RT @ALT_uscis: From deadspin: Look At This Fucking Asshole https://t.co/ijruDunhZ9 via @deadspin</w:t>
      </w:r>
    </w:p>
    <w:p>
      <w:r>
        <w:rPr>
          <w:b/>
          <w:u w:val="single"/>
        </w:rPr>
        <w:t>284707</w:t>
      </w:r>
    </w:p>
    <w:p>
      <w:r>
        <w:t>RT @aayylmao: tryna do some real crazy shit tonight like drink water and sleep</w:t>
      </w:r>
    </w:p>
    <w:p>
      <w:r>
        <w:rPr>
          <w:b/>
          <w:u w:val="single"/>
        </w:rPr>
        <w:t>284708</w:t>
      </w:r>
    </w:p>
    <w:p>
      <w:r>
        <w:t>RT @13ReasonsFans: this fucked me up https://t.co/58gm0yEn6Y</w:t>
      </w:r>
    </w:p>
    <w:p>
      <w:r>
        <w:rPr>
          <w:b/>
          <w:u w:val="single"/>
        </w:rPr>
        <w:t>284709</w:t>
      </w:r>
    </w:p>
    <w:p>
      <w:r>
        <w:t>@_yoojackie I FUCKEN HATE YOU 😭😂😂😂😂😂😂😂😂💀 bitch I was drunk 🙄</w:t>
      </w:r>
    </w:p>
    <w:p>
      <w:r>
        <w:rPr>
          <w:b/>
          <w:u w:val="single"/>
        </w:rPr>
        <w:t>284710</w:t>
      </w:r>
    </w:p>
    <w:p>
      <w:r>
        <w:t>DV jokes over a fucking IG like? A Fucking IG like! This is just ...</w:t>
      </w:r>
    </w:p>
    <w:p>
      <w:r>
        <w:rPr>
          <w:b/>
          <w:u w:val="single"/>
        </w:rPr>
        <w:t>284711</w:t>
      </w:r>
    </w:p>
    <w:p>
      <w:r>
        <w:t>JON SNOW IS THE FUCKING KING IN THE NORTH AND YOU WILL RESPECT THAT</w:t>
      </w:r>
    </w:p>
    <w:p>
      <w:r>
        <w:rPr>
          <w:b/>
          <w:u w:val="single"/>
        </w:rPr>
        <w:t>284712</w:t>
      </w:r>
    </w:p>
    <w:p>
      <w:r>
        <w:t>There is no one on the planet that cares about a flexed v relaxed pose. 🙄 fucking ig</w:t>
      </w:r>
    </w:p>
    <w:p>
      <w:r>
        <w:rPr>
          <w:b/>
          <w:u w:val="single"/>
        </w:rPr>
        <w:t>284713</w:t>
      </w:r>
    </w:p>
    <w:p>
      <w:r>
        <w:t>RT @ulcered: idc joking about dumbass shit like this isn't a coping mechanism. you're just a pathetic internet lame with no humor boundaries</w:t>
      </w:r>
    </w:p>
    <w:p>
      <w:r>
        <w:rPr>
          <w:b/>
          <w:u w:val="single"/>
        </w:rPr>
        <w:t>284714</w:t>
      </w:r>
    </w:p>
    <w:p>
      <w:r>
        <w:t>RT @mdlbird: 22 fucking years ago https://t.co/GhTeY9qoOl</w:t>
      </w:r>
    </w:p>
    <w:p>
      <w:r>
        <w:rPr>
          <w:b/>
          <w:u w:val="single"/>
        </w:rPr>
        <w:t>284715</w:t>
      </w:r>
    </w:p>
    <w:p>
      <w:r>
        <w:t>.@antonioguterres please compel them writing Terrorism is the weapon of the weak the weapon of the idiot coward</w:t>
      </w:r>
    </w:p>
    <w:p>
      <w:r>
        <w:rPr>
          <w:b/>
          <w:u w:val="single"/>
        </w:rPr>
        <w:t>284716</w:t>
      </w:r>
    </w:p>
    <w:p>
      <w:r>
        <w:t>I think I fucking died. 😭😱😍🍪 https://t.co/A5EICFYbjf</w:t>
      </w:r>
    </w:p>
    <w:p>
      <w:r>
        <w:rPr>
          <w:b/>
          <w:u w:val="single"/>
        </w:rPr>
        <w:t>284717</w:t>
      </w:r>
    </w:p>
    <w:p>
      <w:r>
        <w:t>RT @CerromeZONE: This shit got me fuckin CRYINGGGGGG!! Cuz the lil nigga aint even want this stupid cut just look @ his face 😭😭😭😭 https://t…</w:t>
      </w:r>
    </w:p>
    <w:p>
      <w:r>
        <w:rPr>
          <w:b/>
          <w:u w:val="single"/>
        </w:rPr>
        <w:t>284718</w:t>
      </w:r>
    </w:p>
    <w:p>
      <w:r>
        <w:t>RT @13ReasonsFans: this fucked me up https://t.co/58gm0yEn6Y</w:t>
      </w:r>
    </w:p>
    <w:p>
      <w:r>
        <w:rPr>
          <w:b/>
          <w:u w:val="single"/>
        </w:rPr>
        <w:t>284719</w:t>
      </w:r>
    </w:p>
    <w:p>
      <w:r>
        <w:t>Fucking lady at waffle house said how you spell ziggy ikyl</w:t>
      </w:r>
    </w:p>
    <w:p>
      <w:r>
        <w:rPr>
          <w:b/>
          <w:u w:val="single"/>
        </w:rPr>
        <w:t>284720</w:t>
      </w:r>
    </w:p>
    <w:p>
      <w:r>
        <w:t>RT @postreasonswhy: that is fucking art. https://t.co/MASEBqYAg2</w:t>
      </w:r>
    </w:p>
    <w:p>
      <w:r>
        <w:rPr>
          <w:b/>
          <w:u w:val="single"/>
        </w:rPr>
        <w:t>284721</w:t>
      </w:r>
    </w:p>
    <w:p>
      <w:r>
        <w:t>ALICE YAS TELL HIM FUCKING TELL HIM https://t.co/AoqsRZl4T7</w:t>
      </w:r>
    </w:p>
    <w:p>
      <w:r>
        <w:rPr>
          <w:b/>
          <w:u w:val="single"/>
        </w:rPr>
        <w:t>284722</w:t>
      </w:r>
    </w:p>
    <w:p>
      <w:r>
        <w:t>Watch lesbian movie: https://t.co/SehJogVcZh</w:t>
        <w:br/>
        <w:t>Eva gets fucked by her boyfriend with mom's help https://t.co/uFW0ka5x8l</w:t>
      </w:r>
    </w:p>
    <w:p>
      <w:r>
        <w:rPr>
          <w:b/>
          <w:u w:val="single"/>
        </w:rPr>
        <w:t>284723</w:t>
      </w:r>
    </w:p>
    <w:p>
      <w:r>
        <w:t>#scie_sia bad news for vegetarians: fruit is an unhealthy diet... https://t.co/gKutn563ud</w:t>
      </w:r>
    </w:p>
    <w:p>
      <w:r>
        <w:rPr>
          <w:b/>
          <w:u w:val="single"/>
        </w:rPr>
        <w:t>284724</w:t>
      </w:r>
    </w:p>
    <w:p>
      <w:r>
        <w:t>@NAGlTOKOMAEDA fucked a dog &amp;amp; got arrested for it</w:t>
      </w:r>
    </w:p>
    <w:p>
      <w:r>
        <w:rPr>
          <w:b/>
          <w:u w:val="single"/>
        </w:rPr>
        <w:t>284725</w:t>
      </w:r>
    </w:p>
    <w:p>
      <w:r>
        <w:t>RT @heartlle: Dude looking at his shorty like "Man I'm bout to say fuck this stupid ass prom" https://t.co/caYtV7dKgM</w:t>
      </w:r>
    </w:p>
    <w:p>
      <w:r>
        <w:rPr>
          <w:b/>
          <w:u w:val="single"/>
        </w:rPr>
        <w:t>284726</w:t>
      </w:r>
    </w:p>
    <w:p>
      <w:r>
        <w:t>@realDonaldTrump you signed a bill allowing the mentally ill to buy guns ??? You're a fucking asshole. Your the NRA'a BITCH</w:t>
      </w:r>
    </w:p>
    <w:p>
      <w:r>
        <w:rPr>
          <w:b/>
          <w:u w:val="single"/>
        </w:rPr>
        <w:t>284727</w:t>
      </w:r>
    </w:p>
    <w:p>
      <w:r>
        <w:t>RT @13ReasonsTV: This fucked me up. https://t.co/a4MUKOb2S1</w:t>
      </w:r>
    </w:p>
    <w:p>
      <w:r>
        <w:rPr>
          <w:b/>
          <w:u w:val="single"/>
        </w:rPr>
        <w:t>284728</w:t>
      </w:r>
    </w:p>
    <w:p>
      <w:r>
        <w:t>@rjakes65 @funder Yeah but who is the worst. I think the little Nazi is.</w:t>
      </w:r>
    </w:p>
    <w:p>
      <w:r>
        <w:rPr>
          <w:b/>
          <w:u w:val="single"/>
        </w:rPr>
        <w:t>284729</w:t>
      </w:r>
    </w:p>
    <w:p>
      <w:r>
        <w:t>#TrumpRussia #TrumpGate #TrumpTraitor #TrumpTreason</w:t>
        <w:br/>
        <w:t>#TrumpSupporters = They are so Damn Dumb!!</w:t>
        <w:br/>
        <w:t>You evolved from slime..... https://t.co/T9xgOMGVuw</w:t>
      </w:r>
    </w:p>
    <w:p>
      <w:r>
        <w:rPr>
          <w:b/>
          <w:u w:val="single"/>
        </w:rPr>
        <w:t>284730</w:t>
      </w:r>
    </w:p>
    <w:p>
      <w:r>
        <w:t>RT @13ReasonsFans: this fucked me up https://t.co/58gm0yEn6Y</w:t>
      </w:r>
    </w:p>
    <w:p>
      <w:r>
        <w:rPr>
          <w:b/>
          <w:u w:val="single"/>
        </w:rPr>
        <w:t>284731</w:t>
      </w:r>
    </w:p>
    <w:p>
      <w:r>
        <w:t>RT @malt_skull: me: [flashlight under chin] they say a witch cursed this house 100 years ago today!</w:t>
        <w:br/>
        <w:t>[100 years ago]</w:t>
        <w:br/>
        <w:t>witch: fuck this house</w:t>
      </w:r>
    </w:p>
    <w:p>
      <w:r>
        <w:rPr>
          <w:b/>
          <w:u w:val="single"/>
        </w:rPr>
        <w:t>284732</w:t>
      </w:r>
    </w:p>
    <w:p>
      <w:r>
        <w:t>RT @CerysPark: relationships are so fucked up nowadays</w:t>
      </w:r>
    </w:p>
    <w:p>
      <w:r>
        <w:rPr>
          <w:b/>
          <w:u w:val="single"/>
        </w:rPr>
        <w:t>284733</w:t>
      </w:r>
    </w:p>
    <w:p>
      <w:r>
        <w:t>I let Lisa drive my Tahoe and she completely fucked up my seat https://t.co/FyzJyF1AyC</w:t>
      </w:r>
    </w:p>
    <w:p>
      <w:r>
        <w:rPr>
          <w:b/>
          <w:u w:val="single"/>
        </w:rPr>
        <w:t>284734</w:t>
      </w:r>
    </w:p>
    <w:p>
      <w:r>
        <w:t>Do you miss me like I miss you?</w:t>
        <w:br/>
        <w:t>Fucked around and got attached to you.</w:t>
      </w:r>
    </w:p>
    <w:p>
      <w:r>
        <w:rPr>
          <w:b/>
          <w:u w:val="single"/>
        </w:rPr>
        <w:t>284735</w:t>
      </w:r>
    </w:p>
    <w:p>
      <w:r>
        <w:t>@xSafeReturn The fucking logic of this tweet is horrendous</w:t>
      </w:r>
    </w:p>
    <w:p>
      <w:r>
        <w:rPr>
          <w:b/>
          <w:u w:val="single"/>
        </w:rPr>
        <w:t>284736</w:t>
      </w:r>
    </w:p>
    <w:p>
      <w:r>
        <w:t>RT @SQUlDZ: Bruh in that bitch stuck looking at you taking the pic mad asf 💀💀 https://t.co/ovxfg19ZTp</w:t>
      </w:r>
    </w:p>
    <w:p>
      <w:r>
        <w:rPr>
          <w:b/>
          <w:u w:val="single"/>
        </w:rPr>
        <w:t>284737</w:t>
      </w:r>
    </w:p>
    <w:p>
      <w:r>
        <w:t>RT @shanedawson: trying to sell a TV show i wrote &amp;amp; i wanna make it so FUCKING bad.can we get #itgetsworseSHOW trending?? i wanna show them…</w:t>
      </w:r>
    </w:p>
    <w:p>
      <w:r>
        <w:rPr>
          <w:b/>
          <w:u w:val="single"/>
        </w:rPr>
        <w:t>284738</w:t>
      </w:r>
    </w:p>
    <w:p>
      <w:r>
        <w:t>RT @JoeBudden: Fucking kids. https://t.co/KfzlvfW1Rw</w:t>
      </w:r>
    </w:p>
    <w:p>
      <w:r>
        <w:rPr>
          <w:b/>
          <w:u w:val="single"/>
        </w:rPr>
        <w:t>284739</w:t>
      </w:r>
    </w:p>
    <w:p>
      <w:r>
        <w:t>@satsumaseulgi i wanted to follow u so bad but i was so shy https://t.co/sOlMtLN9mr</w:t>
      </w:r>
    </w:p>
    <w:p>
      <w:r>
        <w:rPr>
          <w:b/>
          <w:u w:val="single"/>
        </w:rPr>
        <w:t>284740</w:t>
      </w:r>
    </w:p>
    <w:p>
      <w:r>
        <w:t>Tell them bitches to get a stick, I'm done leading the blind!</w:t>
      </w:r>
    </w:p>
    <w:p>
      <w:r>
        <w:rPr>
          <w:b/>
          <w:u w:val="single"/>
        </w:rPr>
        <w:t>284741</w:t>
      </w:r>
    </w:p>
    <w:p>
      <w:r>
        <w:t>RT @gemparkerr: i fucking died when the MTA worker walked by https://t.co/aEYlgilgnr</w:t>
      </w:r>
    </w:p>
    <w:p>
      <w:r>
        <w:rPr>
          <w:b/>
          <w:u w:val="single"/>
        </w:rPr>
        <w:t>284742</w:t>
      </w:r>
    </w:p>
    <w:p>
      <w:r>
        <w:t>Look At This Fucking Asshole https://t.co/4hIuvxXHX3 via @deadspin</w:t>
      </w:r>
    </w:p>
    <w:p>
      <w:r>
        <w:rPr>
          <w:b/>
          <w:u w:val="single"/>
        </w:rPr>
        <w:t>284743</w:t>
      </w:r>
    </w:p>
    <w:p>
      <w:r>
        <w:t>@AashishKhetan @arunjaitley @narendramodi @ArvindKejriwal You idiots thinking​ that all common man are fools. We lost all our hopes in u.</w:t>
      </w:r>
    </w:p>
    <w:p>
      <w:r>
        <w:rPr>
          <w:b/>
          <w:u w:val="single"/>
        </w:rPr>
        <w:t>284744</w:t>
      </w:r>
    </w:p>
    <w:p>
      <w:r>
        <w:t>RT @halsey: ITS HAPPENING!</w:t>
        <w:br/>
        <w:t>a song. a video. a preorder</w:t>
        <w:br/>
        <w:t>LETS FUCKING GO</w:t>
        <w:br/>
        <w:t>#NowOrNever</w:t>
      </w:r>
    </w:p>
    <w:p>
      <w:r>
        <w:rPr>
          <w:b/>
          <w:u w:val="single"/>
        </w:rPr>
        <w:t>284745</w:t>
      </w:r>
    </w:p>
    <w:p>
      <w:r>
        <w:t>RT @cyr: I need to go somewhere for a while. I'm fucked up.</w:t>
      </w:r>
    </w:p>
    <w:p>
      <w:r>
        <w:rPr>
          <w:b/>
          <w:u w:val="single"/>
        </w:rPr>
        <w:t>284746</w:t>
      </w:r>
    </w:p>
    <w:p>
      <w:r>
        <w:t>GOD FUCKING DAMMIT I HATE THIS GAME AND IT'S DOGAWFUL STEALTG MECHANICS</w:t>
      </w:r>
    </w:p>
    <w:p>
      <w:r>
        <w:rPr>
          <w:b/>
          <w:u w:val="single"/>
        </w:rPr>
        <w:t>284747</w:t>
      </w:r>
    </w:p>
    <w:p>
      <w:r>
        <w:t>Fucking goooooood @halsey ❤️❤️ https://t.co/Mda2MePvhA</w:t>
      </w:r>
    </w:p>
    <w:p>
      <w:r>
        <w:rPr>
          <w:b/>
          <w:u w:val="single"/>
        </w:rPr>
        <w:t>284748</w:t>
      </w:r>
    </w:p>
    <w:p>
      <w:r>
        <w:t>#NowPlaying KGF - Chicken Fucker :: Tune In: https://t.co/wVtk7NLA4k</w:t>
      </w:r>
    </w:p>
    <w:p>
      <w:r>
        <w:rPr>
          <w:b/>
          <w:u w:val="single"/>
        </w:rPr>
        <w:t>284749</w:t>
      </w:r>
    </w:p>
    <w:p>
      <w:r>
        <w:t>Just finished watching #13reasonswhy ... this show got me all kinds of fucked up. 😩</w:t>
      </w:r>
    </w:p>
    <w:p>
      <w:r>
        <w:rPr>
          <w:b/>
          <w:u w:val="single"/>
        </w:rPr>
        <w:t>284750</w:t>
      </w:r>
    </w:p>
    <w:p>
      <w:r>
        <w:t>RT @thomas_violence: did he launch 50 cruise missiles from his fucking country club https://t.co/dPr7lZlCsV</w:t>
      </w:r>
    </w:p>
    <w:p>
      <w:r>
        <w:rPr>
          <w:b/>
          <w:u w:val="single"/>
        </w:rPr>
        <w:t>284751</w:t>
      </w:r>
    </w:p>
    <w:p>
      <w:r>
        <w:t>@jgriffyy You got me fucked up Justin, let it happen again and imma fuckin bomb on you</w:t>
      </w:r>
    </w:p>
    <w:p>
      <w:r>
        <w:rPr>
          <w:b/>
          <w:u w:val="single"/>
        </w:rPr>
        <w:t>284752</w:t>
      </w:r>
    </w:p>
    <w:p>
      <w:r>
        <w:t>@P1TCHFRAM1NG @pedrothesavior @BMOREcenter @redwheaties No he fucking hasn't he's godawful offensively</w:t>
      </w:r>
    </w:p>
    <w:p>
      <w:r>
        <w:rPr>
          <w:b/>
          <w:u w:val="single"/>
        </w:rPr>
        <w:t>284753</w:t>
      </w:r>
    </w:p>
    <w:p>
      <w:r>
        <w:t>I'm a magnet for bad bitches</w:t>
        <w:br/>
        <w:t>You got the goin' out sad bitches 👎🏾</w:t>
      </w:r>
    </w:p>
    <w:p>
      <w:r>
        <w:rPr>
          <w:b/>
          <w:u w:val="single"/>
        </w:rPr>
        <w:t>284754</w:t>
      </w:r>
    </w:p>
    <w:p>
      <w:r>
        <w:t>RT @beyonseh: let's talk about a fucking fashion ICON https://t.co/qyOGi4cOoB</w:t>
      </w:r>
    </w:p>
    <w:p>
      <w:r>
        <w:rPr>
          <w:b/>
          <w:u w:val="single"/>
        </w:rPr>
        <w:t>284755</w:t>
      </w:r>
    </w:p>
    <w:p>
      <w:r>
        <w:t>Fuck the glitchy ass Atheon encounter for real. So bad that I don't even give a shit about the fucking loot anymore.</w:t>
      </w:r>
    </w:p>
    <w:p>
      <w:r>
        <w:rPr>
          <w:b/>
          <w:u w:val="single"/>
        </w:rPr>
        <w:t>284756</w:t>
      </w:r>
    </w:p>
    <w:p>
      <w:r>
        <w:t>Today's mood -- I so never saw this pic HAHAH</w:t>
        <w:br/>
        <w:t>1 week and fucking counting KILL ME NOW https://t.co/dYUA7aNRZH</w:t>
      </w:r>
    </w:p>
    <w:p>
      <w:r>
        <w:rPr>
          <w:b/>
          <w:u w:val="single"/>
        </w:rPr>
        <w:t>284757</w:t>
      </w:r>
    </w:p>
    <w:p>
      <w:r>
        <w:t>RT @Khoopz_: *2 that shit nasty to me 😷 https://t.co/BXlbrvF0jo</w:t>
      </w:r>
    </w:p>
    <w:p>
      <w:r>
        <w:rPr>
          <w:b/>
          <w:u w:val="single"/>
        </w:rPr>
        <w:t>284758</w:t>
      </w:r>
    </w:p>
    <w:p>
      <w:r>
        <w:t>Pigtailed schoolgirl gets ass fucked and cummed https://t.co/7v6V6QMQY5</w:t>
      </w:r>
    </w:p>
    <w:p>
      <w:r>
        <w:rPr>
          <w:b/>
          <w:u w:val="single"/>
        </w:rPr>
        <w:t>284759</w:t>
      </w:r>
    </w:p>
    <w:p>
      <w:r>
        <w:t>RT @agent_sanvers: she's fucking playing with flo's belt omg https://t.co/0E9TZwYPuE</w:t>
      </w:r>
    </w:p>
    <w:p>
      <w:r>
        <w:rPr>
          <w:b/>
          <w:u w:val="single"/>
        </w:rPr>
        <w:t>284760</w:t>
      </w:r>
    </w:p>
    <w:p>
      <w:r>
        <w:t>@ameripundit @EricDavidSimms2 Rosie is a stupid bitch anyway. Not a fair comparison.</w:t>
      </w:r>
    </w:p>
    <w:p>
      <w:r>
        <w:rPr>
          <w:b/>
          <w:u w:val="single"/>
        </w:rPr>
        <w:t>284761</w:t>
      </w:r>
    </w:p>
    <w:p>
      <w:r>
        <w:t>I really hate begging, if you want me to beg you can go fuck yourself😑</w:t>
      </w:r>
    </w:p>
    <w:p>
      <w:r>
        <w:rPr>
          <w:b/>
          <w:u w:val="single"/>
        </w:rPr>
        <w:t>284762</w:t>
      </w:r>
    </w:p>
    <w:p>
      <w:r>
        <w:t xml:space="preserve">you so fucking outta line </w:t>
        <w:br/>
        <w:t>feel like you owe me checks, owe me time</w:t>
      </w:r>
    </w:p>
    <w:p>
      <w:r>
        <w:rPr>
          <w:b/>
          <w:u w:val="single"/>
        </w:rPr>
        <w:t>284763</w:t>
      </w:r>
    </w:p>
    <w:p>
      <w:r>
        <w:t>RT @13ReasonsFans: this fucked me up https://t.co/58gm0yEn6Y</w:t>
      </w:r>
    </w:p>
    <w:p>
      <w:r>
        <w:rPr>
          <w:b/>
          <w:u w:val="single"/>
        </w:rPr>
        <w:t>284764</w:t>
      </w:r>
    </w:p>
    <w:p>
      <w:r>
        <w:t>RT @WhoIsJBeats: I regret lots of decisions I made and people I fucked with.</w:t>
      </w:r>
    </w:p>
    <w:p>
      <w:r>
        <w:rPr>
          <w:b/>
          <w:u w:val="single"/>
        </w:rPr>
        <w:t>284765</w:t>
      </w:r>
    </w:p>
    <w:p>
      <w:r>
        <w:t>"At school I'm just shy and awkward and I don't need some damn psychologist tryna diagnose all these underlying problems".</w:t>
        <w:br/>
        <w:t>-Eminem</w:t>
        <w:br/>
        <w:t>Legacy</w:t>
      </w:r>
    </w:p>
    <w:p>
      <w:r>
        <w:rPr>
          <w:b/>
          <w:u w:val="single"/>
        </w:rPr>
        <w:t>284766</w:t>
      </w:r>
    </w:p>
    <w:p>
      <w:r>
        <w:t>All jokes aside I'm going to fucking class tomorrow 😤😤😤</w:t>
      </w:r>
    </w:p>
    <w:p>
      <w:r>
        <w:rPr>
          <w:b/>
          <w:u w:val="single"/>
        </w:rPr>
        <w:t>284767</w:t>
      </w:r>
    </w:p>
    <w:p>
      <w:r>
        <w:t>Im patiently waiting for this fucking collection to drop. Wya https://t.co/e4UCmIXQOR</w:t>
      </w:r>
    </w:p>
    <w:p>
      <w:r>
        <w:rPr>
          <w:b/>
          <w:u w:val="single"/>
        </w:rPr>
        <w:t>284768</w:t>
      </w:r>
    </w:p>
    <w:p>
      <w:r>
        <w:t>@RJ_Coving10 @BrockliDawkins Yaw lying taker didn't get fucked up like that</w:t>
      </w:r>
    </w:p>
    <w:p>
      <w:r>
        <w:rPr>
          <w:b/>
          <w:u w:val="single"/>
        </w:rPr>
        <w:t>284769</w:t>
      </w:r>
    </w:p>
    <w:p>
      <w:r>
        <w:t>RT @JmeBBK: Fam, everybody had that bredrin that would just keep spitting on the floor. Fucking prick, dripping his spit and it slaps the c…</w:t>
      </w:r>
    </w:p>
    <w:p>
      <w:r>
        <w:rPr>
          <w:b/>
          <w:u w:val="single"/>
        </w:rPr>
        <w:t>284770</w:t>
      </w:r>
    </w:p>
    <w:p>
      <w:r>
        <w:t>ExxxtraSmall - Ass Fucked By Her Driving Professor https://t.co/grhRkOFlOV https://t.co/CJebkyL6xu</w:t>
      </w:r>
    </w:p>
    <w:p>
      <w:r>
        <w:rPr>
          <w:b/>
          <w:u w:val="single"/>
        </w:rPr>
        <w:t>284771</w:t>
      </w:r>
    </w:p>
    <w:p>
      <w:r>
        <w:t>RT @NintendoFilms: this will have a fucking anime https://t.co/wXfmnEef3p</w:t>
      </w:r>
    </w:p>
    <w:p>
      <w:r>
        <w:rPr>
          <w:b/>
          <w:u w:val="single"/>
        </w:rPr>
        <w:t>284772</w:t>
      </w:r>
    </w:p>
    <w:p>
      <w:r>
        <w:t>My dumbass knew I fucking KNEW there was gonna be no benches at the gym rn but noooo I had to fkn come 😡</w:t>
      </w:r>
    </w:p>
    <w:p>
      <w:r>
        <w:rPr>
          <w:b/>
          <w:u w:val="single"/>
        </w:rPr>
        <w:t>284773</w:t>
      </w:r>
    </w:p>
    <w:p>
      <w:r>
        <w:t xml:space="preserve">RT @DocBastard: No, cancer is NOT a fungus, &amp;amp; anyone who guarantees a cancer cure in 6 weeks is a fucking fraud. </w:t>
        <w:br/>
        <w:br/>
        <w:t>This is bullshit. https:…</w:t>
      </w:r>
    </w:p>
    <w:p>
      <w:r>
        <w:rPr>
          <w:b/>
          <w:u w:val="single"/>
        </w:rPr>
        <w:t>284774</w:t>
      </w:r>
    </w:p>
    <w:p>
      <w:r>
        <w:t>Begone you fucking bastard https://t.co/iZavraA7Vd</w:t>
      </w:r>
    </w:p>
    <w:p>
      <w:r>
        <w:rPr>
          <w:b/>
          <w:u w:val="single"/>
        </w:rPr>
        <w:t>284775</w:t>
      </w:r>
    </w:p>
    <w:p>
      <w:r>
        <w:t>RT @youngthug: I'm goin to find u.. then I'm goin to fuck u.... 🤔 this nigga stupid af😭😂😭😂</w:t>
      </w:r>
    </w:p>
    <w:p>
      <w:r>
        <w:rPr>
          <w:b/>
          <w:u w:val="single"/>
        </w:rPr>
        <w:t>284776</w:t>
      </w:r>
    </w:p>
    <w:p>
      <w:r>
        <w:t>I'm going to be real as fuck in this thread, and if u want to unfollow me, g'head. Be my guest. But I will say this.</w:t>
      </w:r>
    </w:p>
    <w:p>
      <w:r>
        <w:rPr>
          <w:b/>
          <w:u w:val="single"/>
        </w:rPr>
        <w:t>284777</w:t>
      </w:r>
    </w:p>
    <w:p>
      <w:r>
        <w:t>@DeeDoubleU__ 😂😂 shit why not 🤷🏽‍♂️ what's the worst that can happen lmaoo</w:t>
      </w:r>
    </w:p>
    <w:p>
      <w:r>
        <w:rPr>
          <w:b/>
          <w:u w:val="single"/>
        </w:rPr>
        <w:t>284778</w:t>
      </w:r>
    </w:p>
    <w:p>
      <w:r>
        <w:t>YOU ARE FROM FUCKING COLORADO WHAT IS WRONG WITH YOU https://t.co/opCvAtcKbe</w:t>
      </w:r>
    </w:p>
    <w:p>
      <w:r>
        <w:rPr>
          <w:b/>
          <w:u w:val="single"/>
        </w:rPr>
        <w:t>284779</w:t>
      </w:r>
    </w:p>
    <w:p>
      <w:r>
        <w:t>I literally attract the weirdest fucking people... gonna have to go with a no on that one 😷 #wtf https://t.co/SJdDJpc2r5</w:t>
      </w:r>
    </w:p>
    <w:p>
      <w:r>
        <w:rPr>
          <w:b/>
          <w:u w:val="single"/>
        </w:rPr>
        <w:t>284780</w:t>
      </w:r>
    </w:p>
    <w:p>
      <w:r>
        <w:t>RT @iWearSuits2: So will the fried chicken be delivered to us orrr...? because Niggas still gotta eat.</w:t>
      </w:r>
    </w:p>
    <w:p>
      <w:r>
        <w:rPr>
          <w:b/>
          <w:u w:val="single"/>
        </w:rPr>
        <w:t>284781</w:t>
      </w:r>
    </w:p>
    <w:p>
      <w:r>
        <w:t>RT @melissa_diaaz: I would fucking cry https://t.co/0rHq4YNHpy</w:t>
      </w:r>
    </w:p>
    <w:p>
      <w:r>
        <w:rPr>
          <w:b/>
          <w:u w:val="single"/>
        </w:rPr>
        <w:t>284782</w:t>
      </w:r>
    </w:p>
    <w:p>
      <w:r>
        <w:t>This is gaslighting of the highest fucking order. https://t.co/tD0Ka5teqn</w:t>
      </w:r>
    </w:p>
    <w:p>
      <w:r>
        <w:rPr>
          <w:b/>
          <w:u w:val="single"/>
        </w:rPr>
        <w:t>284783</w:t>
      </w:r>
    </w:p>
    <w:p>
      <w:r>
        <w:t>13 reasons why me tiene pensando en mi fucking vida.</w:t>
      </w:r>
    </w:p>
    <w:p>
      <w:r>
        <w:rPr>
          <w:b/>
          <w:u w:val="single"/>
        </w:rPr>
        <w:t>284784</w:t>
      </w:r>
    </w:p>
    <w:p>
      <w:r>
        <w:t>I fucked her in rush hour traffic Chris Tucker 😂😎😛</w:t>
      </w:r>
    </w:p>
    <w:p>
      <w:r>
        <w:rPr>
          <w:b/>
          <w:u w:val="single"/>
        </w:rPr>
        <w:t>284785</w:t>
      </w:r>
    </w:p>
    <w:p>
      <w:r>
        <w:t>RT @Mydar: Forever 21 is bouta steal this and slap it on a fucking shirt. https://t.co/hunNIeFhjp</w:t>
      </w:r>
    </w:p>
    <w:p>
      <w:r>
        <w:rPr>
          <w:b/>
          <w:u w:val="single"/>
        </w:rPr>
        <w:t>284786</w:t>
      </w:r>
    </w:p>
    <w:p>
      <w:r>
        <w:t>I fucking died omf-- twin tails suits wang yo 😂😂 https://t.co/aM9n1pHPJ9</w:t>
      </w:r>
    </w:p>
    <w:p>
      <w:r>
        <w:rPr>
          <w:b/>
          <w:u w:val="single"/>
        </w:rPr>
        <w:t>284787</w:t>
      </w:r>
    </w:p>
    <w:p>
      <w:r>
        <w:t>RT @crazimandy: Omg 2017 is fucking lit</w:t>
        <w:br/>
        <w:br/>
        <w:t>#Wrestlemania</w:t>
      </w:r>
    </w:p>
    <w:p>
      <w:r>
        <w:rPr>
          <w:b/>
          <w:u w:val="single"/>
        </w:rPr>
        <w:t>284788</w:t>
      </w:r>
    </w:p>
    <w:p>
      <w:r>
        <w:t>RT @elijahdaniel: if u think im not wearing a flower crown to coachella ur out of ur fucking mind</w:t>
      </w:r>
    </w:p>
    <w:p>
      <w:r>
        <w:rPr>
          <w:b/>
          <w:u w:val="single"/>
        </w:rPr>
        <w:t>284789</w:t>
      </w:r>
    </w:p>
    <w:p>
      <w:r>
        <w:t>bad news in the air.... i hate to break it 👐🏼</w:t>
        <w:br/>
        <w:t>that's your wife⁉️ on the low i hate to say it.... that bitch BASIC‼️- @iitsAD</w:t>
      </w:r>
    </w:p>
    <w:p>
      <w:r>
        <w:rPr>
          <w:b/>
          <w:u w:val="single"/>
        </w:rPr>
        <w:t>284790</w:t>
      </w:r>
    </w:p>
    <w:p>
      <w:r>
        <w:t>Damn, Shooter fucked up...Moriah blackmailin him. He picked THEE wrong one 😩...yasss, this'll be juicyyy *rubs hands like Birdman* 😂#LHHATL</w:t>
      </w:r>
    </w:p>
    <w:p>
      <w:r>
        <w:rPr>
          <w:b/>
          <w:u w:val="single"/>
        </w:rPr>
        <w:t>284791</w:t>
      </w:r>
    </w:p>
    <w:p>
      <w:r>
        <w:t>@alexpiletska @datdankmemeboy @MMarco_Ocramm @HenkSer @WholeLottaSusie alright it's fucking 3:40 in the morning good night you crazy kids staying up this late</w:t>
      </w:r>
    </w:p>
    <w:p>
      <w:r>
        <w:rPr>
          <w:b/>
          <w:u w:val="single"/>
        </w:rPr>
        <w:t>284792</w:t>
      </w:r>
    </w:p>
    <w:p>
      <w:r>
        <w:t>RT @bangwilliams3: I Was So Into You But You Fucked That Up</w:t>
      </w:r>
    </w:p>
    <w:p>
      <w:r>
        <w:rPr>
          <w:b/>
          <w:u w:val="single"/>
        </w:rPr>
        <w:t>284793</w:t>
      </w:r>
    </w:p>
    <w:p>
      <w:r>
        <w:t>RT @BeautyJunkie__: To all memas and sawsaw:</w:t>
        <w:br/>
        <w:br/>
        <w:t xml:space="preserve">"All the fans involved" </w:t>
        <w:br/>
        <w:br/>
        <w:t>Meaning di kayo yun, la kayong alam, shut your fucking pie holes. h…</w:t>
      </w:r>
    </w:p>
    <w:p>
      <w:r>
        <w:rPr>
          <w:b/>
          <w:u w:val="single"/>
        </w:rPr>
        <w:t>284794</w:t>
      </w:r>
    </w:p>
    <w:p>
      <w:r>
        <w:t>RT @IsraelNewsNow: Lebanon's Hezbollah calls US strike on Syria 'idiotic step' https://t.co/qWNbd5Y411</w:t>
      </w:r>
    </w:p>
    <w:p>
      <w:r>
        <w:rPr>
          <w:b/>
          <w:u w:val="single"/>
        </w:rPr>
        <w:t>284795</w:t>
      </w:r>
    </w:p>
    <w:p>
      <w:r>
        <w:t>HIS NAME IS VINCENT VAN GOGH JESUS FUCKING CHRIST https://t.co/jZp1KLI66r</w:t>
      </w:r>
    </w:p>
    <w:p>
      <w:r>
        <w:rPr>
          <w:b/>
          <w:u w:val="single"/>
        </w:rPr>
        <w:t>284796</w:t>
      </w:r>
    </w:p>
    <w:p>
      <w:r>
        <w:t>I fucked up...: https://t.co/6U3hjBB1hn via @YouTube</w:t>
      </w:r>
    </w:p>
    <w:p>
      <w:r>
        <w:rPr>
          <w:b/>
          <w:u w:val="single"/>
        </w:rPr>
        <w:t>284797</w:t>
      </w:r>
    </w:p>
    <w:p>
      <w:r>
        <w:t>RT @plantblogger: I FUCKING TYPED HANNIBAL I SWEAR I FUCKING TYPED HANNNIBAL ITS ABOUT HANNIBAL</w:t>
      </w:r>
    </w:p>
    <w:p>
      <w:r>
        <w:rPr>
          <w:b/>
          <w:u w:val="single"/>
        </w:rPr>
        <w:t>284798</w:t>
      </w:r>
    </w:p>
    <w:p>
      <w:r>
        <w:t>RT @bilrac: jake gyllenhaal sweetie. i'm so sorry. i'm so sorry that an ugly ass bitch like this would even say that, oh my god</w:t>
        <w:br/>
        <w:t>https://t.c…</w:t>
      </w:r>
    </w:p>
    <w:p>
      <w:r>
        <w:rPr>
          <w:b/>
          <w:u w:val="single"/>
        </w:rPr>
        <w:t>284799</w:t>
      </w:r>
    </w:p>
    <w:p>
      <w:r>
        <w:t>RT @13ReasonsTV: This fucked me up. https://t.co/a4MUKOb2S1</w:t>
      </w:r>
    </w:p>
    <w:p>
      <w:r>
        <w:rPr>
          <w:b/>
          <w:u w:val="single"/>
        </w:rPr>
        <w:t>284800</w:t>
      </w:r>
    </w:p>
    <w:p>
      <w:r>
        <w:t>it's probably too late for @SunderlandAFC to sack Moyes now, but bloody hell minus @IAmJermainDefoe they've been shocking this season</w:t>
      </w:r>
    </w:p>
    <w:p>
      <w:r>
        <w:rPr>
          <w:b/>
          <w:u w:val="single"/>
        </w:rPr>
        <w:t>284801</w:t>
      </w:r>
    </w:p>
    <w:p>
      <w:r>
        <w:t>RT @mswervo: If you act like a hoe imma treat you like a hoe 🤷🏽‍♂️ can't get mad at me if that's what you broadcasting 🤐💯</w:t>
      </w:r>
    </w:p>
    <w:p>
      <w:r>
        <w:rPr>
          <w:b/>
          <w:u w:val="single"/>
        </w:rPr>
        <w:t>284802</w:t>
      </w:r>
    </w:p>
    <w:p>
      <w:r>
        <w:t>@azaar_sm @goddess_naughty Me need to fuck you bad</w:t>
      </w:r>
    </w:p>
    <w:p>
      <w:r>
        <w:rPr>
          <w:b/>
          <w:u w:val="single"/>
        </w:rPr>
        <w:t>284803</w:t>
      </w:r>
    </w:p>
    <w:p>
      <w:r>
        <w:t>bro u had someone 100% down for u but u fucked that up real bad</w:t>
      </w:r>
    </w:p>
    <w:p>
      <w:r>
        <w:rPr>
          <w:b/>
          <w:u w:val="single"/>
        </w:rPr>
        <w:t>284804</w:t>
      </w:r>
    </w:p>
    <w:p>
      <w:r>
        <w:t>RT @Rick_Turner: Things Theresa May has lost or is about to lose:</w:t>
        <w:br/>
        <w:br/>
        <w:t>1, Scotland</w:t>
        <w:br/>
        <w:t>2, Northern Ireland</w:t>
        <w:br/>
        <w:t xml:space="preserve">3, Gibraltar </w:t>
        <w:br/>
        <w:t>4, Her fucking mind</w:t>
      </w:r>
    </w:p>
    <w:p>
      <w:r>
        <w:rPr>
          <w:b/>
          <w:u w:val="single"/>
        </w:rPr>
        <w:t>284805</w:t>
      </w:r>
    </w:p>
    <w:p>
      <w:r>
        <w:t>RT @tatorthot: In 2017 can we stop glorifying fucking men already in relationships</w:t>
      </w:r>
    </w:p>
    <w:p>
      <w:r>
        <w:rPr>
          <w:b/>
          <w:u w:val="single"/>
        </w:rPr>
        <w:t>284806</w:t>
      </w:r>
    </w:p>
    <w:p>
      <w:r>
        <w:t>So hard to forgive them shithouse tactics from 60 minutes in, fucking awful substitutions!!</w:t>
      </w:r>
    </w:p>
    <w:p>
      <w:r>
        <w:rPr>
          <w:b/>
          <w:u w:val="single"/>
        </w:rPr>
        <w:t>284807</w:t>
      </w:r>
    </w:p>
    <w:p>
      <w:r>
        <w:t>Gonna take another week of recording for tt43, wanna make this joint hella fire with these crazy Q niggas</w:t>
      </w:r>
    </w:p>
    <w:p>
      <w:r>
        <w:rPr>
          <w:b/>
          <w:u w:val="single"/>
        </w:rPr>
        <w:t>284808</w:t>
      </w:r>
    </w:p>
    <w:p>
      <w:r>
        <w:t>RT @KIALUI: Hell fucking yeah!🤘😠😈 https://t.co/waFKxKnd3x</w:t>
      </w:r>
    </w:p>
    <w:p>
      <w:r>
        <w:rPr>
          <w:b/>
          <w:u w:val="single"/>
        </w:rPr>
        <w:t>284809</w:t>
      </w:r>
    </w:p>
    <w:p>
      <w:r>
        <w:t>@marianaamlopez @AlexTuci Vicky eats ass 😂😂 fucking deadddd</w:t>
      </w:r>
    </w:p>
    <w:p>
      <w:r>
        <w:rPr>
          <w:b/>
          <w:u w:val="single"/>
        </w:rPr>
        <w:t>284810</w:t>
      </w:r>
    </w:p>
    <w:p>
      <w:r>
        <w:t>RT @the_ironsheik: HULK HOGAN IS NOT A JABRONI...... APRIL FOOLS DAY YOU FUCKING JABRONI</w:t>
      </w:r>
    </w:p>
    <w:p>
      <w:r>
        <w:rPr>
          <w:b/>
          <w:u w:val="single"/>
        </w:rPr>
        <w:t>284811</w:t>
      </w:r>
    </w:p>
    <w:p>
      <w:r>
        <w:t>RT @ImmortalDixon: HOLY FUCK RICK GOT SHOT WHAT THE HELL IS GOING ON!?!?</w:t>
        <w:br/>
        <w:br/>
        <w:t>#TheWalkingDead #TWDFinale</w:t>
      </w:r>
    </w:p>
    <w:p>
      <w:r>
        <w:rPr>
          <w:b/>
          <w:u w:val="single"/>
        </w:rPr>
        <w:t>284812</w:t>
      </w:r>
    </w:p>
    <w:p>
      <w:r>
        <w:t>13 Reasons Why Summary:</w:t>
        <w:br/>
        <w:br/>
        <w:t>Clay: my world is falling apart I don't know how to deal with this</w:t>
        <w:br/>
        <w:br/>
        <w:t>Tony: JUST LISTEN TO THE FUCKING TAPES PLEASE</w:t>
      </w:r>
    </w:p>
    <w:p>
      <w:r>
        <w:rPr>
          <w:b/>
          <w:u w:val="single"/>
        </w:rPr>
        <w:t>284813</w:t>
      </w:r>
    </w:p>
    <w:p>
      <w:r>
        <w:t>@LordyLordFlo nah I just miss it already. Ima be fucked up when I go back🤦‍♂️</w:t>
      </w:r>
    </w:p>
    <w:p>
      <w:r>
        <w:rPr>
          <w:b/>
          <w:u w:val="single"/>
        </w:rPr>
        <w:t>284814</w:t>
      </w:r>
    </w:p>
    <w:p>
      <w:r>
        <w:t>Why do I get friend requests on fb of people I don't know also weird bloody men asking me 2 add them fuck off!!</w:t>
      </w:r>
    </w:p>
    <w:p>
      <w:r>
        <w:rPr>
          <w:b/>
          <w:u w:val="single"/>
        </w:rPr>
        <w:t>284815</w:t>
      </w:r>
    </w:p>
    <w:p>
      <w:r>
        <w:t>If you escaped what I've escaped</w:t>
        <w:br/>
        <w:t>You'd be in Paris getting fucked up too😜😜😊✌🏾️🙌🏾🍾💞</w:t>
      </w:r>
    </w:p>
    <w:p>
      <w:r>
        <w:rPr>
          <w:b/>
          <w:u w:val="single"/>
        </w:rPr>
        <w:t>284816</w:t>
      </w:r>
    </w:p>
    <w:p>
      <w:r>
        <w:t>Hell fucking yes I do....like three shirts and a bracelet https://t.co/jOss4uUkfI</w:t>
      </w:r>
    </w:p>
    <w:p>
      <w:r>
        <w:rPr>
          <w:b/>
          <w:u w:val="single"/>
        </w:rPr>
        <w:t>284817</w:t>
      </w:r>
    </w:p>
    <w:p>
      <w:r>
        <w:t>RT @Deadspin: Look at this fucking asshole: https://t.co/4k7cNKY8YB https://t.co/6wgqgEhkV3</w:t>
      </w:r>
    </w:p>
    <w:p>
      <w:r>
        <w:rPr>
          <w:b/>
          <w:u w:val="single"/>
        </w:rPr>
        <w:t>284818</w:t>
      </w:r>
    </w:p>
    <w:p>
      <w:r>
        <w:t>RT @TheFortmann: Read my fuckin lips:</w:t>
        <w:br/>
        <w:t>Meatloaf. Is. Fucking. Garbage.</w:t>
      </w:r>
    </w:p>
    <w:p>
      <w:r>
        <w:rPr>
          <w:b/>
          <w:u w:val="single"/>
        </w:rPr>
        <w:t>284819</w:t>
      </w:r>
    </w:p>
    <w:p>
      <w:r>
        <w:t>RT @the_becton: I'm sorry maybe it's just me but if you're in a relationship, I'll be damned if I let someone talk bad about my girl  an me…</w:t>
      </w:r>
    </w:p>
    <w:p>
      <w:r>
        <w:rPr>
          <w:b/>
          <w:u w:val="single"/>
        </w:rPr>
        <w:t>284820</w:t>
      </w:r>
    </w:p>
    <w:p>
      <w:r>
        <w:t>RT @ChiefKeef: Im in miami u fucking Gringo https://t.co/OP8NBncLNP</w:t>
      </w:r>
    </w:p>
    <w:p>
      <w:r>
        <w:rPr>
          <w:b/>
          <w:u w:val="single"/>
        </w:rPr>
        <w:t>284821</w:t>
      </w:r>
    </w:p>
    <w:p>
      <w:r>
        <w:t>@fataImj Women HAVE A CHOICE to ask for permission/opinions of others about what they want to wear coz it's their FUCKING CHOICE.</w:t>
      </w:r>
    </w:p>
    <w:p>
      <w:r>
        <w:rPr>
          <w:b/>
          <w:u w:val="single"/>
        </w:rPr>
        <w:t>284822</w:t>
      </w:r>
    </w:p>
    <w:p>
      <w:r>
        <w:t>@thisisanfield Does anyone?? He's a fucking liability every time his names on the team sheet I just... https://t.co/1KG9EfkABf</w:t>
      </w:r>
    </w:p>
    <w:p>
      <w:r>
        <w:rPr>
          <w:b/>
          <w:u w:val="single"/>
        </w:rPr>
        <w:t>284823</w:t>
      </w:r>
    </w:p>
    <w:p>
      <w:r>
        <w:t>@XpressBandit @TrumpsTaxes @jaketapper liberal dumbasses can't reason with logic and facts...so tired of these morons spewing their bullshit</w:t>
      </w:r>
    </w:p>
    <w:p>
      <w:r>
        <w:rPr>
          <w:b/>
          <w:u w:val="single"/>
        </w:rPr>
        <w:t>284824</w:t>
      </w:r>
    </w:p>
    <w:p>
      <w:r>
        <w:t>I've been fucked two nights in a row and haven't been to the gym in 4 days</w:t>
      </w:r>
    </w:p>
    <w:p>
      <w:r>
        <w:rPr>
          <w:b/>
          <w:u w:val="single"/>
        </w:rPr>
        <w:t>284825</w:t>
      </w:r>
    </w:p>
    <w:p>
      <w:r>
        <w:t>I beat that hoe up yesterday she mad cause Aj anit stick that dick in after ganga😩😂🐬🐬🐬🤔 https://t.co/GmVvHS58Xr</w:t>
      </w:r>
    </w:p>
    <w:p>
      <w:r>
        <w:rPr>
          <w:b/>
          <w:u w:val="single"/>
        </w:rPr>
        <w:t>284826</w:t>
      </w:r>
    </w:p>
    <w:p>
      <w:r>
        <w:t>@keithboykin Mitch McConnel is a bumbling hypocritical idiot that personifies all that is wrong with Federal GOP reps. Rid the vermin from D.C. In 18!</w:t>
      </w:r>
    </w:p>
    <w:p>
      <w:r>
        <w:rPr>
          <w:b/>
          <w:u w:val="single"/>
        </w:rPr>
        <w:t>284827</w:t>
      </w:r>
    </w:p>
    <w:p>
      <w:r>
        <w:t>RT @nayyTHO: i cant wait to graduate from fucking highschool</w:t>
      </w:r>
    </w:p>
    <w:p>
      <w:r>
        <w:rPr>
          <w:b/>
          <w:u w:val="single"/>
        </w:rPr>
        <w:t>284828</w:t>
      </w:r>
    </w:p>
    <w:p>
      <w:r>
        <w:t>RT @_megancassells: Stop fucking using animals for entertainment then https://t.co/XozEfC1k2b</w:t>
      </w:r>
    </w:p>
    <w:p>
      <w:r>
        <w:rPr>
          <w:b/>
          <w:u w:val="single"/>
        </w:rPr>
        <w:t>284829</w:t>
      </w:r>
    </w:p>
    <w:p>
      <w:r>
        <w:t>RT @LouiseMensch: Look At This Fucking Asshole, Jared Kushner  https://t.co/D8c6ge1oPY via @deadspin</w:t>
      </w:r>
    </w:p>
    <w:p>
      <w:r>
        <w:rPr>
          <w:b/>
          <w:u w:val="single"/>
        </w:rPr>
        <w:t>284830</w:t>
      </w:r>
    </w:p>
    <w:p>
      <w:r>
        <w:t>SHOCKER: Another bloodthirsty idiot as POTUS. https://t.co/7IBSHJz9ig</w:t>
      </w:r>
    </w:p>
    <w:p>
      <w:r>
        <w:rPr>
          <w:b/>
          <w:u w:val="single"/>
        </w:rPr>
        <w:t>284831</w:t>
      </w:r>
    </w:p>
    <w:p>
      <w:r>
        <w:t xml:space="preserve">Thankful for @BoomboxCartel  for getting me through my run just now. </w:t>
        <w:br/>
        <w:br/>
        <w:t>This set fucking murks it https://t.co/pK0MGlM56E</w:t>
      </w:r>
    </w:p>
    <w:p>
      <w:r>
        <w:rPr>
          <w:b/>
          <w:u w:val="single"/>
        </w:rPr>
        <w:t>284832</w:t>
      </w:r>
    </w:p>
    <w:p>
      <w:r>
        <w:t>RT @Malecsaline: CAN THIS GIRL SHUT THE FUCk UP</w:t>
        <w:br/>
        <w:br/>
        <w:t>WTF IS SHE ON ABOUT ?!! https://t.co/FyZi1cf6TD</w:t>
      </w:r>
    </w:p>
    <w:p>
      <w:r>
        <w:rPr>
          <w:b/>
          <w:u w:val="single"/>
        </w:rPr>
        <w:t>284833</w:t>
      </w:r>
    </w:p>
    <w:p>
      <w:r>
        <w:t>RT @AIanHangover: They're = They fucking are. Their = Shows fucking possession. There = Specifies a fucking location.</w:t>
      </w:r>
    </w:p>
    <w:p>
      <w:r>
        <w:rPr>
          <w:b/>
          <w:u w:val="single"/>
        </w:rPr>
        <w:t>284834</w:t>
      </w:r>
    </w:p>
    <w:p>
      <w:r>
        <w:t>RT @Gen_Ironicus: If you ever wonder why America is fucked up remember the time people looked to this dude to explain a geopolitical shadow…</w:t>
      </w:r>
    </w:p>
    <w:p>
      <w:r>
        <w:rPr>
          <w:b/>
          <w:u w:val="single"/>
        </w:rPr>
        <w:t>284835</w:t>
      </w:r>
    </w:p>
    <w:p>
      <w:r>
        <w:t>RT @prozdkp: when you're mad at video games but controllers are expensive as hell https://t.co/3uBM6t6XTH</w:t>
      </w:r>
    </w:p>
    <w:p>
      <w:r>
        <w:rPr>
          <w:b/>
          <w:u w:val="single"/>
        </w:rPr>
        <w:t>284836</w:t>
      </w:r>
    </w:p>
    <w:p>
      <w:r>
        <w:t>RT @youngthug: I'm goin to find u.. then I'm goin to fuck u.... 🤔 this nigga stupid af😭😂😭😂</w:t>
      </w:r>
    </w:p>
    <w:p>
      <w:r>
        <w:rPr>
          <w:b/>
          <w:u w:val="single"/>
        </w:rPr>
        <w:t>284837</w:t>
      </w:r>
    </w:p>
    <w:p>
      <w:r>
        <w:t>RT @FinCoe: .@twitter you're getting dunked on by fucking Outlook.</w:t>
      </w:r>
    </w:p>
    <w:p>
      <w:r>
        <w:rPr>
          <w:b/>
          <w:u w:val="single"/>
        </w:rPr>
        <w:t>284838</w:t>
      </w:r>
    </w:p>
    <w:p>
      <w:r>
        <w:t>I cant fucking believe I've lost a 401 day streak with elly😭😭</w:t>
      </w:r>
    </w:p>
    <w:p>
      <w:r>
        <w:rPr>
          <w:b/>
          <w:u w:val="single"/>
        </w:rPr>
        <w:t>284839</w:t>
      </w:r>
    </w:p>
    <w:p>
      <w:r>
        <w:t>can this fucking spring break come faster bc I'm about to Put Myself Out Of My Missouri</w:t>
      </w:r>
    </w:p>
    <w:p>
      <w:r>
        <w:rPr>
          <w:b/>
          <w:u w:val="single"/>
        </w:rPr>
        <w:t>284840</w:t>
      </w:r>
    </w:p>
    <w:p>
      <w:r>
        <w:t>I fucked up finishing Nier this morning because now I have nothing to do tonight</w:t>
      </w:r>
    </w:p>
    <w:p>
      <w:r>
        <w:rPr>
          <w:b/>
          <w:u w:val="single"/>
        </w:rPr>
        <w:t>284841</w:t>
      </w:r>
    </w:p>
    <w:p>
      <w:r>
        <w:t>if you cant do the math, then you shouldnt have bought the fucking robot.</w:t>
      </w:r>
    </w:p>
    <w:p>
      <w:r>
        <w:rPr>
          <w:b/>
          <w:u w:val="single"/>
        </w:rPr>
        <w:t>284842</w:t>
      </w:r>
    </w:p>
    <w:p>
      <w:r>
        <w:t>You bitches will do anything to keep a nigga. Desperate ass hoes.</w:t>
      </w:r>
    </w:p>
    <w:p>
      <w:r>
        <w:rPr>
          <w:b/>
          <w:u w:val="single"/>
        </w:rPr>
        <w:t>284843</w:t>
      </w:r>
    </w:p>
    <w:p>
      <w:r>
        <w:t>How you get mad at me cause I'm wit somebody else ain't nobody tell you to go be a hoe wen I was wit you</w:t>
      </w:r>
    </w:p>
    <w:p>
      <w:r>
        <w:rPr>
          <w:b/>
          <w:u w:val="single"/>
        </w:rPr>
        <w:t>284844</w:t>
      </w:r>
    </w:p>
    <w:p>
      <w:r>
        <w:t>@CMPunk Congrats on marrying a fucking dope chick. Legit looking forward to reading the book.  @AJBrooks = GOAT Divas champ</w:t>
      </w:r>
    </w:p>
    <w:p>
      <w:r>
        <w:rPr>
          <w:b/>
          <w:u w:val="single"/>
        </w:rPr>
        <w:t>284845</w:t>
      </w:r>
    </w:p>
    <w:p>
      <w:r>
        <w:t>Why the fuck are they using Mar-A-Lago like it's a makeshift WH?! WTF?! https://t.co/S6GuiGE9dm</w:t>
      </w:r>
    </w:p>
    <w:p>
      <w:r>
        <w:rPr>
          <w:b/>
          <w:u w:val="single"/>
        </w:rPr>
        <w:t>284846</w:t>
      </w:r>
    </w:p>
    <w:p>
      <w:r>
        <w:t>RT @gIwingeyes: hire a fucking trans actor https://t.co/IFBR8U7WbA</w:t>
      </w:r>
    </w:p>
    <w:p>
      <w:r>
        <w:rPr>
          <w:b/>
          <w:u w:val="single"/>
        </w:rPr>
        <w:t>284847</w:t>
      </w:r>
    </w:p>
    <w:p>
      <w:r>
        <w:t>RT @riahtaughtyou: Do you know how mad I would be if my ass looked like this https://t.co/omEVIhIKWX</w:t>
      </w:r>
    </w:p>
    <w:p>
      <w:r>
        <w:rPr>
          <w:b/>
          <w:u w:val="single"/>
        </w:rPr>
        <w:t>284848</w:t>
      </w:r>
    </w:p>
    <w:p>
      <w:r>
        <w:t>RT @youngthug: I'm goin to find u.. then I'm goin to fuck u.... 🤔 this nigga stupid af😭😂😭😂</w:t>
      </w:r>
    </w:p>
    <w:p>
      <w:r>
        <w:rPr>
          <w:b/>
          <w:u w:val="single"/>
        </w:rPr>
        <w:t>284849</w:t>
      </w:r>
    </w:p>
    <w:p>
      <w:r>
        <w:t>RT @BIackPplVids: "Don't fucking vape on the pizza" https://t.co/tfdKe9FWSD</w:t>
      </w:r>
    </w:p>
    <w:p>
      <w:r>
        <w:rPr>
          <w:b/>
          <w:u w:val="single"/>
        </w:rPr>
        <w:t>284850</w:t>
      </w:r>
    </w:p>
    <w:p>
      <w:r>
        <w:t>RT @prozdkp: when you're mad at video games but controllers are expensive as hell https://t.co/3uBM6t6XTH</w:t>
      </w:r>
    </w:p>
    <w:p>
      <w:r>
        <w:rPr>
          <w:b/>
          <w:u w:val="single"/>
        </w:rPr>
        <w:t>284851</w:t>
      </w:r>
    </w:p>
    <w:p>
      <w:r>
        <w:t>@suburbannn Don't remind me :( vans are no longer 30 dollars to get some skate shoes it's all fucked</w:t>
      </w:r>
    </w:p>
    <w:p>
      <w:r>
        <w:rPr>
          <w:b/>
          <w:u w:val="single"/>
        </w:rPr>
        <w:t>284852</w:t>
      </w:r>
    </w:p>
    <w:p>
      <w:r>
        <w:t>I AM FUCKING ATTACKED I TELL YOU. FUCKING HURT https://t.co/9EuVcmWEyL</w:t>
      </w:r>
    </w:p>
    <w:p>
      <w:r>
        <w:rPr>
          <w:b/>
          <w:u w:val="single"/>
        </w:rPr>
        <w:t>284853</w:t>
      </w:r>
    </w:p>
    <w:p>
      <w:r>
        <w:t>imagine bumping into katie mcgrath on the street though i'd be fucking shook to my core to even function</w:t>
      </w:r>
    </w:p>
    <w:p>
      <w:r>
        <w:rPr>
          <w:b/>
          <w:u w:val="single"/>
        </w:rPr>
        <w:t>284854</w:t>
      </w:r>
    </w:p>
    <w:p>
      <w:r>
        <w:t>@xxxtentacion Here's the difference between the stealing flow thing, Drake stole &amp;amp; fucked X's flow without even shouting him out. X gave LUV his respect.</w:t>
      </w:r>
    </w:p>
    <w:p>
      <w:r>
        <w:rPr>
          <w:b/>
          <w:u w:val="single"/>
        </w:rPr>
        <w:t>284855</w:t>
      </w:r>
    </w:p>
    <w:p>
      <w:r>
        <w:t>RT @genovie_: Y'all don't understand how much I hate when people lie to me omg it triggers the fuck outta me</w:t>
      </w:r>
    </w:p>
    <w:p>
      <w:r>
        <w:rPr>
          <w:b/>
          <w:u w:val="single"/>
        </w:rPr>
        <w:t>284856</w:t>
      </w:r>
    </w:p>
    <w:p>
      <w:r>
        <w:t>RT @DriveSlowHomie2: @polNewsNet Jesus fucking Christ. https://t.co/gUWf4qiaNc</w:t>
      </w:r>
    </w:p>
    <w:p>
      <w:r>
        <w:rPr>
          <w:b/>
          <w:u w:val="single"/>
        </w:rPr>
        <w:t>284857</w:t>
      </w:r>
    </w:p>
    <w:p>
      <w:r>
        <w:t>RT @tmhpotter: EX FUCKING CUSE ME HARRY https://t.co/boa3tKE6Az</w:t>
      </w:r>
    </w:p>
    <w:p>
      <w:r>
        <w:rPr>
          <w:b/>
          <w:u w:val="single"/>
        </w:rPr>
        <w:t>284858</w:t>
      </w:r>
    </w:p>
    <w:p>
      <w:r>
        <w:t>RT @CerromeZONE: This shit got me fuckin CRYINGGGGGG!! Cuz the lil nigga aint even want this stupid cut just look @ his face 😭😭😭😭 https://t…</w:t>
      </w:r>
    </w:p>
    <w:p>
      <w:r>
        <w:rPr>
          <w:b/>
          <w:u w:val="single"/>
        </w:rPr>
        <w:t>284859</w:t>
      </w:r>
    </w:p>
    <w:p>
      <w:r>
        <w:t>I don't understand the point of being emo.. so stupid. Sick and tired of all this emo bullshit</w:t>
      </w:r>
    </w:p>
    <w:p>
      <w:r>
        <w:rPr>
          <w:b/>
          <w:u w:val="single"/>
        </w:rPr>
        <w:t>284860</w:t>
      </w:r>
    </w:p>
    <w:p>
      <w:r>
        <w:t>RT @Stonekettle: Fox News always literally the stupidest fucking thing you'll hear all day</w:t>
        <w:br/>
        <w:br/>
        <w:t>No, dipshit, it's because her dad is the PRESID…</w:t>
      </w:r>
    </w:p>
    <w:p>
      <w:r>
        <w:rPr>
          <w:b/>
          <w:u w:val="single"/>
        </w:rPr>
        <w:t>284861</w:t>
      </w:r>
    </w:p>
    <w:p>
      <w:r>
        <w:t>When you find out that the guy you were talking to knocked up another girl.... fucking kill me 😂😂</w:t>
      </w:r>
    </w:p>
    <w:p>
      <w:r>
        <w:rPr>
          <w:b/>
          <w:u w:val="single"/>
        </w:rPr>
        <w:t>284862</w:t>
      </w:r>
    </w:p>
    <w:p>
      <w:r>
        <w:t>RT @mdlbird: 22 fucking years ago https://t.co/GhTeY9qoOl</w:t>
      </w:r>
    </w:p>
    <w:p>
      <w:r>
        <w:rPr>
          <w:b/>
          <w:u w:val="single"/>
        </w:rPr>
        <w:t>284863</w:t>
      </w:r>
    </w:p>
    <w:p>
      <w:r>
        <w:t>RT @bilrac: jake gyllenhaal sweetie. i'm so sorry. i'm so sorry that an ugly ass bitch like this would even say that, oh my god</w:t>
        <w:br/>
        <w:t>https://t.c…</w:t>
      </w:r>
    </w:p>
    <w:p>
      <w:r>
        <w:rPr>
          <w:b/>
          <w:u w:val="single"/>
        </w:rPr>
        <w:t>284864</w:t>
      </w:r>
    </w:p>
    <w:p>
      <w:r>
        <w:t>@NimmaYash bro, what u say about this idiot media??? Still they didn't learn anything about common sense😡?? https://t.co/ExpwY7Hpe3</w:t>
      </w:r>
    </w:p>
    <w:p>
      <w:r>
        <w:rPr>
          <w:b/>
          <w:u w:val="single"/>
        </w:rPr>
        <w:t>284865</w:t>
      </w:r>
    </w:p>
    <w:p>
      <w:r>
        <w:t>I been popping pills and fucking bitches, I feel like a rockstar</w:t>
      </w:r>
    </w:p>
    <w:p>
      <w:r>
        <w:rPr>
          <w:b/>
          <w:u w:val="single"/>
        </w:rPr>
        <w:t>284866</w:t>
      </w:r>
    </w:p>
    <w:p>
      <w:r>
        <w:t>RT @shanedawson: trying to sell a TV show i wrote &amp;amp; i wanna make it so FUCKING bad.can we get #itgetsworseSHOW trending?? i wanna show them…</w:t>
      </w:r>
    </w:p>
    <w:p>
      <w:r>
        <w:rPr>
          <w:b/>
          <w:u w:val="single"/>
        </w:rPr>
        <w:t>284867</w:t>
      </w:r>
    </w:p>
    <w:p>
      <w:r>
        <w:t>RT @aayylmao: tryna do some real crazy shit tonight like drink water and sleep</w:t>
      </w:r>
    </w:p>
    <w:p>
      <w:r>
        <w:rPr>
          <w:b/>
          <w:u w:val="single"/>
        </w:rPr>
        <w:t>284868</w:t>
      </w:r>
    </w:p>
    <w:p>
      <w:r>
        <w:t>@unstoppableB_ I can't focus on what he's saying . His voice has me in a fucking trance</w:t>
      </w:r>
    </w:p>
    <w:p>
      <w:r>
        <w:rPr>
          <w:b/>
          <w:u w:val="single"/>
        </w:rPr>
        <w:t>284869</w:t>
      </w:r>
    </w:p>
    <w:p>
      <w:r>
        <w:t>RT @StephBlackXXX: Fucked up after the club with my bitches @StephBlackXXX https://t.co/a6HHvDuaD3</w:t>
      </w:r>
    </w:p>
    <w:p>
      <w:r>
        <w:rPr>
          <w:b/>
          <w:u w:val="single"/>
        </w:rPr>
        <w:t>284870</w:t>
      </w:r>
    </w:p>
    <w:p>
      <w:r>
        <w:t>@The_Peter_Man @Lictoria_ Fuckin dog has fucking papers</w:t>
      </w:r>
    </w:p>
    <w:p>
      <w:r>
        <w:rPr>
          <w:b/>
          <w:u w:val="single"/>
        </w:rPr>
        <w:t>284871</w:t>
      </w:r>
    </w:p>
    <w:p>
      <w:r>
        <w:t>RT @Jerusalem_Post: Lebanon's Hezbollah calls US strike on Syria 'idiotic step' https://t.co/tvunyq7agB #ArabIsraeliConflict https://t.co/i…</w:t>
      </w:r>
    </w:p>
    <w:p>
      <w:r>
        <w:rPr>
          <w:b/>
          <w:u w:val="single"/>
        </w:rPr>
        <w:t>284872</w:t>
      </w:r>
    </w:p>
    <w:p>
      <w:r>
        <w:t>RT @RoseDeity: When nobody fucked with your tweet but you can RT it yourself https://t.co/4krs8Cuiyl</w:t>
      </w:r>
    </w:p>
    <w:p>
      <w:r>
        <w:rPr>
          <w:b/>
          <w:u w:val="single"/>
        </w:rPr>
        <w:t>284873</w:t>
      </w:r>
    </w:p>
    <w:p>
      <w:r>
        <w:t>@realDonaldTrump   America is already great-ur fucking it up</w:t>
      </w:r>
    </w:p>
    <w:p>
      <w:r>
        <w:rPr>
          <w:b/>
          <w:u w:val="single"/>
        </w:rPr>
        <w:t>284874</w:t>
      </w:r>
    </w:p>
    <w:p>
      <w:r>
        <w:t>ABOUT FUCKING TIME  [Liadrin's Fury Unleashed] https://t.co/vTFEmV1FRM #Warcraft</w:t>
      </w:r>
    </w:p>
    <w:p>
      <w:r>
        <w:rPr>
          <w:b/>
          <w:u w:val="single"/>
        </w:rPr>
        <w:t>284875</w:t>
      </w:r>
    </w:p>
    <w:p>
      <w:r>
        <w:t>Jizz Guzzler Fucked In The Pussy And Ass https://t.co/WYQ40AhopR</w:t>
      </w:r>
    </w:p>
    <w:p>
      <w:r>
        <w:rPr>
          <w:b/>
          <w:u w:val="single"/>
        </w:rPr>
        <w:t>284876</w:t>
      </w:r>
    </w:p>
    <w:p>
      <w:r>
        <w:t>@mark_willmo @Anthony23Bryant @MetroUK Fucking Animals</w:t>
      </w:r>
    </w:p>
    <w:p>
      <w:r>
        <w:rPr>
          <w:b/>
          <w:u w:val="single"/>
        </w:rPr>
        <w:t>284877</w:t>
      </w:r>
    </w:p>
    <w:p>
      <w:r>
        <w:t>RT @beyonseh: let's talk about a fucking fashion ICON https://t.co/qyOGi4cOoB</w:t>
      </w:r>
    </w:p>
    <w:p>
      <w:r>
        <w:rPr>
          <w:b/>
          <w:u w:val="single"/>
        </w:rPr>
        <w:t>284878</w:t>
      </w:r>
    </w:p>
    <w:p>
      <w:r>
        <w:t>RT @Herring1967: It's time to turn idiots into a laughing stock again and point out and mock idiocy until the idiots are forced to stop bei…</w:t>
      </w:r>
    </w:p>
    <w:p>
      <w:r>
        <w:rPr>
          <w:b/>
          <w:u w:val="single"/>
        </w:rPr>
        <w:t>284879</w:t>
      </w:r>
    </w:p>
    <w:p>
      <w:r>
        <w:t>RT @lilireinhart: Polly, is that my fucking sweater? #riverdale</w:t>
      </w:r>
    </w:p>
    <w:p>
      <w:r>
        <w:rPr>
          <w:b/>
          <w:u w:val="single"/>
        </w:rPr>
        <w:t>284880</w:t>
      </w:r>
    </w:p>
    <w:p>
      <w:r>
        <w:t>RT @taradublinrocks: His diversion comes with a body count, the fucking coward #ImpeachTrump #Syria #Russiagate #TrumpRussia https://t.co/Y…</w:t>
      </w:r>
    </w:p>
    <w:p>
      <w:r>
        <w:rPr>
          <w:b/>
          <w:u w:val="single"/>
        </w:rPr>
        <w:t>284881</w:t>
      </w:r>
    </w:p>
    <w:p>
      <w:r>
        <w:t>Watch lesbian movie: https://t.co/2j36MSvQIo</w:t>
        <w:br/>
        <w:t>Busty brunette fucked in a bathtub https://t.co/AzlPNJ7sqL</w:t>
      </w:r>
    </w:p>
    <w:p>
      <w:r>
        <w:rPr>
          <w:b/>
          <w:u w:val="single"/>
        </w:rPr>
        <w:t>284882</w:t>
      </w:r>
    </w:p>
    <w:p>
      <w:r>
        <w:t>RT @pvllamas: if I told you I'm sleeping and you see me on Twitter I'm fucking sleeping damn</w:t>
      </w:r>
    </w:p>
    <w:p>
      <w:r>
        <w:rPr>
          <w:b/>
          <w:u w:val="single"/>
        </w:rPr>
        <w:t>284883</w:t>
      </w:r>
    </w:p>
    <w:p>
      <w:r>
        <w:t>RT @GZusBhrist: ' bitches out there be fucking for the chopped cheese ? '</w:t>
        <w:br/>
        <w:br/>
        <w:t>- moodie</w:t>
      </w:r>
    </w:p>
    <w:p>
      <w:r>
        <w:rPr>
          <w:b/>
          <w:u w:val="single"/>
        </w:rPr>
        <w:t>284884</w:t>
      </w:r>
    </w:p>
    <w:p>
      <w:r>
        <w:t>WEST HAM PLEASE SCORE A FUCKING GOAL NOW https://t.co/MueqyDka6c</w:t>
      </w:r>
    </w:p>
    <w:p>
      <w:r>
        <w:rPr>
          <w:b/>
          <w:u w:val="single"/>
        </w:rPr>
        <w:t>284885</w:t>
      </w:r>
    </w:p>
    <w:p>
      <w:r>
        <w:t>@NickKyrgios You're a FUCKING LEGEND #MiamiOpen https://t.co/gmoQuHg2qd</w:t>
      </w:r>
    </w:p>
    <w:p>
      <w:r>
        <w:rPr>
          <w:b/>
          <w:u w:val="single"/>
        </w:rPr>
        <w:t>284886</w:t>
      </w:r>
    </w:p>
    <w:p>
      <w:r>
        <w:t>@michaelje67 @LBC He's earned every fucking penny to ruffle the feathers and expose from within thus rancid broken experiment the gravy train must stop</w:t>
      </w:r>
    </w:p>
    <w:p>
      <w:r>
        <w:rPr>
          <w:b/>
          <w:u w:val="single"/>
        </w:rPr>
        <w:t>284887</w:t>
      </w:r>
    </w:p>
    <w:p>
      <w:r>
        <w:t>RT @maegenlinnda: I don't fucking caaare at alllllllll ohhhhhh https://t.co/L9PkZeCkci</w:t>
      </w:r>
    </w:p>
    <w:p>
      <w:r>
        <w:rPr>
          <w:b/>
          <w:u w:val="single"/>
        </w:rPr>
        <w:t>284888</w:t>
      </w:r>
    </w:p>
    <w:p>
      <w:r>
        <w:t>Stop rapping about popping pills, getting money, fucking bitches and being a gangster... BECAUSE YOU'RE NOT</w:t>
      </w:r>
    </w:p>
    <w:p>
      <w:r>
        <w:rPr>
          <w:b/>
          <w:u w:val="single"/>
        </w:rPr>
        <w:t>284889</w:t>
      </w:r>
    </w:p>
    <w:p>
      <w:r>
        <w:t>How about no, you fucking Koreaboo https://t.co/5snl0jyLOu</w:t>
      </w:r>
    </w:p>
    <w:p>
      <w:r>
        <w:rPr>
          <w:b/>
          <w:u w:val="single"/>
        </w:rPr>
        <w:t>284890</w:t>
      </w:r>
    </w:p>
    <w:p>
      <w:r>
        <w:t>RT @Richie_l0c0: "Before I call u in the n word" she was so fucking hurt that he didn't like her Twinkie cakes 😭😭 https://t.co/QYF27fNcyM</w:t>
      </w:r>
    </w:p>
    <w:p>
      <w:r>
        <w:rPr>
          <w:b/>
          <w:u w:val="single"/>
        </w:rPr>
        <w:t>284891</w:t>
      </w:r>
    </w:p>
    <w:p>
      <w:r>
        <w:t>RT @amor__bree: Feeling Like A God Oh My Fucking God ‼️🤞🏽 https://t.co/4hfmE1nvuT</w:t>
      </w:r>
    </w:p>
    <w:p>
      <w:r>
        <w:rPr>
          <w:b/>
          <w:u w:val="single"/>
        </w:rPr>
        <w:t>284892</w:t>
      </w:r>
    </w:p>
    <w:p>
      <w:r>
        <w:t>@bangus4791 I get the purpose of these Prime issues (and $5 for them is a fucking crime) but it was lacking any depth at all.</w:t>
      </w:r>
    </w:p>
    <w:p>
      <w:r>
        <w:rPr>
          <w:b/>
          <w:u w:val="single"/>
        </w:rPr>
        <w:t>284893</w:t>
      </w:r>
    </w:p>
    <w:p>
      <w:r>
        <w:t>RT @Minajlb: "It takes balls to read shitty comments about yourself every fucking day" - @NICKIMINAJ #FLAs2017</w:t>
      </w:r>
    </w:p>
    <w:p>
      <w:r>
        <w:rPr>
          <w:b/>
          <w:u w:val="single"/>
        </w:rPr>
        <w:t>284894</w:t>
      </w:r>
    </w:p>
    <w:p>
      <w:r>
        <w:t>RT @13ReasonsFans: this fucked me up https://t.co/58gm0yEn6Y</w:t>
      </w:r>
    </w:p>
    <w:p>
      <w:r>
        <w:rPr>
          <w:b/>
          <w:u w:val="single"/>
        </w:rPr>
        <w:t>284895</w:t>
      </w:r>
    </w:p>
    <w:p>
      <w:r>
        <w:t>RT @TrustSiiRuss: This is fucked up 💀 https://t.co/bkXPyW8jvs</w:t>
      </w:r>
    </w:p>
    <w:p>
      <w:r>
        <w:rPr>
          <w:b/>
          <w:u w:val="single"/>
        </w:rPr>
        <w:t>284896</w:t>
      </w:r>
    </w:p>
    <w:p>
      <w:r>
        <w:t>My suegro told me a story about how his bro fed his homies a fucking horse and expects me to trust his family 🤢 sick.</w:t>
      </w:r>
    </w:p>
    <w:p>
      <w:r>
        <w:rPr>
          <w:b/>
          <w:u w:val="single"/>
        </w:rPr>
        <w:t>284897</w:t>
      </w:r>
    </w:p>
    <w:p>
      <w:r>
        <w:t>RT @halsey: ITS HAPPENING!</w:t>
        <w:br/>
        <w:t>a song. a video. a preorder</w:t>
        <w:br/>
        <w:t>LETS FUCKING GO</w:t>
        <w:br/>
        <w:t>#NowOrNever</w:t>
      </w:r>
    </w:p>
    <w:p>
      <w:r>
        <w:rPr>
          <w:b/>
          <w:u w:val="single"/>
        </w:rPr>
        <w:t>284898</w:t>
      </w:r>
    </w:p>
    <w:p>
      <w:r>
        <w:t>Yea I'm mad Now. Cause Bitches Will keep Sending Until I React‼</w:t>
      </w:r>
    </w:p>
    <w:p>
      <w:r>
        <w:rPr>
          <w:b/>
          <w:u w:val="single"/>
        </w:rPr>
        <w:t>284899</w:t>
      </w:r>
    </w:p>
    <w:p>
      <w:r>
        <w:t>RT @TotallyRitsu: guys season 3 of k-on was announced!!</w:t>
        <w:br/>
        <w:t>sike nigga april fools i want to fucking  die</w:t>
      </w:r>
    </w:p>
    <w:p>
      <w:r>
        <w:rPr>
          <w:b/>
          <w:u w:val="single"/>
        </w:rPr>
        <w:t>284900</w:t>
      </w:r>
    </w:p>
    <w:p>
      <w:r>
        <w:t>When ya boi takes the fucking L https://t.co/ZVlfHLlirY</w:t>
      </w:r>
    </w:p>
    <w:p>
      <w:r>
        <w:rPr>
          <w:b/>
          <w:u w:val="single"/>
        </w:rPr>
        <w:t>284901</w:t>
      </w:r>
    </w:p>
    <w:p>
      <w:r>
        <w:t>Story of MY fucking life 😭🤦🏾‍♀️ https://t.co/Wugp2kMfRE</w:t>
      </w:r>
    </w:p>
    <w:p>
      <w:r>
        <w:rPr>
          <w:b/>
          <w:u w:val="single"/>
        </w:rPr>
        <w:t>284902</w:t>
      </w:r>
    </w:p>
    <w:p>
      <w:r>
        <w:t>RT @Salvesayson: The awkward moment when you pull your blankets up and punch yourself in the damn face. #ALDUBxDTBYSabotahe</w:t>
      </w:r>
    </w:p>
    <w:p>
      <w:r>
        <w:rPr>
          <w:b/>
          <w:u w:val="single"/>
        </w:rPr>
        <w:t>284903</w:t>
      </w:r>
    </w:p>
    <w:p>
      <w:r>
        <w:t>this is so fucking me i'm screaming https://t.co/CY30lrn4mm</w:t>
      </w:r>
    </w:p>
    <w:p>
      <w:r>
        <w:rPr>
          <w:b/>
          <w:u w:val="single"/>
        </w:rPr>
        <w:t>284904</w:t>
      </w:r>
    </w:p>
    <w:p>
      <w:r>
        <w:t>RT @Joe3oneG: You honestly fucked up if you lose me 😂</w:t>
      </w:r>
    </w:p>
    <w:p>
      <w:r>
        <w:rPr>
          <w:b/>
          <w:u w:val="single"/>
        </w:rPr>
        <w:t>284905</w:t>
      </w:r>
    </w:p>
    <w:p>
      <w:r>
        <w:t>@helena123xd fucking snapchat. i dont wanna use it T_T</w:t>
      </w:r>
    </w:p>
    <w:p>
      <w:r>
        <w:rPr>
          <w:b/>
          <w:u w:val="single"/>
        </w:rPr>
        <w:t>284906</w:t>
      </w:r>
    </w:p>
    <w:p>
      <w:r>
        <w:t>RT @Danwvy: Man said "I'll shh everyone on this fucking panel" and everyone took it in so casually 🤕 https://t.co/FXixRasVTK</w:t>
      </w:r>
    </w:p>
    <w:p>
      <w:r>
        <w:rPr>
          <w:b/>
          <w:u w:val="single"/>
        </w:rPr>
        <w:t>284907</w:t>
      </w:r>
    </w:p>
    <w:p>
      <w:r>
        <w:t>RT @heartlle: Dude looking at his shorty like "Man I'm bout to say fuck this stupid ass prom" https://t.co/caYtV7dKgM</w:t>
      </w:r>
    </w:p>
    <w:p>
      <w:r>
        <w:rPr>
          <w:b/>
          <w:u w:val="single"/>
        </w:rPr>
        <w:t>284908</w:t>
      </w:r>
    </w:p>
    <w:p>
      <w:r>
        <w:t>RT @breana_mariee: Janelle kills it every fucking time https://t.co/d1fFmOpcQA</w:t>
      </w:r>
    </w:p>
    <w:p>
      <w:r>
        <w:rPr>
          <w:b/>
          <w:u w:val="single"/>
        </w:rPr>
        <w:t>284909</w:t>
      </w:r>
    </w:p>
    <w:p>
      <w:r>
        <w:t>LMFAOOOOOO "ITS NOT 1 ROSA, you fucking get me mad"</w:t>
      </w:r>
    </w:p>
    <w:p>
      <w:r>
        <w:rPr>
          <w:b/>
          <w:u w:val="single"/>
        </w:rPr>
        <w:t>284910</w:t>
      </w:r>
    </w:p>
    <w:p>
      <w:r>
        <w:t xml:space="preserve">@Jmoruhh I thought maybe after a year they would pick up SNLA but it's been 4 fucking years </w:t>
        <w:br/>
        <w:t>Dodger ownership and Cable need to stop dicking around</w:t>
      </w:r>
    </w:p>
    <w:p>
      <w:r>
        <w:rPr>
          <w:b/>
          <w:u w:val="single"/>
        </w:rPr>
        <w:t>284911</w:t>
      </w:r>
    </w:p>
    <w:p>
      <w:r>
        <w:t>RT @TheXbone: just delete my fucking files https://t.co/qvHklYFxhp</w:t>
      </w:r>
    </w:p>
    <w:p>
      <w:r>
        <w:rPr>
          <w:b/>
          <w:u w:val="single"/>
        </w:rPr>
        <w:t>284912</w:t>
      </w:r>
    </w:p>
    <w:p>
      <w:r>
        <w:t>I hate not having a dude with me when I get something done to my car. I have no idea what the fuck is going on.</w:t>
      </w:r>
    </w:p>
    <w:p>
      <w:r>
        <w:rPr>
          <w:b/>
          <w:u w:val="single"/>
        </w:rPr>
        <w:t>284913</w:t>
      </w:r>
    </w:p>
    <w:p>
      <w:r>
        <w:t>Pouring cold piss over the brexshit chips.... https://t.co/5mHDHhe65G</w:t>
      </w:r>
    </w:p>
    <w:p>
      <w:r>
        <w:rPr>
          <w:b/>
          <w:u w:val="single"/>
        </w:rPr>
        <w:t>284914</w:t>
      </w:r>
    </w:p>
    <w:p>
      <w:r>
        <w:t>RT @_captainfab: I am fucking cackling https://t.co/nSuKRZ9QTs</w:t>
      </w:r>
    </w:p>
    <w:p>
      <w:r>
        <w:rPr>
          <w:b/>
          <w:u w:val="single"/>
        </w:rPr>
        <w:t>284915</w:t>
      </w:r>
    </w:p>
    <w:p>
      <w:r>
        <w:t>HOLD THE FUCKING PHONE IS THAT A PLUSH OF SASUKE https://t.co/9z0C9GGHlX</w:t>
      </w:r>
    </w:p>
    <w:p>
      <w:r>
        <w:rPr>
          <w:b/>
          <w:u w:val="single"/>
        </w:rPr>
        <w:t>284916</w:t>
      </w:r>
    </w:p>
    <w:p>
      <w:r>
        <w:t>Can't be a insecure nigga with a bad bitch... go get you a miss potatoe then</w:t>
      </w:r>
    </w:p>
    <w:p>
      <w:r>
        <w:rPr>
          <w:b/>
          <w:u w:val="single"/>
        </w:rPr>
        <w:t>284917</w:t>
      </w:r>
    </w:p>
    <w:p>
      <w:r>
        <w:t>QUINGINAAAA NOOOO JUST FUCKING NOOOO</w:t>
        <w:br/>
        <w:br/>
        <w:t>#DTBYStillTheOne</w:t>
      </w:r>
    </w:p>
    <w:p>
      <w:r>
        <w:rPr>
          <w:b/>
          <w:u w:val="single"/>
        </w:rPr>
        <w:t>284918</w:t>
      </w:r>
    </w:p>
    <w:p>
      <w:r>
        <w:t>I lowkey fucked up the footage of my movie now I need to buy a $150 plugin to fix it my producer's probably gonna kill me 😭 I just wanna kms</w:t>
      </w:r>
    </w:p>
    <w:p>
      <w:r>
        <w:rPr>
          <w:b/>
          <w:u w:val="single"/>
        </w:rPr>
        <w:t>284919</w:t>
      </w:r>
    </w:p>
    <w:p>
      <w:r>
        <w:t>@NidGamingYT @Hunterlw71 @Impulse_PE Hunter need to fix his shit them, using that map is pathetic</w:t>
      </w:r>
    </w:p>
    <w:p>
      <w:r>
        <w:rPr>
          <w:b/>
          <w:u w:val="single"/>
        </w:rPr>
        <w:t>284920</w:t>
      </w:r>
    </w:p>
    <w:p>
      <w:r>
        <w:t>Y'all fucked up niggas have they moments 😂🤦🏾‍♂️ https://t.co/pRSgtDGr42</w:t>
      </w:r>
    </w:p>
    <w:p>
      <w:r>
        <w:rPr>
          <w:b/>
          <w:u w:val="single"/>
        </w:rPr>
        <w:t>284921</w:t>
      </w:r>
    </w:p>
    <w:p>
      <w:r>
        <w:t>RT @woahwentworth: 5 fucking days https://t.co/g5zwJkFshh</w:t>
      </w:r>
    </w:p>
    <w:p>
      <w:r>
        <w:rPr>
          <w:b/>
          <w:u w:val="single"/>
        </w:rPr>
        <w:t>284922</w:t>
      </w:r>
    </w:p>
    <w:p>
      <w:r>
        <w:t>WEAREBULLETPROOF parei — I'm fucking bulletproof  https://t.co/2I4xaU11GS</w:t>
      </w:r>
    </w:p>
    <w:p>
      <w:r>
        <w:rPr>
          <w:b/>
          <w:u w:val="single"/>
        </w:rPr>
        <w:t>284923</w:t>
      </w:r>
    </w:p>
    <w:p>
      <w:r>
        <w:t>RT @kpopasanime: did yoongi &amp;amp; hoseok fucking remake this scene from attack on titan? https://t.co/XLKatTl4HS</w:t>
      </w:r>
    </w:p>
    <w:p>
      <w:r>
        <w:rPr>
          <w:b/>
          <w:u w:val="single"/>
        </w:rPr>
        <w:t>284924</w:t>
      </w:r>
    </w:p>
    <w:p>
      <w:r>
        <w:t>@drivebytruckers blowing the fucking doors off. #blacklivesmatter https://t.co/Gxr0YThueY</w:t>
      </w:r>
    </w:p>
    <w:p>
      <w:r>
        <w:rPr>
          <w:b/>
          <w:u w:val="single"/>
        </w:rPr>
        <w:t>284925</w:t>
      </w:r>
    </w:p>
    <w:p>
      <w:r>
        <w:t>@MlMlKYUS like there's a tv in your bedroom if you're sick stay the fuck away from us but nooooo you have to sit in the living room and not</w:t>
      </w:r>
    </w:p>
    <w:p>
      <w:r>
        <w:rPr>
          <w:b/>
          <w:u w:val="single"/>
        </w:rPr>
        <w:t>284926</w:t>
      </w:r>
    </w:p>
    <w:p>
      <w:r>
        <w:t>RT @DanLeePadgett: I can't fucking wait to be out of this horrible, fucking backwards thinking, small minded union. https://t.co/8f0iSLx1on</w:t>
      </w:r>
    </w:p>
    <w:p>
      <w:r>
        <w:rPr>
          <w:b/>
          <w:u w:val="single"/>
        </w:rPr>
        <w:t>284927</w:t>
      </w:r>
    </w:p>
    <w:p>
      <w:r>
        <w:t>Brunette walks in on couple fucking in the kitchen and joins https://t.co/W4OL7xcIGb</w:t>
      </w:r>
    </w:p>
    <w:p>
      <w:r>
        <w:rPr>
          <w:b/>
          <w:u w:val="single"/>
        </w:rPr>
        <w:t>284928</w:t>
      </w:r>
    </w:p>
    <w:p>
      <w:r>
        <w:t>@alexa_whitee I'd never run away from you you fucking lettuce</w:t>
      </w:r>
    </w:p>
    <w:p>
      <w:r>
        <w:rPr>
          <w:b/>
          <w:u w:val="single"/>
        </w:rPr>
        <w:t>284929</w:t>
      </w:r>
    </w:p>
    <w:p>
      <w:r>
        <w:t>Our parents generation fucked it up for us https://t.co/crhPOKzRuG</w:t>
      </w:r>
    </w:p>
    <w:p>
      <w:r>
        <w:rPr>
          <w:b/>
          <w:u w:val="single"/>
        </w:rPr>
        <w:t>284930</w:t>
      </w:r>
    </w:p>
    <w:p>
      <w:r>
        <w:t>RT @Im_ep3: That hoe hit me a lil too hard!!! https://t.co/55viwmSoEe</w:t>
      </w:r>
    </w:p>
    <w:p>
      <w:r>
        <w:rPr>
          <w:b/>
          <w:u w:val="single"/>
        </w:rPr>
        <w:t>284931</w:t>
      </w:r>
    </w:p>
    <w:p>
      <w:r>
        <w:t>RT @idfwubelle: omg this fucking guy 😭😭😭 https://t.co/FblW4AcaJw</w:t>
      </w:r>
    </w:p>
    <w:p>
      <w:r>
        <w:rPr>
          <w:b/>
          <w:u w:val="single"/>
        </w:rPr>
        <w:t>284932</w:t>
      </w:r>
    </w:p>
    <w:p>
      <w:r>
        <w:t>I really hate it wen people trying to get on my nerves like wtf bitch are you looking for</w:t>
      </w:r>
    </w:p>
    <w:p>
      <w:r>
        <w:rPr>
          <w:b/>
          <w:u w:val="single"/>
        </w:rPr>
        <w:t>284933</w:t>
      </w:r>
    </w:p>
    <w:p>
      <w:r>
        <w:t>i just fucking sneezed while brushing my teeth and now there's toothpaste everywhere</w:t>
      </w:r>
    </w:p>
    <w:p>
      <w:r>
        <w:rPr>
          <w:b/>
          <w:u w:val="single"/>
        </w:rPr>
        <w:t>284934</w:t>
      </w:r>
    </w:p>
    <w:p>
      <w:r>
        <w:t>Who the fuck just sent me 40 xxl Roger Stone cardboard cutouts? I hate this</w:t>
      </w:r>
    </w:p>
    <w:p>
      <w:r>
        <w:rPr>
          <w:b/>
          <w:u w:val="single"/>
        </w:rPr>
        <w:t>284935</w:t>
      </w:r>
    </w:p>
    <w:p>
      <w:r>
        <w:t>RT @SniperrNur: Thank god I'm doing UK's curriculum otherwise I'd be fucked https://t.co/43YIBdzaVM</w:t>
      </w:r>
    </w:p>
    <w:p>
      <w:r>
        <w:rPr>
          <w:b/>
          <w:u w:val="single"/>
        </w:rPr>
        <w:t>284936</w:t>
      </w:r>
    </w:p>
    <w:p>
      <w:r>
        <w:t>RT @Bass_Munky: RI FUCKING P DUDE https://t.co/Js2rNWsegj</w:t>
      </w:r>
    </w:p>
    <w:p>
      <w:r>
        <w:rPr>
          <w:b/>
          <w:u w:val="single"/>
        </w:rPr>
        <w:t>284937</w:t>
      </w:r>
    </w:p>
    <w:p>
      <w:r>
        <w:t>And then they fucking like you slating them. Come one @twitter sort it out https://t.co/fTOnCY1GDD</w:t>
      </w:r>
    </w:p>
    <w:p>
      <w:r>
        <w:rPr>
          <w:b/>
          <w:u w:val="single"/>
        </w:rPr>
        <w:t>284938</w:t>
      </w:r>
    </w:p>
    <w:p>
      <w:r>
        <w:t>RT @iamlucascoly: Y'all got me fucked up so what we been eating my nigga? https://t.co/ocM1N1B15i</w:t>
      </w:r>
    </w:p>
    <w:p>
      <w:r>
        <w:rPr>
          <w:b/>
          <w:u w:val="single"/>
        </w:rPr>
        <w:t>284939</w:t>
      </w:r>
    </w:p>
    <w:p>
      <w:r>
        <w:t>RT @3sirenspodcast: Don'tchu hate a shy B? We need help Bc we have no tolerance... we're extroverts.  @cathyalvarez34 shares her struggle..…</w:t>
      </w:r>
    </w:p>
    <w:p>
      <w:r>
        <w:rPr>
          <w:b/>
          <w:u w:val="single"/>
        </w:rPr>
        <w:t>284940</w:t>
      </w:r>
    </w:p>
    <w:p>
      <w:r>
        <w:t>So @iAmAustinJones did you have as much of a fucking blast as I did tonight seeing @PanicAtTheDisco ???</w:t>
      </w:r>
    </w:p>
    <w:p>
      <w:r>
        <w:rPr>
          <w:b/>
          <w:u w:val="single"/>
        </w:rPr>
        <w:t>284941</w:t>
      </w:r>
    </w:p>
    <w:p>
      <w:r>
        <w:t>RT @thomas_violence: did he launch 50 cruise missiles from his fucking country club https://t.co/dPr7lZlCsV</w:t>
      </w:r>
    </w:p>
    <w:p>
      <w:r>
        <w:rPr>
          <w:b/>
          <w:u w:val="single"/>
        </w:rPr>
        <w:t>284942</w:t>
      </w:r>
    </w:p>
    <w:p>
      <w:r>
        <w:t>RT @cassandracsanyi: Yo, school got me stressed tf out. I need a fucking milkshake.</w:t>
      </w:r>
    </w:p>
    <w:p>
      <w:r>
        <w:rPr>
          <w:b/>
          <w:u w:val="single"/>
        </w:rPr>
        <w:t>284943</w:t>
      </w:r>
    </w:p>
    <w:p>
      <w:r>
        <w:t>RT @13ReasonsFans: this fucked me up https://t.co/58gm0yEn6Y</w:t>
      </w:r>
    </w:p>
    <w:p>
      <w:r>
        <w:rPr>
          <w:b/>
          <w:u w:val="single"/>
        </w:rPr>
        <w:t>284944</w:t>
      </w:r>
    </w:p>
    <w:p>
      <w:r>
        <w:t>@LawyerRogelio @RicheyCassidy What an imbecile. Incompetent idiot</w:t>
      </w:r>
    </w:p>
    <w:p>
      <w:r>
        <w:rPr>
          <w:b/>
          <w:u w:val="single"/>
        </w:rPr>
        <w:t>284945</w:t>
      </w:r>
    </w:p>
    <w:p>
      <w:r>
        <w:t>RT @OfficialKING_TV: If I'm bleeding out my fucking arm I'm not doing all that bullshit Ima die https://t.co/LxUR34B6B8</w:t>
      </w:r>
    </w:p>
    <w:p>
      <w:r>
        <w:rPr>
          <w:b/>
          <w:u w:val="single"/>
        </w:rPr>
        <w:t>284946</w:t>
      </w:r>
    </w:p>
    <w:p>
      <w:r>
        <w:t>RT @rtraister: Just in fucking time: https://t.co/bZpzd7X6kH</w:t>
      </w:r>
    </w:p>
    <w:p>
      <w:r>
        <w:rPr>
          <w:b/>
          <w:u w:val="single"/>
        </w:rPr>
        <w:t>284947</w:t>
      </w:r>
    </w:p>
    <w:p>
      <w:r>
        <w:t>//oh my god mom please just come pick me up already I'm about to squat on the parking lot like a fucking chicken I swear to god</w:t>
      </w:r>
    </w:p>
    <w:p>
      <w:r>
        <w:rPr>
          <w:b/>
          <w:u w:val="single"/>
        </w:rPr>
        <w:t>284948</w:t>
      </w:r>
    </w:p>
    <w:p>
      <w:r>
        <w:t>SON OF A FUCKING BITCH MAN NO GOD PLEASE TELL ME THIS IS A BAD JOKE</w:t>
      </w:r>
    </w:p>
    <w:p>
      <w:r>
        <w:rPr>
          <w:b/>
          <w:u w:val="single"/>
        </w:rPr>
        <w:t>284949</w:t>
      </w:r>
    </w:p>
    <w:p>
      <w:r>
        <w:t>SHEMALE GETS FUCKED IN TUB https://t.co/FyI0eQ16N1</w:t>
      </w:r>
    </w:p>
    <w:p>
      <w:r>
        <w:rPr>
          <w:b/>
          <w:u w:val="single"/>
        </w:rPr>
        <w:t>284950</w:t>
      </w:r>
    </w:p>
    <w:p>
      <w:r>
        <w:t>#TheWalkingDeadUK yaaaaaaaasssss ALLL FUCKING SEASON</w:t>
      </w:r>
    </w:p>
    <w:p>
      <w:r>
        <w:rPr>
          <w:b/>
          <w:u w:val="single"/>
        </w:rPr>
        <w:t>284951</w:t>
      </w:r>
    </w:p>
    <w:p>
      <w:r>
        <w:t>RT @PhantomGoal: United out here giving Jesse fucking Lingard £100k p/w and I'm grafting in the mud trying to convince people Emre Can is w…</w:t>
      </w:r>
    </w:p>
    <w:p>
      <w:r>
        <w:rPr>
          <w:b/>
          <w:u w:val="single"/>
        </w:rPr>
        <w:t>284952</w:t>
      </w:r>
    </w:p>
    <w:p>
      <w:r>
        <w:t>RT @CasualStarUK: Her boyfriend cheated on her so she fucked his cousin and filmed it for him. 📉 https://t.co/KOd3aaYSG6</w:t>
      </w:r>
    </w:p>
    <w:p>
      <w:r>
        <w:rPr>
          <w:b/>
          <w:u w:val="single"/>
        </w:rPr>
        <w:t>284953</w:t>
      </w:r>
    </w:p>
    <w:p>
      <w:r>
        <w:t>RT @heartlle: Dude looking at his shorty like "Man I'm bout to say fuck this stupid ass prom" https://t.co/caYtV7dKgM</w:t>
      </w:r>
    </w:p>
    <w:p>
      <w:r>
        <w:rPr>
          <w:b/>
          <w:u w:val="single"/>
        </w:rPr>
        <w:t>284954</w:t>
      </w:r>
    </w:p>
    <w:p>
      <w:r>
        <w:t>I swear some people just make u mad as hell for no reason 😤</w:t>
      </w:r>
    </w:p>
    <w:p>
      <w:r>
        <w:rPr>
          <w:b/>
          <w:u w:val="single"/>
        </w:rPr>
        <w:t>284955</w:t>
      </w:r>
    </w:p>
    <w:p>
      <w:r>
        <w:t>#PEPSI Cinematographer: 💭maybe we shouldn't do this. Wait, fuck that! I ain't getting fired today, I just fooled them that I what I'm doing!</w:t>
      </w:r>
    </w:p>
    <w:p>
      <w:r>
        <w:rPr>
          <w:b/>
          <w:u w:val="single"/>
        </w:rPr>
        <w:t>284956</w:t>
      </w:r>
    </w:p>
    <w:p>
      <w:r>
        <w:t>Look @iFuckWithSpice this nigga wham'd it and mad someone did a layup 😂 https://t.co/OncVE1mbHb</w:t>
      </w:r>
    </w:p>
    <w:p>
      <w:r>
        <w:rPr>
          <w:b/>
          <w:u w:val="single"/>
        </w:rPr>
        <w:t>284957</w:t>
      </w:r>
    </w:p>
    <w:p>
      <w:r>
        <w:t>Fuck!! AABA is fucking maddddd 🔥, stay woke ( @joeyBADASS )</w:t>
      </w:r>
    </w:p>
    <w:p>
      <w:r>
        <w:rPr>
          <w:b/>
          <w:u w:val="single"/>
        </w:rPr>
        <w:t>284958</w:t>
      </w:r>
    </w:p>
    <w:p>
      <w:r>
        <w:t>RT @ScottGShore: Anyone else gave up on their summer body because of fucking McDonalds monopoly?</w:t>
      </w:r>
    </w:p>
    <w:p>
      <w:r>
        <w:rPr>
          <w:b/>
          <w:u w:val="single"/>
        </w:rPr>
        <w:t>284959</w:t>
      </w:r>
    </w:p>
    <w:p>
      <w:r>
        <w:t>Really fucking winds me up getting ignored but as soon as they need you expect a reply like 👏🏽</w:t>
      </w:r>
    </w:p>
    <w:p>
      <w:r>
        <w:rPr>
          <w:b/>
          <w:u w:val="single"/>
        </w:rPr>
        <w:t>284960</w:t>
      </w:r>
    </w:p>
    <w:p>
      <w:r>
        <w:t>RT @Chernandez1216: PEOPLE SHOULD SAY WHATS ON THEIR FUCKING MIND AND QUIT PLAYING MIND GAMES https://t.co/jN4rwLXHcf</w:t>
      </w:r>
    </w:p>
    <w:p>
      <w:r>
        <w:rPr>
          <w:b/>
          <w:u w:val="single"/>
        </w:rPr>
        <w:t>284961</w:t>
      </w:r>
    </w:p>
    <w:p>
      <w:r>
        <w:t>@MSpagetti @Kimmyartist_21 NOW IMAGINE YOUR FUCKING PRINCE SHARKFUCK WITH THAT</w:t>
      </w:r>
    </w:p>
    <w:p>
      <w:r>
        <w:rPr>
          <w:b/>
          <w:u w:val="single"/>
        </w:rPr>
        <w:t>284962</w:t>
      </w:r>
    </w:p>
    <w:p>
      <w:r>
        <w:t>You assholes and your janky, ornamental "fake" trees. I hate you all. 🖕🏻🖕🏻🖕🏻🖕🏻🖕🏻🖕🏻🖕🏻🖕🏻</w:t>
      </w:r>
    </w:p>
    <w:p>
      <w:r>
        <w:rPr>
          <w:b/>
          <w:u w:val="single"/>
        </w:rPr>
        <w:t>284963</w:t>
      </w:r>
    </w:p>
    <w:p>
      <w:r>
        <w:t>are you fucking kidding me mate https://t.co/CfGMYXeFtm</w:t>
      </w:r>
    </w:p>
    <w:p>
      <w:r>
        <w:rPr>
          <w:b/>
          <w:u w:val="single"/>
        </w:rPr>
        <w:t>284964</w:t>
      </w:r>
    </w:p>
    <w:p>
      <w:r>
        <w:t>Like</w:t>
        <w:br/>
        <w:br/>
        <w:t>I swear and I'll make an account for her but MON fucking lewd</w:t>
        <w:br/>
        <w:br/>
        <w:t>I'll make her fucking asexual.</w:t>
      </w:r>
    </w:p>
    <w:p>
      <w:r>
        <w:rPr>
          <w:b/>
          <w:u w:val="single"/>
        </w:rPr>
        <w:t>284965</w:t>
      </w:r>
    </w:p>
    <w:p>
      <w:r>
        <w:t>RT @thedarrengo: #AmericaIsOverParty I TOLD YALL CAUCASIAN, COUSIN FUCKING, INCEST FUCKS TO NOT VOTE FOR TRUMP NOW LOOK WHAT YALL DID #WWII…</w:t>
      </w:r>
    </w:p>
    <w:p>
      <w:r>
        <w:rPr>
          <w:b/>
          <w:u w:val="single"/>
        </w:rPr>
        <w:t>284966</w:t>
      </w:r>
    </w:p>
    <w:p>
      <w:r>
        <w:t>😂😂😂😂😂😂 that's why I fucked yo bitch you fat muthafucka 😭😭😭 https://t.co/bjNl4pwRmG</w:t>
      </w:r>
    </w:p>
    <w:p>
      <w:r>
        <w:rPr>
          <w:b/>
          <w:u w:val="single"/>
        </w:rPr>
        <w:t>284967</w:t>
      </w:r>
    </w:p>
    <w:p>
      <w:r>
        <w:t>RT @nice_mustard: banana bread recipe: 1. get some bread 2. i don't know fucking smash some bananas in there do i seem like i know how to m…</w:t>
      </w:r>
    </w:p>
    <w:p>
      <w:r>
        <w:rPr>
          <w:b/>
          <w:u w:val="single"/>
        </w:rPr>
        <w:t>284968</w:t>
      </w:r>
    </w:p>
    <w:p>
      <w:r>
        <w:t>RT @ImTheSheriff: It's 2017, everyone's fucked up.  Get a T-shirt.</w:t>
      </w:r>
    </w:p>
    <w:p>
      <w:r>
        <w:rPr>
          <w:b/>
          <w:u w:val="single"/>
        </w:rPr>
        <w:t>284969</w:t>
      </w:r>
    </w:p>
    <w:p>
      <w:r>
        <w:t>@miketheemcee DONT TELL ME WHAT TO DO YOURE NOT MY DAD MY NAMES ICARUS DA FUCKING GOAT AND I DO WHAT I WANT</w:t>
      </w:r>
    </w:p>
    <w:p>
      <w:r>
        <w:rPr>
          <w:b/>
          <w:u w:val="single"/>
        </w:rPr>
        <w:t>284970</w:t>
      </w:r>
    </w:p>
    <w:p>
      <w:r>
        <w:t>@DeweyHaveTo How awkward was it at the office, the day after your dad, Mick Foley, was fired by Stephanie McMahon? #WrestleMania</w:t>
      </w:r>
    </w:p>
    <w:p>
      <w:r>
        <w:rPr>
          <w:b/>
          <w:u w:val="single"/>
        </w:rPr>
        <w:t>284971</w:t>
      </w:r>
    </w:p>
    <w:p>
      <w:r>
        <w:t>RT @powdertotheppl: My actions contradict my words and I don't fucking like that</w:t>
      </w:r>
    </w:p>
    <w:p>
      <w:r>
        <w:rPr>
          <w:b/>
          <w:u w:val="single"/>
        </w:rPr>
        <w:t>284972</w:t>
      </w:r>
    </w:p>
    <w:p>
      <w:r>
        <w:t>Jacobs been asleep ALL FUCKING DAY https://t.co/kvj3fPyUP5</w:t>
      </w:r>
    </w:p>
    <w:p>
      <w:r>
        <w:rPr>
          <w:b/>
          <w:u w:val="single"/>
        </w:rPr>
        <w:t>284973</w:t>
      </w:r>
    </w:p>
    <w:p>
      <w:r>
        <w:t>@GoteiFourth "I'm sorry ma'am, my intel must be wrong. I need to smack some idiots in my squad." *plays with his coat*</w:t>
      </w:r>
    </w:p>
    <w:p>
      <w:r>
        <w:rPr>
          <w:b/>
          <w:u w:val="single"/>
        </w:rPr>
        <w:t>284974</w:t>
      </w:r>
    </w:p>
    <w:p>
      <w:r>
        <w:t>@CLewandowski_ JESUS CHRIST THEIR STILL TRYING TO CONVINCE PEOPLE THAT TRUMPS LIE IS TRUE.GET A FUCKING LIFE BUDDY.IT'S A FACT TRUMP LIED.YES, TRUMP LIED. https://t.co/qgIMfXOfqt</w:t>
      </w:r>
    </w:p>
    <w:p>
      <w:r>
        <w:rPr>
          <w:b/>
          <w:u w:val="single"/>
        </w:rPr>
        <w:t>284975</w:t>
      </w:r>
    </w:p>
    <w:p>
      <w:r>
        <w:t>RT @Ricky_Casas_: I be working all fucking day man wtf 😂</w:t>
      </w:r>
    </w:p>
    <w:p>
      <w:r>
        <w:rPr>
          <w:b/>
          <w:u w:val="single"/>
        </w:rPr>
        <w:t>284976</w:t>
      </w:r>
    </w:p>
    <w:p>
      <w:r>
        <w:t>RT @LouiseMensch: Look At This Fucking Asshole &amp;lt;---- G.I. Joke  #Kushner  https://t.co/D8c6ge1oPY via @deadspin</w:t>
      </w:r>
    </w:p>
    <w:p>
      <w:r>
        <w:rPr>
          <w:b/>
          <w:u w:val="single"/>
        </w:rPr>
        <w:t>284977</w:t>
      </w:r>
    </w:p>
    <w:p>
      <w:r>
        <w:t>@ my ocd: pls fucking chill out ... i need. a break</w:t>
      </w:r>
    </w:p>
    <w:p>
      <w:r>
        <w:rPr>
          <w:b/>
          <w:u w:val="single"/>
        </w:rPr>
        <w:t>284978</w:t>
      </w:r>
    </w:p>
    <w:p>
      <w:r>
        <w:t>RT @ewzoa: im laughing doyoung wanted to be a dom and now he's begging to be fucked 👇😔👇</w:t>
      </w:r>
    </w:p>
    <w:p>
      <w:r>
        <w:rPr>
          <w:b/>
          <w:u w:val="single"/>
        </w:rPr>
        <w:t>284979</w:t>
      </w:r>
    </w:p>
    <w:p>
      <w:r>
        <w:t xml:space="preserve">RT @anxietyhes: harry: just stop you're crying </w:t>
        <w:br/>
        <w:t>me: TOO FUCKING LATE BITCH!!!!!!</w:t>
      </w:r>
    </w:p>
    <w:p>
      <w:r>
        <w:rPr>
          <w:b/>
          <w:u w:val="single"/>
        </w:rPr>
        <w:t>284980</w:t>
      </w:r>
    </w:p>
    <w:p>
      <w:r>
        <w:t>So i joined the Rush Comp chat to say ggs to rexi on that 4v4 and niggas getting mad for no reason🌝</w:t>
      </w:r>
    </w:p>
    <w:p>
      <w:r>
        <w:rPr>
          <w:b/>
          <w:u w:val="single"/>
        </w:rPr>
        <w:t>284981</w:t>
      </w:r>
    </w:p>
    <w:p>
      <w:r>
        <w:t>@ray_fiore @Ana_Marrrero that's why I fuck wit you Rayyyy!!</w:t>
      </w:r>
    </w:p>
    <w:p>
      <w:r>
        <w:rPr>
          <w:b/>
          <w:u w:val="single"/>
        </w:rPr>
        <w:t>284982</w:t>
      </w:r>
    </w:p>
    <w:p>
      <w:r>
        <w:t>I need a consolation cigarette. #Wrestlemania jsut fucked us.</w:t>
      </w:r>
    </w:p>
    <w:p>
      <w:r>
        <w:rPr>
          <w:b/>
          <w:u w:val="single"/>
        </w:rPr>
        <w:t>284983</w:t>
      </w:r>
    </w:p>
    <w:p>
      <w:r>
        <w:t>unfollow me now because this is all im tweeting about for the rest of my fucking life https://t.co/gEAmH0cLum</w:t>
      </w:r>
    </w:p>
    <w:p>
      <w:r>
        <w:rPr>
          <w:b/>
          <w:u w:val="single"/>
        </w:rPr>
        <w:t>284984</w:t>
      </w:r>
    </w:p>
    <w:p>
      <w:r>
        <w:t>Anyone else eat Yorkshire Puds with syrup or am I just fucked</w:t>
      </w:r>
    </w:p>
    <w:p>
      <w:r>
        <w:rPr>
          <w:b/>
          <w:u w:val="single"/>
        </w:rPr>
        <w:t>284985</w:t>
      </w:r>
    </w:p>
    <w:p>
      <w:r>
        <w:t>I'm mad Tailor came out her room with that damn Winnie the Pooh</w:t>
      </w:r>
    </w:p>
    <w:p>
      <w:r>
        <w:rPr>
          <w:b/>
          <w:u w:val="single"/>
        </w:rPr>
        <w:t>284986</w:t>
      </w:r>
    </w:p>
    <w:p>
      <w:r>
        <w:t>Watch lesbian movie: https://t.co/U3UEruoNxy</w:t>
        <w:br/>
        <w:t>I fucked my masseuse https://t.co/fomi2sMa85</w:t>
      </w:r>
    </w:p>
    <w:p>
      <w:r>
        <w:rPr>
          <w:b/>
          <w:u w:val="single"/>
        </w:rPr>
        <w:t>284987</w:t>
      </w:r>
    </w:p>
    <w:p>
      <w:r>
        <w:t>Touched by a fucking angel, this man. I'm here for it tbh. https://t.co/FaDQPBeLxO</w:t>
      </w:r>
    </w:p>
    <w:p>
      <w:r>
        <w:rPr>
          <w:b/>
          <w:u w:val="single"/>
        </w:rPr>
        <w:t>284988</w:t>
      </w:r>
    </w:p>
    <w:p>
      <w:r>
        <w:t>Crazy ass gurl keep blowin my line it juss pissed me off hell</w:t>
      </w:r>
    </w:p>
    <w:p>
      <w:r>
        <w:rPr>
          <w:b/>
          <w:u w:val="single"/>
        </w:rPr>
        <w:t>284989</w:t>
      </w:r>
    </w:p>
    <w:p>
      <w:r>
        <w:t>They got me guessing this year I don't know who the hell savitar is I'm mad they got us waiting till April 25th 4 the next episode https://t.co/Khi4JDRPEy</w:t>
      </w:r>
    </w:p>
    <w:p>
      <w:r>
        <w:rPr>
          <w:b/>
          <w:u w:val="single"/>
        </w:rPr>
        <w:t>284990</w:t>
      </w:r>
    </w:p>
    <w:p>
      <w:r>
        <w:t>If my shoulder. Does not stop hurting. I'm gonna fucking lose it.</w:t>
      </w:r>
    </w:p>
    <w:p>
      <w:r>
        <w:rPr>
          <w:b/>
          <w:u w:val="single"/>
        </w:rPr>
        <w:t>284991</w:t>
      </w:r>
    </w:p>
    <w:p>
      <w:r>
        <w:t>@chammantha @bravefoundry i don't fucking understand our system either. they can fight me</w:t>
      </w:r>
    </w:p>
    <w:p>
      <w:r>
        <w:rPr>
          <w:b/>
          <w:u w:val="single"/>
        </w:rPr>
        <w:t>284992</w:t>
      </w:r>
    </w:p>
    <w:p>
      <w:r>
        <w:t>@josiahfartlett @FartHog69 @9_volt88 @m_m_myers @boredgeek @vid_icarus @hupperts considering it was fucking 1998, it's amazing how good that shit looked.</w:t>
      </w:r>
    </w:p>
    <w:p>
      <w:r>
        <w:rPr>
          <w:b/>
          <w:u w:val="single"/>
        </w:rPr>
        <w:t>284993</w:t>
      </w:r>
    </w:p>
    <w:p>
      <w:r>
        <w:t>@LyleMcDouchebag Creating a really fucked up family in the Sims</w:t>
      </w:r>
    </w:p>
    <w:p>
      <w:r>
        <w:rPr>
          <w:b/>
          <w:u w:val="single"/>
        </w:rPr>
        <w:t>284994</w:t>
      </w:r>
    </w:p>
    <w:p>
      <w:r>
        <w:t>RT @pepsi_cvnt: can't wait for my brain to get fucked at space jesus</w:t>
      </w:r>
    </w:p>
    <w:p>
      <w:r>
        <w:rPr>
          <w:b/>
          <w:u w:val="single"/>
        </w:rPr>
        <w:t>284995</w:t>
      </w:r>
    </w:p>
    <w:p>
      <w:r>
        <w:t>RT @AmericanGent69: {during sex}</w:t>
        <w:br/>
        <w:t>Me: oh Caroline</w:t>
        <w:br/>
        <w:t>Wife: Who the fuck is Caroline!?</w:t>
        <w:br/>
        <w:t>Me: *panics and starts singing Neil Diamond* bum bum bum.…</w:t>
      </w:r>
    </w:p>
    <w:p>
      <w:r>
        <w:rPr>
          <w:b/>
          <w:u w:val="single"/>
        </w:rPr>
        <w:t>284996</w:t>
      </w:r>
    </w:p>
    <w:p>
      <w:r>
        <w:t>Let the Lord take me from my fucking mama , I'mma kill myself</w:t>
        <w:br/>
        <w:t>Break in heaven then it's goin' be drama</w:t>
      </w:r>
    </w:p>
    <w:p>
      <w:r>
        <w:rPr>
          <w:b/>
          <w:u w:val="single"/>
        </w:rPr>
        <w:t>284997</w:t>
      </w:r>
    </w:p>
    <w:p>
      <w:r>
        <w:t>@aschmidty_ @TomiLahren her quotes are fucking bullshit</w:t>
      </w:r>
    </w:p>
    <w:p>
      <w:r>
        <w:rPr>
          <w:b/>
          <w:u w:val="single"/>
        </w:rPr>
        <w:t>284998</w:t>
      </w:r>
    </w:p>
    <w:p>
      <w:r>
        <w:t>I just talk nasty on twitter I'm not bout none of this shit</w:t>
      </w:r>
    </w:p>
    <w:p>
      <w:r>
        <w:rPr>
          <w:b/>
          <w:u w:val="single"/>
        </w:rPr>
        <w:t>284999</w:t>
      </w:r>
    </w:p>
    <w:p>
      <w:r>
        <w:t>RT @youngthug: I'm goin to find u.. then I'm goin to fuck u.... 🤔 this nigga stupid af😭😂😭😂</w:t>
      </w:r>
    </w:p>
    <w:p>
      <w:r>
        <w:rPr>
          <w:b/>
          <w:u w:val="single"/>
        </w:rPr>
        <w:t>285000</w:t>
      </w:r>
    </w:p>
    <w:p>
      <w:r>
        <w:t>RT @bangwilliams3: @manmanlandeater Y'all Done Fucked Up He Don Made A Twitter 😂</w:t>
      </w:r>
    </w:p>
    <w:p>
      <w:r>
        <w:rPr>
          <w:b/>
          <w:u w:val="single"/>
        </w:rPr>
        <w:t>285001</w:t>
      </w:r>
    </w:p>
    <w:p>
      <w:r>
        <w:t>RT @Chainbody: They done Fucked Up In Gave Me A Horse 🐴🏇 https://t.co/JZfwhP6bbw</w:t>
      </w:r>
    </w:p>
    <w:p>
      <w:r>
        <w:rPr>
          <w:b/>
          <w:u w:val="single"/>
        </w:rPr>
        <w:t>285002</w:t>
      </w:r>
    </w:p>
    <w:p>
      <w:r>
        <w:t>RT @itsGeorgeC: Reyt not in mood today me fucking hell</w:t>
      </w:r>
    </w:p>
    <w:p>
      <w:r>
        <w:rPr>
          <w:b/>
          <w:u w:val="single"/>
        </w:rPr>
        <w:t>285003</w:t>
      </w:r>
    </w:p>
    <w:p>
      <w:r>
        <w:t>@ArsenalFanTV With the effort that he puts in (lmfao) you see why Sanchez gets fucked off.</w:t>
      </w:r>
    </w:p>
    <w:p>
      <w:r>
        <w:rPr>
          <w:b/>
          <w:u w:val="single"/>
        </w:rPr>
        <w:t>285004</w:t>
      </w:r>
    </w:p>
    <w:p>
      <w:r>
        <w:t>RT @mayadelphia: you're a fucking joke shut up https://t.co/ITRyd9oToc</w:t>
      </w:r>
    </w:p>
    <w:p>
      <w:r>
        <w:rPr>
          <w:b/>
          <w:u w:val="single"/>
        </w:rPr>
        <w:t>285005</w:t>
      </w:r>
    </w:p>
    <w:p>
      <w:r>
        <w:t>this is deadass how I talk about Evelyn when I'm fucked up😂💀 https://t.co/XLBvlr4ER2</w:t>
      </w:r>
    </w:p>
    <w:p>
      <w:r>
        <w:rPr>
          <w:b/>
          <w:u w:val="single"/>
        </w:rPr>
        <w:t>285006</w:t>
      </w:r>
    </w:p>
    <w:p>
      <w:r>
        <w:t>..are, if you aren't black don't fucking say the n word!!!</w:t>
      </w:r>
    </w:p>
    <w:p>
      <w:r>
        <w:rPr>
          <w:b/>
          <w:u w:val="single"/>
        </w:rPr>
        <w:t>285007</w:t>
      </w:r>
    </w:p>
    <w:p>
      <w:r>
        <w:t>RT @Sara_dollxo: Beauty sleep is a myth. I've been asleep all fucking day &amp;amp; I swear I'm uglier 😭</w:t>
      </w:r>
    </w:p>
    <w:p>
      <w:r>
        <w:rPr>
          <w:b/>
          <w:u w:val="single"/>
        </w:rPr>
        <w:t>285008</w:t>
      </w:r>
    </w:p>
    <w:p>
      <w:r>
        <w:t>I miss Abel and Selena!! Can they just reunite and fucking bless me</w:t>
      </w:r>
    </w:p>
    <w:p>
      <w:r>
        <w:rPr>
          <w:b/>
          <w:u w:val="single"/>
        </w:rPr>
        <w:t>285009</w:t>
      </w:r>
    </w:p>
    <w:p>
      <w:r>
        <w:t>RT @LochnerWalter: Stupid assholes that's Crazy and Dangerous. How Did These IdiotsGet Voted Into Office ???? https://t.co/BJIc7Fn3aQ</w:t>
      </w:r>
    </w:p>
    <w:p>
      <w:r>
        <w:rPr>
          <w:b/>
          <w:u w:val="single"/>
        </w:rPr>
        <w:t>285010</w:t>
      </w:r>
    </w:p>
    <w:p>
      <w:r>
        <w:t>@iamjtune @ThatDude_AZ When she knew she fucked up https://t.co/UD9Km0Ngt8</w:t>
      </w:r>
    </w:p>
    <w:p>
      <w:r>
        <w:rPr>
          <w:b/>
          <w:u w:val="single"/>
        </w:rPr>
        <w:t>285011</w:t>
      </w:r>
    </w:p>
    <w:p>
      <w:r>
        <w:t>@Dezaraeee_ @bklovveee @sydsbombbb Dumbass fucking bitch idk who ANDRE IS AND IM NOT HAVING NO ONE TAKE ME SEND THE ADDRESS LIKE A REAL BITCH</w:t>
      </w:r>
    </w:p>
    <w:p>
      <w:r>
        <w:rPr>
          <w:b/>
          <w:u w:val="single"/>
        </w:rPr>
        <w:t>285012</w:t>
      </w:r>
    </w:p>
    <w:p>
      <w:r>
        <w:t>@FoxNews @GOPChairwoman @POTUS Sick to death of Democrats not cooperating! Bunch of sore losers who don't give a damn about the Citizens!</w:t>
      </w:r>
    </w:p>
    <w:p>
      <w:r>
        <w:rPr>
          <w:b/>
          <w:u w:val="single"/>
        </w:rPr>
        <w:t>285013</w:t>
      </w:r>
    </w:p>
    <w:p>
      <w:r>
        <w:t>@IttaiShay @YouTube i knew shannon brown was involved!! that dude had crazy fucking hops</w:t>
      </w:r>
    </w:p>
    <w:p>
      <w:r>
        <w:rPr>
          <w:b/>
          <w:u w:val="single"/>
        </w:rPr>
        <w:t>285014</w:t>
      </w:r>
    </w:p>
    <w:p>
      <w:r>
        <w:t>@La_green_02 @18_duquehugo @Juanitoo_kid Smh fucking mejia</w:t>
      </w:r>
    </w:p>
    <w:p>
      <w:r>
        <w:rPr>
          <w:b/>
          <w:u w:val="single"/>
        </w:rPr>
        <w:t>285015</w:t>
      </w:r>
    </w:p>
    <w:p>
      <w:r>
        <w:t>RT @MakeABagENT: Hell to the fucking noooo https://t.co/yiVLPDj3d6</w:t>
      </w:r>
    </w:p>
    <w:p>
      <w:r>
        <w:rPr>
          <w:b/>
          <w:u w:val="single"/>
        </w:rPr>
        <w:t>285016</w:t>
      </w:r>
    </w:p>
    <w:p>
      <w:r>
        <w:t>He was even like damn bih, thats fucked up 😂😂😂 https://t.co/ZM3lB9Gh7b</w:t>
      </w:r>
    </w:p>
    <w:p>
      <w:r>
        <w:rPr>
          <w:b/>
          <w:u w:val="single"/>
        </w:rPr>
        <w:t>285017</w:t>
      </w:r>
    </w:p>
    <w:p>
      <w:r>
        <w:t>I NEED TO SLEEP I HAVE A FUCKING NIGHT SHIFT TONIGHT SOMEONE KNOCK ME OUT</w:t>
      </w:r>
    </w:p>
    <w:p>
      <w:r>
        <w:rPr>
          <w:b/>
          <w:u w:val="single"/>
        </w:rPr>
        <w:t>285018</w:t>
      </w:r>
    </w:p>
    <w:p>
      <w:r>
        <w:t>You got me fucked up if you think you gonna talk to me when you wanna 💯 stg ❗️</w:t>
      </w:r>
    </w:p>
    <w:p>
      <w:r>
        <w:rPr>
          <w:b/>
          <w:u w:val="single"/>
        </w:rPr>
        <w:t>285019</w:t>
      </w:r>
    </w:p>
    <w:p>
      <w:r>
        <w:t>Becky Lynch looks like Leeloo fucked the Predator.</w:t>
      </w:r>
    </w:p>
    <w:p>
      <w:r>
        <w:rPr>
          <w:b/>
          <w:u w:val="single"/>
        </w:rPr>
        <w:t>285020</w:t>
      </w:r>
    </w:p>
    <w:p>
      <w:r>
        <w:t>RT @Thesixler: Fucking cowards. this is why we can't rely on democrats they won't stick together even in the face of organized destruction…</w:t>
      </w:r>
    </w:p>
    <w:p>
      <w:r>
        <w:rPr>
          <w:b/>
          <w:u w:val="single"/>
        </w:rPr>
        <w:t>285021</w:t>
      </w:r>
    </w:p>
    <w:p>
      <w:r>
        <w:t>RT @brriitt_: I hate when bitches think you want they dusty ass nigga 😂😩</w:t>
      </w:r>
    </w:p>
    <w:p>
      <w:r>
        <w:rPr>
          <w:b/>
          <w:u w:val="single"/>
        </w:rPr>
        <w:t>285022</w:t>
      </w:r>
    </w:p>
    <w:p>
      <w:r>
        <w:t>RT @markiplier: In the car with my frands going FUCKING HYPERSPEED https://t.co/ggUuDZlAB5</w:t>
      </w:r>
    </w:p>
    <w:p>
      <w:r>
        <w:rPr>
          <w:b/>
          <w:u w:val="single"/>
        </w:rPr>
        <w:t>285023</w:t>
      </w:r>
    </w:p>
    <w:p>
      <w:r>
        <w:t>RT @CerromeZONE: This shit got me fuckin CRYINGGGGGG!! Cuz the lil nigga aint even want this stupid cut just look @ his face 😭😭😭😭 https://t…</w:t>
      </w:r>
    </w:p>
    <w:p>
      <w:r>
        <w:rPr>
          <w:b/>
          <w:u w:val="single"/>
        </w:rPr>
        <w:t>285024</w:t>
      </w:r>
    </w:p>
    <w:p>
      <w:r>
        <w:t>I miss these fucking days😭☹️ deadass though..... https://t.co/LkLCRE6BV1</w:t>
      </w:r>
    </w:p>
    <w:p>
      <w:r>
        <w:rPr>
          <w:b/>
          <w:u w:val="single"/>
        </w:rPr>
        <w:t>285025</w:t>
      </w:r>
    </w:p>
    <w:p>
      <w:r>
        <w:t>RT @xoxojay__: Shouldn't be no communication with NO Bitch you fucked with at one point .</w:t>
      </w:r>
    </w:p>
    <w:p>
      <w:r>
        <w:rPr>
          <w:b/>
          <w:u w:val="single"/>
        </w:rPr>
        <w:t>285026</w:t>
      </w:r>
    </w:p>
    <w:p>
      <w:r>
        <w:t>i got banned from .ytkpop discord server yet again @/murray fucking kys and choke and die bitch what did i ever do to u</w:t>
      </w:r>
    </w:p>
    <w:p>
      <w:r>
        <w:rPr>
          <w:b/>
          <w:u w:val="single"/>
        </w:rPr>
        <w:t>285027</w:t>
      </w:r>
    </w:p>
    <w:p>
      <w:r>
        <w:t>@paulmasonnews @Conservatives Let's start talking about war. Yay! Fucking hell</w:t>
      </w:r>
    </w:p>
    <w:p>
      <w:r>
        <w:rPr>
          <w:b/>
          <w:u w:val="single"/>
        </w:rPr>
        <w:t>285028</w:t>
      </w:r>
    </w:p>
    <w:p>
      <w:r>
        <w:t>me: i won't get jealous</w:t>
        <w:br/>
        <w:br/>
        <w:t>me: who's this fucking whore</w:t>
      </w:r>
    </w:p>
    <w:p>
      <w:r>
        <w:rPr>
          <w:b/>
          <w:u w:val="single"/>
        </w:rPr>
        <w:t>285029</w:t>
      </w:r>
    </w:p>
    <w:p>
      <w:r>
        <w:t>RT @iamjojo: FUCKING LIVING DYING AND RESURRECTING OVER THIS https://t.co/2G4v7M0jmB</w:t>
      </w:r>
    </w:p>
    <w:p>
      <w:r>
        <w:rPr>
          <w:b/>
          <w:u w:val="single"/>
        </w:rPr>
        <w:t>285030</w:t>
      </w:r>
    </w:p>
    <w:p>
      <w:r>
        <w:t>RT @ChiefKeef: Im in miami u fucking Gringo https://t.co/OP8NBncLNP</w:t>
      </w:r>
    </w:p>
    <w:p>
      <w:r>
        <w:rPr>
          <w:b/>
          <w:u w:val="single"/>
        </w:rPr>
        <w:t>285031</w:t>
      </w:r>
    </w:p>
    <w:p>
      <w:r>
        <w:t>I miss my college , I miss my people , I just fucking miss everyone .</w:t>
      </w:r>
    </w:p>
    <w:p>
      <w:r>
        <w:rPr>
          <w:b/>
          <w:u w:val="single"/>
        </w:rPr>
        <w:t>285032</w:t>
      </w:r>
    </w:p>
    <w:p>
      <w:r>
        <w:t>I swear y'all gone fuck wit dat " On My Momma " CHECK ME OUT ON YOUTUBE!! @Trouble_Doughh https://t.co/SKyuQIveKu</w:t>
      </w:r>
    </w:p>
    <w:p>
      <w:r>
        <w:rPr>
          <w:b/>
          <w:u w:val="single"/>
        </w:rPr>
        <w:t>285033</w:t>
      </w:r>
    </w:p>
    <w:p>
      <w:r>
        <w:t>@cmoore91255 @moderateinga @CBSNews @POTUS @FLOTUS YEA FUCKING PORNSTAR IN THE WHITEHOUSE https://t.co/9wXtyIkh5s</w:t>
      </w:r>
    </w:p>
    <w:p>
      <w:r>
        <w:rPr>
          <w:b/>
          <w:u w:val="single"/>
        </w:rPr>
        <w:t>285034</w:t>
      </w:r>
    </w:p>
    <w:p>
      <w:r>
        <w:t>RT @Zed_shantall: The misconception that some women turn to lesbianism just because men hurt them is beyond crazy.</w:t>
      </w:r>
    </w:p>
    <w:p>
      <w:r>
        <w:rPr>
          <w:b/>
          <w:u w:val="single"/>
        </w:rPr>
        <w:t>285035</w:t>
      </w:r>
    </w:p>
    <w:p>
      <w:r>
        <w:t>@Oldfirmfacts1 World is fucked if that is what folk are raging about, never mind terrorist attack in Russia, they dropped the word easter from an egg hunt</w:t>
      </w:r>
    </w:p>
    <w:p>
      <w:r>
        <w:rPr>
          <w:b/>
          <w:u w:val="single"/>
        </w:rPr>
        <w:t>285036</w:t>
      </w:r>
    </w:p>
    <w:p>
      <w:r>
        <w:t>RT @bernieswolfes: it's been 11 hours and im still fucking ecstatic that paul mcgann is joining holby</w:t>
      </w:r>
    </w:p>
    <w:p>
      <w:r>
        <w:rPr>
          <w:b/>
          <w:u w:val="single"/>
        </w:rPr>
        <w:t>285037</w:t>
      </w:r>
    </w:p>
    <w:p>
      <w:r>
        <w:t>i fucking hate the ppl making jokes &amp;amp; trying to make memes out the the serious situation going on with Syria. Where tf is your humanity.</w:t>
      </w:r>
    </w:p>
    <w:p>
      <w:r>
        <w:rPr>
          <w:b/>
          <w:u w:val="single"/>
        </w:rPr>
        <w:t>285038</w:t>
      </w:r>
    </w:p>
    <w:p>
      <w:r>
        <w:t>RT @the_ironsheik: HULK HOGAN IS NOT A JABRONI...... APRIL FOOLS DAY YOU FUCKING JABRONI</w:t>
      </w:r>
    </w:p>
    <w:p>
      <w:r>
        <w:rPr>
          <w:b/>
          <w:u w:val="single"/>
        </w:rPr>
        <w:t>285039</w:t>
      </w:r>
    </w:p>
    <w:p>
      <w:r>
        <w:t>i fucking drank a cup of water that cats drink out of.....</w:t>
      </w:r>
    </w:p>
    <w:p>
      <w:r>
        <w:rPr>
          <w:b/>
          <w:u w:val="single"/>
        </w:rPr>
        <w:t>285040</w:t>
      </w:r>
    </w:p>
    <w:p>
      <w:r>
        <w:t>RT @ChiefKeef: Im in miami u fucking Gringo https://t.co/OP8NBncLNP</w:t>
      </w:r>
    </w:p>
    <w:p>
      <w:r>
        <w:rPr>
          <w:b/>
          <w:u w:val="single"/>
        </w:rPr>
        <w:t>285041</w:t>
      </w:r>
    </w:p>
    <w:p>
      <w:r>
        <w:t>@realDonaldTrump Fuck isis we still have illegal immigrants u stupid orange</w:t>
      </w:r>
    </w:p>
    <w:p>
      <w:r>
        <w:rPr>
          <w:b/>
          <w:u w:val="single"/>
        </w:rPr>
        <w:t>285042</w:t>
      </w:r>
    </w:p>
    <w:p>
      <w:r>
        <w:t>Everyone fucked her over and she didn't deserve it https://t.co/RfEugoGpBs</w:t>
      </w:r>
    </w:p>
    <w:p>
      <w:r>
        <w:rPr>
          <w:b/>
          <w:u w:val="single"/>
        </w:rPr>
        <w:t>285043</w:t>
      </w:r>
    </w:p>
    <w:p>
      <w:r>
        <w:t>RT @dimeD___: My lips be looking SO FUCKING EDIBLE w lip gloss. 👅👅👅👅👅👅👅👅👅👅👅👅👅👅👅👅😍😍😍😍😍😍🤤🤤🤤🤤🤤</w:t>
      </w:r>
    </w:p>
    <w:p>
      <w:r>
        <w:rPr>
          <w:b/>
          <w:u w:val="single"/>
        </w:rPr>
        <w:t>285044</w:t>
      </w:r>
    </w:p>
    <w:p>
      <w:r>
        <w:t>St. Louis has a very boring #STLCards hashtag, but what in the hell does #ThatsCub even mean?</w:t>
      </w:r>
    </w:p>
    <w:p>
      <w:r>
        <w:rPr>
          <w:b/>
          <w:u w:val="single"/>
        </w:rPr>
        <w:t>285045</w:t>
      </w:r>
    </w:p>
    <w:p>
      <w:r>
        <w:t>@MollyCEskew ya know if they did this I don't think anyone would be getting fucked</w:t>
      </w:r>
    </w:p>
    <w:p>
      <w:r>
        <w:rPr>
          <w:b/>
          <w:u w:val="single"/>
        </w:rPr>
        <w:t>285046</w:t>
      </w:r>
    </w:p>
    <w:p>
      <w:r>
        <w:t>"All went pear shaped" 😂 Fucking Mail readers https://t.co/7KSXRiExj8</w:t>
      </w:r>
    </w:p>
    <w:p>
      <w:r>
        <w:rPr>
          <w:b/>
          <w:u w:val="single"/>
        </w:rPr>
        <w:t>285047</w:t>
      </w:r>
    </w:p>
    <w:p>
      <w:r>
        <w:t>APRIL SHOWERS BRING MAY FLOWERS. YOU DON'T LIKE FLOWERS, FUCKING TERRORIST? https://t.co/HQCLaF4m26</w:t>
      </w:r>
    </w:p>
    <w:p>
      <w:r>
        <w:rPr>
          <w:b/>
          <w:u w:val="single"/>
        </w:rPr>
        <w:t>285048</w:t>
      </w:r>
    </w:p>
    <w:p>
      <w:r>
        <w:t>=On Facebook=</w:t>
        <w:br/>
        <w:br/>
        <w:t>Me: ( Posts ) Kaden. . .?</w:t>
        <w:br/>
        <w:br/>
        <w:t>Friend: What about Sahil?</w:t>
        <w:br/>
        <w:br/>
        <w:t>Me: I just said Kaden's name, the fuck's the issue with that?</w:t>
      </w:r>
    </w:p>
    <w:p>
      <w:r>
        <w:rPr>
          <w:b/>
          <w:u w:val="single"/>
        </w:rPr>
        <w:t>285049</w:t>
      </w:r>
    </w:p>
    <w:p>
      <w:r>
        <w:t>RT @halsey: ITS HAPPENING!</w:t>
        <w:br/>
        <w:t>a song. a video. a preorder</w:t>
        <w:br/>
        <w:t>LETS FUCKING GO</w:t>
        <w:br/>
        <w:t>#NowOrNever</w:t>
      </w:r>
    </w:p>
    <w:p>
      <w:r>
        <w:rPr>
          <w:b/>
          <w:u w:val="single"/>
        </w:rPr>
        <w:t>285050</w:t>
      </w:r>
    </w:p>
    <w:p>
      <w:r>
        <w:t>RT @ReeReeRockette: Why the fuck does every form I fill out STILL ask if I'm Miss/Ms/Mrs. When will we leave that bullshit behind?!?!?! @Ev…</w:t>
      </w:r>
    </w:p>
    <w:p>
      <w:r>
        <w:rPr>
          <w:b/>
          <w:u w:val="single"/>
        </w:rPr>
        <w:t>285051</w:t>
      </w:r>
    </w:p>
    <w:p>
      <w:r>
        <w:t>I put my trust in a nigga and he failed. Now I want me some fucking revenge!</w:t>
      </w:r>
    </w:p>
    <w:p>
      <w:r>
        <w:rPr>
          <w:b/>
          <w:u w:val="single"/>
        </w:rPr>
        <w:t>285052</w:t>
      </w:r>
    </w:p>
    <w:p>
      <w:r>
        <w:t>Me at school! Fuck You Math Class!! https://t.co/Gh80QMym8F</w:t>
      </w:r>
    </w:p>
    <w:p>
      <w:r>
        <w:rPr>
          <w:b/>
          <w:u w:val="single"/>
        </w:rPr>
        <w:t>285053</w:t>
      </w:r>
    </w:p>
    <w:p>
      <w:r>
        <w:t>@TeamHelp1D @radiodisney Bitch CRAZY MOFOS</w:t>
        <w:br/>
        <w:t>#OneDirection #YouKnowYouLoveThem @radiodisney</w:t>
      </w:r>
    </w:p>
    <w:p>
      <w:r>
        <w:rPr>
          <w:b/>
          <w:u w:val="single"/>
        </w:rPr>
        <w:t>285054</w:t>
      </w:r>
    </w:p>
    <w:p>
      <w:r>
        <w:t>RT @QueerMeNow: Porter Gets Fucked Bareback By Brysen at Sean Cody (https://t.co/R6reOiUM5u) #SeanCody #GayPorn #BarebackSex https://t.co/C…</w:t>
      </w:r>
    </w:p>
    <w:p>
      <w:r>
        <w:rPr>
          <w:b/>
          <w:u w:val="single"/>
        </w:rPr>
        <w:t>285055</w:t>
      </w:r>
    </w:p>
    <w:p>
      <w:r>
        <w:t>@iKONGASM ITS ON SPOTIFY AS PT.3 OF THE OST FUCKING RUN</w:t>
      </w:r>
    </w:p>
    <w:p>
      <w:r>
        <w:rPr>
          <w:b/>
          <w:u w:val="single"/>
        </w:rPr>
        <w:t>285056</w:t>
      </w:r>
    </w:p>
    <w:p>
      <w:r>
        <w:t>RT @summerbrennan: LET THE FUCKING REFUGEES IN ALREADY JESUS FUCKING CHRIST</w:t>
      </w:r>
    </w:p>
    <w:p>
      <w:r>
        <w:rPr>
          <w:b/>
          <w:u w:val="single"/>
        </w:rPr>
        <w:t>285057</w:t>
      </w:r>
    </w:p>
    <w:p>
      <w:r>
        <w:t>People: man fuck this 140 character bullshit!</w:t>
        <w:br/>
        <w:br/>
        <w:t>Twitter: (removes your @ from the character limit)</w:t>
        <w:br/>
        <w:br/>
        <w:t>People: FUCK TWITTER WHERES THE @'s AT!!!</w:t>
      </w:r>
    </w:p>
    <w:p>
      <w:r>
        <w:rPr>
          <w:b/>
          <w:u w:val="single"/>
        </w:rPr>
        <w:t>285058</w:t>
      </w:r>
    </w:p>
    <w:p>
      <w:r>
        <w:t>RT @mackorel: Work it. 🕶️ Move that bitch crazy. 🎶🎶 #hance #voltron https://t.co/mzBQy4Xc2Q</w:t>
      </w:r>
    </w:p>
    <w:p>
      <w:r>
        <w:rPr>
          <w:b/>
          <w:u w:val="single"/>
        </w:rPr>
        <w:t>285059</w:t>
      </w:r>
    </w:p>
    <w:p>
      <w:r>
        <w:t>not even booking Lukaku for gobbing off...letting them get away with fucking murder today</w:t>
      </w:r>
    </w:p>
    <w:p>
      <w:r>
        <w:rPr>
          <w:b/>
          <w:u w:val="single"/>
        </w:rPr>
        <w:t>285060</w:t>
      </w:r>
    </w:p>
    <w:p>
      <w:r>
        <w:t>RT @thisone6uy: Reality is fucked https://t.co/ouDpJDuBAs</w:t>
      </w:r>
    </w:p>
    <w:p>
      <w:r>
        <w:rPr>
          <w:b/>
          <w:u w:val="single"/>
        </w:rPr>
        <w:t>285061</w:t>
      </w:r>
    </w:p>
    <w:p>
      <w:r>
        <w:t>Some people just don't fucking get it I swear on my life you'll learn this time .</w:t>
      </w:r>
    </w:p>
    <w:p>
      <w:r>
        <w:rPr>
          <w:b/>
          <w:u w:val="single"/>
        </w:rPr>
        <w:t>285062</w:t>
      </w:r>
    </w:p>
    <w:p>
      <w:r>
        <w:t xml:space="preserve">RT @KaleidoscopeAme: Sharon Mother Fucking Needles. </w:t>
        <w:br/>
        <w:br/>
        <w:t>📸: @DragCoven https://t.co/5i8beKjcsw</w:t>
      </w:r>
    </w:p>
    <w:p>
      <w:r>
        <w:rPr>
          <w:b/>
          <w:u w:val="single"/>
        </w:rPr>
        <w:t>285063</w:t>
      </w:r>
    </w:p>
    <w:p>
      <w:r>
        <w:t>Krusher really ain't fucking around this time...  #KovalevWard2 #WardKovalev2 #boxing #rematch #MonteroOnBoxing https://t.co/DAMQGHBSDE</w:t>
      </w:r>
    </w:p>
    <w:p>
      <w:r>
        <w:rPr>
          <w:b/>
          <w:u w:val="single"/>
        </w:rPr>
        <w:t>285064</w:t>
      </w:r>
    </w:p>
    <w:p>
      <w:r>
        <w:t>Impeachment? There's no Impeachment happening. Stupid fucking Late Night Shows. You guys are morons.</w:t>
      </w:r>
    </w:p>
    <w:p>
      <w:r>
        <w:rPr>
          <w:b/>
          <w:u w:val="single"/>
        </w:rPr>
        <w:t>285065</w:t>
      </w:r>
    </w:p>
    <w:p>
      <w:r>
        <w:t>RT @TheReal_YoungQ: I don't give a fuck how you look if your attitude ugly you ugly</w:t>
      </w:r>
    </w:p>
    <w:p>
      <w:r>
        <w:rPr>
          <w:b/>
          <w:u w:val="single"/>
        </w:rPr>
        <w:t>285066</w:t>
      </w:r>
    </w:p>
    <w:p>
      <w:r>
        <w:t>RT @Darth_Trixss: @CarloDagostino @GordonRamsay Listen to the damn Chef that is a fucking god. He is the reason why people curse in kitchen…</w:t>
      </w:r>
    </w:p>
    <w:p>
      <w:r>
        <w:rPr>
          <w:b/>
          <w:u w:val="single"/>
        </w:rPr>
        <w:t>285067</w:t>
      </w:r>
    </w:p>
    <w:p>
      <w:r>
        <w:t>I took my puppy out to pee and she acted like she was too cold then she pissed on my floor😒😂</w:t>
      </w:r>
    </w:p>
    <w:p>
      <w:r>
        <w:rPr>
          <w:b/>
          <w:u w:val="single"/>
        </w:rPr>
        <w:t>285068</w:t>
      </w:r>
    </w:p>
    <w:p>
      <w:r>
        <w:t>@brianaa_libbyyy The car itself is not a shitty car, I just treat it like shit and it's disgusting inside. Therefore, it is a shitty car</w:t>
      </w:r>
    </w:p>
    <w:p>
      <w:r>
        <w:rPr>
          <w:b/>
          <w:u w:val="single"/>
        </w:rPr>
        <w:t>285069</w:t>
      </w:r>
    </w:p>
    <w:p>
      <w:r>
        <w:t>RT @ImChasingDreamz: You gotta stop giving people 2nd chances because that 1st time they fucked up trust me when I say.. THEY KNEW WHAT THE…</w:t>
      </w:r>
    </w:p>
    <w:p>
      <w:r>
        <w:rPr>
          <w:b/>
          <w:u w:val="single"/>
        </w:rPr>
        <w:t>285070</w:t>
      </w:r>
    </w:p>
    <w:p>
      <w:r>
        <w:t>@CupcakKe_rapper They are fucking sabotaging you 'cause they know you're a fucking mega superstar in the making.</w:t>
      </w:r>
    </w:p>
    <w:p>
      <w:r>
        <w:rPr>
          <w:b/>
          <w:u w:val="single"/>
        </w:rPr>
        <w:t>285071</w:t>
      </w:r>
    </w:p>
    <w:p>
      <w:r>
        <w:t>RT @themurdermami: A fucking timeless BOP. https://t.co/dTtmsYUXo4</w:t>
      </w:r>
    </w:p>
    <w:p>
      <w:r>
        <w:rPr>
          <w:b/>
          <w:u w:val="single"/>
        </w:rPr>
        <w:t>285072</w:t>
      </w:r>
    </w:p>
    <w:p>
      <w:r>
        <w:t>Counter-terrorism police join investigation into fatal stabbing at Queanbeyan – ABC Online https://t.co/w9ED42qfUH</w:t>
      </w:r>
    </w:p>
    <w:p>
      <w:r>
        <w:rPr>
          <w:b/>
          <w:u w:val="single"/>
        </w:rPr>
        <w:t>285073</w:t>
      </w:r>
    </w:p>
    <w:p>
      <w:r>
        <w:t>Code academy......................we fucking lit https://t.co/WRqY7hZGB1</w:t>
      </w:r>
    </w:p>
    <w:p>
      <w:r>
        <w:rPr>
          <w:b/>
          <w:u w:val="single"/>
        </w:rPr>
        <w:t>285074</w:t>
      </w:r>
    </w:p>
    <w:p>
      <w:r>
        <w:t>Can someone else take a fucking call at this help desk</w:t>
      </w:r>
    </w:p>
    <w:p>
      <w:r>
        <w:rPr>
          <w:b/>
          <w:u w:val="single"/>
        </w:rPr>
        <w:t>285075</w:t>
      </w:r>
    </w:p>
    <w:p>
      <w:r>
        <w:t>RT @NiyaButt: Niggas just be fucking with anything 😂🤦🏾‍♀️</w:t>
      </w:r>
    </w:p>
    <w:p>
      <w:r>
        <w:rPr>
          <w:b/>
          <w:u w:val="single"/>
        </w:rPr>
        <w:t>285076</w:t>
      </w:r>
    </w:p>
    <w:p>
      <w:r>
        <w:t>RT @foreveryoungdee: How the fuck I get sick again</w:t>
      </w:r>
    </w:p>
    <w:p>
      <w:r>
        <w:rPr>
          <w:b/>
          <w:u w:val="single"/>
        </w:rPr>
        <w:t>285077</w:t>
      </w:r>
    </w:p>
    <w:p>
      <w:r>
        <w:t>@jesserutherford did you realize that every fucking interview of you guys starts with sweater weather? 'Cause i did.</w:t>
      </w:r>
    </w:p>
    <w:p>
      <w:r>
        <w:rPr>
          <w:b/>
          <w:u w:val="single"/>
        </w:rPr>
        <w:t>285078</w:t>
      </w:r>
    </w:p>
    <w:p>
      <w:r>
        <w:t>So I want get fucked up but I don't want to go to a lame as party</w:t>
      </w:r>
    </w:p>
    <w:p>
      <w:r>
        <w:rPr>
          <w:b/>
          <w:u w:val="single"/>
        </w:rPr>
        <w:t>285079</w:t>
      </w:r>
    </w:p>
    <w:p>
      <w:r>
        <w:t>RT @shanedawson: trying to sell a TV show i wrote &amp;amp; i wanna make it so FUCKING bad.can we get #itgetsworseSHOW trending?? i wanna show them…</w:t>
      </w:r>
    </w:p>
    <w:p>
      <w:r>
        <w:rPr>
          <w:b/>
          <w:u w:val="single"/>
        </w:rPr>
        <w:t>285080</w:t>
      </w:r>
    </w:p>
    <w:p>
      <w:r>
        <w:t>RT @Nekthefreak: I wanna be laid up with you doing nasty shit</w:t>
      </w:r>
    </w:p>
    <w:p>
      <w:r>
        <w:rPr>
          <w:b/>
          <w:u w:val="single"/>
        </w:rPr>
        <w:t>285081</w:t>
      </w:r>
    </w:p>
    <w:p>
      <w:r>
        <w:t>@TheJayBurns gotta get off the timeline fucking up like this. 😂</w:t>
      </w:r>
    </w:p>
    <w:p>
      <w:r>
        <w:rPr>
          <w:b/>
          <w:u w:val="single"/>
        </w:rPr>
        <w:t>285082</w:t>
      </w:r>
    </w:p>
    <w:p>
      <w:r>
        <w:t>RT @prozdkp: when you're mad at video games but controllers are expensive as hell https://t.co/3uBM6t6XTH</w:t>
      </w:r>
    </w:p>
    <w:p>
      <w:r>
        <w:rPr>
          <w:b/>
          <w:u w:val="single"/>
        </w:rPr>
        <w:t>285083</w:t>
      </w:r>
    </w:p>
    <w:p>
      <w:r>
        <w:t>#Cookingfrenzy</w:t>
        <w:br/>
        <w:t>GR Turkey taco meat</w:t>
        <w:br/>
        <w:t>Crock Pot Pineapple salsa Pork ( making up as I go along)</w:t>
        <w:br/>
        <w:t>Grilled Chicken... https://t.co/H8qlURrjif</w:t>
      </w:r>
    </w:p>
    <w:p>
      <w:r>
        <w:rPr>
          <w:b/>
          <w:u w:val="single"/>
        </w:rPr>
        <w:t>285084</w:t>
      </w:r>
    </w:p>
    <w:p>
      <w:r>
        <w:t>@i_EaT_PIE Smfh shit awful bruh ... they like that foolishness he pulling off</w:t>
      </w:r>
    </w:p>
    <w:p>
      <w:r>
        <w:rPr>
          <w:b/>
          <w:u w:val="single"/>
        </w:rPr>
        <w:t>285085</w:t>
      </w:r>
    </w:p>
    <w:p>
      <w:r>
        <w:t>INJSUT FUCKING SHRIEKFEKDKDKDD WHY IS STEVIE SO HEARTLESS https://t.co/DCPXFlkNr7</w:t>
      </w:r>
    </w:p>
    <w:p>
      <w:r>
        <w:rPr>
          <w:b/>
          <w:u w:val="single"/>
        </w:rPr>
        <w:t>285086</w:t>
      </w:r>
    </w:p>
    <w:p>
      <w:r>
        <w:t>9th grade I done stole my daddy weed had him mad as hell</w:t>
      </w:r>
    </w:p>
    <w:p>
      <w:r>
        <w:rPr>
          <w:b/>
          <w:u w:val="single"/>
        </w:rPr>
        <w:t>285087</w:t>
      </w:r>
    </w:p>
    <w:p>
      <w:r>
        <w:t>I'm so fucking salty rn. I need to find a way to counter 2k into grab. Idk why LK doesn't work anymore  it worked at Evo T~T</w:t>
      </w:r>
    </w:p>
    <w:p>
      <w:r>
        <w:rPr>
          <w:b/>
          <w:u w:val="single"/>
        </w:rPr>
        <w:t>285088</w:t>
      </w:r>
    </w:p>
    <w:p>
      <w:r>
        <w:t>RT @ShunieWorld: Salute everybody who fucking wit my movement</w:t>
      </w:r>
    </w:p>
    <w:p>
      <w:r>
        <w:rPr>
          <w:b/>
          <w:u w:val="single"/>
        </w:rPr>
        <w:t>285089</w:t>
      </w:r>
    </w:p>
    <w:p>
      <w:r>
        <w:t>SOMEONE MAKE A FUCKING RUN INTO THE SIX YARD BOX THEY TEACH THAT IN FOOTBALL 101</w:t>
      </w:r>
    </w:p>
    <w:p>
      <w:r>
        <w:rPr>
          <w:b/>
          <w:u w:val="single"/>
        </w:rPr>
        <w:t>285090</w:t>
      </w:r>
    </w:p>
    <w:p>
      <w:r>
        <w:t>Jake drifts around a corner;</w:t>
        <w:br/>
        <w:t>Liv and Mariah are freaking out crying</w:t>
        <w:br/>
        <w:t>Heather and I are like FUCK YAAA!!!!</w:t>
        <w:br/>
        <w:t>😂😂😂😂😂😂</w:t>
      </w:r>
    </w:p>
    <w:p>
      <w:r>
        <w:rPr>
          <w:b/>
          <w:u w:val="single"/>
        </w:rPr>
        <w:t>285091</w:t>
      </w:r>
    </w:p>
    <w:p>
      <w:r>
        <w:t>Natiis ka nya it means he doesn't fucking care anymore💔</w:t>
      </w:r>
    </w:p>
    <w:p>
      <w:r>
        <w:rPr>
          <w:b/>
          <w:u w:val="single"/>
        </w:rPr>
        <w:t>285092</w:t>
      </w:r>
    </w:p>
    <w:p>
      <w:r>
        <w:t>@RossHitchman the twitter update with how replies and everything works really fucked tweetdeck up, shame</w:t>
      </w:r>
    </w:p>
    <w:p>
      <w:r>
        <w:rPr>
          <w:b/>
          <w:u w:val="single"/>
        </w:rPr>
        <w:t>285093</w:t>
      </w:r>
    </w:p>
    <w:p>
      <w:r>
        <w:t>Have links in bios been fucking up for anyone else</w:t>
      </w:r>
    </w:p>
    <w:p>
      <w:r>
        <w:rPr>
          <w:b/>
          <w:u w:val="single"/>
        </w:rPr>
        <w:t>285094</w:t>
      </w:r>
    </w:p>
    <w:p>
      <w:r>
        <w:t>RT @_kaylaaj: people tend to piss me off every fucking day</w:t>
      </w:r>
    </w:p>
    <w:p>
      <w:r>
        <w:rPr>
          <w:b/>
          <w:u w:val="single"/>
        </w:rPr>
        <w:t>285095</w:t>
      </w:r>
    </w:p>
    <w:p>
      <w:r>
        <w:t>I absolutely hate when people don't reply 😡😡😡it annoys the fuck outta me</w:t>
      </w:r>
    </w:p>
    <w:p>
      <w:r>
        <w:rPr>
          <w:b/>
          <w:u w:val="single"/>
        </w:rPr>
        <w:t>285096</w:t>
      </w:r>
    </w:p>
    <w:p>
      <w:r>
        <w:t>Why has every night of this spring break been literally fucked</w:t>
      </w:r>
    </w:p>
    <w:p>
      <w:r>
        <w:rPr>
          <w:b/>
          <w:u w:val="single"/>
        </w:rPr>
        <w:t>285097</w:t>
      </w:r>
    </w:p>
    <w:p>
      <w:r>
        <w:t>Are you fucking kidding me I can't use the App Store? https://t.co/VBU3P0xVfy</w:t>
      </w:r>
    </w:p>
    <w:p>
      <w:r>
        <w:rPr>
          <w:b/>
          <w:u w:val="single"/>
        </w:rPr>
        <w:t>285098</w:t>
      </w:r>
    </w:p>
    <w:p>
      <w:r>
        <w:t>@NinjaDude112 I typed blud but autocorrect fucked me over</w:t>
      </w:r>
    </w:p>
    <w:p>
      <w:r>
        <w:rPr>
          <w:b/>
          <w:u w:val="single"/>
        </w:rPr>
        <w:t>285099</w:t>
      </w:r>
    </w:p>
    <w:p>
      <w:r>
        <w:t>WHY DO I FUCKING SEE MY CRUSH'S FACE ON JEONGHAN IM GETTING FRUSTRATED https://t.co/ICHOCZYtZx</w:t>
      </w:r>
    </w:p>
    <w:p>
      <w:r>
        <w:rPr>
          <w:b/>
          <w:u w:val="single"/>
        </w:rPr>
        <w:t>285100</w:t>
      </w:r>
    </w:p>
    <w:p>
      <w:r>
        <w:t>RT @13ReasonsFans: this fucked me up https://t.co/58gm0yEn6Y</w:t>
      </w:r>
    </w:p>
    <w:p>
      <w:r>
        <w:rPr>
          <w:b/>
          <w:u w:val="single"/>
        </w:rPr>
        <w:t>285101</w:t>
      </w:r>
    </w:p>
    <w:p>
      <w:r>
        <w:t>RT @ryannminajj: NOW THATS WHAT I CALL FUCKING MUSIC #SignOfTheTimes</w:t>
      </w:r>
    </w:p>
    <w:p>
      <w:r>
        <w:rPr>
          <w:b/>
          <w:u w:val="single"/>
        </w:rPr>
        <w:t>285102</w:t>
      </w:r>
    </w:p>
    <w:p>
      <w:r>
        <w:t>MY SUITCASE LITERALLY DIDNT COME IM SO FUCKING PISSED RN</w:t>
      </w:r>
    </w:p>
    <w:p>
      <w:r>
        <w:rPr>
          <w:b/>
          <w:u w:val="single"/>
        </w:rPr>
        <w:t>285103</w:t>
      </w:r>
    </w:p>
    <w:p>
      <w:r>
        <w:t>fucked up wanna die fucked up wanna die fuckrf uo whwnna dirguvkeduo wanna die fuckef uocwanna fie fucked U.K. Wanna die fucked up wanna die</w:t>
      </w:r>
    </w:p>
    <w:p>
      <w:r>
        <w:rPr>
          <w:b/>
          <w:u w:val="single"/>
        </w:rPr>
        <w:t>285104</w:t>
      </w:r>
    </w:p>
    <w:p>
      <w:r>
        <w:t>RT @ICENINEKILLS: ST. LOUIS...that's how it's fucking done 🤘🏻👌🏻🔥</w:t>
      </w:r>
    </w:p>
    <w:p>
      <w:r>
        <w:rPr>
          <w:b/>
          <w:u w:val="single"/>
        </w:rPr>
        <w:t>285105</w:t>
      </w:r>
    </w:p>
    <w:p>
      <w:r>
        <w:t>Is twitter fucking up or is someone (savy) fucking with my account ?</w:t>
      </w:r>
    </w:p>
    <w:p>
      <w:r>
        <w:rPr>
          <w:b/>
          <w:u w:val="single"/>
        </w:rPr>
        <w:t>285106</w:t>
      </w:r>
    </w:p>
    <w:p>
      <w:r>
        <w:t>RT @CHIMPSINSOCKS: Stupid, stupid, stupid, mother-fucking, piece of shit ass-clown. https://t.co/3aS7TaJfZ2</w:t>
      </w:r>
    </w:p>
    <w:p>
      <w:r>
        <w:rPr>
          <w:b/>
          <w:u w:val="single"/>
        </w:rPr>
        <w:t>285107</w:t>
      </w:r>
    </w:p>
    <w:p>
      <w:r>
        <w:t>@E17BrianHarvey I'm here for you mate,  fucking furious how it's all ignored</w:t>
      </w:r>
    </w:p>
    <w:p>
      <w:r>
        <w:rPr>
          <w:b/>
          <w:u w:val="single"/>
        </w:rPr>
        <w:t>285108</w:t>
      </w:r>
    </w:p>
    <w:p>
      <w:r>
        <w:t>"Real fucked up scoring a basket in a basketball game like that." RT @evianwordflu: this is Lance Stephenson af. https://t.co/s9WEd1FKaP</w:t>
      </w:r>
    </w:p>
    <w:p>
      <w:r>
        <w:rPr>
          <w:b/>
          <w:u w:val="single"/>
        </w:rPr>
        <w:t>285109</w:t>
      </w:r>
    </w:p>
    <w:p>
      <w:r>
        <w:t>@MazherArshad Fuck shehzad, I hate him to the core</w:t>
      </w:r>
    </w:p>
    <w:p>
      <w:r>
        <w:rPr>
          <w:b/>
          <w:u w:val="single"/>
        </w:rPr>
        <w:t>285110</w:t>
      </w:r>
    </w:p>
    <w:p>
      <w:r>
        <w:t>I know all about your tricks so don't you fucking try it</w:t>
      </w:r>
    </w:p>
    <w:p>
      <w:r>
        <w:rPr>
          <w:b/>
          <w:u w:val="single"/>
        </w:rPr>
        <w:t>285111</w:t>
      </w:r>
    </w:p>
    <w:p>
      <w:r>
        <w:t>RT @mikeabrusci: If you think my apartment hasn't chosen a side in this war already you're fucked in the head https://t.co/dg1L5pUkkl</w:t>
      </w:r>
    </w:p>
    <w:p>
      <w:r>
        <w:rPr>
          <w:b/>
          <w:u w:val="single"/>
        </w:rPr>
        <w:t>285112</w:t>
      </w:r>
    </w:p>
    <w:p>
      <w:r>
        <w:t>It's always way too fuckin cold in these safety council joints.</w:t>
      </w:r>
    </w:p>
    <w:p>
      <w:r>
        <w:rPr>
          <w:b/>
          <w:u w:val="single"/>
        </w:rPr>
        <w:t>285113</w:t>
      </w:r>
    </w:p>
    <w:p>
      <w:r>
        <w:t>Power Rangers, Ghost in the Shell and beauty and the beast is out and I'm playing doom. What fucking year is this.</w:t>
      </w:r>
    </w:p>
    <w:p>
      <w:r>
        <w:rPr>
          <w:b/>
          <w:u w:val="single"/>
        </w:rPr>
        <w:t>285114</w:t>
      </w:r>
    </w:p>
    <w:p>
      <w:r>
        <w:t>@RiffyR like ordering lunch and sending it to the wrong place? Yea Riffat, you fucked up 😂</w:t>
      </w:r>
    </w:p>
    <w:p>
      <w:r>
        <w:rPr>
          <w:b/>
          <w:u w:val="single"/>
        </w:rPr>
        <w:t>285115</w:t>
      </w:r>
    </w:p>
    <w:p>
      <w:r>
        <w:t>RT @colliscool: why does this video have me so fucked up https://t.co/wPRFMHJ5YY</w:t>
      </w:r>
    </w:p>
    <w:p>
      <w:r>
        <w:rPr>
          <w:b/>
          <w:u w:val="single"/>
        </w:rPr>
        <w:t>285116</w:t>
      </w:r>
    </w:p>
    <w:p>
      <w:r>
        <w:t>RT @she3_Rawy: Do you miss me like I miss you?</w:t>
        <w:br/>
        <w:t>Fucked around and got attached to you</w:t>
        <w:br/>
        <w:t>Friends can break your heart too,</w:t>
      </w:r>
    </w:p>
    <w:p>
      <w:r>
        <w:rPr>
          <w:b/>
          <w:u w:val="single"/>
        </w:rPr>
        <w:t>285117</w:t>
      </w:r>
    </w:p>
    <w:p>
      <w:r>
        <w:t>RT @shanedawson: trying to sell a TV show i wrote &amp;amp; i wanna make it so FUCKING bad.can we get #itgetsworseSHOW trending?? i wanna show them…</w:t>
      </w:r>
    </w:p>
    <w:p>
      <w:r>
        <w:rPr>
          <w:b/>
          <w:u w:val="single"/>
        </w:rPr>
        <w:t>285118</w:t>
      </w:r>
    </w:p>
    <w:p>
      <w:r>
        <w:t>Fucking around with that pizza, man i feel so bad 😭😭</w:t>
      </w:r>
    </w:p>
    <w:p>
      <w:r>
        <w:rPr>
          <w:b/>
          <w:u w:val="single"/>
        </w:rPr>
        <w:t>285119</w:t>
      </w:r>
    </w:p>
    <w:p>
      <w:r>
        <w:t>RT @Rebecca_Naughty: I want someone to fill my pussy with their cum💦</w:t>
        <w:br/>
        <w:br/>
        <w:t>Retweet this and i'll talk dirty to some of you 😈</w:t>
      </w:r>
    </w:p>
    <w:p>
      <w:r>
        <w:rPr>
          <w:b/>
          <w:u w:val="single"/>
        </w:rPr>
        <w:t>285120</w:t>
      </w:r>
    </w:p>
    <w:p>
      <w:r>
        <w:t>@richardg930 @quartknee103 @LouiseMensch @Gegsull Every fucking intelligence agency we have in the US. But you know more. Got it. https://t.co/2AdmaUnjRm</w:t>
      </w:r>
    </w:p>
    <w:p>
      <w:r>
        <w:rPr>
          <w:b/>
          <w:u w:val="single"/>
        </w:rPr>
        <w:t>285121</w:t>
      </w:r>
    </w:p>
    <w:p>
      <w:r>
        <w:t>RT @Protect_Wldlife: UNBELIEVABLE!! This idiots selling 'potty trained' #Lion, #Tiger and #Cheetah cubs!! 😠😠 Feel frre to comment at https:…</w:t>
      </w:r>
    </w:p>
    <w:p>
      <w:r>
        <w:rPr>
          <w:b/>
          <w:u w:val="single"/>
        </w:rPr>
        <w:t>285122</w:t>
      </w:r>
    </w:p>
    <w:p>
      <w:r>
        <w:t>Aye now you'll put N'Dong on you fucking busted flush.</w:t>
      </w:r>
    </w:p>
    <w:p>
      <w:r>
        <w:rPr>
          <w:b/>
          <w:u w:val="single"/>
        </w:rPr>
        <w:t>285123</w:t>
      </w:r>
    </w:p>
    <w:p>
      <w:r>
        <w:t>me 100% my fucking chest feels like it's about to burst when I lay in bed at night https://t.co/jvpAR4vch4</w:t>
      </w:r>
    </w:p>
    <w:p>
      <w:r>
        <w:rPr>
          <w:b/>
          <w:u w:val="single"/>
        </w:rPr>
        <w:t>285124</w:t>
      </w:r>
    </w:p>
    <w:p>
      <w:r>
        <w:t>sometimes i can be a fucking airhead, so tie me to your fingertip so i don't float away</w:t>
      </w:r>
    </w:p>
    <w:p>
      <w:r>
        <w:rPr>
          <w:b/>
          <w:u w:val="single"/>
        </w:rPr>
        <w:t>285125</w:t>
      </w:r>
    </w:p>
    <w:p>
      <w:r>
        <w:t>RE FUCKING TWEET THIS BITCHES https://t.co/7IwC0LtfiB</w:t>
      </w:r>
    </w:p>
    <w:p>
      <w:r>
        <w:rPr>
          <w:b/>
          <w:u w:val="single"/>
        </w:rPr>
        <w:t>285126</w:t>
      </w:r>
    </w:p>
    <w:p>
      <w:r>
        <w:t>RT @IamMalec: They turn a fucking lq selfie into a hq selfie https://t.co/AVu6Z8EpmP</w:t>
      </w:r>
    </w:p>
    <w:p>
      <w:r>
        <w:rPr>
          <w:b/>
          <w:u w:val="single"/>
        </w:rPr>
        <w:t>285127</w:t>
      </w:r>
    </w:p>
    <w:p>
      <w:r>
        <w:t>RT @13ReasonsTV: This fucked me up. https://t.co/a4MUKOb2S1</w:t>
      </w:r>
    </w:p>
    <w:p>
      <w:r>
        <w:rPr>
          <w:b/>
          <w:u w:val="single"/>
        </w:rPr>
        <w:t>285128</w:t>
      </w:r>
    </w:p>
    <w:p>
      <w:r>
        <w:t>Omg sign of the times is just sO FUCKING PERFECR I'M SHOOK</w:t>
      </w:r>
    </w:p>
    <w:p>
      <w:r>
        <w:rPr>
          <w:b/>
          <w:u w:val="single"/>
        </w:rPr>
        <w:t>285129</w:t>
      </w:r>
    </w:p>
    <w:p>
      <w:r>
        <w:t>RT @Richie_l0c0: "Before I call u in the n word" she was so fucking hurt that he didn't like her Twinkie cakes 😭😭 https://t.co/QYF27fNcyM</w:t>
      </w:r>
    </w:p>
    <w:p>
      <w:r>
        <w:rPr>
          <w:b/>
          <w:u w:val="single"/>
        </w:rPr>
        <w:t>285130</w:t>
      </w:r>
    </w:p>
    <w:p>
      <w:r>
        <w:t>"i've got these fucking barney rubbles in my mentions"</w:t>
      </w:r>
    </w:p>
    <w:p>
      <w:r>
        <w:rPr>
          <w:b/>
          <w:u w:val="single"/>
        </w:rPr>
        <w:t>285131</w:t>
      </w:r>
    </w:p>
    <w:p>
      <w:r>
        <w:t>RT @existentialcoms: Metaphysics: what exists?</w:t>
        <w:br/>
        <w:t>Ethics: what should we do?</w:t>
        <w:br/>
        <w:t>Epistemology: how do we know?</w:t>
        <w:br/>
        <w:t>Existentialism: why even fucking ca…</w:t>
      </w:r>
    </w:p>
    <w:p>
      <w:r>
        <w:rPr>
          <w:b/>
          <w:u w:val="single"/>
        </w:rPr>
        <w:t>285132</w:t>
      </w:r>
    </w:p>
    <w:p>
      <w:r>
        <w:t>Why are blind guys always fucking op in combat LMFAO</w:t>
      </w:r>
    </w:p>
    <w:p>
      <w:r>
        <w:rPr>
          <w:b/>
          <w:u w:val="single"/>
        </w:rPr>
        <w:t>285133</w:t>
      </w:r>
    </w:p>
    <w:p>
      <w:r>
        <w:t>Torturing myself with @GordonRamsay videos, all the food looks so fucking good.🤤</w:t>
      </w:r>
    </w:p>
    <w:p>
      <w:r>
        <w:rPr>
          <w:b/>
          <w:u w:val="single"/>
        </w:rPr>
        <w:t>285134</w:t>
      </w:r>
    </w:p>
    <w:p>
      <w:r>
        <w:t>Knowing the shit a nigga would do for his girl is outrageous all niggas cant relate</w:t>
      </w:r>
    </w:p>
    <w:p>
      <w:r>
        <w:rPr>
          <w:b/>
          <w:u w:val="single"/>
        </w:rPr>
        <w:t>285135</w:t>
      </w:r>
    </w:p>
    <w:p>
      <w:r>
        <w:t>RT @melax33: IF YOU GOT A FAT ASS IMA FUCKING LOOOOOOK IDC</w:t>
      </w:r>
    </w:p>
    <w:p>
      <w:r>
        <w:rPr>
          <w:b/>
          <w:u w:val="single"/>
        </w:rPr>
        <w:t>285136</w:t>
      </w:r>
    </w:p>
    <w:p>
      <w:r>
        <w:t>Asked DQ for a chocolate blizzard with Reese's cups and they completely fucked it up. It's two ingredients.</w:t>
      </w:r>
    </w:p>
    <w:p>
      <w:r>
        <w:rPr>
          <w:b/>
          <w:u w:val="single"/>
        </w:rPr>
        <w:t>285137</w:t>
      </w:r>
    </w:p>
    <w:p>
      <w:r>
        <w:t>RT @Lexiaa_12: my mama and daddy fucked around and made a boss. 🤑</w:t>
      </w:r>
    </w:p>
    <w:p>
      <w:r>
        <w:rPr>
          <w:b/>
          <w:u w:val="single"/>
        </w:rPr>
        <w:t>285138</w:t>
      </w:r>
    </w:p>
    <w:p>
      <w:r>
        <w:t>RT Steevan01 "RT Steevan01 "RT Steevan01 "RT Steevan01 "RT SpeakComedy "nobody fucking helps me in this house https://t.co/FimF2vWPiX"""""</w:t>
      </w:r>
    </w:p>
    <w:p>
      <w:r>
        <w:rPr>
          <w:b/>
          <w:u w:val="single"/>
        </w:rPr>
        <w:t>285139</w:t>
      </w:r>
    </w:p>
    <w:p>
      <w:r>
        <w:t>@jacknicas because you fucked with the wrong people, you fucked with the internet, and from the words of @CaseyNeistat</w:t>
      </w:r>
    </w:p>
    <w:p>
      <w:r>
        <w:rPr>
          <w:b/>
          <w:u w:val="single"/>
        </w:rPr>
        <w:t>285140</w:t>
      </w:r>
    </w:p>
    <w:p>
      <w:r>
        <w:t>Watched one horror movie and now i'm fucking quivering in my boots</w:t>
      </w:r>
    </w:p>
    <w:p>
      <w:r>
        <w:rPr>
          <w:b/>
          <w:u w:val="single"/>
        </w:rPr>
        <w:t>285141</w:t>
      </w:r>
    </w:p>
    <w:p>
      <w:r>
        <w:t>@Rachel_Emily_x it's things like this that have the country fucked 😂</w:t>
      </w:r>
    </w:p>
    <w:p>
      <w:r>
        <w:rPr>
          <w:b/>
          <w:u w:val="single"/>
        </w:rPr>
        <w:t>285142</w:t>
      </w:r>
    </w:p>
    <w:p>
      <w:r>
        <w:t>@YaBoyDannyBlaze WE FUCKING DID IT LETS GOOOO</w:t>
        <w:br/>
        <w:br/>
        <w:t>🐑🐑🐑</w:t>
      </w:r>
    </w:p>
    <w:p>
      <w:r>
        <w:rPr>
          <w:b/>
          <w:u w:val="single"/>
        </w:rPr>
        <w:t>285143</w:t>
      </w:r>
    </w:p>
    <w:p>
      <w:r>
        <w:t>@blackrodblue Turn it in lads. You're grown men. They said this, but they did that. It's fucking embarrassing. From both sides</w:t>
      </w:r>
    </w:p>
    <w:p>
      <w:r>
        <w:rPr>
          <w:b/>
          <w:u w:val="single"/>
        </w:rPr>
        <w:t>285144</w:t>
      </w:r>
    </w:p>
    <w:p>
      <w:r>
        <w:t xml:space="preserve">Her: You must be fucking that bitch now? </w:t>
        <w:br/>
        <w:br/>
        <w:t>Him: https://t.co/B5J4OrNwCt</w:t>
      </w:r>
    </w:p>
    <w:p>
      <w:r>
        <w:rPr>
          <w:b/>
          <w:u w:val="single"/>
        </w:rPr>
        <w:t>285145</w:t>
      </w:r>
    </w:p>
    <w:p>
      <w:r>
        <w:t>RT @WrestlinGifs: OUTTA FUCKING NOWHERE https://t.co/SpjHe6S96f</w:t>
      </w:r>
    </w:p>
    <w:p>
      <w:r>
        <w:rPr>
          <w:b/>
          <w:u w:val="single"/>
        </w:rPr>
        <w:t>285146</w:t>
      </w:r>
    </w:p>
    <w:p>
      <w:r>
        <w:t>RT @KristinaRosexxx: mee ever since I had all the cunt fucked out of me yesterday... https://t.co/xsc9vwQ65F</w:t>
      </w:r>
    </w:p>
    <w:p>
      <w:r>
        <w:rPr>
          <w:b/>
          <w:u w:val="single"/>
        </w:rPr>
        <w:t>285147</w:t>
      </w:r>
    </w:p>
    <w:p>
      <w:r>
        <w:t>@Martina Because some Kardashian got their fucking hair cut...</w:t>
      </w:r>
    </w:p>
    <w:p>
      <w:r>
        <w:rPr>
          <w:b/>
          <w:u w:val="single"/>
        </w:rPr>
        <w:t>285148</w:t>
      </w:r>
    </w:p>
    <w:p>
      <w:r>
        <w:t>ABOUT FUCKING TIME ASSHOLES https://t.co/1g1O5k56F6</w:t>
      </w:r>
    </w:p>
    <w:p>
      <w:r>
        <w:rPr>
          <w:b/>
          <w:u w:val="single"/>
        </w:rPr>
        <w:t>285149</w:t>
      </w:r>
    </w:p>
    <w:p>
      <w:r>
        <w:t>RT @beyonseh: let's talk about a fucking fashion ICON https://t.co/qyOGi4cOoB</w:t>
      </w:r>
    </w:p>
    <w:p>
      <w:r>
        <w:rPr>
          <w:b/>
          <w:u w:val="single"/>
        </w:rPr>
        <w:t>285150</w:t>
      </w:r>
    </w:p>
    <w:p>
      <w:r>
        <w:t>@PHATlikaHorse dude who talking look so fucking lame and stupid 🤦🏾‍♀️</w:t>
      </w:r>
    </w:p>
    <w:p>
      <w:r>
        <w:rPr>
          <w:b/>
          <w:u w:val="single"/>
        </w:rPr>
        <w:t>285151</w:t>
      </w:r>
    </w:p>
    <w:p>
      <w:r>
        <w:t xml:space="preserve">Fucking stingy people </w:t>
        <w:br/>
        <w:t>you suck please do all the fucking thing how is not how you want</w:t>
        <w:br/>
        <w:t>#FuckThePeople</w:t>
      </w:r>
    </w:p>
    <w:p>
      <w:r>
        <w:rPr>
          <w:b/>
          <w:u w:val="single"/>
        </w:rPr>
        <w:t>285152</w:t>
      </w:r>
    </w:p>
    <w:p>
      <w:r>
        <w:t>RT @ShrumEric: Just because I don't ask</w:t>
        <w:br/>
        <w:br/>
        <w:t>Doesn't mean I don't wander...</w:t>
        <w:br/>
        <w:br/>
        <w:t>People hate nosey fuckers you know</w:t>
      </w:r>
    </w:p>
    <w:p>
      <w:r>
        <w:rPr>
          <w:b/>
          <w:u w:val="single"/>
        </w:rPr>
        <w:t>285153</w:t>
      </w:r>
    </w:p>
    <w:p>
      <w:r>
        <w:t>Are you fucking kidding me😱😱😱 https://t.co/95LrCIu7h3</w:t>
      </w:r>
    </w:p>
    <w:p>
      <w:r>
        <w:rPr>
          <w:b/>
          <w:u w:val="single"/>
        </w:rPr>
        <w:t>285154</w:t>
      </w:r>
    </w:p>
    <w:p>
      <w:r>
        <w:t>RT @halsey: ITS HAPPENING!</w:t>
        <w:br/>
        <w:t>a song. a video. a preorder</w:t>
        <w:br/>
        <w:t>LETS FUCKING GO</w:t>
        <w:br/>
        <w:t>#NowOrNever</w:t>
      </w:r>
    </w:p>
    <w:p>
      <w:r>
        <w:rPr>
          <w:b/>
          <w:u w:val="single"/>
        </w:rPr>
        <w:t>285155</w:t>
      </w:r>
    </w:p>
    <w:p>
      <w:r>
        <w:t>how u gonna get mad at me for being in a relationship? 😂😂 yall so used to slimy ass bitches and then wanna be mad that i claim my man 😩😂</w:t>
      </w:r>
    </w:p>
    <w:p>
      <w:r>
        <w:rPr>
          <w:b/>
          <w:u w:val="single"/>
        </w:rPr>
        <w:t>285156</w:t>
      </w:r>
    </w:p>
    <w:p>
      <w:r>
        <w:t>RT @warmachine678: I'm so fucking hyped for destiny2 I can't wait</w:t>
      </w:r>
    </w:p>
    <w:p>
      <w:r>
        <w:rPr>
          <w:b/>
          <w:u w:val="single"/>
        </w:rPr>
        <w:t>285157</w:t>
      </w:r>
    </w:p>
    <w:p>
      <w:r>
        <w:t>Fuck it?!  All aboard the mother fucking crazy train! https://t.co/z1P9MMq8rN</w:t>
      </w:r>
    </w:p>
    <w:p>
      <w:r>
        <w:rPr>
          <w:b/>
          <w:u w:val="single"/>
        </w:rPr>
        <w:t>285158</w:t>
      </w:r>
    </w:p>
    <w:p>
      <w:r>
        <w:t>RT @13ReasonsFans: this fucked me up https://t.co/58gm0yEn6Y</w:t>
      </w:r>
    </w:p>
    <w:p>
      <w:r>
        <w:rPr>
          <w:b/>
          <w:u w:val="single"/>
        </w:rPr>
        <w:t>285159</w:t>
      </w:r>
    </w:p>
    <w:p>
      <w:r>
        <w:t>Just saw a trailer for #ghostinashell and they said "you've never seen anything like it".. BITCH YOU DONT KNOW WHAT DA FUCK IVE SEEN!!</w:t>
      </w:r>
    </w:p>
    <w:p>
      <w:r>
        <w:rPr>
          <w:b/>
          <w:u w:val="single"/>
        </w:rPr>
        <w:t>285160</w:t>
      </w:r>
    </w:p>
    <w:p>
      <w:r>
        <w:t>Me (now): Why are people linking to that utterly fucking irresponsible Tel*graph piece? That’s all the bastards want. You’re being played.</w:t>
      </w:r>
    </w:p>
    <w:p>
      <w:r>
        <w:rPr>
          <w:b/>
          <w:u w:val="single"/>
        </w:rPr>
        <w:t>285161</w:t>
      </w:r>
    </w:p>
    <w:p>
      <w:r>
        <w:t>@teaching_ms it's not. All its teaching him is being a jackass means he gets out of class. And at our school we have to take make-up work!</w:t>
      </w:r>
    </w:p>
    <w:p>
      <w:r>
        <w:rPr>
          <w:b/>
          <w:u w:val="single"/>
        </w:rPr>
        <w:t>285162</w:t>
      </w:r>
    </w:p>
    <w:p>
      <w:r>
        <w:t>U A DAMN LIE this is mad disrespectful. not just to women, but also 2pac would not condone this misogynous, hateful as lie. https://t.co/ZQxFC8ss5Y</w:t>
      </w:r>
    </w:p>
    <w:p>
      <w:r>
        <w:rPr>
          <w:b/>
          <w:u w:val="single"/>
        </w:rPr>
        <w:t>285163</w:t>
      </w:r>
    </w:p>
    <w:p>
      <w:r>
        <w:t>RT @13ReasonsFans: this fucked me up https://t.co/58gm0yEn6Y</w:t>
      </w:r>
    </w:p>
    <w:p>
      <w:r>
        <w:rPr>
          <w:b/>
          <w:u w:val="single"/>
        </w:rPr>
        <w:t>285164</w:t>
      </w:r>
    </w:p>
    <w:p>
      <w:r>
        <w:t>RT @sateenie: Hey Squiz how did this nasty shit get in our fridge?? Raise your hand if you hate ketchup. https://t.co/n3EXmljf4N</w:t>
      </w:r>
    </w:p>
    <w:p>
      <w:r>
        <w:rPr>
          <w:b/>
          <w:u w:val="single"/>
        </w:rPr>
        <w:t>285165</w:t>
      </w:r>
    </w:p>
    <w:p>
      <w:r>
        <w:t>Fucked up movies, yup this is one of those movies #rupture but damn #horror https://t.co/eUlRhJRtbb</w:t>
      </w:r>
    </w:p>
    <w:p>
      <w:r>
        <w:rPr>
          <w:b/>
          <w:u w:val="single"/>
        </w:rPr>
        <w:t>285166</w:t>
      </w:r>
    </w:p>
    <w:p>
      <w:r>
        <w:t>@wilsonchandler you fucking suck please gtfo Denver you POS</w:t>
      </w:r>
    </w:p>
    <w:p>
      <w:r>
        <w:rPr>
          <w:b/>
          <w:u w:val="single"/>
        </w:rPr>
        <w:t>285167</w:t>
      </w:r>
    </w:p>
    <w:p>
      <w:r>
        <w:t>RT @destineybleu: People will project their bullshit onto you when they're unhappy w/how things are going in life. Don't fall for it, miser…</w:t>
      </w:r>
    </w:p>
    <w:p>
      <w:r>
        <w:rPr>
          <w:b/>
          <w:u w:val="single"/>
        </w:rPr>
        <w:t>285168</w:t>
      </w:r>
    </w:p>
    <w:p>
      <w:r>
        <w:t>RT @YoungCrazy110: FUCK ALL THAT BULLSHIT!!!</w:t>
        <w:br/>
        <w:t>😈😈😈😈😈😈😈😈😈😈😈</w:t>
        <w:br/>
        <w:br/>
        <w:t>"WHO TF IS YOUNG CRAZY" EP</w:t>
        <w:br/>
        <w:t>DROPPING THIS APRIL!!!</w:t>
        <w:br/>
        <w:br/>
        <w:t>STAY TUNED. https://t.co/Gdeql…</w:t>
      </w:r>
    </w:p>
    <w:p>
      <w:r>
        <w:rPr>
          <w:b/>
          <w:u w:val="single"/>
        </w:rPr>
        <w:t>285169</w:t>
      </w:r>
    </w:p>
    <w:p>
      <w:r>
        <w:t>@_DifferentThee She was the dopest.. mad she was a lil shy tho but fck it</w:t>
      </w:r>
    </w:p>
    <w:p>
      <w:r>
        <w:rPr>
          <w:b/>
          <w:u w:val="single"/>
        </w:rPr>
        <w:t>285170</w:t>
      </w:r>
    </w:p>
    <w:p>
      <w:r>
        <w:t xml:space="preserve">RT @CumlouderNet: 🎥 Fucking with her servant </w:t>
        <w:br/>
        <w:br/>
        <w:t xml:space="preserve">🕒 10:19 </w:t>
        <w:br/>
        <w:br/>
        <w:t xml:space="preserve">✨ @CathyHeavenXXX </w:t>
        <w:br/>
        <w:br/>
        <w:t>➡️ https://t.co/8RUw1Amk9g #freeporn https://t.co/zARhYFAkkp</w:t>
      </w:r>
    </w:p>
    <w:p>
      <w:r>
        <w:rPr>
          <w:b/>
          <w:u w:val="single"/>
        </w:rPr>
        <w:t>285171</w:t>
      </w:r>
    </w:p>
    <w:p>
      <w:r>
        <w:t>RT @riahtaughtyou: Do you know how mad I would be if my ass looked like this https://t.co/omEVIhIKWX</w:t>
      </w:r>
    </w:p>
    <w:p>
      <w:r>
        <w:rPr>
          <w:b/>
          <w:u w:val="single"/>
        </w:rPr>
        <w:t>285172</w:t>
      </w:r>
    </w:p>
    <w:p>
      <w:r>
        <w:t>you call ignorant misguided and downright fucked in the head maulvis into your homes to teach your children &amp;amp; then wonder, tsk tsk #Pakistan</w:t>
      </w:r>
    </w:p>
    <w:p>
      <w:r>
        <w:rPr>
          <w:b/>
          <w:u w:val="single"/>
        </w:rPr>
        <w:t>285173</w:t>
      </w:r>
    </w:p>
    <w:p>
      <w:r>
        <w:t>Oh Lord Please Come Down RT @Carol_Lekay This is one fucked up country!!!</w:t>
      </w:r>
    </w:p>
    <w:p>
      <w:r>
        <w:rPr>
          <w:b/>
          <w:u w:val="single"/>
        </w:rPr>
        <w:t>285174</w:t>
      </w:r>
    </w:p>
    <w:p>
      <w:r>
        <w:t>RT @13ReasonsFans: this fucked me up https://t.co/58gm0yEn6Y</w:t>
      </w:r>
    </w:p>
    <w:p>
      <w:r>
        <w:rPr>
          <w:b/>
          <w:u w:val="single"/>
        </w:rPr>
        <w:t>285175</w:t>
      </w:r>
    </w:p>
    <w:p>
      <w:r>
        <w:t>@cavs are pathetic bruh . This shit don't make no sense</w:t>
      </w:r>
    </w:p>
    <w:p>
      <w:r>
        <w:rPr>
          <w:b/>
          <w:u w:val="single"/>
        </w:rPr>
        <w:t>285176</w:t>
      </w:r>
    </w:p>
    <w:p>
      <w:r>
        <w:t>I won't be going out of town with nobody ion plan on fucking</w:t>
      </w:r>
    </w:p>
    <w:p>
      <w:r>
        <w:rPr>
          <w:b/>
          <w:u w:val="single"/>
        </w:rPr>
        <w:t>285177</w:t>
      </w:r>
    </w:p>
    <w:p>
      <w:r>
        <w:t>I fucking miss you @iamKennyHolland https://t.co/FjNrp7LF8j</w:t>
      </w:r>
    </w:p>
    <w:p>
      <w:r>
        <w:rPr>
          <w:b/>
          <w:u w:val="single"/>
        </w:rPr>
        <w:t>285178</w:t>
      </w:r>
    </w:p>
    <w:p>
      <w:r>
        <w:t>Everyone is in Egypt, or going to Egypt this week</w:t>
        <w:br/>
        <w:t>And im fucking stuck here..</w:t>
      </w:r>
    </w:p>
    <w:p>
      <w:r>
        <w:rPr>
          <w:b/>
          <w:u w:val="single"/>
        </w:rPr>
        <w:t>285179</w:t>
      </w:r>
    </w:p>
    <w:p>
      <w:r>
        <w:t>Ive danced with a cactus before. Expand your fucking mind kid</w:t>
      </w:r>
    </w:p>
    <w:p>
      <w:r>
        <w:rPr>
          <w:b/>
          <w:u w:val="single"/>
        </w:rPr>
        <w:t>285180</w:t>
      </w:r>
    </w:p>
    <w:p>
      <w:r>
        <w:t>RT @NamasteHeaux: #ShootYourShot is just another twitter event I can't participate in because I'm shy and ugly 😩😩 https://t.co/LU6rEdbG10</w:t>
      </w:r>
    </w:p>
    <w:p>
      <w:r>
        <w:rPr>
          <w:b/>
          <w:u w:val="single"/>
        </w:rPr>
        <w:t>285181</w:t>
      </w:r>
    </w:p>
    <w:p>
      <w:r>
        <w:t>ready to fucking kill myself because of a UTI!! why must I always get them!! they're so awful</w:t>
      </w:r>
    </w:p>
    <w:p>
      <w:r>
        <w:rPr>
          <w:b/>
          <w:u w:val="single"/>
        </w:rPr>
        <w:t>285182</w:t>
      </w:r>
    </w:p>
    <w:p>
      <w:r>
        <w:t>"Music doesn’t change your life monetarily. Music should affirm your life in whatever fucking way it can." - @doseonetweets</w:t>
      </w:r>
    </w:p>
    <w:p>
      <w:r>
        <w:rPr>
          <w:b/>
          <w:u w:val="single"/>
        </w:rPr>
        <w:t>285183</w:t>
      </w:r>
    </w:p>
    <w:p>
      <w:r>
        <w:t>He dishing that hoe these niggas fucking up https://t.co/pGuURhQEZ5</w:t>
      </w:r>
    </w:p>
    <w:p>
      <w:r>
        <w:rPr>
          <w:b/>
          <w:u w:val="single"/>
        </w:rPr>
        <w:t>285184</w:t>
      </w:r>
    </w:p>
    <w:p>
      <w:r>
        <w:t>Two weeks ago I cheated on my barber. End up with a fucked up haircut. Now I'm stuck in the… https://t.co/gWiYyT13bK</w:t>
      </w:r>
    </w:p>
    <w:p>
      <w:r>
        <w:rPr>
          <w:b/>
          <w:u w:val="single"/>
        </w:rPr>
        <w:t>285185</w:t>
      </w:r>
    </w:p>
    <w:p>
      <w:r>
        <w:t>Shout out to blissey being a fuckinG PAIN IN THE ASS WHY ARE THEREE 3 OF YOU IN A GYMN?</w:t>
      </w:r>
    </w:p>
    <w:p>
      <w:r>
        <w:rPr>
          <w:b/>
          <w:u w:val="single"/>
        </w:rPr>
        <w:t>285186</w:t>
      </w:r>
    </w:p>
    <w:p>
      <w:r>
        <w:t>Dominos' build your pasta bread bowl is the fucking 🐐❗️where tf have I been?? 😩</w:t>
      </w:r>
    </w:p>
    <w:p>
      <w:r>
        <w:rPr>
          <w:b/>
          <w:u w:val="single"/>
        </w:rPr>
        <w:t>285187</w:t>
      </w:r>
    </w:p>
    <w:p>
      <w:r>
        <w:t>@Shortzx @VasMega put your fucking po6 away. You are both garbage.</w:t>
      </w:r>
    </w:p>
    <w:p>
      <w:r>
        <w:rPr>
          <w:b/>
          <w:u w:val="single"/>
        </w:rPr>
        <w:t>285188</w:t>
      </w:r>
    </w:p>
    <w:p>
      <w:r>
        <w:t xml:space="preserve">If this happened you'd be fucking burying me. </w:t>
        <w:br/>
        <w:t xml:space="preserve">The band that saved my life and my queen? </w:t>
        <w:br/>
        <w:br/>
        <w:t>BYEEE</w:t>
        <w:br/>
        <w:br/>
        <w:t>@paramore @LaurenJauregui https://t.co/4Eh17d5bqK</w:t>
      </w:r>
    </w:p>
    <w:p>
      <w:r>
        <w:rPr>
          <w:b/>
          <w:u w:val="single"/>
        </w:rPr>
        <w:t>285189</w:t>
      </w:r>
    </w:p>
    <w:p>
      <w:r>
        <w:t>@StunLoL Keep talkin crazy and I will have Apex fucking your mouth in no time.</w:t>
      </w:r>
    </w:p>
    <w:p>
      <w:r>
        <w:rPr>
          <w:b/>
          <w:u w:val="single"/>
        </w:rPr>
        <w:t>285190</w:t>
      </w:r>
    </w:p>
    <w:p>
      <w:r>
        <w:t>RT @TheBreyKeys: Let’s fucking relax please RT @DeShayYRIT: Roy Williams &amp;gt; Coach K</w:t>
      </w:r>
    </w:p>
    <w:p>
      <w:r>
        <w:rPr>
          <w:b/>
          <w:u w:val="single"/>
        </w:rPr>
        <w:t>285191</w:t>
      </w:r>
    </w:p>
    <w:p>
      <w:r>
        <w:t>RT @shanedawson: trying to sell a TV show i wrote &amp;amp; i wanna make it so FUCKING bad.can we get #itgetsworseSHOW trending?? i wanna show them…</w:t>
      </w:r>
    </w:p>
    <w:p>
      <w:r>
        <w:rPr>
          <w:b/>
          <w:u w:val="single"/>
        </w:rPr>
        <w:t>285192</w:t>
      </w:r>
    </w:p>
    <w:p>
      <w:r>
        <w:t>Is this fucking april fools https://t.co/XUHKjwiHBp</w:t>
      </w:r>
    </w:p>
    <w:p>
      <w:r>
        <w:rPr>
          <w:b/>
          <w:u w:val="single"/>
        </w:rPr>
        <w:t>285193</w:t>
      </w:r>
    </w:p>
    <w:p>
      <w:r>
        <w:t>@ToucanRS @B0atyOSRS @AOAATube I wish I fucking knew</w:t>
      </w:r>
    </w:p>
    <w:p>
      <w:r>
        <w:rPr>
          <w:b/>
          <w:u w:val="single"/>
        </w:rPr>
        <w:t>285194</w:t>
      </w:r>
    </w:p>
    <w:p>
      <w:r>
        <w:t>I can't believe they interrupted #Scandal for donald fucking trump smh</w:t>
      </w:r>
    </w:p>
    <w:p>
      <w:r>
        <w:rPr>
          <w:b/>
          <w:u w:val="single"/>
        </w:rPr>
        <w:t>285195</w:t>
      </w:r>
    </w:p>
    <w:p>
      <w:r>
        <w:t>smh u fucked up. a substitute for cocaine would be baby powder https://t.co/RHzfdArpGc</w:t>
      </w:r>
    </w:p>
    <w:p>
      <w:r>
        <w:rPr>
          <w:b/>
          <w:u w:val="single"/>
        </w:rPr>
        <w:t>285196</w:t>
      </w:r>
    </w:p>
    <w:p>
      <w:r>
        <w:t>RT @isabelaseraffim: I'm sick</w:t>
        <w:br/>
        <w:t>AND TIRED OF THESE BITCHES</w:t>
      </w:r>
    </w:p>
    <w:p>
      <w:r>
        <w:rPr>
          <w:b/>
          <w:u w:val="single"/>
        </w:rPr>
        <w:t>285197</w:t>
      </w:r>
    </w:p>
    <w:p>
      <w:r>
        <w:t>RT @p0asa: im fucking worried and i wish you could see that</w:t>
      </w:r>
    </w:p>
    <w:p>
      <w:r>
        <w:rPr>
          <w:b/>
          <w:u w:val="single"/>
        </w:rPr>
        <w:t>285198</w:t>
      </w:r>
    </w:p>
    <w:p>
      <w:r>
        <w:t>It’s shitty that Summer’s Eve believes vaginas are dirty. @women4earth reveals the truth about body shaming. https://t.co/lENIeRGbNH</w:t>
      </w:r>
    </w:p>
    <w:p>
      <w:r>
        <w:rPr>
          <w:b/>
          <w:u w:val="single"/>
        </w:rPr>
        <w:t>285199</w:t>
      </w:r>
    </w:p>
    <w:p>
      <w:r>
        <w:t>This sounds superficial and every girl says this but getting hit on by guys gets so fucking creepy and annoying I'm so sick of it</w:t>
      </w:r>
    </w:p>
    <w:p>
      <w:r>
        <w:rPr>
          <w:b/>
          <w:u w:val="single"/>
        </w:rPr>
        <w:t>285200</w:t>
      </w:r>
    </w:p>
    <w:p>
      <w:r>
        <w:t>RT @heartlle: Dude looking at his shorty like "Man I'm bout to say fuck this stupid ass prom" https://t.co/caYtV7dKgM</w:t>
      </w:r>
    </w:p>
    <w:p>
      <w:r>
        <w:rPr>
          <w:b/>
          <w:u w:val="single"/>
        </w:rPr>
        <w:t>285201</w:t>
      </w:r>
    </w:p>
    <w:p>
      <w:r>
        <w:t>He got a micro penis and he mad about it. https://t.co/hoy3Uhnv1n</w:t>
      </w:r>
    </w:p>
    <w:p>
      <w:r>
        <w:rPr>
          <w:b/>
          <w:u w:val="single"/>
        </w:rPr>
        <w:t>285202</w:t>
      </w:r>
    </w:p>
    <w:p>
      <w:r>
        <w:t>Taurus gang I'm really mad we gotta share April with these Aries niggas</w:t>
      </w:r>
    </w:p>
    <w:p>
      <w:r>
        <w:rPr>
          <w:b/>
          <w:u w:val="single"/>
        </w:rPr>
        <w:t>285203</w:t>
      </w:r>
    </w:p>
    <w:p>
      <w:r>
        <w:t>RT @itsprkles: This from the man who pushed the birther conspiracy.  🙄 For five fucking years. https://t.co/s1G0AGSYSo</w:t>
      </w:r>
    </w:p>
    <w:p>
      <w:r>
        <w:rPr>
          <w:b/>
          <w:u w:val="single"/>
        </w:rPr>
        <w:t>285204</w:t>
      </w:r>
    </w:p>
    <w:p>
      <w:r>
        <w:t>i NEED TO FUCKING WATCH THE EP NOWMSMWKLDMLWEF https://t.co/y9bEXpJ6Tc</w:t>
      </w:r>
    </w:p>
    <w:p>
      <w:r>
        <w:rPr>
          <w:b/>
          <w:u w:val="single"/>
        </w:rPr>
        <w:t>285205</w:t>
      </w:r>
    </w:p>
    <w:p>
      <w:r>
        <w:t>RT @SausedaMariah: DONT FUCKING SC ME OR TXT ME TO JUST NOT REPLY</w:t>
      </w:r>
    </w:p>
    <w:p>
      <w:r>
        <w:rPr>
          <w:b/>
          <w:u w:val="single"/>
        </w:rPr>
        <w:t>285206</w:t>
      </w:r>
    </w:p>
    <w:p>
      <w:r>
        <w:t>I Swear Sometimes It Be Awkward As Hell Asking My Mom Things Pertaining To My Boyfriend</w:t>
      </w:r>
    </w:p>
    <w:p>
      <w:r>
        <w:rPr>
          <w:b/>
          <w:u w:val="single"/>
        </w:rPr>
        <w:t>285207</w:t>
      </w:r>
    </w:p>
    <w:p>
      <w:r>
        <w:t>Like @carolwild42 says, I'm a fucking catch and idc if anyone but me sees it</w:t>
      </w:r>
    </w:p>
    <w:p>
      <w:r>
        <w:rPr>
          <w:b/>
          <w:u w:val="single"/>
        </w:rPr>
        <w:t>285208</w:t>
      </w:r>
    </w:p>
    <w:p>
      <w:r>
        <w:t>RT @mogotdajuice: everybody a fucking liar now a days.. 😂</w:t>
      </w:r>
    </w:p>
    <w:p>
      <w:r>
        <w:rPr>
          <w:b/>
          <w:u w:val="single"/>
        </w:rPr>
        <w:t>285209</w:t>
      </w:r>
    </w:p>
    <w:p>
      <w:r>
        <w:t>RT @MANTEIGA__: Look at this place, am I in a fucking painting or wha? https://t.co/XUIZONuInV</w:t>
      </w:r>
    </w:p>
    <w:p>
      <w:r>
        <w:rPr>
          <w:b/>
          <w:u w:val="single"/>
        </w:rPr>
        <w:t>285210</w:t>
      </w:r>
    </w:p>
    <w:p>
      <w:r>
        <w:t>RT @LouiseMensch: Look At This Fucking Asshole &amp;lt;---- G.I. Joke  #Kushner  https://t.co/D8c6ge1oPY via @deadspin</w:t>
      </w:r>
    </w:p>
    <w:p>
      <w:r>
        <w:rPr>
          <w:b/>
          <w:u w:val="single"/>
        </w:rPr>
        <w:t>285211</w:t>
      </w:r>
    </w:p>
    <w:p>
      <w:r>
        <w:t>RT @Townerz: @HodgyWann Yeah I'd beat your ass 😂😂 I think you'd have me fucked up.</w:t>
      </w:r>
    </w:p>
    <w:p>
      <w:r>
        <w:rPr>
          <w:b/>
          <w:u w:val="single"/>
        </w:rPr>
        <w:t>285212</w:t>
      </w:r>
    </w:p>
    <w:p>
      <w:r>
        <w:t>@KyleeGeppert you weren't so fucking awkward that's what u did</w:t>
      </w:r>
    </w:p>
    <w:p>
      <w:r>
        <w:rPr>
          <w:b/>
          <w:u w:val="single"/>
        </w:rPr>
        <w:t>285213</w:t>
      </w:r>
    </w:p>
    <w:p>
      <w:r>
        <w:t>RT @MuvaMexico: Nigga couldn't stop fucking with me even if ya life depended on it 😎😌</w:t>
      </w:r>
    </w:p>
    <w:p>
      <w:r>
        <w:rPr>
          <w:b/>
          <w:u w:val="single"/>
        </w:rPr>
        <w:t>285214</w:t>
      </w:r>
    </w:p>
    <w:p>
      <w:r>
        <w:t>Hold on a fucking minute.</w:t>
        <w:br/>
        <w:br/>
        <w:t>Is this owl airbending? https://t.co/DTnjP6FZZ2</w:t>
      </w:r>
    </w:p>
    <w:p>
      <w:r>
        <w:rPr>
          <w:b/>
          <w:u w:val="single"/>
        </w:rPr>
        <w:t>285215</w:t>
      </w:r>
    </w:p>
    <w:p>
      <w:r>
        <w:t>@CandiceMalcolm @Banks_Todd @JustinTrudeau @CanadianPM He a fucking tard</w:t>
      </w:r>
    </w:p>
    <w:p>
      <w:r>
        <w:rPr>
          <w:b/>
          <w:u w:val="single"/>
        </w:rPr>
        <w:t>285216</w:t>
      </w:r>
    </w:p>
    <w:p>
      <w:r>
        <w:t>I was all over the fucking place because the toaster had tits</w:t>
      </w:r>
    </w:p>
    <w:p>
      <w:r>
        <w:rPr>
          <w:b/>
          <w:u w:val="single"/>
        </w:rPr>
        <w:t>285217</w:t>
      </w:r>
    </w:p>
    <w:p>
      <w:r>
        <w:t>RT @fire_quotez: You fucked with my heart u pissy pussy thot 🌚</w:t>
      </w:r>
    </w:p>
    <w:p>
      <w:r>
        <w:rPr>
          <w:b/>
          <w:u w:val="single"/>
        </w:rPr>
        <w:t>285218</w:t>
      </w:r>
    </w:p>
    <w:p>
      <w:r>
        <w:t>Fucking scenes if Bournemouth do it to the Dippers...again</w:t>
      </w:r>
    </w:p>
    <w:p>
      <w:r>
        <w:rPr>
          <w:b/>
          <w:u w:val="single"/>
        </w:rPr>
        <w:t>285219</w:t>
      </w:r>
    </w:p>
    <w:p>
      <w:r>
        <w:t>@FfwtboLlew @SmolManSyndrome i see him get tweeted at and whatnot from guys i know irl from us politics and i'm just fucking stunned</w:t>
      </w:r>
    </w:p>
    <w:p>
      <w:r>
        <w:rPr>
          <w:b/>
          <w:u w:val="single"/>
        </w:rPr>
        <w:t>285220</w:t>
      </w:r>
    </w:p>
    <w:p>
      <w:r>
        <w:t>update- he just got home... WITHOUT MY FUCKING PEARS https://t.co/LZF5mRnaV6</w:t>
      </w:r>
    </w:p>
    <w:p>
      <w:r>
        <w:rPr>
          <w:b/>
          <w:u w:val="single"/>
        </w:rPr>
        <w:t>285221</w:t>
      </w:r>
    </w:p>
    <w:p>
      <w:r>
        <w:t>Hate when somebody act fake drunk then want you too babysit them , hell naw cya</w:t>
      </w:r>
    </w:p>
    <w:p>
      <w:r>
        <w:rPr>
          <w:b/>
          <w:u w:val="single"/>
        </w:rPr>
        <w:t>285222</w:t>
      </w:r>
    </w:p>
    <w:p>
      <w:r>
        <w:t>IM FUCKING PISSED #TheRapGame https://t.co/CcSQvWViD4</w:t>
      </w:r>
    </w:p>
    <w:p>
      <w:r>
        <w:rPr>
          <w:b/>
          <w:u w:val="single"/>
        </w:rPr>
        <w:t>285223</w:t>
      </w:r>
    </w:p>
    <w:p>
      <w:r>
        <w:t>RT @ChiefKeef: Im in miami u fucking Gringo https://t.co/OP8NBncLNP</w:t>
      </w:r>
    </w:p>
    <w:p>
      <w:r>
        <w:rPr>
          <w:b/>
          <w:u w:val="single"/>
        </w:rPr>
        <w:t>285224</w:t>
      </w:r>
    </w:p>
    <w:p>
      <w:r>
        <w:t>#FireKushneri don't like Trump but damn his base is bloodthirsty if they expect him to fire his daughter and her husband</w:t>
      </w:r>
    </w:p>
    <w:p>
      <w:r>
        <w:rPr>
          <w:b/>
          <w:u w:val="single"/>
        </w:rPr>
        <w:t>285225</w:t>
      </w:r>
    </w:p>
    <w:p>
      <w:r>
        <w:t>RT @pradahungry: Absolutely fucking not https://t.co/YmVpZnfFHp</w:t>
      </w:r>
    </w:p>
    <w:p>
      <w:r>
        <w:rPr>
          <w:b/>
          <w:u w:val="single"/>
        </w:rPr>
        <w:t>285226</w:t>
      </w:r>
    </w:p>
    <w:p>
      <w:r>
        <w:t>RT @MikaylaISBEAUTY: Niggas think it's chicken till we on that ass 😈😷</w:t>
      </w:r>
    </w:p>
    <w:p>
      <w:r>
        <w:rPr>
          <w:b/>
          <w:u w:val="single"/>
        </w:rPr>
        <w:t>285227</w:t>
      </w:r>
    </w:p>
    <w:p>
      <w:r>
        <w:t>RT @DailyLiberal1: Call me crazy @realDonaldTrump , but the biggest story will be when your sorry treasonous ass is impeached. #Sorry #NotS…</w:t>
      </w:r>
    </w:p>
    <w:p>
      <w:r>
        <w:rPr>
          <w:b/>
          <w:u w:val="single"/>
        </w:rPr>
        <w:t>285228</w:t>
      </w:r>
    </w:p>
    <w:p>
      <w:r>
        <w:t>RT @lilireinhart: Polly, is that my fucking sweater? #riverdale</w:t>
      </w:r>
    </w:p>
    <w:p>
      <w:r>
        <w:rPr>
          <w:b/>
          <w:u w:val="single"/>
        </w:rPr>
        <w:t>285229</w:t>
      </w:r>
    </w:p>
    <w:p>
      <w:r>
        <w:t>some niggas just shouldn't have beards.. ugh 😒 like... — Are you crazy? https://t.co/kdPo3fmzHH</w:t>
      </w:r>
    </w:p>
    <w:p>
      <w:r>
        <w:rPr>
          <w:b/>
          <w:u w:val="single"/>
        </w:rPr>
        <w:t>285230</w:t>
      </w:r>
    </w:p>
    <w:p>
      <w:r>
        <w:t>RT @johncusack: Dems how about-- don't  do a fucking thing  until he releases his tax returns -  nothing zero - nada https://t.co/w5hQEoJ6zl</w:t>
      </w:r>
    </w:p>
    <w:p>
      <w:r>
        <w:rPr>
          <w:b/>
          <w:u w:val="single"/>
        </w:rPr>
        <w:t>285231</w:t>
      </w:r>
    </w:p>
    <w:p>
      <w:r>
        <w:t>@IdolizedNae bitch you be on here clowning worse than me!!😭😭 &amp;amp; I clowns</w:t>
      </w:r>
    </w:p>
    <w:p>
      <w:r>
        <w:rPr>
          <w:b/>
          <w:u w:val="single"/>
        </w:rPr>
        <w:t>285232</w:t>
      </w:r>
    </w:p>
    <w:p>
      <w:r>
        <w:t>RT @HijaDe2Madre: The guys are no where to be found to help me up. Sorry I don't have any tips for you to do your fucking job. https://t.co…</w:t>
      </w:r>
    </w:p>
    <w:p>
      <w:r>
        <w:rPr>
          <w:b/>
          <w:u w:val="single"/>
        </w:rPr>
        <w:t>285233</w:t>
      </w:r>
    </w:p>
    <w:p>
      <w:r>
        <w:t>RT @13ReasonsFans: this fucked me up https://t.co/58gm0yEn6Y</w:t>
      </w:r>
    </w:p>
    <w:p>
      <w:r>
        <w:rPr>
          <w:b/>
          <w:u w:val="single"/>
        </w:rPr>
        <w:t>285234</w:t>
      </w:r>
    </w:p>
    <w:p>
      <w:r>
        <w:t>@hitchinride tøp show &amp;amp; their chance of seeing them is now fucked because ticketmaster fucked everyone over.</w:t>
        <w:br/>
        <w:t>im not upset i didnt get a+</w:t>
      </w:r>
    </w:p>
    <w:p>
      <w:r>
        <w:rPr>
          <w:b/>
          <w:u w:val="single"/>
        </w:rPr>
        <w:t>285235</w:t>
      </w:r>
    </w:p>
    <w:p>
      <w:r>
        <w:t>RT @pimpcessli: @tyanalashae there's fucking hope for you bitch https://t.co/jNqzg4j8E6</w:t>
      </w:r>
    </w:p>
    <w:p>
      <w:r>
        <w:rPr>
          <w:b/>
          <w:u w:val="single"/>
        </w:rPr>
        <w:t>285236</w:t>
      </w:r>
    </w:p>
    <w:p>
      <w:r>
        <w:t>Im fucking DYING at that video of Kanye running into the sign 😂😂😂😂😂😂😂🤣🤣😂</w:t>
      </w:r>
    </w:p>
    <w:p>
      <w:r>
        <w:rPr>
          <w:b/>
          <w:u w:val="single"/>
        </w:rPr>
        <w:t>285237</w:t>
      </w:r>
    </w:p>
    <w:p>
      <w:r>
        <w:t>@KarenKts11 @GodfreyElfwick @matthaig1 @Brain_Sharter Incorrect analysis.</w:t>
        <w:br/>
        <w:t>Matt called millions of people 'idiotic self-harmers', Brian called him out with a well deserved foul-mouthed flourish.</w:t>
      </w:r>
    </w:p>
    <w:p>
      <w:r>
        <w:rPr>
          <w:b/>
          <w:u w:val="single"/>
        </w:rPr>
        <w:t>285238</w:t>
      </w:r>
    </w:p>
    <w:p>
      <w:r>
        <w:t>@RedmondHill1 @Rubilar85 @TrukGordon @mcjasonsquires @Gervontaa bit out of order that, your no boxing fan, need fucking off</w:t>
      </w:r>
    </w:p>
    <w:p>
      <w:r>
        <w:rPr>
          <w:b/>
          <w:u w:val="single"/>
        </w:rPr>
        <w:t>285239</w:t>
      </w:r>
    </w:p>
    <w:p>
      <w:r>
        <w:t>RT @farzadatif: A lot of things have to not go your way in life before you decide to go to fucking burger king for pancakes.</w:t>
      </w:r>
    </w:p>
    <w:p>
      <w:r>
        <w:rPr>
          <w:b/>
          <w:u w:val="single"/>
        </w:rPr>
        <w:t>285240</w:t>
      </w:r>
    </w:p>
    <w:p>
      <w:r>
        <w:t>I refuse to alllow anybody's dirty ass daughter to get me outta character 😭😂</w:t>
      </w:r>
    </w:p>
    <w:p>
      <w:r>
        <w:rPr>
          <w:b/>
          <w:u w:val="single"/>
        </w:rPr>
        <w:t>285241</w:t>
      </w:r>
    </w:p>
    <w:p>
      <w:r>
        <w:t>RT @annikarose_: I actually fucking hate when people make jokes about going to community college, like who the fuck do you think you are ac…</w:t>
      </w:r>
    </w:p>
    <w:p>
      <w:r>
        <w:rPr>
          <w:b/>
          <w:u w:val="single"/>
        </w:rPr>
        <w:t>285242</w:t>
      </w:r>
    </w:p>
    <w:p>
      <w:r>
        <w:t>RT @jillian_stokes: Clay fucking loves Hannah and I just wish he wasn't so awkward and just told her Bc SHE LOVES U TOOOOOOOO</w:t>
      </w:r>
    </w:p>
    <w:p>
      <w:r>
        <w:rPr>
          <w:b/>
          <w:u w:val="single"/>
        </w:rPr>
        <w:t>285243</w:t>
      </w:r>
    </w:p>
    <w:p>
      <w:r>
        <w:t>RT @benspolitics: 9 billion fucking videos and @YouTube ads get pulled because of ONE racist video. #youtubeisoverparty</w:t>
      </w:r>
    </w:p>
    <w:p>
      <w:r>
        <w:rPr>
          <w:b/>
          <w:u w:val="single"/>
        </w:rPr>
        <w:t>285244</w:t>
      </w:r>
    </w:p>
    <w:p>
      <w:r>
        <w:t>I'm fucking trigger with Attack on Titan Season 2 #wtf #triggered #AttackOnTitan</w:t>
      </w:r>
    </w:p>
    <w:p>
      <w:r>
        <w:rPr>
          <w:b/>
          <w:u w:val="single"/>
        </w:rPr>
        <w:t>285245</w:t>
      </w:r>
    </w:p>
    <w:p>
      <w:r>
        <w:t>RT @MarilynMonroeDC: Our generation is seriously fucked up...</w:t>
      </w:r>
    </w:p>
    <w:p>
      <w:r>
        <w:rPr>
          <w:b/>
          <w:u w:val="single"/>
        </w:rPr>
        <w:t>285246</w:t>
      </w:r>
    </w:p>
    <w:p>
      <w:r>
        <w:t>RT @TechnicallyRon: Everyone that voted brexit is completely fucking bananas https://t.co/YOKNc0OIZa</w:t>
      </w:r>
    </w:p>
    <w:p>
      <w:r>
        <w:rPr>
          <w:b/>
          <w:u w:val="single"/>
        </w:rPr>
        <w:t>285247</w:t>
      </w:r>
    </w:p>
    <w:p>
      <w:r>
        <w:t>@PressSec @scheung45 @RonBonjean @LJ0hnson @collins_dc You mean #SCOTUS seat ripped off! The Senate GOP have fucked us yet again!</w:t>
      </w:r>
    </w:p>
    <w:p>
      <w:r>
        <w:rPr>
          <w:b/>
          <w:u w:val="single"/>
        </w:rPr>
        <w:t>285248</w:t>
      </w:r>
    </w:p>
    <w:p>
      <w:r>
        <w:t>RT @morgan_shell01: WHO THE FUCK DOES THIS I HATE THIS WORLD. WHOEVWR DID THIS DESERVES TO ROT IN HELL https://t.co/TDNDeiTiQJ</w:t>
      </w:r>
    </w:p>
    <w:p>
      <w:r>
        <w:rPr>
          <w:b/>
          <w:u w:val="single"/>
        </w:rPr>
        <w:t>285249</w:t>
      </w:r>
    </w:p>
    <w:p>
      <w:r>
        <w:t>#Granny,#Mature,#Milf,#Porno,#HandJob,#Randygranny: Voracious Mom With Stout Booty Is Fucking Like Crazy Slut https://t.co/YXTsVeK5db</w:t>
      </w:r>
    </w:p>
    <w:p>
      <w:r>
        <w:rPr>
          <w:b/>
          <w:u w:val="single"/>
        </w:rPr>
        <w:t>285250</w:t>
      </w:r>
    </w:p>
    <w:p>
      <w:r>
        <w:t>RT @celythegreat: I wont beef with hoes behind a nigga!! I get rid of the hoe by getting rid of the nigga..😊</w:t>
      </w:r>
    </w:p>
    <w:p>
      <w:r>
        <w:rPr>
          <w:b/>
          <w:u w:val="single"/>
        </w:rPr>
        <w:t>285251</w:t>
      </w:r>
    </w:p>
    <w:p>
      <w:r>
        <w:t>@KvngPooh33 Pooh stop fucking playing with me bra 😂😂😂😂😂😂😂</w:t>
      </w:r>
    </w:p>
    <w:p>
      <w:r>
        <w:rPr>
          <w:b/>
          <w:u w:val="single"/>
        </w:rPr>
        <w:t>285252</w:t>
      </w:r>
    </w:p>
    <w:p>
      <w:r>
        <w:t>OH MY FUCKING GOD HARRY @Harry_Styles #SignOfTheTimes https://t.co/lJCqzf5eYd</w:t>
      </w:r>
    </w:p>
    <w:p>
      <w:r>
        <w:rPr>
          <w:b/>
          <w:u w:val="single"/>
        </w:rPr>
        <w:t>285253</w:t>
      </w:r>
    </w:p>
    <w:p>
      <w:r>
        <w:t>@lelandking13 @hotyacoustlc @taylorzolo I'm sorry that the idea of me shoving a dick up my ass makes you unhappy :(</w:t>
      </w:r>
    </w:p>
    <w:p>
      <w:r>
        <w:rPr>
          <w:b/>
          <w:u w:val="single"/>
        </w:rPr>
        <w:t>285254</w:t>
      </w:r>
    </w:p>
    <w:p>
      <w:r>
        <w:t>RT @smokepurpp: He said fuck lil pump when we played ski mask.. bad idea https://t.co/arUsbQXf8I</w:t>
      </w:r>
    </w:p>
    <w:p>
      <w:r>
        <w:rPr>
          <w:b/>
          <w:u w:val="single"/>
        </w:rPr>
        <w:t>285255</w:t>
      </w:r>
    </w:p>
    <w:p>
      <w:r>
        <w:t>Man is playing football after a fucking leg break but Mourinho doesn't think he has the focus. Loooll. De Bruyne 2.0 incoming</w:t>
      </w:r>
    </w:p>
    <w:p>
      <w:r>
        <w:rPr>
          <w:b/>
          <w:u w:val="single"/>
        </w:rPr>
        <w:t>285256</w:t>
      </w:r>
    </w:p>
    <w:p>
      <w:r>
        <w:t>@ifanmj yes, in my experience I didn't hear the "EU is goddamn marvellous &amp;amp; you are thick and evil if you think otherwise!" Position 2/2</w:t>
      </w:r>
    </w:p>
    <w:p>
      <w:r>
        <w:rPr>
          <w:b/>
          <w:u w:val="single"/>
        </w:rPr>
        <w:t>285257</w:t>
      </w:r>
    </w:p>
    <w:p>
      <w:r>
        <w:t>Breathing makes these mad hoes mad. https://t.co/xhduvXTe8B</w:t>
      </w:r>
    </w:p>
    <w:p>
      <w:r>
        <w:rPr>
          <w:b/>
          <w:u w:val="single"/>
        </w:rPr>
        <w:t>285258</w:t>
      </w:r>
    </w:p>
    <w:p>
      <w:r>
        <w:t>Such retarded and careless drivers on the roads who don't care for bikers! Beware!!! :o read the article and know... https://t.co/aHz5pn9vCo</w:t>
      </w:r>
    </w:p>
    <w:p>
      <w:r>
        <w:rPr>
          <w:b/>
          <w:u w:val="single"/>
        </w:rPr>
        <w:t>285259</w:t>
      </w:r>
    </w:p>
    <w:p>
      <w:r>
        <w:t xml:space="preserve">RT @Darius_Lamon: Trilogy ep.. for eveybody who support us. </w:t>
        <w:br/>
        <w:t>mutha fuck u if u ain'..!!</w:t>
        <w:br/>
        <w:br/>
        <w:t>https://t.co/gsYR3ggxrs</w:t>
      </w:r>
    </w:p>
    <w:p>
      <w:r>
        <w:rPr>
          <w:b/>
          <w:u w:val="single"/>
        </w:rPr>
        <w:t>285260</w:t>
      </w:r>
    </w:p>
    <w:p>
      <w:r>
        <w:t>RT @13ReasonsFans: this fucked me up https://t.co/58gm0yEn6Y</w:t>
      </w:r>
    </w:p>
    <w:p>
      <w:r>
        <w:rPr>
          <w:b/>
          <w:u w:val="single"/>
        </w:rPr>
        <w:t>285261</w:t>
      </w:r>
    </w:p>
    <w:p>
      <w:r>
        <w:t>8 fucking hours of my life gone on 13 reasons why and clay still hasn't LISTENED TO ALL OF THE TAPES</w:t>
      </w:r>
    </w:p>
    <w:p>
      <w:r>
        <w:rPr>
          <w:b/>
          <w:u w:val="single"/>
        </w:rPr>
        <w:t>285262</w:t>
      </w:r>
    </w:p>
    <w:p>
      <w:r>
        <w:t>RT @BatBatshitcrazy: For the record, I'm a fucking ray of sunshine.</w:t>
      </w:r>
    </w:p>
    <w:p>
      <w:r>
        <w:rPr>
          <w:b/>
          <w:u w:val="single"/>
        </w:rPr>
        <w:t>285263</w:t>
      </w:r>
    </w:p>
    <w:p>
      <w:r>
        <w:t>RT @thirdeyesquints: My nigga marries the girl of his dreams. His crush from before he was someone to the rest of us. And yall mad she ain'…</w:t>
      </w:r>
    </w:p>
    <w:p>
      <w:r>
        <w:rPr>
          <w:b/>
          <w:u w:val="single"/>
        </w:rPr>
        <w:t>285264</w:t>
      </w:r>
    </w:p>
    <w:p>
      <w:r>
        <w:t>bar results are coming out tomorrow(ish) and i literally can't fucking breathe.</w:t>
      </w:r>
    </w:p>
    <w:p>
      <w:r>
        <w:rPr>
          <w:b/>
          <w:u w:val="single"/>
        </w:rPr>
        <w:t>285265</w:t>
      </w:r>
    </w:p>
    <w:p>
      <w:r>
        <w:t>RT @AndreaRussett: my sleep schedule is soo fucked 🙃</w:t>
      </w:r>
    </w:p>
    <w:p>
      <w:r>
        <w:rPr>
          <w:b/>
          <w:u w:val="single"/>
        </w:rPr>
        <w:t>285266</w:t>
      </w:r>
    </w:p>
    <w:p>
      <w:r>
        <w:t>RT @momofjay_: How u gone get mad at me about my money . The shit is mines !!!!!</w:t>
      </w:r>
    </w:p>
    <w:p>
      <w:r>
        <w:rPr>
          <w:b/>
          <w:u w:val="single"/>
        </w:rPr>
        <w:t>285267</w:t>
      </w:r>
    </w:p>
    <w:p>
      <w:r>
        <w:t>"Alexa order stain remover"</w:t>
        <w:br/>
        <w:t>"Go fuck yourself Reggie Miller"</w:t>
        <w:br/>
        <w:t>"Alexa turn it up"</w:t>
        <w:br/>
        <w:t>"I hate that you bought me &amp;amp; I want to die Reggie Miller"</w:t>
      </w:r>
    </w:p>
    <w:p>
      <w:r>
        <w:rPr>
          <w:b/>
          <w:u w:val="single"/>
        </w:rPr>
        <w:t>285268</w:t>
      </w:r>
    </w:p>
    <w:p>
      <w:r>
        <w:t>@cwrwhughes @oldmudgie They made their damn choices. I don't get a choice about being poisoned from fucking car fumes.</w:t>
      </w:r>
    </w:p>
    <w:p>
      <w:r>
        <w:rPr>
          <w:b/>
          <w:u w:val="single"/>
        </w:rPr>
        <w:t>285269</w:t>
      </w:r>
    </w:p>
    <w:p>
      <w:r>
        <w:t>Bitch im getting drunk andNOOne is giving me attention i hate my life</w:t>
      </w:r>
    </w:p>
    <w:p>
      <w:r>
        <w:rPr>
          <w:b/>
          <w:u w:val="single"/>
        </w:rPr>
        <w:t>285270</w:t>
      </w:r>
    </w:p>
    <w:p>
      <w:r>
        <w:t>He fucking calls him jalapeño😂😂 https://t.co/6hTPb0nmnZ</w:t>
      </w:r>
    </w:p>
    <w:p>
      <w:r>
        <w:rPr>
          <w:b/>
          <w:u w:val="single"/>
        </w:rPr>
        <w:t>285271</w:t>
      </w:r>
    </w:p>
    <w:p>
      <w:r>
        <w:t>I've just watched episode S11E03 of Trailer Park Boys 'My Fucking Balls, My...'  #fb  https://t.co/OJlh5iUliI https://t.co/rD3WTNJQQl</w:t>
      </w:r>
    </w:p>
    <w:p>
      <w:r>
        <w:rPr>
          <w:b/>
          <w:u w:val="single"/>
        </w:rPr>
        <w:t>285272</w:t>
      </w:r>
    </w:p>
    <w:p>
      <w:r>
        <w:t>RT @IvyLebellexxx: fucking yum. @thesmallhands_ @BurningAngel https://t.co/w16gRKFIEx</w:t>
      </w:r>
    </w:p>
    <w:p>
      <w:r>
        <w:rPr>
          <w:b/>
          <w:u w:val="single"/>
        </w:rPr>
        <w:t>285273</w:t>
      </w:r>
    </w:p>
    <w:p>
      <w:r>
        <w:t>RT @ChiefKeef: Im in miami u fucking Gringo https://t.co/OP8NBncLNP</w:t>
      </w:r>
    </w:p>
    <w:p>
      <w:r>
        <w:rPr>
          <w:b/>
          <w:u w:val="single"/>
        </w:rPr>
        <w:t>285274</w:t>
      </w:r>
    </w:p>
    <w:p>
      <w:r>
        <w:t xml:space="preserve">FLIPS THIS BITCH OVER AND SLAMS HER THROUGH THE BASKET. </w:t>
        <w:br/>
        <w:br/>
        <w:t>YOU FUCKING THOUGHT-. https://t.co/OD24EdhJvA</w:t>
      </w:r>
    </w:p>
    <w:p>
      <w:r>
        <w:rPr>
          <w:b/>
          <w:u w:val="single"/>
        </w:rPr>
        <w:t>285275</w:t>
      </w:r>
    </w:p>
    <w:p>
      <w:r>
        <w:t>Theyre so awkward awwwww it's been a year damn omg https://t.co/dqu2bdRdnW</w:t>
      </w:r>
    </w:p>
    <w:p>
      <w:r>
        <w:rPr>
          <w:b/>
          <w:u w:val="single"/>
        </w:rPr>
        <w:t>285276</w:t>
      </w:r>
    </w:p>
    <w:p>
      <w:r>
        <w:t>RT @riahtaughtyou: Do you know how mad I would be if my ass looked like this https://t.co/omEVIhIKWX</w:t>
      </w:r>
    </w:p>
    <w:p>
      <w:r>
        <w:rPr>
          <w:b/>
          <w:u w:val="single"/>
        </w:rPr>
        <w:t>285277</w:t>
      </w:r>
    </w:p>
    <w:p>
      <w:r>
        <w:t>Makes me wish I had a fucking projector... https://t.co/Ab6WwOuYaE</w:t>
      </w:r>
    </w:p>
    <w:p>
      <w:r>
        <w:rPr>
          <w:b/>
          <w:u w:val="single"/>
        </w:rPr>
        <w:t>285278</w:t>
      </w:r>
    </w:p>
    <w:p>
      <w:r>
        <w:t>RT @riahtaughtyou: Do you know how mad I would be if my ass looked like this https://t.co/omEVIhIKWX</w:t>
      </w:r>
    </w:p>
    <w:p>
      <w:r>
        <w:rPr>
          <w:b/>
          <w:u w:val="single"/>
        </w:rPr>
        <w:t>285279</w:t>
      </w:r>
    </w:p>
    <w:p>
      <w:r>
        <w:t>@SLIKKRIC What's crazy is she broke up with him 😭 niggas be tweaking</w:t>
      </w:r>
    </w:p>
    <w:p>
      <w:r>
        <w:rPr>
          <w:b/>
          <w:u w:val="single"/>
        </w:rPr>
        <w:t>285280</w:t>
      </w:r>
    </w:p>
    <w:p>
      <w:r>
        <w:t>SO MY CAT WENT TO THE VET AND THEY SHAVED HER BUTT FOR SOME REASON BUT!!! THEY FUCKING CUT HER WHEN THEY WHERE SHAVING</w:t>
      </w:r>
    </w:p>
    <w:p>
      <w:r>
        <w:rPr>
          <w:b/>
          <w:u w:val="single"/>
        </w:rPr>
        <w:t>285281</w:t>
      </w:r>
    </w:p>
    <w:p>
      <w:r>
        <w:t>" I like fucking bitches lives up " .... " why ? " ........ " Because they think I caint " 😂😂😂😂😂😂😂😂😂😂🤦🏾‍♀️</w:t>
      </w:r>
    </w:p>
    <w:p>
      <w:r>
        <w:rPr>
          <w:b/>
          <w:u w:val="single"/>
        </w:rPr>
        <w:t>285282</w:t>
      </w:r>
    </w:p>
    <w:p>
      <w:r>
        <w:t>Damn Kobe was mad as hell 😈 https://t.co/IrRLWmH5Xq</w:t>
      </w:r>
    </w:p>
    <w:p>
      <w:r>
        <w:rPr>
          <w:b/>
          <w:u w:val="single"/>
        </w:rPr>
        <w:t>285283</w:t>
      </w:r>
    </w:p>
    <w:p>
      <w:r>
        <w:t>@LastLif3 boyscouts got us fucked up https://t.co/U86LNtr59g</w:t>
      </w:r>
    </w:p>
    <w:p>
      <w:r>
        <w:rPr>
          <w:b/>
          <w:u w:val="single"/>
        </w:rPr>
        <w:t>285284</w:t>
      </w:r>
    </w:p>
    <w:p>
      <w:r>
        <w:t>RT @__richtre: You ever fucked with a plug? A nigga that could change yo life 🔌 https://t.co/TswxhLG5P2</w:t>
      </w:r>
    </w:p>
    <w:p>
      <w:r>
        <w:rPr>
          <w:b/>
          <w:u w:val="single"/>
        </w:rPr>
        <w:t>285285</w:t>
      </w:r>
    </w:p>
    <w:p>
      <w:r>
        <w:t>RT @Tracer_Txt: Stop fucking flashing me, @McCree_txt. I don't want to see your "Peace Keeper"</w:t>
      </w:r>
    </w:p>
    <w:p>
      <w:r>
        <w:rPr>
          <w:b/>
          <w:u w:val="single"/>
        </w:rPr>
        <w:t>285286</w:t>
      </w:r>
    </w:p>
    <w:p>
      <w:r>
        <w:t>Dear everyone who chews gum. KEEP YOUR FUCKING MOUTH SHUT</w:t>
      </w:r>
    </w:p>
    <w:p>
      <w:r>
        <w:rPr>
          <w:b/>
          <w:u w:val="single"/>
        </w:rPr>
        <w:t>285287</w:t>
      </w:r>
    </w:p>
    <w:p>
      <w:r>
        <w:t>80 fucking yard ramp? Jesus Fucking Christ! #Wrestlemania</w:t>
      </w:r>
    </w:p>
    <w:p>
      <w:r>
        <w:rPr>
          <w:b/>
          <w:u w:val="single"/>
        </w:rPr>
        <w:t>285288</w:t>
      </w:r>
    </w:p>
    <w:p>
      <w:r>
        <w:t>RT @markiplier: In the car with my frands going FUCKING HYPERSPEED https://t.co/ggUuDZlAB5</w:t>
      </w:r>
    </w:p>
    <w:p>
      <w:r>
        <w:rPr>
          <w:b/>
          <w:u w:val="single"/>
        </w:rPr>
        <w:t>285289</w:t>
      </w:r>
    </w:p>
    <w:p>
      <w:r>
        <w:t>RT @13ReasonsFans: this fucked me up https://t.co/58gm0yEn6Y</w:t>
      </w:r>
    </w:p>
    <w:p>
      <w:r>
        <w:rPr>
          <w:b/>
          <w:u w:val="single"/>
        </w:rPr>
        <w:t>285290</w:t>
      </w:r>
    </w:p>
    <w:p>
      <w:r>
        <w:t>The fucking dial tone 🤣 don't wanna hear it ma'am.</w:t>
      </w:r>
    </w:p>
    <w:p>
      <w:r>
        <w:rPr>
          <w:b/>
          <w:u w:val="single"/>
        </w:rPr>
        <w:t>285291</w:t>
      </w:r>
    </w:p>
    <w:p>
      <w:r>
        <w:t>Hate when fools send me their SoundCloud links like I give a fuck</w:t>
      </w:r>
    </w:p>
    <w:p>
      <w:r>
        <w:rPr>
          <w:b/>
          <w:u w:val="single"/>
        </w:rPr>
        <w:t>285292</w:t>
      </w:r>
    </w:p>
    <w:p>
      <w:r>
        <w:t>RT @JasonCross00: @yashar Never admit you're wrong, even when everyone can see you just totally fucked up.</w:t>
      </w:r>
    </w:p>
    <w:p>
      <w:r>
        <w:rPr>
          <w:b/>
          <w:u w:val="single"/>
        </w:rPr>
        <w:t>285293</w:t>
      </w:r>
    </w:p>
    <w:p>
      <w:r>
        <w:t>HUNTERS Nightclub Palm Springs DJ Dirty Kurds kickin ass on the dance floor Friday march… https://t.co/044erVCEO4</w:t>
      </w:r>
    </w:p>
    <w:p>
      <w:r>
        <w:rPr>
          <w:b/>
          <w:u w:val="single"/>
        </w:rPr>
        <w:t>285294</w:t>
      </w:r>
    </w:p>
    <w:p>
      <w:r>
        <w:t>Click here to watch the movie:  https://t.co/RMibzAZ97o</w:t>
        <w:br/>
        <w:t>Let me help you by fucking you https://t.co/zXc4NzRnrf</w:t>
      </w:r>
    </w:p>
    <w:p>
      <w:r>
        <w:rPr>
          <w:b/>
          <w:u w:val="single"/>
        </w:rPr>
        <w:t>285295</w:t>
      </w:r>
    </w:p>
    <w:p>
      <w:r>
        <w:t>I hate koolaid, grape soda( shit soda period is SICK) watermelon, church's, grits and the list goes on. Oh and I barely fw bone in chicken😊 https://t.co/Y2vtQbOj4E</w:t>
      </w:r>
    </w:p>
    <w:p>
      <w:r>
        <w:rPr>
          <w:b/>
          <w:u w:val="single"/>
        </w:rPr>
        <w:t>285296</w:t>
      </w:r>
    </w:p>
    <w:p>
      <w:r>
        <w:t>RT @kinkmen: #BoundGods sub @PierceHartman has his ass and mouth fucked: https://t.co/YFQ1WQbykV https://t.co/dBFXumoIXI</w:t>
      </w:r>
    </w:p>
    <w:p>
      <w:r>
        <w:rPr>
          <w:b/>
          <w:u w:val="single"/>
        </w:rPr>
        <w:t>285297</w:t>
      </w:r>
    </w:p>
    <w:p>
      <w:r>
        <w:t>RT @Withnailizer: I: "Danny, I've gone and fucked my brain."</w:t>
      </w:r>
    </w:p>
    <w:p>
      <w:r>
        <w:rPr>
          <w:b/>
          <w:u w:val="single"/>
        </w:rPr>
        <w:t>285298</w:t>
      </w:r>
    </w:p>
    <w:p>
      <w:r>
        <w:t xml:space="preserve">govt: dont litter! </w:t>
        <w:br/>
        <w:t>shopping centres: has literally two fucking dustbins per level</w:t>
      </w:r>
    </w:p>
    <w:p>
      <w:r>
        <w:rPr>
          <w:b/>
          <w:u w:val="single"/>
        </w:rPr>
        <w:t>285299</w:t>
      </w:r>
    </w:p>
    <w:p>
      <w:r>
        <w:t>RT @mentallyjade: you wanna go you wanna fucking tussle</w:t>
      </w:r>
    </w:p>
    <w:p>
      <w:r>
        <w:rPr>
          <w:b/>
          <w:u w:val="single"/>
        </w:rPr>
        <w:t>285300</w:t>
      </w:r>
    </w:p>
    <w:p>
      <w:r>
        <w:t>I hate being up late bc I stop being Daniela and become this pussy that cries about everything</w:t>
      </w:r>
    </w:p>
    <w:p>
      <w:r>
        <w:rPr>
          <w:b/>
          <w:u w:val="single"/>
        </w:rPr>
        <w:t>285301</w:t>
      </w:r>
    </w:p>
    <w:p>
      <w:r>
        <w:t>RT @KellyDash2_0: Probably not. But I have a nigga desperately trying to climb his way out the friend zone. He'll be there in a jiffy https…</w:t>
      </w:r>
    </w:p>
    <w:p>
      <w:r>
        <w:rPr>
          <w:b/>
          <w:u w:val="single"/>
        </w:rPr>
        <w:t>285302</w:t>
      </w:r>
    </w:p>
    <w:p>
      <w:r>
        <w:t>maybe that car accident got your head fucked up https://t.co/oQxYUMEgq6</w:t>
      </w:r>
    </w:p>
    <w:p>
      <w:r>
        <w:rPr>
          <w:b/>
          <w:u w:val="single"/>
        </w:rPr>
        <w:t>285303</w:t>
      </w:r>
    </w:p>
    <w:p>
      <w:r>
        <w:t>RT @heartlle: Dude looking at his shorty like "Man I'm bout to say fuck this stupid ass prom" https://t.co/caYtV7dKgM</w:t>
      </w:r>
    </w:p>
    <w:p>
      <w:r>
        <w:rPr>
          <w:b/>
          <w:u w:val="single"/>
        </w:rPr>
        <w:t>285304</w:t>
      </w:r>
    </w:p>
    <w:p>
      <w:r>
        <w:t>HE DIDNT EVEN HAVE HIS FUCKING BLINKER ON!!! THEN HONKED AT ME!!! THE FUCK!!!!!!!! I'm full of rage</w:t>
      </w:r>
    </w:p>
    <w:p>
      <w:r>
        <w:rPr>
          <w:b/>
          <w:u w:val="single"/>
        </w:rPr>
        <w:t>285305</w:t>
      </w:r>
    </w:p>
    <w:p>
      <w:r>
        <w:t>RT @AsiaChloeBrown: This is fucking trash, @pepsi. https://t.co/ml7AgnA2qt</w:t>
      </w:r>
    </w:p>
    <w:p>
      <w:r>
        <w:rPr>
          <w:b/>
          <w:u w:val="single"/>
        </w:rPr>
        <w:t>285306</w:t>
      </w:r>
    </w:p>
    <w:p>
      <w:r>
        <w:t>let's talk ab my struggles in trying to make tumblr let me type mingyus fucking name https://t.co/U0AiOuTORJ</w:t>
      </w:r>
    </w:p>
    <w:p>
      <w:r>
        <w:rPr>
          <w:b/>
          <w:u w:val="single"/>
        </w:rPr>
        <w:t>285307</w:t>
      </w:r>
    </w:p>
    <w:p>
      <w:r>
        <w:t>well well well if it isnt ratchet and fucking clank</w:t>
      </w:r>
    </w:p>
    <w:p>
      <w:r>
        <w:rPr>
          <w:b/>
          <w:u w:val="single"/>
        </w:rPr>
        <w:t>285308</w:t>
      </w:r>
    </w:p>
    <w:p>
      <w:r>
        <w:t>@TooHotFiDem_Sha This is why I didn't want Gonzaga in this game. Smdfh, this shit is terrible. Horrible ass damn game #NationalChampionship</w:t>
      </w:r>
    </w:p>
    <w:p>
      <w:r>
        <w:rPr>
          <w:b/>
          <w:u w:val="single"/>
        </w:rPr>
        <w:t>285309</w:t>
      </w:r>
    </w:p>
    <w:p>
      <w:r>
        <w:t>RT @hepbvrnn: all I ask is to not be fake fucked with 🤦🏽‍♀️</w:t>
      </w:r>
    </w:p>
    <w:p>
      <w:r>
        <w:rPr>
          <w:b/>
          <w:u w:val="single"/>
        </w:rPr>
        <w:t>285310</w:t>
      </w:r>
    </w:p>
    <w:p>
      <w:r>
        <w:t>I'm so mad rn. I literally just watched birds eat a fucking napkin that someone couldn't throw in the trash can. Wtf man.</w:t>
      </w:r>
    </w:p>
    <w:p>
      <w:r>
        <w:rPr>
          <w:b/>
          <w:u w:val="single"/>
        </w:rPr>
        <w:t>285311</w:t>
      </w:r>
    </w:p>
    <w:p>
      <w:r>
        <w:t>@barneystoneage @FluffyBunnyLive I blame this stupid cow for a LOT of what these idiot kids are spouting nowadays. Barney, how often you have to dye yourself green?</w:t>
      </w:r>
    </w:p>
    <w:p>
      <w:r>
        <w:rPr>
          <w:b/>
          <w:u w:val="single"/>
        </w:rPr>
        <w:t>285312</w:t>
      </w:r>
    </w:p>
    <w:p>
      <w:r>
        <w:t>@norahnewhouse @13ReasonsWhy UGHHHH IM ALMOST DONE WITH IT AND IM FUCKED UP</w:t>
      </w:r>
    </w:p>
    <w:p>
      <w:r>
        <w:rPr>
          <w:b/>
          <w:u w:val="single"/>
        </w:rPr>
        <w:t>285313</w:t>
      </w:r>
    </w:p>
    <w:p>
      <w:r>
        <w:t>Scared for my fucking life https://t.co/xrKXUd4sxK</w:t>
      </w:r>
    </w:p>
    <w:p>
      <w:r>
        <w:rPr>
          <w:b/>
          <w:u w:val="single"/>
        </w:rPr>
        <w:t>285314</w:t>
      </w:r>
    </w:p>
    <w:p>
      <w:r>
        <w:t>RT @UncleChaps: My daughter fucking sucked at hide and go seek. https://t.co/PeyQzIp3xC</w:t>
      </w:r>
    </w:p>
    <w:p>
      <w:r>
        <w:rPr>
          <w:b/>
          <w:u w:val="single"/>
        </w:rPr>
        <w:t>285315</w:t>
      </w:r>
    </w:p>
    <w:p>
      <w:r>
        <w:t>I hate the days when even being squirrel doesnt keep me from being lonley....I have always been shy and have... https://t.co/UPvwIZ0KGF</w:t>
      </w:r>
    </w:p>
    <w:p>
      <w:r>
        <w:rPr>
          <w:b/>
          <w:u w:val="single"/>
        </w:rPr>
        <w:t>285316</w:t>
      </w:r>
    </w:p>
    <w:p>
      <w:r>
        <w:t>RT @feesyazwani: fucking numb already idk how to feel anymore</w:t>
      </w:r>
    </w:p>
    <w:p>
      <w:r>
        <w:rPr>
          <w:b/>
          <w:u w:val="single"/>
        </w:rPr>
        <w:t>285317</w:t>
      </w:r>
    </w:p>
    <w:p>
      <w:r>
        <w:t>RT @SovietSergey: .@PrisonPlanet I've seen a lot of dumb bastards over the years but these alt-right morons like @PrisonPlanet, @Cernovich…</w:t>
      </w:r>
    </w:p>
    <w:p>
      <w:r>
        <w:rPr>
          <w:b/>
          <w:u w:val="single"/>
        </w:rPr>
        <w:t>285318</w:t>
      </w:r>
    </w:p>
    <w:p>
      <w:r>
        <w:t>RT @iamlucascoly: Y'all got me fucked up so what we been eating my nigga? https://t.co/ocM1N1B15i</w:t>
      </w:r>
    </w:p>
    <w:p>
      <w:r>
        <w:rPr>
          <w:b/>
          <w:u w:val="single"/>
        </w:rPr>
        <w:t>285319</w:t>
      </w:r>
    </w:p>
    <w:p>
      <w:r>
        <w:t>of fucking course shikari is in philadelphia when im not:(</w:t>
      </w:r>
    </w:p>
    <w:p>
      <w:r>
        <w:rPr>
          <w:b/>
          <w:u w:val="single"/>
        </w:rPr>
        <w:t>285320</w:t>
      </w:r>
    </w:p>
    <w:p>
      <w:r>
        <w:t>Cheers and get fucked  #PS4share https://t.co/BsK3mU0KAV</w:t>
      </w:r>
    </w:p>
    <w:p>
      <w:r>
        <w:rPr>
          <w:b/>
          <w:u w:val="single"/>
        </w:rPr>
        <w:t>285321</w:t>
      </w:r>
    </w:p>
    <w:p>
      <w:r>
        <w:t>Ik ben compleet fucked up • Cedric</w:t>
        <w:br/>
        <w:t>#storyofmylife #ikvoeljejongen</w:t>
      </w:r>
    </w:p>
    <w:p>
      <w:r>
        <w:rPr>
          <w:b/>
          <w:u w:val="single"/>
        </w:rPr>
        <w:t>285322</w:t>
      </w:r>
    </w:p>
    <w:p>
      <w:r>
        <w:t>That bitch don't wanna be friends, ay</w:t>
        <w:br/>
        <w:t>I gave her dick, she got mad, ay 🎶</w:t>
      </w:r>
    </w:p>
    <w:p>
      <w:r>
        <w:rPr>
          <w:b/>
          <w:u w:val="single"/>
        </w:rPr>
        <w:t>285323</w:t>
      </w:r>
    </w:p>
    <w:p>
      <w:r>
        <w:t>@ramram2you @paulwestonlibgb If it wasn't for the Muslims Sihks and Hindus in the trenches and flying the Spitfires we'd be fucked</w:t>
      </w:r>
    </w:p>
    <w:p>
      <w:r>
        <w:rPr>
          <w:b/>
          <w:u w:val="single"/>
        </w:rPr>
        <w:t>285324</w:t>
      </w:r>
    </w:p>
    <w:p>
      <w:r>
        <w:t>Boss fucked up film this 👌 https://t.co/R2zj1pIh6F</w:t>
      </w:r>
    </w:p>
    <w:p>
      <w:r>
        <w:rPr>
          <w:b/>
          <w:u w:val="single"/>
        </w:rPr>
        <w:t>285325</w:t>
      </w:r>
    </w:p>
    <w:p>
      <w:r>
        <w:t>Do re mi fa so fucking done with you boy</w:t>
        <w:br/>
        <w:t>So fucking done with all the games you play</w:t>
      </w:r>
    </w:p>
    <w:p>
      <w:r>
        <w:rPr>
          <w:b/>
          <w:u w:val="single"/>
        </w:rPr>
        <w:t>285326</w:t>
      </w:r>
    </w:p>
    <w:p>
      <w:r>
        <w:t>RT @Papito_BYB: I'm fucking done💀💀💀💀💀 https://t.co/PSP1rvsyaI</w:t>
      </w:r>
    </w:p>
    <w:p>
      <w:r>
        <w:rPr>
          <w:b/>
          <w:u w:val="single"/>
        </w:rPr>
        <w:t>285327</w:t>
      </w:r>
    </w:p>
    <w:p>
      <w:r>
        <w:t>And you have Marher your not even human your a sickening puke of a geek idiot https://t.co/AEo4cEjiQB</w:t>
      </w:r>
    </w:p>
    <w:p>
      <w:r>
        <w:rPr>
          <w:b/>
          <w:u w:val="single"/>
        </w:rPr>
        <w:t>285328</w:t>
      </w:r>
    </w:p>
    <w:p>
      <w:r>
        <w:t>RT @nuest_fan_: Fucking MNET 😡</w:t>
        <w:br/>
        <w:t>Fucking PLEDIS 😡😡</w:t>
        <w:br/>
        <w:t>Fucking CJ ONE 😡😡😡</w:t>
        <w:br/>
        <w:t>This day can not be worse 😡😡😡😡.</w:t>
        <w:br/>
        <w:br/>
        <w:t>🎵🎵🎵🎵🎵🎵</w:t>
        <w:br/>
        <w:t>😢😢😢😢😢😢</w:t>
        <w:br/>
        <w:t>😭😭😭😭😭😭</w:t>
        <w:br/>
        <w:t>😵🔫😵🔫😵🔫 https://t.…</w:t>
      </w:r>
    </w:p>
    <w:p>
      <w:r>
        <w:rPr>
          <w:b/>
          <w:u w:val="single"/>
        </w:rPr>
        <w:t>285329</w:t>
      </w:r>
    </w:p>
    <w:p>
      <w:r>
        <w:t>@DMVFollowers Aye das my mans house ji like was mad a nigga was in his yard no lie</w:t>
      </w:r>
    </w:p>
    <w:p>
      <w:r>
        <w:rPr>
          <w:b/>
          <w:u w:val="single"/>
        </w:rPr>
        <w:t>285330</w:t>
      </w:r>
    </w:p>
    <w:p>
      <w:r>
        <w:t>@BenjySarlin That this imbecile is so close to the highest office in the world is mindboggling. What the hell is wrong with this country?</w:t>
      </w:r>
    </w:p>
    <w:p>
      <w:r>
        <w:rPr>
          <w:b/>
          <w:u w:val="single"/>
        </w:rPr>
        <w:t>285331</w:t>
      </w:r>
    </w:p>
    <w:p>
      <w:r>
        <w:t>Ima prove em wrong every fucking time, mama I got em</w:t>
      </w:r>
    </w:p>
    <w:p>
      <w:r>
        <w:rPr>
          <w:b/>
          <w:u w:val="single"/>
        </w:rPr>
        <w:t>285332</w:t>
      </w:r>
    </w:p>
    <w:p>
      <w:r>
        <w:t>RT @breezymaIik: Jasmine sweetie. I'm so sorry. I'm sorry that a ugly ass bitch like this would even say that https://t.co/SIQCcwu5oM</w:t>
      </w:r>
    </w:p>
    <w:p>
      <w:r>
        <w:rPr>
          <w:b/>
          <w:u w:val="single"/>
        </w:rPr>
        <w:t>285333</w:t>
      </w:r>
    </w:p>
    <w:p>
      <w:r>
        <w:t>Niggas want praise when they get outta a fucked up situation they get themselves</w:t>
      </w:r>
    </w:p>
    <w:p>
      <w:r>
        <w:rPr>
          <w:b/>
          <w:u w:val="single"/>
        </w:rPr>
        <w:t>285334</w:t>
      </w:r>
    </w:p>
    <w:p>
      <w:r>
        <w:t>RT @Flamingeos: Almost fucking die... never forgetting this day :(</w:t>
      </w:r>
    </w:p>
    <w:p>
      <w:r>
        <w:rPr>
          <w:b/>
          <w:u w:val="single"/>
        </w:rPr>
        <w:t>285335</w:t>
      </w:r>
    </w:p>
    <w:p>
      <w:r>
        <w:t>I've been having some real fucked up dreams lately</w:t>
      </w:r>
    </w:p>
    <w:p>
      <w:r>
        <w:rPr>
          <w:b/>
          <w:u w:val="single"/>
        </w:rPr>
        <w:t>285336</w:t>
      </w:r>
    </w:p>
    <w:p>
      <w:r>
        <w:t>And don't forget that comet of charisma, Fritz Mondale.  Facing Trump &amp;amp; the FUCKING GOP &amp;amp; deciding that Hillz was unacceptable. Baffling. https://t.co/WG4ZNnsc6E</w:t>
      </w:r>
    </w:p>
    <w:p>
      <w:r>
        <w:rPr>
          <w:b/>
          <w:u w:val="single"/>
        </w:rPr>
        <w:t>285337</w:t>
      </w:r>
    </w:p>
    <w:p>
      <w:r>
        <w:t>RT @Jalaylay_: Don't even try to fucking convince me that this man was not the ugliest character to ever be put on TV. Literally is an ABOM…</w:t>
      </w:r>
    </w:p>
    <w:p>
      <w:r>
        <w:rPr>
          <w:b/>
          <w:u w:val="single"/>
        </w:rPr>
        <w:t>285338</w:t>
      </w:r>
    </w:p>
    <w:p>
      <w:r>
        <w:t>@TheBurkinator4 @Idubbbz crazy lesbian celebrates her fathers death</w:t>
      </w:r>
    </w:p>
    <w:p>
      <w:r>
        <w:rPr>
          <w:b/>
          <w:u w:val="single"/>
        </w:rPr>
        <w:t>285339</w:t>
      </w:r>
    </w:p>
    <w:p>
      <w:r>
        <w:t>You'll stay as a reminder of how fucked this world can be</w:t>
      </w:r>
    </w:p>
    <w:p>
      <w:r>
        <w:rPr>
          <w:b/>
          <w:u w:val="single"/>
        </w:rPr>
        <w:t>285340</w:t>
      </w:r>
    </w:p>
    <w:p>
      <w:r>
        <w:t>RT @blade_funner: [GOD INVENTING THE WEASEL]</w:t>
        <w:br/>
        <w:br/>
        <w:t>You know what we need?  An otter you can't fucking trust.</w:t>
      </w:r>
    </w:p>
    <w:p>
      <w:r>
        <w:rPr>
          <w:b/>
          <w:u w:val="single"/>
        </w:rPr>
        <w:t>285341</w:t>
      </w:r>
    </w:p>
    <w:p>
      <w:r>
        <w:t>RT @aayylmao: tryna do some real crazy shit tonight like drink water and sleep</w:t>
      </w:r>
    </w:p>
    <w:p>
      <w:r>
        <w:rPr>
          <w:b/>
          <w:u w:val="single"/>
        </w:rPr>
        <w:t>285342</w:t>
      </w:r>
    </w:p>
    <w:p>
      <w:r>
        <w:t>@BestVinesEver @zackstussy It's a fucking corgiiiii https://t.co/RslGsEizMI</w:t>
      </w:r>
    </w:p>
    <w:p>
      <w:r>
        <w:rPr>
          <w:b/>
          <w:u w:val="single"/>
        </w:rPr>
        <w:t>285343</w:t>
      </w:r>
    </w:p>
    <w:p>
      <w:r>
        <w:t xml:space="preserve">RT @MVKDRE: I look so fucking woke </w:t>
        <w:br/>
        <w:t>Specks: https://t.co/B1y1y1bFt4 https://t.co/BIsOCzpp82</w:t>
      </w:r>
    </w:p>
    <w:p>
      <w:r>
        <w:rPr>
          <w:b/>
          <w:u w:val="single"/>
        </w:rPr>
        <w:t>285344</w:t>
      </w:r>
    </w:p>
    <w:p>
      <w:r>
        <w:t>RT @robbie_ryan34: It's the fucking Catalina wine mixer</w:t>
      </w:r>
    </w:p>
    <w:p>
      <w:r>
        <w:rPr>
          <w:b/>
          <w:u w:val="single"/>
        </w:rPr>
        <w:t>285345</w:t>
      </w:r>
    </w:p>
    <w:p>
      <w:r>
        <w:t>and its their fucking fault if they cant deal with it not mine</w:t>
      </w:r>
    </w:p>
    <w:p>
      <w:r>
        <w:rPr>
          <w:b/>
          <w:u w:val="single"/>
        </w:rPr>
        <w:t>285346</w:t>
      </w:r>
    </w:p>
    <w:p>
      <w:r>
        <w:t>RT @_Simply_TT: @whaattaafoxx We should've fucking stopped at McDonald's or KFC 😂😂😂😂😂😂 #AYTOSecondChances</w:t>
      </w:r>
    </w:p>
    <w:p>
      <w:r>
        <w:rPr>
          <w:b/>
          <w:u w:val="single"/>
        </w:rPr>
        <w:t>285347</w:t>
      </w:r>
    </w:p>
    <w:p>
      <w:r>
        <w:t>RT @stayweirdvibes: My nail is fucked off and I just finished them. I'm finished. https://t.co/825uXSaKGj</w:t>
      </w:r>
    </w:p>
    <w:p>
      <w:r>
        <w:rPr>
          <w:b/>
          <w:u w:val="single"/>
        </w:rPr>
        <w:t>285348</w:t>
      </w:r>
    </w:p>
    <w:p>
      <w:r>
        <w:t>@seanhannity @AmbassadorRice With all do respect you a fucking liar.</w:t>
      </w:r>
    </w:p>
    <w:p>
      <w:r>
        <w:rPr>
          <w:b/>
          <w:u w:val="single"/>
        </w:rPr>
        <w:t>285349</w:t>
      </w:r>
    </w:p>
    <w:p>
      <w:r>
        <w:t>It's literally 3:45 am and I'm in my fucking feelings 😓</w:t>
      </w:r>
    </w:p>
    <w:p>
      <w:r>
        <w:rPr>
          <w:b/>
          <w:u w:val="single"/>
        </w:rPr>
        <w:t>285350</w:t>
      </w:r>
    </w:p>
    <w:p>
      <w:r>
        <w:t>RT @QueenB__: @Jacarahpretty damn northeast hating already 😭fucking characters</w:t>
      </w:r>
    </w:p>
    <w:p>
      <w:r>
        <w:rPr>
          <w:b/>
          <w:u w:val="single"/>
        </w:rPr>
        <w:t>285351</w:t>
      </w:r>
    </w:p>
    <w:p>
      <w:r>
        <w:t>RT @BitchestheCat: You know when those crazy fucks in Florida stick their heads between the jaws of an alligator? This is like that. https:…</w:t>
      </w:r>
    </w:p>
    <w:p>
      <w:r>
        <w:rPr>
          <w:b/>
          <w:u w:val="single"/>
        </w:rPr>
        <w:t>285352</w:t>
      </w:r>
    </w:p>
    <w:p>
      <w:r>
        <w:t>RT @LookAtLollyy: People be thinking you suppose to be sad cause they stop fucking with you. Like I ain't even knew you exist a couple year…</w:t>
      </w:r>
    </w:p>
    <w:p>
      <w:r>
        <w:rPr>
          <w:b/>
          <w:u w:val="single"/>
        </w:rPr>
        <w:t>285353</w:t>
      </w:r>
    </w:p>
    <w:p>
      <w:r>
        <w:t>RT @Humble_Slim: "A nigga just tired Lawd....my bad" https://t.co/LjjrUTREw0</w:t>
      </w:r>
    </w:p>
    <w:p>
      <w:r>
        <w:rPr>
          <w:b/>
          <w:u w:val="single"/>
        </w:rPr>
        <w:t>285354</w:t>
      </w:r>
    </w:p>
    <w:p>
      <w:r>
        <w:t>RT @iamlucascoly: Y'all got me fucked up so what we been eating my nigga? https://t.co/ocM1N1B15i</w:t>
      </w:r>
    </w:p>
    <w:p>
      <w:r>
        <w:rPr>
          <w:b/>
          <w:u w:val="single"/>
        </w:rPr>
        <w:t>285355</w:t>
      </w:r>
    </w:p>
    <w:p>
      <w:r>
        <w:t>This is why I fucking hate April 1st. People pull stupid shit. And for what? What's gained by this besides irritation?</w:t>
      </w:r>
    </w:p>
    <w:p>
      <w:r>
        <w:rPr>
          <w:b/>
          <w:u w:val="single"/>
        </w:rPr>
        <w:t>285356</w:t>
      </w:r>
    </w:p>
    <w:p>
      <w:r>
        <w:t>RT @WrestlinGifs: THE FACE WHO RUNS THE FUCKING PLACE https://t.co/hSq1Lxj3BA</w:t>
      </w:r>
    </w:p>
    <w:p>
      <w:r>
        <w:rPr>
          <w:b/>
          <w:u w:val="single"/>
        </w:rPr>
        <w:t>285357</w:t>
      </w:r>
    </w:p>
    <w:p>
      <w:r>
        <w:t>RT @prettycarlaaaa: Told y'all lil booties be fucking it up 😭😭😭 https://t.co/2LLKNRAVFQ</w:t>
      </w:r>
    </w:p>
    <w:p>
      <w:r>
        <w:rPr>
          <w:b/>
          <w:u w:val="single"/>
        </w:rPr>
        <w:t>285358</w:t>
      </w:r>
    </w:p>
    <w:p>
      <w:r>
        <w:t>“Babe, I fucked up. I’m sorry.” I didn’t say a word. A part of me… https://t.co/DJ5lDdq9o9</w:t>
      </w:r>
    </w:p>
    <w:p>
      <w:r>
        <w:rPr>
          <w:b/>
          <w:u w:val="single"/>
        </w:rPr>
        <w:t>285359</w:t>
      </w:r>
    </w:p>
    <w:p>
      <w:r>
        <w:t>all week i've been looking forward to sleeping in today and i've been fucking awake since 9 for whatever reason 😒</w:t>
      </w:r>
    </w:p>
    <w:p>
      <w:r>
        <w:rPr>
          <w:b/>
          <w:u w:val="single"/>
        </w:rPr>
        <w:t>285360</w:t>
      </w:r>
    </w:p>
    <w:p>
      <w:r>
        <w:t>Jaclyn and Nikki Benz fucking with Marco https://t.co/J5Nlc2Go52</w:t>
      </w:r>
    </w:p>
    <w:p>
      <w:r>
        <w:rPr>
          <w:b/>
          <w:u w:val="single"/>
        </w:rPr>
        <w:t>285361</w:t>
      </w:r>
    </w:p>
    <w:p>
      <w:r>
        <w:t>juts go to hell with your slow process and pathetic customer service @HDFC_Bank @HDFCBank_Cares</w:t>
      </w:r>
    </w:p>
    <w:p>
      <w:r>
        <w:rPr>
          <w:b/>
          <w:u w:val="single"/>
        </w:rPr>
        <w:t>285362</w:t>
      </w:r>
    </w:p>
    <w:p>
      <w:r>
        <w:t>out for her. debbie is just a stupid cunt and i hate her. she has had no true development and it stresses me out.</w:t>
      </w:r>
    </w:p>
    <w:p>
      <w:r>
        <w:rPr>
          <w:b/>
          <w:u w:val="single"/>
        </w:rPr>
        <w:t>285363</w:t>
      </w:r>
    </w:p>
    <w:p>
      <w:r>
        <w:t>Trump needs to fucking stop https://t.co/rQPQ18nKWC</w:t>
      </w:r>
    </w:p>
    <w:p>
      <w:r>
        <w:rPr>
          <w:b/>
          <w:u w:val="single"/>
        </w:rPr>
        <w:t>285364</w:t>
      </w:r>
    </w:p>
    <w:p>
      <w:r>
        <w:t>My boyfriend has all of his family on Facebook and the video he's just shared is fucking vile🙄😷</w:t>
      </w:r>
    </w:p>
    <w:p>
      <w:r>
        <w:rPr>
          <w:b/>
          <w:u w:val="single"/>
        </w:rPr>
        <w:t>285365</w:t>
      </w:r>
    </w:p>
    <w:p>
      <w:r>
        <w:t>People are so fucking rude...the comments are so ignorant.</w:t>
      </w:r>
    </w:p>
    <w:p>
      <w:r>
        <w:rPr>
          <w:b/>
          <w:u w:val="single"/>
        </w:rPr>
        <w:t>285366</w:t>
      </w:r>
    </w:p>
    <w:p>
      <w:r>
        <w:t>RT @lilbusboy: making my dick hard by just looking at her</w:t>
        <w:br/>
        <w:br/>
        <w:t>“@_iTrevii: If she ain't _________, she boring.”</w:t>
      </w:r>
    </w:p>
    <w:p>
      <w:r>
        <w:rPr>
          <w:b/>
          <w:u w:val="single"/>
        </w:rPr>
        <w:t>285367</w:t>
      </w:r>
    </w:p>
    <w:p>
      <w:r>
        <w:t>RT @Stormzy1: Glasgow's gonna be fucking mad tomorrow trust me</w:t>
      </w:r>
    </w:p>
    <w:p>
      <w:r>
        <w:rPr>
          <w:b/>
          <w:u w:val="single"/>
        </w:rPr>
        <w:t>285368</w:t>
      </w:r>
    </w:p>
    <w:p>
      <w:r>
        <w:t xml:space="preserve">RT @dayumexo: suho corrected the translator,,,, the fucking translator lmfao </w:t>
        <w:br/>
        <w:t xml:space="preserve">translator: hello, we are exo </w:t>
        <w:br/>
        <w:t>suho: no, we're exo https://t.…</w:t>
      </w:r>
    </w:p>
    <w:p>
      <w:r>
        <w:rPr>
          <w:b/>
          <w:u w:val="single"/>
        </w:rPr>
        <w:t>285369</w:t>
      </w:r>
    </w:p>
    <w:p>
      <w:r>
        <w:t>Asshat @realDonaldTrump VIDEOTAPED Syria speech &amp;amp; they still didn't edit out that awkward and rediculous "Godbless the rest of the world"?</w:t>
      </w:r>
    </w:p>
    <w:p>
      <w:r>
        <w:rPr>
          <w:b/>
          <w:u w:val="single"/>
        </w:rPr>
        <w:t>285370</w:t>
      </w:r>
    </w:p>
    <w:p>
      <w:r>
        <w:t>uhh cuz i was fucking hungry sorry we all dont eat grass u bitch https://t.co/yFJ4E2FfO0</w:t>
      </w:r>
    </w:p>
    <w:p>
      <w:r>
        <w:rPr>
          <w:b/>
          <w:u w:val="single"/>
        </w:rPr>
        <w:t>285371</w:t>
      </w:r>
    </w:p>
    <w:p>
      <w:r>
        <w:t>I'm so fucking petty pt. 2 https://t.co/aTVDgUtVXN</w:t>
      </w:r>
    </w:p>
    <w:p>
      <w:r>
        <w:rPr>
          <w:b/>
          <w:u w:val="single"/>
        </w:rPr>
        <w:t>285372</w:t>
      </w:r>
    </w:p>
    <w:p>
      <w:r>
        <w:t>It's alot of hoes who don't like me , so fucking WHAAAAT ❗</w:t>
      </w:r>
    </w:p>
    <w:p>
      <w:r>
        <w:rPr>
          <w:b/>
          <w:u w:val="single"/>
        </w:rPr>
        <w:t>285373</w:t>
      </w:r>
    </w:p>
    <w:p>
      <w:r>
        <w:t>Damn school was crazy today whats going on with rhhs</w:t>
      </w:r>
    </w:p>
    <w:p>
      <w:r>
        <w:rPr>
          <w:b/>
          <w:u w:val="single"/>
        </w:rPr>
        <w:t>285374</w:t>
      </w:r>
    </w:p>
    <w:p>
      <w:r>
        <w:t>RT @hoess_swagg52: You can't make me mad over a nigga I already had 🤦🏾‍♀️</w:t>
      </w:r>
    </w:p>
    <w:p>
      <w:r>
        <w:rPr>
          <w:b/>
          <w:u w:val="single"/>
        </w:rPr>
        <w:t>285375</w:t>
      </w:r>
    </w:p>
    <w:p>
      <w:r>
        <w:t>@ObisKanobis @gozergozarion @Thesolardude @DominicFabiscus Because you guys got handed the keys to the kingdom and you fucked it all up.</w:t>
      </w:r>
    </w:p>
    <w:p>
      <w:r>
        <w:rPr>
          <w:b/>
          <w:u w:val="single"/>
        </w:rPr>
        <w:t>285376</w:t>
      </w:r>
    </w:p>
    <w:p>
      <w:r>
        <w:t>RT @hayleestevenss: men that disrespect women (joking or not) make me sick to my stomach.. who the fuck hurt you? meditate and work thru th…</w:t>
      </w:r>
    </w:p>
    <w:p>
      <w:r>
        <w:rPr>
          <w:b/>
          <w:u w:val="single"/>
        </w:rPr>
        <w:t>285377</w:t>
      </w:r>
    </w:p>
    <w:p>
      <w:r>
        <w:t>RT @AndreaRussett: my sleep schedule is soo fucked 🙃</w:t>
      </w:r>
    </w:p>
    <w:p>
      <w:r>
        <w:rPr>
          <w:b/>
          <w:u w:val="single"/>
        </w:rPr>
        <w:t>285378</w:t>
      </w:r>
    </w:p>
    <w:p>
      <w:r>
        <w:t>RT @dimeD___: My lips be looking SO FUCKING EDIBLE w lip gloss. 👅👅👅👅👅👅👅👅👅👅👅👅👅👅👅👅😍😍😍😍😍😍🤤🤤🤤🤤🤤</w:t>
      </w:r>
    </w:p>
    <w:p>
      <w:r>
        <w:rPr>
          <w:b/>
          <w:u w:val="single"/>
        </w:rPr>
        <w:t>285379</w:t>
      </w:r>
    </w:p>
    <w:p>
      <w:r>
        <w:t>I think I would lost it if Lucas step to me like that, have some fucking respect bro #BkChatLDN</w:t>
      </w:r>
    </w:p>
    <w:p>
      <w:r>
        <w:rPr>
          <w:b/>
          <w:u w:val="single"/>
        </w:rPr>
        <w:t>285380</w:t>
      </w:r>
    </w:p>
    <w:p>
      <w:r>
        <w:t>Bitch I'm Michael Jackson dangerous, I got yes Julz in my bracelet.</w:t>
      </w:r>
    </w:p>
    <w:p>
      <w:r>
        <w:rPr>
          <w:b/>
          <w:u w:val="single"/>
        </w:rPr>
        <w:t>285381</w:t>
      </w:r>
    </w:p>
    <w:p>
      <w:r>
        <w:t>this fucking article doesn't even know sakito is a person I'm laughing I cannot</w:t>
      </w:r>
    </w:p>
    <w:p>
      <w:r>
        <w:rPr>
          <w:b/>
          <w:u w:val="single"/>
        </w:rPr>
        <w:t>285382</w:t>
      </w:r>
    </w:p>
    <w:p>
      <w:r>
        <w:t xml:space="preserve">Ladies and Gentlemen, </w:t>
        <w:br/>
        <w:t>Victoria Soliz has fucked up once again</w:t>
      </w:r>
    </w:p>
    <w:p>
      <w:r>
        <w:rPr>
          <w:b/>
          <w:u w:val="single"/>
        </w:rPr>
        <w:t>285383</w:t>
      </w:r>
    </w:p>
    <w:p>
      <w:r>
        <w:t>@ReignOfApril @MalcolmNance You know what harms ties... Blowing up a fucking AID convoy....</w:t>
      </w:r>
    </w:p>
    <w:p>
      <w:r>
        <w:rPr>
          <w:b/>
          <w:u w:val="single"/>
        </w:rPr>
        <w:t>285384</w:t>
      </w:r>
    </w:p>
    <w:p>
      <w:r>
        <w:t>@H4YL33T @TooFastForSeth fucking rood, dont be rood about our lord and savior</w:t>
      </w:r>
    </w:p>
    <w:p>
      <w:r>
        <w:rPr>
          <w:b/>
          <w:u w:val="single"/>
        </w:rPr>
        <w:t>285385</w:t>
      </w:r>
    </w:p>
    <w:p>
      <w:r>
        <w:t>RT @MITCHIE66: WE'D BE SO FUCKING DEAD!!!!! @tiffany_grahamm https://t.co/Nw7q7iziC1</w:t>
      </w:r>
    </w:p>
    <w:p>
      <w:r>
        <w:rPr>
          <w:b/>
          <w:u w:val="single"/>
        </w:rPr>
        <w:t>285386</w:t>
      </w:r>
    </w:p>
    <w:p>
      <w:r>
        <w:t>@KnockK_ You by yourself bro? I'm in the fucking Bronx</w:t>
      </w:r>
    </w:p>
    <w:p>
      <w:r>
        <w:rPr>
          <w:b/>
          <w:u w:val="single"/>
        </w:rPr>
        <w:t>285387</w:t>
      </w:r>
    </w:p>
    <w:p>
      <w:r>
        <w:t>RT @RickFucknGrimes: Yup. That just fucking happened. #TWDFinale</w:t>
      </w:r>
    </w:p>
    <w:p>
      <w:r>
        <w:rPr>
          <w:b/>
          <w:u w:val="single"/>
        </w:rPr>
        <w:t>285388</w:t>
      </w:r>
    </w:p>
    <w:p>
      <w:r>
        <w:t>RT @TheDailyEdge: The fucking President of the United fucking States had to pay $25 fucking million for being a fucking scam artist. https:…</w:t>
      </w:r>
    </w:p>
    <w:p>
      <w:r>
        <w:rPr>
          <w:b/>
          <w:u w:val="single"/>
        </w:rPr>
        <w:t>285389</w:t>
      </w:r>
    </w:p>
    <w:p>
      <w:r>
        <w:t>RT @Okeating: UK children are going hungry and you're letting them spend £500m changing the passport. You, madame, are a fucking disgrace.…</w:t>
      </w:r>
    </w:p>
    <w:p>
      <w:r>
        <w:rPr>
          <w:b/>
          <w:u w:val="single"/>
        </w:rPr>
        <w:t>285390</w:t>
      </w:r>
    </w:p>
    <w:p>
      <w:r>
        <w:t>RT @mattslanetbh: a fucking seat https://t.co/9Xz6dtFjgn</w:t>
      </w:r>
    </w:p>
    <w:p>
      <w:r>
        <w:rPr>
          <w:b/>
          <w:u w:val="single"/>
        </w:rPr>
        <w:t>285391</w:t>
      </w:r>
    </w:p>
    <w:p>
      <w:r>
        <w:t>@Allisonjanna00 is mad at me cause I keep kicking her ass in games</w:t>
      </w:r>
    </w:p>
    <w:p>
      <w:r>
        <w:rPr>
          <w:b/>
          <w:u w:val="single"/>
        </w:rPr>
        <w:t>285392</w:t>
      </w:r>
    </w:p>
    <w:p>
      <w:r>
        <w:t>@awkwardgoogle @ARlANAPRINCESS Ain't nobody got time for that with a fucking bleeding finger</w:t>
      </w:r>
    </w:p>
    <w:p>
      <w:r>
        <w:rPr>
          <w:b/>
          <w:u w:val="single"/>
        </w:rPr>
        <w:t>285393</w:t>
      </w:r>
    </w:p>
    <w:p>
      <w:r>
        <w:t>RT @mdlbird: 22 fucking years ago https://t.co/GhTeY9qoOl</w:t>
      </w:r>
    </w:p>
    <w:p>
      <w:r>
        <w:rPr>
          <w:b/>
          <w:u w:val="single"/>
        </w:rPr>
        <w:t>285394</w:t>
      </w:r>
    </w:p>
    <w:p>
      <w:r>
        <w:t>RT @_Royonnaa: If this ain't the fucking truth https://t.co/wmo0HL5f6v</w:t>
      </w:r>
    </w:p>
    <w:p>
      <w:r>
        <w:rPr>
          <w:b/>
          <w:u w:val="single"/>
        </w:rPr>
        <w:t>285395</w:t>
      </w:r>
    </w:p>
    <w:p>
      <w:r>
        <w:t>I fucking hope so (Walcott) 🙏🏻#Arsenal https://t.co/u5tYeorzxt</w:t>
      </w:r>
    </w:p>
    <w:p>
      <w:r>
        <w:rPr>
          <w:b/>
          <w:u w:val="single"/>
        </w:rPr>
        <w:t>285396</w:t>
      </w:r>
    </w:p>
    <w:p>
      <w:r>
        <w:t>@itsmanuelperez @CRSTL__ Gorilla glue got me fucked up ha 😂</w:t>
      </w:r>
    </w:p>
    <w:p>
      <w:r>
        <w:rPr>
          <w:b/>
          <w:u w:val="single"/>
        </w:rPr>
        <w:t>285397</w:t>
      </w:r>
    </w:p>
    <w:p>
      <w:r>
        <w:t>What's crazy is we literally came thru this bitch &amp;amp; snatched what we wanted.😂😂😂😂😂</w:t>
      </w:r>
    </w:p>
    <w:p>
      <w:r>
        <w:rPr>
          <w:b/>
          <w:u w:val="single"/>
        </w:rPr>
        <w:t>285398</w:t>
      </w:r>
    </w:p>
    <w:p>
      <w:r>
        <w:t>h8r: ugh, fuck wesley!!😡😤</w:t>
        <w:br/>
        <w:t>me: MAN , I'M TRYING 😩👅💦💦 https://t.co/TEmBSnX5MM</w:t>
      </w:r>
    </w:p>
    <w:p>
      <w:r>
        <w:rPr>
          <w:b/>
          <w:u w:val="single"/>
        </w:rPr>
        <w:t>285399</w:t>
      </w:r>
    </w:p>
    <w:p>
      <w:r>
        <w:t>RT @Miahlove_mhc: You bitches don't be takin NOBODY nigga. Y'all just gettin fucked 💯☹️</w:t>
      </w:r>
    </w:p>
    <w:p>
      <w:r>
        <w:rPr>
          <w:b/>
          <w:u w:val="single"/>
        </w:rPr>
        <w:t>285400</w:t>
      </w:r>
    </w:p>
    <w:p>
      <w:r>
        <w:t>Jeasus fucking christ I didn't say that omg https://t.co/SPMqa0G5Ga</w:t>
      </w:r>
    </w:p>
    <w:p>
      <w:r>
        <w:rPr>
          <w:b/>
          <w:u w:val="single"/>
        </w:rPr>
        <w:t>285401</w:t>
      </w:r>
    </w:p>
    <w:p>
      <w:r>
        <w:t>RT @GoonerLDN: @Arsenal @Alex_OxChambo Fucking hell what a tank</w:t>
      </w:r>
    </w:p>
    <w:p>
      <w:r>
        <w:rPr>
          <w:b/>
          <w:u w:val="single"/>
        </w:rPr>
        <w:t>285402</w:t>
      </w:r>
    </w:p>
    <w:p>
      <w:r>
        <w:t>@abbieharveyy @elliewoodx1 @olliedolan7 not even messing my legs are fucking killing me after doin gymnastics</w:t>
      </w:r>
    </w:p>
    <w:p>
      <w:r>
        <w:rPr>
          <w:b/>
          <w:u w:val="single"/>
        </w:rPr>
        <w:t>285403</w:t>
      </w:r>
    </w:p>
    <w:p>
      <w:r>
        <w:t>@foxfire2112 @AnonIntelGroup @Support @jack u kno we can b annoyingly aggressive this is family u don't fuck wit family..tisktisk</w:t>
      </w:r>
    </w:p>
    <w:p>
      <w:r>
        <w:rPr>
          <w:b/>
          <w:u w:val="single"/>
        </w:rPr>
        <w:t>285404</w:t>
      </w:r>
    </w:p>
    <w:p>
      <w:r>
        <w:t>THIS JUST FUCKED MY WORLD UP https://t.co/EyqcIJY33i</w:t>
      </w:r>
    </w:p>
    <w:p>
      <w:r>
        <w:rPr>
          <w:b/>
          <w:u w:val="single"/>
        </w:rPr>
        <w:t>285405</w:t>
      </w:r>
    </w:p>
    <w:p>
      <w:r>
        <w:t>#cutiesaturday here's some creepy bullshit of mae from @NightInTheWoods ! https://t.co/TO7B4wyTmm</w:t>
      </w:r>
    </w:p>
    <w:p>
      <w:r>
        <w:rPr>
          <w:b/>
          <w:u w:val="single"/>
        </w:rPr>
        <w:t>285406</w:t>
      </w:r>
    </w:p>
    <w:p>
      <w:r>
        <w:t>RT @TechnicallyRon: Everyone that voted brexit is completely fucking bananas https://t.co/YOKNc0OIZa</w:t>
      </w:r>
    </w:p>
    <w:p>
      <w:r>
        <w:rPr>
          <w:b/>
          <w:u w:val="single"/>
        </w:rPr>
        <w:t>285407</w:t>
      </w:r>
    </w:p>
    <w:p>
      <w:r>
        <w:t>I've been looking for this fucking thing for years. https://t.co/VyMTBBim2e</w:t>
      </w:r>
    </w:p>
    <w:p>
      <w:r>
        <w:rPr>
          <w:b/>
          <w:u w:val="single"/>
        </w:rPr>
        <w:t>285408</w:t>
      </w:r>
    </w:p>
    <w:p>
      <w:r>
        <w:t>RT @definelarry: :( when will this stop. This world is so fucked up #prayforsyria https://t.co/fMJvNyJjBc</w:t>
      </w:r>
    </w:p>
    <w:p>
      <w:r>
        <w:rPr>
          <w:b/>
          <w:u w:val="single"/>
        </w:rPr>
        <w:t>285409</w:t>
      </w:r>
    </w:p>
    <w:p>
      <w:r>
        <w:t>RT @MAXDTHEGAWD: When my friends are talking about the valid freaks they just fucked and my ugly ass can't relate but I wanna be supportive…</w:t>
      </w:r>
    </w:p>
    <w:p>
      <w:r>
        <w:rPr>
          <w:b/>
          <w:u w:val="single"/>
        </w:rPr>
        <w:t>285410</w:t>
      </w:r>
    </w:p>
    <w:p>
      <w:r>
        <w:t>@GraysonDolan i fucking miss you https://t.co/czPPLpM5PR</w:t>
      </w:r>
    </w:p>
    <w:p>
      <w:r>
        <w:rPr>
          <w:b/>
          <w:u w:val="single"/>
        </w:rPr>
        <w:t>285411</w:t>
      </w:r>
    </w:p>
    <w:p>
      <w:r>
        <w:t>i wanna do this, but that's a lot of fucking writing and idek what i could write https://t.co/LE2zDfSrMy</w:t>
      </w:r>
    </w:p>
    <w:p>
      <w:r>
        <w:rPr>
          <w:b/>
          <w:u w:val="single"/>
        </w:rPr>
        <w:t>285412</w:t>
      </w:r>
    </w:p>
    <w:p>
      <w:r>
        <w:t>RT @_ljanee: I'm all for niggas havin shower sex..but when I have to get in the shower and I can barley wash my ass cuz the water cold. The…</w:t>
      </w:r>
    </w:p>
    <w:p>
      <w:r>
        <w:rPr>
          <w:b/>
          <w:u w:val="single"/>
        </w:rPr>
        <w:t>285413</w:t>
      </w:r>
    </w:p>
    <w:p>
      <w:r>
        <w:t>RT @themurdermami: A fucking timeless BOP. https://t.co/dTtmsYUXo4</w:t>
      </w:r>
    </w:p>
    <w:p>
      <w:r>
        <w:rPr>
          <w:b/>
          <w:u w:val="single"/>
        </w:rPr>
        <w:t>285414</w:t>
      </w:r>
    </w:p>
    <w:p>
      <w:r>
        <w:t>There was a fucking hair in my frosty from Wendy's. I'm DONE.</w:t>
      </w:r>
    </w:p>
    <w:p>
      <w:r>
        <w:rPr>
          <w:b/>
          <w:u w:val="single"/>
        </w:rPr>
        <w:t>285415</w:t>
      </w:r>
    </w:p>
    <w:p>
      <w:r>
        <w:t>RT @haaretzcom: Hezbollah: 'Idiotic' U.S. Strikes on Syria Serve Israel and Its 'Regional Ambitions'</w:t>
        <w:br/>
        <w:t>https://t.co/ulDxfmLe2k</w:t>
      </w:r>
    </w:p>
    <w:p>
      <w:r>
        <w:rPr>
          <w:b/>
          <w:u w:val="single"/>
        </w:rPr>
        <w:t>285416</w:t>
      </w:r>
    </w:p>
    <w:p>
      <w:r>
        <w:t>RT @brittsevillee: Hooters is a fucking disappointment😂😂😂😂</w:t>
      </w:r>
    </w:p>
    <w:p>
      <w:r>
        <w:rPr>
          <w:b/>
          <w:u w:val="single"/>
        </w:rPr>
        <w:t>285417</w:t>
      </w:r>
    </w:p>
    <w:p>
      <w:r>
        <w:t>You dirty bitch @jamescharles https://t.co/o22kMOD38U</w:t>
      </w:r>
    </w:p>
    <w:p>
      <w:r>
        <w:rPr>
          <w:b/>
          <w:u w:val="single"/>
        </w:rPr>
        <w:t>285418</w:t>
      </w:r>
    </w:p>
    <w:p>
      <w:r>
        <w:t>Lebanon's Hezbollah calls US strike on Syria 'idiotic step' https://t.co/qWNbd5Y411</w:t>
      </w:r>
    </w:p>
    <w:p>
      <w:r>
        <w:rPr>
          <w:b/>
          <w:u w:val="single"/>
        </w:rPr>
        <w:t>285419</w:t>
      </w:r>
    </w:p>
    <w:p>
      <w:r>
        <w:t>My mother's boss has been treating her like shit for months. I feel horrible af. I said mom bring me over there, I'll handle that fucker</w:t>
      </w:r>
    </w:p>
    <w:p>
      <w:r>
        <w:rPr>
          <w:b/>
          <w:u w:val="single"/>
        </w:rPr>
        <w:t>285420</w:t>
      </w:r>
    </w:p>
    <w:p>
      <w:r>
        <w:t>@TheSalemEffect =/ ouch, sorry ma'am, I'll piss off now..</w:t>
      </w:r>
    </w:p>
    <w:p>
      <w:r>
        <w:rPr>
          <w:b/>
          <w:u w:val="single"/>
        </w:rPr>
        <w:t>285421</w:t>
      </w:r>
    </w:p>
    <w:p>
      <w:r>
        <w:t>@williamlegate @realDonaldTrump @Scavino45 Syria doesn't have oil you stupid fuck</w:t>
      </w:r>
    </w:p>
    <w:p>
      <w:r>
        <w:rPr>
          <w:b/>
          <w:u w:val="single"/>
        </w:rPr>
        <w:t>285422</w:t>
      </w:r>
    </w:p>
    <w:p>
      <w:r>
        <w:t>RT @m0rrisa17: These hoes stay mad they momma's should've named them Maddie 😥</w:t>
      </w:r>
    </w:p>
    <w:p>
      <w:r>
        <w:rPr>
          <w:b/>
          <w:u w:val="single"/>
        </w:rPr>
        <w:t>285423</w:t>
      </w:r>
    </w:p>
    <w:p>
      <w:r>
        <w:t>ew this is so ugly. niggas lame asf. https://t.co/4UOKJ3pAsC</w:t>
      </w:r>
    </w:p>
    <w:p>
      <w:r>
        <w:rPr>
          <w:b/>
          <w:u w:val="single"/>
        </w:rPr>
        <w:t>285424</w:t>
      </w:r>
    </w:p>
    <w:p>
      <w:r>
        <w:t>Is there a junior bonus system or did they just fucking murder this meet? https://t.co/ykyGJNRZ4E</w:t>
      </w:r>
    </w:p>
    <w:p>
      <w:r>
        <w:rPr>
          <w:b/>
          <w:u w:val="single"/>
        </w:rPr>
        <w:t>285425</w:t>
      </w:r>
    </w:p>
    <w:p>
      <w:r>
        <w:t>RT @IdrisSultan: Tboss is eye candy, her sister is eye candy eishhhh am mind fucked 😂 #BBNaija</w:t>
      </w:r>
    </w:p>
    <w:p>
      <w:r>
        <w:rPr>
          <w:b/>
          <w:u w:val="single"/>
        </w:rPr>
        <w:t>285426</w:t>
      </w:r>
    </w:p>
    <w:p>
      <w:r>
        <w:t>I made Shizuka fucking tall for some reason, she's got an inch on Josuke and isn't afraid to flaunt it</w:t>
      </w:r>
    </w:p>
    <w:p>
      <w:r>
        <w:rPr>
          <w:b/>
          <w:u w:val="single"/>
        </w:rPr>
        <w:t>285427</w:t>
      </w:r>
    </w:p>
    <w:p>
      <w:r>
        <w:t>RT @Deadspin: Look at this fucking asshole: https://t.co/4k7cNKY8YB https://t.co/6wgqgEhkV3</w:t>
      </w:r>
    </w:p>
    <w:p>
      <w:r>
        <w:rPr>
          <w:b/>
          <w:u w:val="single"/>
        </w:rPr>
        <w:t>285428</w:t>
      </w:r>
    </w:p>
    <w:p>
      <w:r>
        <w:t>RT @13ReasonsFans: this fucked me up https://t.co/58gm0yEn6Y</w:t>
      </w:r>
    </w:p>
    <w:p>
      <w:r>
        <w:rPr>
          <w:b/>
          <w:u w:val="single"/>
        </w:rPr>
        <w:t>285429</w:t>
      </w:r>
    </w:p>
    <w:p>
      <w:r>
        <w:t>I need help in #bloodborne I'm so bad at playing this alone but no one's answering me when I fucking ring the bell 😭</w:t>
      </w:r>
    </w:p>
    <w:p>
      <w:r>
        <w:rPr>
          <w:b/>
          <w:u w:val="single"/>
        </w:rPr>
        <w:t>285430</w:t>
      </w:r>
    </w:p>
    <w:p>
      <w:r>
        <w:t>DJ Kevlar's Wembley song ahead of CCFC v Oxford clash https://t.co/uZOAogdLz8 @tiggoldbitties @kev_coops @bazzatwaites fucking clown</w:t>
      </w:r>
    </w:p>
    <w:p>
      <w:r>
        <w:rPr>
          <w:b/>
          <w:u w:val="single"/>
        </w:rPr>
        <w:t>285431</w:t>
      </w:r>
    </w:p>
    <w:p>
      <w:r>
        <w:t>RT @9ineWaves: So wassup with the skin care routine? Because y'all fucking glistening https://t.co/jhXPbf6A1s</w:t>
      </w:r>
    </w:p>
    <w:p>
      <w:r>
        <w:rPr>
          <w:b/>
          <w:u w:val="single"/>
        </w:rPr>
        <w:t>285432</w:t>
      </w:r>
    </w:p>
    <w:p>
      <w:r>
        <w:t>@TashaDwornik Don't be a fucking asshole/rapist is what I gathered from that show.</w:t>
      </w:r>
    </w:p>
    <w:p>
      <w:r>
        <w:rPr>
          <w:b/>
          <w:u w:val="single"/>
        </w:rPr>
        <w:t>285433</w:t>
      </w:r>
    </w:p>
    <w:p>
      <w:r>
        <w:t>@GiornoGiovannna Giorno this is the funniest fucking thing I've ever seen</w:t>
      </w:r>
    </w:p>
    <w:p>
      <w:r>
        <w:rPr>
          <w:b/>
          <w:u w:val="single"/>
        </w:rPr>
        <w:t>285434</w:t>
      </w:r>
    </w:p>
    <w:p>
      <w:r>
        <w:t>RT @mialozzano: ew @ all the salty bitches that give u dirty looks when u walk bye</w:t>
      </w:r>
    </w:p>
    <w:p>
      <w:r>
        <w:rPr>
          <w:b/>
          <w:u w:val="single"/>
        </w:rPr>
        <w:t>285435</w:t>
      </w:r>
    </w:p>
    <w:p>
      <w:r>
        <w:t xml:space="preserve">RT @ChuckWendig: Murderous stinky rat-bears who beat their enemies with rocks. </w:t>
        <w:br/>
        <w:br/>
        <w:t>Rocks.</w:t>
        <w:br/>
        <w:br/>
        <w:t>Fucking rocks. And logs. You go, Ewoks. You go.</w:t>
      </w:r>
    </w:p>
    <w:p>
      <w:r>
        <w:rPr>
          <w:b/>
          <w:u w:val="single"/>
        </w:rPr>
        <w:t>285436</w:t>
      </w:r>
    </w:p>
    <w:p>
      <w:r>
        <w:t>RT @Hec_Espin23: FUCKING BANGER https://t.co/ddB5nT7XGW</w:t>
      </w:r>
    </w:p>
    <w:p>
      <w:r>
        <w:rPr>
          <w:b/>
          <w:u w:val="single"/>
        </w:rPr>
        <w:t>285437</w:t>
      </w:r>
    </w:p>
    <w:p>
      <w:r>
        <w:t>ALL IN MY HEAD IS ON FUCKING NICK NIGHT I AM LIVING.</w:t>
      </w:r>
    </w:p>
    <w:p>
      <w:r>
        <w:rPr>
          <w:b/>
          <w:u w:val="single"/>
        </w:rPr>
        <w:t>285438</w:t>
      </w:r>
    </w:p>
    <w:p>
      <w:r>
        <w:t>@Pat_Merc Every time I see a betta in a fucking wine bottle/thin vase I want to scream. I don't even keep fish but how can folks think that's okay? :c</w:t>
      </w:r>
    </w:p>
    <w:p>
      <w:r>
        <w:rPr>
          <w:b/>
          <w:u w:val="single"/>
        </w:rPr>
        <w:t>285439</w:t>
      </w:r>
    </w:p>
    <w:p>
      <w:r>
        <w:t>RT @spoiledbabbby: ion wish a heartbreak on anybody ‼️ not even my worst enemy. you be feeling that shit in your chest</w:t>
      </w:r>
    </w:p>
    <w:p>
      <w:r>
        <w:rPr>
          <w:b/>
          <w:u w:val="single"/>
        </w:rPr>
        <w:t>285440</w:t>
      </w:r>
    </w:p>
    <w:p>
      <w:r>
        <w:t>RT @9ineWaves: So wassup with the skin care routine? Because y'all fucking glistening https://t.co/jhXPbf6A1s</w:t>
      </w:r>
    </w:p>
    <w:p>
      <w:r>
        <w:rPr>
          <w:b/>
          <w:u w:val="single"/>
        </w:rPr>
        <w:t>285441</w:t>
      </w:r>
    </w:p>
    <w:p>
      <w:r>
        <w:t>@PDXIrish As someone who is bananas afraid of sharks, I respect it.</w:t>
      </w:r>
    </w:p>
    <w:p>
      <w:r>
        <w:rPr>
          <w:b/>
          <w:u w:val="single"/>
        </w:rPr>
        <w:t>285442</w:t>
      </w:r>
    </w:p>
    <w:p>
      <w:r>
        <w:t>@wikileaks Shame on these comments. Report of us doj turning blind eye to child porn and you idiots yammer about trump and russia.</w:t>
      </w:r>
    </w:p>
    <w:p>
      <w:r>
        <w:rPr>
          <w:b/>
          <w:u w:val="single"/>
        </w:rPr>
        <w:t>285443</w:t>
      </w:r>
    </w:p>
    <w:p>
      <w:r>
        <w:t>RT @HandsomeAssh0le: Chicks be sucking dick on camera but be afraid to stand up in church</w:t>
      </w:r>
    </w:p>
    <w:p>
      <w:r>
        <w:rPr>
          <w:b/>
          <w:u w:val="single"/>
        </w:rPr>
        <w:t>285444</w:t>
      </w:r>
    </w:p>
    <w:p>
      <w:r>
        <w:t>I hate unplugging my headphones to charge my phone fuck man</w:t>
      </w:r>
    </w:p>
    <w:p>
      <w:r>
        <w:rPr>
          <w:b/>
          <w:u w:val="single"/>
        </w:rPr>
        <w:t>285445</w:t>
      </w:r>
    </w:p>
    <w:p>
      <w:r>
        <w:t>RT @shanedawson: trying to sell a TV show i wrote &amp;amp; i wanna make it so FUCKING bad.can we get #itgetsworseSHOW trending?? i wanna show them…</w:t>
      </w:r>
    </w:p>
    <w:p>
      <w:r>
        <w:rPr>
          <w:b/>
          <w:u w:val="single"/>
        </w:rPr>
        <w:t>285446</w:t>
      </w:r>
    </w:p>
    <w:p>
      <w:r>
        <w:t xml:space="preserve">Hughes out. These are fucking shit Hughes, pathetic. </w:t>
        <w:br/>
        <w:t>Your a disgrace</w:t>
      </w:r>
    </w:p>
    <w:p>
      <w:r>
        <w:rPr>
          <w:b/>
          <w:u w:val="single"/>
        </w:rPr>
        <w:t>285447</w:t>
      </w:r>
    </w:p>
    <w:p>
      <w:r>
        <w:t>RT @DictatorsQuotes: When I see on the news it says "President Trump" I still can't fucking believe it. - Donald J Trump (the J is for Jagg…</w:t>
      </w:r>
    </w:p>
    <w:p>
      <w:r>
        <w:rPr>
          <w:b/>
          <w:u w:val="single"/>
        </w:rPr>
        <w:t>285448</w:t>
      </w:r>
    </w:p>
    <w:p>
      <w:r>
        <w:t>RT @paytons_hawtmom: I knew that girl was fucking Sierra husband 😂😂😂 #LHHATL</w:t>
      </w:r>
    </w:p>
    <w:p>
      <w:r>
        <w:rPr>
          <w:b/>
          <w:u w:val="single"/>
        </w:rPr>
        <w:t>285449</w:t>
      </w:r>
    </w:p>
    <w:p>
      <w:r>
        <w:t>been up every hour on the hour, I'M fucking tiedddd 😫</w:t>
      </w:r>
    </w:p>
    <w:p>
      <w:r>
        <w:rPr>
          <w:b/>
          <w:u w:val="single"/>
        </w:rPr>
        <w:t>285450</w:t>
      </w:r>
    </w:p>
    <w:p>
      <w:r>
        <w:t xml:space="preserve">RT @maxima_andr: You said you wouldn't </w:t>
        <w:br/>
        <w:t>But you fucking did</w:t>
      </w:r>
    </w:p>
    <w:p>
      <w:r>
        <w:rPr>
          <w:b/>
          <w:u w:val="single"/>
        </w:rPr>
        <w:t>285451</w:t>
      </w:r>
    </w:p>
    <w:p>
      <w:r>
        <w:t>RT @bilrac: jake gyllenhaal sweetie. i'm so sorry. i'm so sorry that an ugly ass bitch like this would even say that, oh my god</w:t>
        <w:br/>
        <w:t>https://t.c…</w:t>
      </w:r>
    </w:p>
    <w:p>
      <w:r>
        <w:rPr>
          <w:b/>
          <w:u w:val="single"/>
        </w:rPr>
        <w:t>285452</w:t>
      </w:r>
    </w:p>
    <w:p>
      <w:r>
        <w:t>RT @Nextinitiation2: You wouldn't retweet her if you knew she fucked your nigga too 😉</w:t>
      </w:r>
    </w:p>
    <w:p>
      <w:r>
        <w:rPr>
          <w:b/>
          <w:u w:val="single"/>
        </w:rPr>
        <w:t>285453</w:t>
      </w:r>
    </w:p>
    <w:p>
      <w:r>
        <w:t>Let's start making extroverts fake introversion and see how they fucking like it for a change. https://t.co/9MN5L5aGmg</w:t>
      </w:r>
    </w:p>
    <w:p>
      <w:r>
        <w:rPr>
          <w:b/>
          <w:u w:val="single"/>
        </w:rPr>
        <w:t>285454</w:t>
      </w:r>
    </w:p>
    <w:p>
      <w:r>
        <w:t>RT @ColdAsMax_: or it just means news in a fucking paper . https://t.co/Bkp6C974hC</w:t>
      </w:r>
    </w:p>
    <w:p>
      <w:r>
        <w:rPr>
          <w:b/>
          <w:u w:val="single"/>
        </w:rPr>
        <w:t>285455</w:t>
      </w:r>
    </w:p>
    <w:p>
      <w:r>
        <w:t>this is the worst shit ever . https://t.co/55rI1FBKj7</w:t>
      </w:r>
    </w:p>
    <w:p>
      <w:r>
        <w:rPr>
          <w:b/>
          <w:u w:val="single"/>
        </w:rPr>
        <w:t>285456</w:t>
      </w:r>
    </w:p>
    <w:p>
      <w:r>
        <w:t>RT @scousepie: @Scouse_ma Remember nudging someone on MSN messenger ruining their fucking life just doing it til their computer crashed? Si…</w:t>
      </w:r>
    </w:p>
    <w:p>
      <w:r>
        <w:rPr>
          <w:b/>
          <w:u w:val="single"/>
        </w:rPr>
        <w:t>285457</w:t>
      </w:r>
    </w:p>
    <w:p>
      <w:r>
        <w:t>he is the worst person ever nominated hands down period. how do you sleep at night? may you rot in the hell of your own making https://t.co/c7TbynqDH5</w:t>
      </w:r>
    </w:p>
    <w:p>
      <w:r>
        <w:rPr>
          <w:b/>
          <w:u w:val="single"/>
        </w:rPr>
        <w:t>285458</w:t>
      </w:r>
    </w:p>
    <w:p>
      <w:r>
        <w:t>#Dogging,#OutdoorSex,#CarSex,#Uk_Sex  #Sluts,#GangBang,: Horny Indian Enchantress Gets Fucked In Missionary... https://t.co/Qmt8ujCuaa</w:t>
      </w:r>
    </w:p>
    <w:p>
      <w:r>
        <w:rPr>
          <w:b/>
          <w:u w:val="single"/>
        </w:rPr>
        <w:t>285459</w:t>
      </w:r>
    </w:p>
    <w:p>
      <w:r>
        <w:t>RT @Richie_l0c0: "Before I call u in the n word" she was so fucking hurt that he didn't like her Twinkie cakes 😭😭 https://t.co/QYF27fNcyM</w:t>
      </w:r>
    </w:p>
    <w:p>
      <w:r>
        <w:rPr>
          <w:b/>
          <w:u w:val="single"/>
        </w:rPr>
        <w:t>285460</w:t>
      </w:r>
    </w:p>
    <w:p>
      <w:r>
        <w:t>Has proven very difficult to nail the slimy bastard Obama. Thats why the are blocking Sessions. Trump will get it done, and justice done</w:t>
      </w:r>
    </w:p>
    <w:p>
      <w:r>
        <w:rPr>
          <w:b/>
          <w:u w:val="single"/>
        </w:rPr>
        <w:t>285461</w:t>
      </w:r>
    </w:p>
    <w:p>
      <w:r>
        <w:t>RT @13ReasonsFans: this fucked me up https://t.co/58gm0yEn6Y</w:t>
      </w:r>
    </w:p>
    <w:p>
      <w:r>
        <w:rPr>
          <w:b/>
          <w:u w:val="single"/>
        </w:rPr>
        <w:t>285462</w:t>
      </w:r>
    </w:p>
    <w:p>
      <w:r>
        <w:t>@Keiththecop @redbarradio What a fucking loser.  There's a reason that drug addict has no friends or guests on his show.  Miserable piece of Chicago trash.</w:t>
      </w:r>
    </w:p>
    <w:p>
      <w:r>
        <w:rPr>
          <w:b/>
          <w:u w:val="single"/>
        </w:rPr>
        <w:t>285463</w:t>
      </w:r>
    </w:p>
    <w:p>
      <w:r>
        <w:t>RT @candaceannetta: “@_GodBlessJAY: "@AintUGio: When Ya EX a CRAZY BITCH 😱😱 https://t.co/vR3543AS2v" @mookxo” 😩😂😂😂😂</w:t>
      </w:r>
    </w:p>
    <w:p>
      <w:r>
        <w:rPr>
          <w:b/>
          <w:u w:val="single"/>
        </w:rPr>
        <w:t>285464</w:t>
      </w:r>
    </w:p>
    <w:p>
      <w:r>
        <w:t>@TalalZarif1 Omgg i just met a gaelle last week. She's Horrible !! Like a neurotic, evil, stuck up, bitch</w:t>
      </w:r>
    </w:p>
    <w:p>
      <w:r>
        <w:rPr>
          <w:b/>
          <w:u w:val="single"/>
        </w:rPr>
        <w:t>285465</w:t>
      </w:r>
    </w:p>
    <w:p>
      <w:r>
        <w:t>RT @BestCoast: Some of y'all are bogus, sorry. The dude is a fucking gigantic hypocrite and he's trying to act like some hero.</w:t>
      </w:r>
    </w:p>
    <w:p>
      <w:r>
        <w:rPr>
          <w:b/>
          <w:u w:val="single"/>
        </w:rPr>
        <w:t>285466</w:t>
      </w:r>
    </w:p>
    <w:p>
      <w:r>
        <w:t>THE BABIES omg. Can you imagine Taeil and Taeyong with shaved heads leaving us for 2 fucking years the fandom be like https://t.co/tp8mZOMUZW</w:t>
      </w:r>
    </w:p>
    <w:p>
      <w:r>
        <w:rPr>
          <w:b/>
          <w:u w:val="single"/>
        </w:rPr>
        <w:t>285467</w:t>
      </w:r>
    </w:p>
    <w:p>
      <w:r>
        <w:t>not even mad that I'm not at the beach, but still pissed that I'm stuck in Gwinnett County</w:t>
      </w:r>
    </w:p>
    <w:p>
      <w:r>
        <w:rPr>
          <w:b/>
          <w:u w:val="single"/>
        </w:rPr>
        <w:t>285468</w:t>
      </w:r>
    </w:p>
    <w:p>
      <w:r>
        <w:t>@realDonaldTrump Shut the fuck up, Donny! You're out of your element!</w:t>
      </w:r>
    </w:p>
    <w:p>
      <w:r>
        <w:rPr>
          <w:b/>
          <w:u w:val="single"/>
        </w:rPr>
        <w:t>285469</w:t>
      </w:r>
    </w:p>
    <w:p>
      <w:r>
        <w:t>People be having me soo fucked up and I'm not here for it</w:t>
      </w:r>
    </w:p>
    <w:p>
      <w:r>
        <w:rPr>
          <w:b/>
          <w:u w:val="single"/>
        </w:rPr>
        <w:t>285470</w:t>
      </w:r>
    </w:p>
    <w:p>
      <w:r>
        <w:t>RT @postreasonswhy: that is fucking art. https://t.co/MASEBqYAg2</w:t>
      </w:r>
    </w:p>
    <w:p>
      <w:r>
        <w:rPr>
          <w:b/>
          <w:u w:val="single"/>
        </w:rPr>
        <w:t>285471</w:t>
      </w:r>
    </w:p>
    <w:p>
      <w:r>
        <w:t>That lady was hanging from that building because her employer was going to kill her. And that man filmed it laughing, that's fucked up.</w:t>
      </w:r>
    </w:p>
    <w:p>
      <w:r>
        <w:rPr>
          <w:b/>
          <w:u w:val="single"/>
        </w:rPr>
        <w:t>285472</w:t>
      </w:r>
    </w:p>
    <w:p>
      <w:r>
        <w:t>RT @protectmyharry: @micajagger How was a fucking winter relationship the 'highlight' of his career. https://t.co/kZXBB2ODru</w:t>
      </w:r>
    </w:p>
    <w:p>
      <w:r>
        <w:rPr>
          <w:b/>
          <w:u w:val="single"/>
        </w:rPr>
        <w:t>285473</w:t>
      </w:r>
    </w:p>
    <w:p>
      <w:r>
        <w:t>RT @slickkslickk: Bruh😂😂 y'all boys so inconsiderate bro it's crazy. You wouldn't cry if you nigga died? You gotta put yaself in other peop…</w:t>
      </w:r>
    </w:p>
    <w:p>
      <w:r>
        <w:rPr>
          <w:b/>
          <w:u w:val="single"/>
        </w:rPr>
        <w:t>285474</w:t>
      </w:r>
    </w:p>
    <w:p>
      <w:r>
        <w:t>RT @DarkAngel_1x: AAHHHHH FUCK OFF!!!</w:t>
        <w:br/>
        <w:t>Putting my phone down, you're annoying my brain</w:t>
      </w:r>
    </w:p>
    <w:p>
      <w:r>
        <w:rPr>
          <w:b/>
          <w:u w:val="single"/>
        </w:rPr>
        <w:t>285475</w:t>
      </w:r>
    </w:p>
    <w:p>
      <w:r>
        <w:t>He think he fucking my Nigga. Nigga that Nigga for rent. 😂😝</w:t>
      </w:r>
    </w:p>
    <w:p>
      <w:r>
        <w:rPr>
          <w:b/>
          <w:u w:val="single"/>
        </w:rPr>
        <w:t>285476</w:t>
      </w:r>
    </w:p>
    <w:p>
      <w:r>
        <w:t>She still WHIPPED that fucking pony that's my girl👏🏽 https://t.co/IP37Pd0n6v</w:t>
      </w:r>
    </w:p>
    <w:p>
      <w:r>
        <w:rPr>
          <w:b/>
          <w:u w:val="single"/>
        </w:rPr>
        <w:t>285477</w:t>
      </w:r>
    </w:p>
    <w:p>
      <w:r>
        <w:t>RT @paytons_hawtmom: I knew that girl was fucking Sierra husband 😂😂😂 #LHHATL</w:t>
      </w:r>
    </w:p>
    <w:p>
      <w:r>
        <w:rPr>
          <w:b/>
          <w:u w:val="single"/>
        </w:rPr>
        <w:t>285478</w:t>
      </w:r>
    </w:p>
    <w:p>
      <w:r>
        <w:t>@xorili's account is temporarily unavailable because it violates the Twitter Media Policy. Learn more.</w:t>
      </w:r>
    </w:p>
    <w:p>
      <w:r>
        <w:rPr>
          <w:b/>
          <w:u w:val="single"/>
        </w:rPr>
        <w:t>285479</w:t>
      </w:r>
    </w:p>
    <w:p>
      <w:r>
        <w:t>how you sleep knowing you fucked up a country but dont care cause you got millions on the bank https://t.co/DVaDNB40dG</w:t>
      </w:r>
    </w:p>
    <w:p>
      <w:r>
        <w:rPr>
          <w:b/>
          <w:u w:val="single"/>
        </w:rPr>
        <w:t>285480</w:t>
      </w:r>
    </w:p>
    <w:p>
      <w:r>
        <w:t>@RealJimmyBarnes @JemLovesTea Shut your fucking mouth x</w:t>
      </w:r>
    </w:p>
    <w:p>
      <w:r>
        <w:rPr>
          <w:b/>
          <w:u w:val="single"/>
        </w:rPr>
        <w:t>285481</w:t>
      </w:r>
    </w:p>
    <w:p>
      <w:r>
        <w:t>RT @shanedawson: trying to sell a TV show i wrote &amp;amp; i wanna make it so FUCKING bad.can we get #itgetsworseSHOW trending?? i wanna show them…</w:t>
      </w:r>
    </w:p>
    <w:p>
      <w:r>
        <w:rPr>
          <w:b/>
          <w:u w:val="single"/>
        </w:rPr>
        <w:t>285482</w:t>
      </w:r>
    </w:p>
    <w:p>
      <w:r>
        <w:t>RT @DaKcStork: Louisiana Officer Sentenced to 40 Years in Shooting Death of 6-Year-Old - NBC News #SmartNews</w:t>
        <w:br/>
        <w:br/>
        <w:t>I feel fucked with  https://t…</w:t>
      </w:r>
    </w:p>
    <w:p>
      <w:r>
        <w:rPr>
          <w:b/>
          <w:u w:val="single"/>
        </w:rPr>
        <w:t>285483</w:t>
      </w:r>
    </w:p>
    <w:p>
      <w:r>
        <w:t>I know we both feel it but this is fucking stuuuupppppoiiiiiiiidddddsyckuwejo</w:t>
      </w:r>
    </w:p>
    <w:p>
      <w:r>
        <w:rPr>
          <w:b/>
          <w:u w:val="single"/>
        </w:rPr>
        <w:t>285484</w:t>
      </w:r>
    </w:p>
    <w:p>
      <w:r>
        <w:t>Like he's fucking annoying. It seriously took him like 30 years to listen to 13 tapes. LIKE BITCH.</w:t>
      </w:r>
    </w:p>
    <w:p>
      <w:r>
        <w:rPr>
          <w:b/>
          <w:u w:val="single"/>
        </w:rPr>
        <w:t>285485</w:t>
      </w:r>
    </w:p>
    <w:p>
      <w:r>
        <w:t xml:space="preserve">@TheAn1meMan Higurashi (when they cry) </w:t>
        <w:br/>
        <w:br/>
        <w:t>Fucked kids that kill...</w:t>
      </w:r>
    </w:p>
    <w:p>
      <w:r>
        <w:rPr>
          <w:b/>
          <w:u w:val="single"/>
        </w:rPr>
        <w:t>285486</w:t>
      </w:r>
    </w:p>
    <w:p>
      <w:r>
        <w:t>RT @TheMAJORKeyy_: everybody just fucking w Eachother , so messsy #LHHATL</w:t>
      </w:r>
    </w:p>
    <w:p>
      <w:r>
        <w:rPr>
          <w:b/>
          <w:u w:val="single"/>
        </w:rPr>
        <w:t>285487</w:t>
      </w:r>
    </w:p>
    <w:p>
      <w:r>
        <w:t>RT @DebbieTowson1: @SandraKayWard3 @crosstown_usa @Tee_Quake You people are fucking nuts...</w:t>
      </w:r>
    </w:p>
    <w:p>
      <w:r>
        <w:rPr>
          <w:b/>
          <w:u w:val="single"/>
        </w:rPr>
        <w:t>285488</w:t>
      </w:r>
    </w:p>
    <w:p>
      <w:r>
        <w:t>RT @prozdkp: when you're mad at video games but controllers are expensive as hell https://t.co/3uBM6t6XTH</w:t>
      </w:r>
    </w:p>
    <w:p>
      <w:r>
        <w:rPr>
          <w:b/>
          <w:u w:val="single"/>
        </w:rPr>
        <w:t>285489</w:t>
      </w:r>
    </w:p>
    <w:p>
      <w:r>
        <w:t>@_tiarradolll Aaahhh you done fucked up naa we boutta be getting these bitches together 😉</w:t>
      </w:r>
    </w:p>
    <w:p>
      <w:r>
        <w:rPr>
          <w:b/>
          <w:u w:val="single"/>
        </w:rPr>
        <w:t>285490</w:t>
      </w:r>
    </w:p>
    <w:p>
      <w:r>
        <w:t>As a bike fan sad we didn't see the end of the scrap but as a Johnny fan get fucking in there 5 for 5</w:t>
      </w:r>
    </w:p>
    <w:p>
      <w:r>
        <w:rPr>
          <w:b/>
          <w:u w:val="single"/>
        </w:rPr>
        <w:t>285491</w:t>
      </w:r>
    </w:p>
    <w:p>
      <w:r>
        <w:t>I know that shit nasty asf https://t.co/ahjZlQrvbw</w:t>
      </w:r>
    </w:p>
    <w:p>
      <w:r>
        <w:rPr>
          <w:b/>
          <w:u w:val="single"/>
        </w:rPr>
        <w:t>285492</w:t>
      </w:r>
    </w:p>
    <w:p>
      <w:r>
        <w:t>my spring break starts this saturday, i cant fucking wait anymore</w:t>
      </w:r>
    </w:p>
    <w:p>
      <w:r>
        <w:rPr>
          <w:b/>
          <w:u w:val="single"/>
        </w:rPr>
        <w:t>285493</w:t>
      </w:r>
    </w:p>
    <w:p>
      <w:r>
        <w:t>RT @kookadooks1: When you see fans petitioning to get a 3rd BTS concert date, while your pitiful ass suffers cuz BTS don't know a "Canada"…</w:t>
      </w:r>
    </w:p>
    <w:p>
      <w:r>
        <w:rPr>
          <w:b/>
          <w:u w:val="single"/>
        </w:rPr>
        <w:t>285494</w:t>
      </w:r>
    </w:p>
    <w:p>
      <w:r>
        <w:t>RT @Yanhajad: When bitches try to make you mad with a nigga you already had . https://t.co/81RxQ20Mku</w:t>
      </w:r>
    </w:p>
    <w:p>
      <w:r>
        <w:rPr>
          <w:b/>
          <w:u w:val="single"/>
        </w:rPr>
        <w:t>285495</w:t>
      </w:r>
    </w:p>
    <w:p>
      <w:r>
        <w:t>RT @MrStevenCree: 'Can anyone see where we parked the fucking dragon?' https://t.co/NWFA1HfETE</w:t>
      </w:r>
    </w:p>
    <w:p>
      <w:r>
        <w:rPr>
          <w:b/>
          <w:u w:val="single"/>
        </w:rPr>
        <w:t>285496</w:t>
      </w:r>
    </w:p>
    <w:p>
      <w:r>
        <w:t>RT @viktorbottom: ice daddy here to remind you to take a fucking sip babes. stay hydrated.</w:t>
      </w:r>
    </w:p>
    <w:p>
      <w:r>
        <w:rPr>
          <w:b/>
          <w:u w:val="single"/>
        </w:rPr>
        <w:t>285497</w:t>
      </w:r>
    </w:p>
    <w:p>
      <w:r>
        <w:t>@MLive Fucking psycho. Stay out of Disney if you can't be in crowds.</w:t>
      </w:r>
    </w:p>
    <w:p>
      <w:r>
        <w:rPr>
          <w:b/>
          <w:u w:val="single"/>
        </w:rPr>
        <w:t>285498</w:t>
      </w:r>
    </w:p>
    <w:p>
      <w:r>
        <w:t>RT @momskid003: "Hell on Earth: Horrific aftermath of alleged Syria chemical attack</w:t>
        <w:br/>
        <w:t>https://t.co/hpfLWYvX1A</w:t>
        <w:br/>
        <w:t>ABC News</w:t>
        <w:br/>
        <w:t>2017/04/05"</w:t>
        <w:br/>
        <w:t>#ChemicalA…</w:t>
      </w:r>
    </w:p>
    <w:p>
      <w:r>
        <w:rPr>
          <w:b/>
          <w:u w:val="single"/>
        </w:rPr>
        <w:t>285499</w:t>
      </w:r>
    </w:p>
    <w:p>
      <w:r>
        <w:t>Ask me some fucking questions for a Q AND A on a fucking roof sluts.</w:t>
      </w:r>
    </w:p>
    <w:p>
      <w:r>
        <w:rPr>
          <w:b/>
          <w:u w:val="single"/>
        </w:rPr>
        <w:t>285500</w:t>
      </w:r>
    </w:p>
    <w:p>
      <w:r>
        <w:t>I'm Just Thinking About How Fucked Up im Finna Be This Weekend</w:t>
      </w:r>
    </w:p>
    <w:p>
      <w:r>
        <w:rPr>
          <w:b/>
          <w:u w:val="single"/>
        </w:rPr>
        <w:t>285501</w:t>
      </w:r>
    </w:p>
    <w:p>
      <w:r>
        <w:t>RT @SportsFan96_: OH MY FUCKING GOD HE DID IT AGAIN ARE YOU KIDIDNG ME</w:t>
      </w:r>
    </w:p>
    <w:p>
      <w:r>
        <w:rPr>
          <w:b/>
          <w:u w:val="single"/>
        </w:rPr>
        <w:t>285502</w:t>
      </w:r>
    </w:p>
    <w:p>
      <w:r>
        <w:t>McTurtle the fucking chinless wonder. https://t.co/Td0eoyFnam</w:t>
      </w:r>
    </w:p>
    <w:p>
      <w:r>
        <w:rPr>
          <w:b/>
          <w:u w:val="single"/>
        </w:rPr>
        <w:t>285503</w:t>
      </w:r>
    </w:p>
    <w:p>
      <w:r>
        <w:t>RT @Gay_AF: @inbaconwetrustt they don't fucking exist 🙄🙄🙄🙄</w:t>
      </w:r>
    </w:p>
    <w:p>
      <w:r>
        <w:rPr>
          <w:b/>
          <w:u w:val="single"/>
        </w:rPr>
        <w:t>285504</w:t>
      </w:r>
    </w:p>
    <w:p>
      <w:r>
        <w:t>@Vishizz @yazchism It's so fucking unconstitutional</w:t>
      </w:r>
    </w:p>
    <w:p>
      <w:r>
        <w:rPr>
          <w:b/>
          <w:u w:val="single"/>
        </w:rPr>
        <w:t>285505</w:t>
      </w:r>
    </w:p>
    <w:p>
      <w:r>
        <w:t>@kimjonginswifey Don't even get me started on how she used "bakla" as a fucking insult</w:t>
      </w:r>
    </w:p>
    <w:p>
      <w:r>
        <w:rPr>
          <w:b/>
          <w:u w:val="single"/>
        </w:rPr>
        <w:t>285506</w:t>
      </w:r>
    </w:p>
    <w:p>
      <w:r>
        <w:t>@Sushree_Metal Yaa dats a point ishu ko pata jaise chala these cvs na have gkne damn mad they need treatment yaar😠😠😠😤😤</w:t>
      </w:r>
    </w:p>
    <w:p>
      <w:r>
        <w:rPr>
          <w:b/>
          <w:u w:val="single"/>
        </w:rPr>
        <w:t>285507</w:t>
      </w:r>
    </w:p>
    <w:p>
      <w:r>
        <w:t>Welp since they always set me up to be the ignorant, might get your dumb ass blocked, chill button broke, annoying af ass fan...ayo sis 🗣</w:t>
      </w:r>
    </w:p>
    <w:p>
      <w:r>
        <w:rPr>
          <w:b/>
          <w:u w:val="single"/>
        </w:rPr>
        <w:t>285508</w:t>
      </w:r>
    </w:p>
    <w:p>
      <w:r>
        <w:t>listen to my fucking talkloid https://t.co/IwHe9wSNXC</w:t>
      </w:r>
    </w:p>
    <w:p>
      <w:r>
        <w:rPr>
          <w:b/>
          <w:u w:val="single"/>
        </w:rPr>
        <w:t>285509</w:t>
      </w:r>
    </w:p>
    <w:p>
      <w:r>
        <w:t>RT @13ReasonsFan: this fucked me up https://t.co/InJFmVkUBB</w:t>
      </w:r>
    </w:p>
    <w:p>
      <w:r>
        <w:rPr>
          <w:b/>
          <w:u w:val="single"/>
        </w:rPr>
        <w:t>285510</w:t>
      </w:r>
    </w:p>
    <w:p>
      <w:r>
        <w:t>@MikeeKhoury can make me go from tired and sick of life to laughing my ass off , fr</w:t>
      </w:r>
    </w:p>
    <w:p>
      <w:r>
        <w:rPr>
          <w:b/>
          <w:u w:val="single"/>
        </w:rPr>
        <w:t>285511</w:t>
      </w:r>
    </w:p>
    <w:p>
      <w:r>
        <w:t>WHEN WILL YOUR FUCKING FAVE EVER BITCH https://t.co/Cw8TyoZR1l</w:t>
      </w:r>
    </w:p>
    <w:p>
      <w:r>
        <w:rPr>
          <w:b/>
          <w:u w:val="single"/>
        </w:rPr>
        <w:t>285512</w:t>
      </w:r>
    </w:p>
    <w:p>
      <w:r>
        <w:t>the fucking jawline????????????????? https://t.co/fzJbubrMq3</w:t>
      </w:r>
    </w:p>
    <w:p>
      <w:r>
        <w:rPr>
          <w:b/>
          <w:u w:val="single"/>
        </w:rPr>
        <w:t>285513</w:t>
      </w:r>
    </w:p>
    <w:p>
      <w:r>
        <w:t>im fucking screaminnggg ‼️😂😂😂😂😂😂😂😂😂😂😩 https://t.co/pY82xwaIMj</w:t>
      </w:r>
    </w:p>
    <w:p>
      <w:r>
        <w:rPr>
          <w:b/>
          <w:u w:val="single"/>
        </w:rPr>
        <w:t>285514</w:t>
      </w:r>
    </w:p>
    <w:p>
      <w:r>
        <w:t>RT @wonhoshua: BOI WE NEED TO HAVE A FUCKING TALK https://t.co/2HqXenKj6Z</w:t>
      </w:r>
    </w:p>
    <w:p>
      <w:r>
        <w:rPr>
          <w:b/>
          <w:u w:val="single"/>
        </w:rPr>
        <w:t>285515</w:t>
      </w:r>
    </w:p>
    <w:p>
      <w:r>
        <w:t>If it didn't work out, then it didn't work out, stop bein a mad hoe and move on</w:t>
      </w:r>
    </w:p>
    <w:p>
      <w:r>
        <w:rPr>
          <w:b/>
          <w:u w:val="single"/>
        </w:rPr>
        <w:t>285516</w:t>
      </w:r>
    </w:p>
    <w:p>
      <w:r>
        <w:t>U should know u be fucking your step father 😂😂 https://t.co/YsH3OrjGQw</w:t>
      </w:r>
    </w:p>
    <w:p>
      <w:r>
        <w:rPr>
          <w:b/>
          <w:u w:val="single"/>
        </w:rPr>
        <w:t>285517</w:t>
      </w:r>
    </w:p>
    <w:p>
      <w:r>
        <w:t>" did you go to foam wonderland?" How fucking dare you ask me that</w:t>
      </w:r>
    </w:p>
    <w:p>
      <w:r>
        <w:rPr>
          <w:b/>
          <w:u w:val="single"/>
        </w:rPr>
        <w:t>285518</w:t>
      </w:r>
    </w:p>
    <w:p>
      <w:r>
        <w:t>RT @POSEIDONCHILD: I FUCKING HATW THIS DAY https://t.co/fBvTVIOUfE</w:t>
      </w:r>
    </w:p>
    <w:p>
      <w:r>
        <w:rPr>
          <w:b/>
          <w:u w:val="single"/>
        </w:rPr>
        <w:t>285519</w:t>
      </w:r>
    </w:p>
    <w:p>
      <w:r>
        <w:t>RT @AnitaBlackmann: Fucking the man who fucked her husband!</w:t>
        <w:br/>
        <w:t>#interracial #cuckold #erotica</w:t>
        <w:br/>
        <w:t>#LPRTG #eartg</w:t>
        <w:br/>
        <w:t>https://t.co/0B8M9HfrXo</w:t>
        <w:br/>
        <w:t>https://t.…</w:t>
      </w:r>
    </w:p>
    <w:p>
      <w:r>
        <w:rPr>
          <w:b/>
          <w:u w:val="single"/>
        </w:rPr>
        <w:t>285520</w:t>
      </w:r>
    </w:p>
    <w:p>
      <w:r>
        <w:t>RT @Vontay__24: Somebody ate my fucking pizza &amp;amp; I swear its bout to be WW3 in my house bc I'm heated.</w:t>
      </w:r>
    </w:p>
    <w:p>
      <w:r>
        <w:rPr>
          <w:b/>
          <w:u w:val="single"/>
        </w:rPr>
        <w:t>285521</w:t>
      </w:r>
    </w:p>
    <w:p>
      <w:r>
        <w:t>RT @brandonbanana: BRUH she fucking understands 😭 https://t.co/KQFpYur7dQ</w:t>
      </w:r>
    </w:p>
    <w:p>
      <w:r>
        <w:rPr>
          <w:b/>
          <w:u w:val="single"/>
        </w:rPr>
        <w:t>285522</w:t>
      </w:r>
    </w:p>
    <w:p>
      <w:r>
        <w:t>RT @Crowell_: Y'all say don't grind to dubstep but y'all defo fucking to a riddim mix.</w:t>
      </w:r>
    </w:p>
    <w:p>
      <w:r>
        <w:rPr>
          <w:b/>
          <w:u w:val="single"/>
        </w:rPr>
        <w:t>285523</w:t>
      </w:r>
    </w:p>
    <w:p>
      <w:r>
        <w:t>RT @MissDoubleDees: I could've had a Roman Reigns shirt and he got me an AJ Styles one? I'm fucking ashamed</w:t>
      </w:r>
    </w:p>
    <w:p>
      <w:r>
        <w:rPr>
          <w:b/>
          <w:u w:val="single"/>
        </w:rPr>
        <w:t>285524</w:t>
      </w:r>
    </w:p>
    <w:p>
      <w:r>
        <w:t>@tierratoofye. Yess stop fucking with my childhood</w:t>
      </w:r>
    </w:p>
    <w:p>
      <w:r>
        <w:rPr>
          <w:b/>
          <w:u w:val="single"/>
        </w:rPr>
        <w:t>285525</w:t>
      </w:r>
    </w:p>
    <w:p>
      <w:r>
        <w:t>If you're about to tell me something and then say nevermind, you're the biggest fucking asshole.</w:t>
      </w:r>
    </w:p>
    <w:p>
      <w:r>
        <w:rPr>
          <w:b/>
          <w:u w:val="single"/>
        </w:rPr>
        <w:t>285526</w:t>
      </w:r>
    </w:p>
    <w:p>
      <w:r>
        <w:t>SO FUCKING STOKED</w:t>
        <w:br/>
        <w:t>APRIL 20TH GUYS</w:t>
        <w:br/>
        <w:t>#ALessonInRomantics #MaydayParade #10thAnniversaryTour https://t.co/zlTfEhB3wx</w:t>
      </w:r>
    </w:p>
    <w:p>
      <w:r>
        <w:rPr>
          <w:b/>
          <w:u w:val="single"/>
        </w:rPr>
        <w:t>285527</w:t>
      </w:r>
    </w:p>
    <w:p>
      <w:r>
        <w:t>RT @depressedBslime: @OMGLove_ Well im still sitting on my fucking couch so what happened?</w:t>
      </w:r>
    </w:p>
    <w:p>
      <w:r>
        <w:rPr>
          <w:b/>
          <w:u w:val="single"/>
        </w:rPr>
        <w:t>285528</w:t>
      </w:r>
    </w:p>
    <w:p>
      <w:r>
        <w:t>like, is you bitches crazy? https://t.co/9UqcwXzBRY</w:t>
      </w:r>
    </w:p>
    <w:p>
      <w:r>
        <w:rPr>
          <w:b/>
          <w:u w:val="single"/>
        </w:rPr>
        <w:t>285529</w:t>
      </w:r>
    </w:p>
    <w:p>
      <w:r>
        <w:t>RT @YeoshinLourdes: I like having money &amp;amp; I don't like working. Fucking sue me bitch</w:t>
      </w:r>
    </w:p>
    <w:p>
      <w:r>
        <w:rPr>
          <w:b/>
          <w:u w:val="single"/>
        </w:rPr>
        <w:t>285530</w:t>
      </w:r>
    </w:p>
    <w:p>
      <w:r>
        <w:t>RT @auqeno: dark/brown skin men have ruined my fucking life and I'm not recovered...</w:t>
      </w:r>
    </w:p>
    <w:p>
      <w:r>
        <w:rPr>
          <w:b/>
          <w:u w:val="single"/>
        </w:rPr>
        <w:t>285531</w:t>
      </w:r>
    </w:p>
    <w:p>
      <w:r>
        <w:t>RT @ayee_fiorellita: if I fucked w you after you did me wrong, don't ever question my loyalty</w:t>
      </w:r>
    </w:p>
    <w:p>
      <w:r>
        <w:rPr>
          <w:b/>
          <w:u w:val="single"/>
        </w:rPr>
        <w:t>285532</w:t>
      </w:r>
    </w:p>
    <w:p>
      <w:r>
        <w:t>i know ive said this millionth times already but HARRY FUCKING STYLES.</w:t>
      </w:r>
    </w:p>
    <w:p>
      <w:r>
        <w:rPr>
          <w:b/>
          <w:u w:val="single"/>
        </w:rPr>
        <w:t>285533</w:t>
      </w:r>
    </w:p>
    <w:p>
      <w:r>
        <w:t>RT @obeyyurTHURST: Yall fucking up these girls probates now 😒..... https://t.co/l6zRO46OGP</w:t>
      </w:r>
    </w:p>
    <w:p>
      <w:r>
        <w:rPr>
          <w:b/>
          <w:u w:val="single"/>
        </w:rPr>
        <w:t>285534</w:t>
      </w:r>
    </w:p>
    <w:p>
      <w:r>
        <w:t>RT @flyizzy_: These jawns fucking hit 👌🏾 https://t.co/1op8WiMUJ6</w:t>
      </w:r>
    </w:p>
    <w:p>
      <w:r>
        <w:rPr>
          <w:b/>
          <w:u w:val="single"/>
        </w:rPr>
        <w:t>285535</w:t>
      </w:r>
    </w:p>
    <w:p>
      <w:r>
        <w:t>RT @RiseCmp: "Let me reintroduce myself to you, I am the cowboy, James Mother F'ing Storm and SORRY about your damn luck!" @JamesStormBrand…</w:t>
      </w:r>
    </w:p>
    <w:p>
      <w:r>
        <w:rPr>
          <w:b/>
          <w:u w:val="single"/>
        </w:rPr>
        <w:t>285536</w:t>
      </w:r>
    </w:p>
    <w:p>
      <w:r>
        <w:t>RT @Makyla_Saigee: People are fucking heartless man</w:t>
      </w:r>
    </w:p>
    <w:p>
      <w:r>
        <w:rPr>
          <w:b/>
          <w:u w:val="single"/>
        </w:rPr>
        <w:t>285537</w:t>
      </w:r>
    </w:p>
    <w:p>
      <w:r>
        <w:t>@ScoutingTheRefs Refs suck again in Montreal,Bad calls Bad calls Bad Calls No fuckin' call on check behind on Martinsen and Thornton drop the gloves fuck off</w:t>
      </w:r>
    </w:p>
    <w:p>
      <w:r>
        <w:rPr>
          <w:b/>
          <w:u w:val="single"/>
        </w:rPr>
        <w:t>285538</w:t>
      </w:r>
    </w:p>
    <w:p>
      <w:r>
        <w:t>Cuban girl gets fucked afer her tv falls so her panty falls too https://t.co/2dJf5J9LR2</w:t>
      </w:r>
    </w:p>
    <w:p>
      <w:r>
        <w:rPr>
          <w:b/>
          <w:u w:val="single"/>
        </w:rPr>
        <w:t>285539</w:t>
      </w:r>
    </w:p>
    <w:p>
      <w:r>
        <w:t>@jpodhoretz As I read MK Ham's tweet I thought to myself "what the hell is wrong with people ?!?"</w:t>
      </w:r>
    </w:p>
    <w:p>
      <w:r>
        <w:rPr>
          <w:b/>
          <w:u w:val="single"/>
        </w:rPr>
        <w:t>285540</w:t>
      </w:r>
    </w:p>
    <w:p>
      <w:r>
        <w:t>RT @ChiefKeef: Im in miami u fucking Gringo https://t.co/OP8NBncLNP</w:t>
      </w:r>
    </w:p>
    <w:p>
      <w:r>
        <w:rPr>
          <w:b/>
          <w:u w:val="single"/>
        </w:rPr>
        <w:t>285541</w:t>
      </w:r>
    </w:p>
    <w:p>
      <w:r>
        <w:t>RT @13ReasonsFans: this fucked me up https://t.co/58gm0yEn6Y</w:t>
      </w:r>
    </w:p>
    <w:p>
      <w:r>
        <w:rPr>
          <w:b/>
          <w:u w:val="single"/>
        </w:rPr>
        <w:t>285542</w:t>
      </w:r>
    </w:p>
    <w:p>
      <w:r>
        <w:t>RT @SharingMyMind: When you go to the club as a couple and get fucked up together https://t.co/IVnRPOsmJS</w:t>
      </w:r>
    </w:p>
    <w:p>
      <w:r>
        <w:rPr>
          <w:b/>
          <w:u w:val="single"/>
        </w:rPr>
        <w:t>285543</w:t>
      </w:r>
    </w:p>
    <w:p>
      <w:r>
        <w:t>RT @Gee__Bsb: everybody is a fucking liar i'm convinced</w:t>
      </w:r>
    </w:p>
    <w:p>
      <w:r>
        <w:rPr>
          <w:b/>
          <w:u w:val="single"/>
        </w:rPr>
        <w:t>285544</w:t>
      </w:r>
    </w:p>
    <w:p>
      <w:r>
        <w:t>RT @Lee_Stacksss: That nigga ain't nothing to me nomore but a disappointment 🚮</w:t>
      </w:r>
    </w:p>
    <w:p>
      <w:r>
        <w:rPr>
          <w:b/>
          <w:u w:val="single"/>
        </w:rPr>
        <w:t>285545</w:t>
      </w:r>
    </w:p>
    <w:p>
      <w:r>
        <w:t>RT @DailyLiberal1: Call me crazy @realDonaldTrump , but the biggest story will be when your sorry treasonous ass is impeached. #Sorry #NotS…</w:t>
      </w:r>
    </w:p>
    <w:p>
      <w:r>
        <w:rPr>
          <w:b/>
          <w:u w:val="single"/>
        </w:rPr>
        <w:t>285546</w:t>
      </w:r>
    </w:p>
    <w:p>
      <w:r>
        <w:t>RT @LouiseMensch: Look At This Fucking Asshole &amp;lt;---- G.I. Joke  #Kushner  https://t.co/D8c6ge1oPY via @deadspin</w:t>
      </w:r>
    </w:p>
    <w:p>
      <w:r>
        <w:rPr>
          <w:b/>
          <w:u w:val="single"/>
        </w:rPr>
        <w:t>285547</w:t>
      </w:r>
    </w:p>
    <w:p>
      <w:r>
        <w:t>All the 1% out there hate the rebales &amp;amp; hell Angeles so fuck them up</w:t>
      </w:r>
    </w:p>
    <w:p>
      <w:r>
        <w:rPr>
          <w:b/>
          <w:u w:val="single"/>
        </w:rPr>
        <w:t>285548</w:t>
      </w:r>
    </w:p>
    <w:p>
      <w:r>
        <w:t>RT @Prince_Madness1: If you are not their number one priority then what is the fucking point.</w:t>
      </w:r>
    </w:p>
    <w:p>
      <w:r>
        <w:rPr>
          <w:b/>
          <w:u w:val="single"/>
        </w:rPr>
        <w:t>285549</w:t>
      </w:r>
    </w:p>
    <w:p>
      <w:r>
        <w:t>Bored Bailey gets fucked by stepmom https://t.co/SQ7v9q6MZg</w:t>
      </w:r>
    </w:p>
    <w:p>
      <w:r>
        <w:rPr>
          <w:b/>
          <w:u w:val="single"/>
        </w:rPr>
        <w:t>285550</w:t>
      </w:r>
    </w:p>
    <w:p>
      <w:r>
        <w:t>This sounds like my fucking jam https://t.co/htQEu7E351</w:t>
      </w:r>
    </w:p>
    <w:p>
      <w:r>
        <w:rPr>
          <w:b/>
          <w:u w:val="single"/>
        </w:rPr>
        <w:t>285551</w:t>
      </w:r>
    </w:p>
    <w:p>
      <w:r>
        <w:t>RT @nardybadazzent4: I wonder wen I Die wonder if I'm goin to heaven or hell kuz I done did some fucked up shyt</w:t>
      </w:r>
    </w:p>
    <w:p>
      <w:r>
        <w:rPr>
          <w:b/>
          <w:u w:val="single"/>
        </w:rPr>
        <w:t>285552</w:t>
      </w:r>
    </w:p>
    <w:p>
      <w:r>
        <w:t>iwas driving around with a fucking burrito on my car https://t.co/Wm3xjMHTI5</w:t>
      </w:r>
    </w:p>
    <w:p>
      <w:r>
        <w:rPr>
          <w:b/>
          <w:u w:val="single"/>
        </w:rPr>
        <w:t>285553</w:t>
      </w:r>
    </w:p>
    <w:p>
      <w:r>
        <w:t>RT @13ReasonsFans: this fucked me up https://t.co/58gm0yEn6Y</w:t>
      </w:r>
    </w:p>
    <w:p>
      <w:r>
        <w:rPr>
          <w:b/>
          <w:u w:val="single"/>
        </w:rPr>
        <w:t>285554</w:t>
      </w:r>
    </w:p>
    <w:p>
      <w:r>
        <w:t>Boy you fucking snapped 🔥🔥🔥 https://t.co/8uyA4TlGry</w:t>
      </w:r>
    </w:p>
    <w:p>
      <w:r>
        <w:rPr>
          <w:b/>
          <w:u w:val="single"/>
        </w:rPr>
        <w:t>285555</w:t>
      </w:r>
    </w:p>
    <w:p>
      <w:r>
        <w:t>Fucking buzzin for Aberdeen away the mora. Send they rotten bastards on 🇬🇧🇬🇧</w:t>
      </w:r>
    </w:p>
    <w:p>
      <w:r>
        <w:rPr>
          <w:b/>
          <w:u w:val="single"/>
        </w:rPr>
        <w:t>285556</w:t>
      </w:r>
    </w:p>
    <w:p>
      <w:r>
        <w:t>maybe bcos my classmates misgender me everytime and making some idiotic ship</w:t>
      </w:r>
    </w:p>
    <w:p>
      <w:r>
        <w:rPr>
          <w:b/>
          <w:u w:val="single"/>
        </w:rPr>
        <w:t>285557</w:t>
      </w:r>
    </w:p>
    <w:p>
      <w:r>
        <w:t>RT @GiftedAndGoofy: This inconsistent weather got me fucked up</w:t>
      </w:r>
    </w:p>
    <w:p>
      <w:r>
        <w:rPr>
          <w:b/>
          <w:u w:val="single"/>
        </w:rPr>
        <w:t>285558</w:t>
      </w:r>
    </w:p>
    <w:p>
      <w:r>
        <w:t>RT @shanedawson: trying to sell a TV show i wrote &amp;amp; i wanna make it so FUCKING bad.can we get #itgetsworseSHOW trending?? i wanna show them…</w:t>
      </w:r>
    </w:p>
    <w:p>
      <w:r>
        <w:rPr>
          <w:b/>
          <w:u w:val="single"/>
        </w:rPr>
        <w:t>285559</w:t>
      </w:r>
    </w:p>
    <w:p>
      <w:r>
        <w:t>GET YOUR MOTHER FUCKING ASS OUTTA MY SISTERS RELATIONSHIP🖕</w:t>
      </w:r>
    </w:p>
    <w:p>
      <w:r>
        <w:rPr>
          <w:b/>
          <w:u w:val="single"/>
        </w:rPr>
        <w:t>285560</w:t>
      </w:r>
    </w:p>
    <w:p>
      <w:r>
        <w:t>RT @prozdkp: when you're mad at video games but controllers are expensive as hell https://t.co/3uBM6t6XTH</w:t>
      </w:r>
    </w:p>
    <w:p>
      <w:r>
        <w:rPr>
          <w:b/>
          <w:u w:val="single"/>
        </w:rPr>
        <w:t>285561</w:t>
      </w:r>
    </w:p>
    <w:p>
      <w:r>
        <w:t>RT @bilrac: jake gyllenhaal sweetie. i'm so sorry. i'm so sorry that an ugly ass bitch like this would even say that, oh my god</w:t>
        <w:br/>
        <w:t>https://t.c…</w:t>
      </w:r>
    </w:p>
    <w:p>
      <w:r>
        <w:rPr>
          <w:b/>
          <w:u w:val="single"/>
        </w:rPr>
        <w:t>285562</w:t>
      </w:r>
    </w:p>
    <w:p>
      <w:r>
        <w:t>fuck me like you hate me kiss me like you miss me ;)</w:t>
      </w:r>
    </w:p>
    <w:p>
      <w:r>
        <w:rPr>
          <w:b/>
          <w:u w:val="single"/>
        </w:rPr>
        <w:t>285563</w:t>
      </w:r>
    </w:p>
    <w:p>
      <w:r>
        <w:t>RT @CerromeZONE: This shit got me fuckin CRYINGGGGGG!! Cuz the lil nigga aint even want this stupid cut just look @ his face 😭😭😭😭 https://t…</w:t>
      </w:r>
    </w:p>
    <w:p>
      <w:r>
        <w:rPr>
          <w:b/>
          <w:u w:val="single"/>
        </w:rPr>
        <w:t>285564</w:t>
      </w:r>
    </w:p>
    <w:p>
      <w:r>
        <w:t>This guy fucking kills it idc what y'all say https://t.co/rHNre2sX8V</w:t>
      </w:r>
    </w:p>
    <w:p>
      <w:r>
        <w:rPr>
          <w:b/>
          <w:u w:val="single"/>
        </w:rPr>
        <w:t>285565</w:t>
      </w:r>
    </w:p>
    <w:p>
      <w:r>
        <w:t>Y'all can join the saga of me getting fucked up tonight and whether or not I wake up tomorrow</w:t>
      </w:r>
    </w:p>
    <w:p>
      <w:r>
        <w:rPr>
          <w:b/>
          <w:u w:val="single"/>
        </w:rPr>
        <w:t>285566</w:t>
      </w:r>
    </w:p>
    <w:p>
      <w:r>
        <w:t>My phone died so I couldnt tweet... so...</w:t>
        <w:br/>
        <w:br/>
        <w:t>DREW FUCKING GALLOWAY #NXTTakeOver</w:t>
      </w:r>
    </w:p>
    <w:p>
      <w:r>
        <w:rPr>
          <w:b/>
          <w:u w:val="single"/>
        </w:rPr>
        <w:t>285567</w:t>
      </w:r>
    </w:p>
    <w:p>
      <w:r>
        <w:t>RT @spideydolan: ITS BEEN ON REPEAT ALL FUCKING DAY https://t.co/DKAsY1FjlW</w:t>
      </w:r>
    </w:p>
    <w:p>
      <w:r>
        <w:rPr>
          <w:b/>
          <w:u w:val="single"/>
        </w:rPr>
        <w:t>285568</w:t>
      </w:r>
    </w:p>
    <w:p>
      <w:r>
        <w:t>RT @TeddyBlow100: I swear the devil always fucking me up</w:t>
      </w:r>
    </w:p>
    <w:p>
      <w:r>
        <w:rPr>
          <w:b/>
          <w:u w:val="single"/>
        </w:rPr>
        <w:t>285569</w:t>
      </w:r>
    </w:p>
    <w:p>
      <w:r>
        <w:t>"Eduardo you gonna tear your ACL</w:t>
        <w:br/>
        <w:t>Take me off your fucking list."</w:t>
        <w:br/>
        <w:t>-Daniel</w:t>
        <w:br/>
        <w:t>@itssdannib</w:t>
      </w:r>
    </w:p>
    <w:p>
      <w:r>
        <w:rPr>
          <w:b/>
          <w:u w:val="single"/>
        </w:rPr>
        <w:t>285570</w:t>
      </w:r>
    </w:p>
    <w:p>
      <w:r>
        <w:t>"you seasonal part time you get fucked up fucking with mine lil bitch!"</w:t>
        <w:br/>
        <w:t>-kashdoll 😝</w:t>
      </w:r>
    </w:p>
    <w:p>
      <w:r>
        <w:rPr>
          <w:b/>
          <w:u w:val="single"/>
        </w:rPr>
        <w:t>285571</w:t>
      </w:r>
    </w:p>
    <w:p>
      <w:r>
        <w:t>@LordCullen_UE I'm going to fucking punch you when I'm out</w:t>
      </w:r>
    </w:p>
    <w:p>
      <w:r>
        <w:rPr>
          <w:b/>
          <w:u w:val="single"/>
        </w:rPr>
        <w:t>285572</w:t>
      </w:r>
    </w:p>
    <w:p>
      <w:r>
        <w:t>RT @JayBranchin_Out: All these unfaithful husbands need they ass beat #LHHATL</w:t>
      </w:r>
    </w:p>
    <w:p>
      <w:r>
        <w:rPr>
          <w:b/>
          <w:u w:val="single"/>
        </w:rPr>
        <w:t>285573</w:t>
      </w:r>
    </w:p>
    <w:p>
      <w:r>
        <w:t>@TheRealSoldier5  -  This world is crazy 😔 All my nigga do is try to help the kids, keep my… https://t.co/KBlrhqOSbe</w:t>
      </w:r>
    </w:p>
    <w:p>
      <w:r>
        <w:rPr>
          <w:b/>
          <w:u w:val="single"/>
        </w:rPr>
        <w:t>285574</w:t>
      </w:r>
    </w:p>
    <w:p>
      <w:r>
        <w:t>@aegyotaetae You look like a fucking goddess that's what you are https://t.co/PXu8oJwai1</w:t>
      </w:r>
    </w:p>
    <w:p>
      <w:r>
        <w:rPr>
          <w:b/>
          <w:u w:val="single"/>
        </w:rPr>
        <w:t>285575</w:t>
      </w:r>
    </w:p>
    <w:p>
      <w:r>
        <w:t>@ChrisRBarron @KatrinaPierson CNN = FAKE NEWS because of idiots like Chris Cuomo and racist Don Lemon</w:t>
      </w:r>
    </w:p>
    <w:p>
      <w:r>
        <w:rPr>
          <w:b/>
          <w:u w:val="single"/>
        </w:rPr>
        <w:t>285576</w:t>
      </w:r>
    </w:p>
    <w:p>
      <w:r>
        <w:t>Y'all had to be bored af. Because I ain't fucking with no blues show. Y'all just like being in the moment of something</w:t>
      </w:r>
    </w:p>
    <w:p>
      <w:r>
        <w:rPr>
          <w:b/>
          <w:u w:val="single"/>
        </w:rPr>
        <w:t>285577</w:t>
      </w:r>
    </w:p>
    <w:p>
      <w:r>
        <w:t>Keep you by my side like a Fucking hip . https://t.co/jeGMe7pvIN</w:t>
      </w:r>
    </w:p>
    <w:p>
      <w:r>
        <w:rPr>
          <w:b/>
          <w:u w:val="single"/>
        </w:rPr>
        <w:t>285578</w:t>
      </w:r>
    </w:p>
    <w:p>
      <w:r>
        <w:t>RT @youngthug: I'm goin to find u.. then I'm goin to fuck u.... 🤔 this nigga stupid af😭😂😭😂</w:t>
      </w:r>
    </w:p>
    <w:p>
      <w:r>
        <w:rPr>
          <w:b/>
          <w:u w:val="single"/>
        </w:rPr>
        <w:t>285579</w:t>
      </w:r>
    </w:p>
    <w:p>
      <w:r>
        <w:t>RT @13ReasonsFans: this fucked me up https://t.co/58gm0yEn6Y</w:t>
      </w:r>
    </w:p>
    <w:p>
      <w:r>
        <w:rPr>
          <w:b/>
          <w:u w:val="single"/>
        </w:rPr>
        <w:t>285580</w:t>
      </w:r>
    </w:p>
    <w:p>
      <w:r>
        <w:t>RT @Beercells: I bet she thinks she rlllyyyy DID THAT when she just looks like a fucking abusive dumbass https://t.co/tDzVv3Rb0Z</w:t>
      </w:r>
    </w:p>
    <w:p>
      <w:r>
        <w:rPr>
          <w:b/>
          <w:u w:val="single"/>
        </w:rPr>
        <w:t>285581</w:t>
      </w:r>
    </w:p>
    <w:p>
      <w:r>
        <w:t>If I have the chance to dance to MJ at the prom, OMG is it gonna be fucking lit</w:t>
      </w:r>
    </w:p>
    <w:p>
      <w:r>
        <w:rPr>
          <w:b/>
          <w:u w:val="single"/>
        </w:rPr>
        <w:t>285582</w:t>
      </w:r>
    </w:p>
    <w:p>
      <w:r>
        <w:t>@s_mazzia83 I watched him on @stephenasmith show and I had to shut it off after 5 minutes. Fucking guy is annoying as shit.!</w:t>
      </w:r>
    </w:p>
    <w:p>
      <w:r>
        <w:rPr>
          <w:b/>
          <w:u w:val="single"/>
        </w:rPr>
        <w:t>285583</w:t>
      </w:r>
    </w:p>
    <w:p>
      <w:r>
        <w:t>RT @Yudan333: THE👏ONLY👏REASON👏 TRAFFIC 👏IS👏SO👏BAD👏IS👏YOUR👏 FUCKING 👏 CURIOUSITY👏SLOWING👏</w:t>
        <w:br/>
        <w:t>👏MOVE👏THE👏FUCK👏ALONG👏</w:t>
      </w:r>
    </w:p>
    <w:p>
      <w:r>
        <w:rPr>
          <w:b/>
          <w:u w:val="single"/>
        </w:rPr>
        <w:t>285584</w:t>
      </w:r>
    </w:p>
    <w:p>
      <w:r>
        <w:t>RT @13ReasonsFans: this fucked me up https://t.co/58gm0yEn6Y</w:t>
      </w:r>
    </w:p>
    <w:p>
      <w:r>
        <w:rPr>
          <w:b/>
          <w:u w:val="single"/>
        </w:rPr>
        <w:t>285585</w:t>
      </w:r>
    </w:p>
    <w:p>
      <w:r>
        <w:t>RT @YoungRetro__: Who fucking with this ssc party??#umes</w:t>
      </w:r>
    </w:p>
    <w:p>
      <w:r>
        <w:rPr>
          <w:b/>
          <w:u w:val="single"/>
        </w:rPr>
        <w:t>285586</w:t>
      </w:r>
    </w:p>
    <w:p>
      <w:r>
        <w:t>As for the humans who were knocking at our door at 5am, why the fuck hey??! So annoying😣</w:t>
      </w:r>
    </w:p>
    <w:p>
      <w:r>
        <w:rPr>
          <w:b/>
          <w:u w:val="single"/>
        </w:rPr>
        <w:t>285587</w:t>
      </w:r>
    </w:p>
    <w:p>
      <w:r>
        <w:t>like my ears are fucking bleeding https://t.co/7Llf49zivx</w:t>
      </w:r>
    </w:p>
    <w:p>
      <w:r>
        <w:rPr>
          <w:b/>
          <w:u w:val="single"/>
        </w:rPr>
        <w:t>285588</w:t>
      </w:r>
    </w:p>
    <w:p>
      <w:r>
        <w:t>My meeting with my professor just fucked up my day I hate school so much wtf</w:t>
      </w:r>
    </w:p>
    <w:p>
      <w:r>
        <w:rPr>
          <w:b/>
          <w:u w:val="single"/>
        </w:rPr>
        <w:t>285589</w:t>
      </w:r>
    </w:p>
    <w:p>
      <w:r>
        <w:t>RT @PeggingDating: RT if u want ur man pussy fucked</w:t>
        <w:br/>
        <w:t>https://t.co/0SpIwNe7w2</w:t>
        <w:br/>
        <w:t>#fucktoy #anal #kinky https://t.co/shfL6ZyIl3</w:t>
      </w:r>
    </w:p>
    <w:p>
      <w:r>
        <w:rPr>
          <w:b/>
          <w:u w:val="single"/>
        </w:rPr>
        <w:t>285590</w:t>
      </w:r>
    </w:p>
    <w:p>
      <w:r>
        <w:t>@GettingWorse @OutlandishBeats Also, they call a fucking flashlight a torch.</w:t>
      </w:r>
    </w:p>
    <w:p>
      <w:r>
        <w:rPr>
          <w:b/>
          <w:u w:val="single"/>
        </w:rPr>
        <w:t>285591</w:t>
      </w:r>
    </w:p>
    <w:p>
      <w:r>
        <w:t>#NowPlaying 🎼The world will never see another crazy motherfucker like you🎼 ♫ https://t.co/TIpldzovDH</w:t>
      </w:r>
    </w:p>
    <w:p>
      <w:r>
        <w:rPr>
          <w:b/>
          <w:u w:val="single"/>
        </w:rPr>
        <w:t>285592</w:t>
      </w:r>
    </w:p>
    <w:p>
      <w:r>
        <w:t>RT @_jesskkaa: You're a fucking punk if you crop your dogs ears</w:t>
      </w:r>
    </w:p>
    <w:p>
      <w:r>
        <w:rPr>
          <w:b/>
          <w:u w:val="single"/>
        </w:rPr>
        <w:t>285593</w:t>
      </w:r>
    </w:p>
    <w:p>
      <w:r>
        <w:t>i can't make it to class on account of this FUCKING RAIN</w:t>
      </w:r>
    </w:p>
    <w:p>
      <w:r>
        <w:rPr>
          <w:b/>
          <w:u w:val="single"/>
        </w:rPr>
        <w:t>285594</w:t>
      </w:r>
    </w:p>
    <w:p>
      <w:r>
        <w:t>Having trust issues can mentally fuck up a person so bad. Watch what you say and do.</w:t>
      </w:r>
    </w:p>
    <w:p>
      <w:r>
        <w:rPr>
          <w:b/>
          <w:u w:val="single"/>
        </w:rPr>
        <w:t>285595</w:t>
      </w:r>
    </w:p>
    <w:p>
      <w:r>
        <w:t>RT @aayylmao: tryna do some real crazy shit tonight like drink water and sleep</w:t>
      </w:r>
    </w:p>
    <w:p>
      <w:r>
        <w:rPr>
          <w:b/>
          <w:u w:val="single"/>
        </w:rPr>
        <w:t>285596</w:t>
      </w:r>
    </w:p>
    <w:p>
      <w:r>
        <w:t>just want somebody to slay my fucking head before my boyfriend birthday &amp;amp; my hairstylist on vacay in Paris 😡😡</w:t>
      </w:r>
    </w:p>
    <w:p>
      <w:r>
        <w:rPr>
          <w:b/>
          <w:u w:val="single"/>
        </w:rPr>
        <w:t>285597</w:t>
      </w:r>
    </w:p>
    <w:p>
      <w:r>
        <w:t>@CraftedDiamond @Mj_COBSH You fucking pussy, dodging</w:t>
      </w:r>
    </w:p>
    <w:p>
      <w:r>
        <w:rPr>
          <w:b/>
          <w:u w:val="single"/>
        </w:rPr>
        <w:t>285598</w:t>
      </w:r>
    </w:p>
    <w:p>
      <w:r>
        <w:t>Dario 32 and 10 and didn't even get a card.  Fucking 83 emerald.</w:t>
      </w:r>
    </w:p>
    <w:p>
      <w:r>
        <w:rPr>
          <w:b/>
          <w:u w:val="single"/>
        </w:rPr>
        <w:t>285599</w:t>
      </w:r>
    </w:p>
    <w:p>
      <w:r>
        <w:t>@Zamoraaah @DumbPeopleAsf @barzin25 All the fucking time 😂😂😂</w:t>
      </w:r>
    </w:p>
    <w:p>
      <w:r>
        <w:rPr>
          <w:b/>
          <w:u w:val="single"/>
        </w:rPr>
        <w:t>285600</w:t>
      </w:r>
    </w:p>
    <w:p>
      <w:r>
        <w:t>RT @youngthug: I'm goin to find u.. then I'm goin to fuck u.... 🤔 this nigga stupid af😭😂😭😂</w:t>
      </w:r>
    </w:p>
    <w:p>
      <w:r>
        <w:rPr>
          <w:b/>
          <w:u w:val="single"/>
        </w:rPr>
        <w:t>285601</w:t>
      </w:r>
    </w:p>
    <w:p>
      <w:r>
        <w:t>RT @__Kelsseaa: I still ask Myself this question. And I'm in fucking college 😂 https://t.co/y7ilAUHIhx</w:t>
      </w:r>
    </w:p>
    <w:p>
      <w:r>
        <w:rPr>
          <w:b/>
          <w:u w:val="single"/>
        </w:rPr>
        <w:t>285602</w:t>
      </w:r>
    </w:p>
    <w:p>
      <w:r>
        <w:t>My voice is fucking GONE, but I gotta keep that grind up 😷💸</w:t>
      </w:r>
    </w:p>
    <w:p>
      <w:r>
        <w:rPr>
          <w:b/>
          <w:u w:val="single"/>
        </w:rPr>
        <w:t>285603</w:t>
      </w:r>
    </w:p>
    <w:p>
      <w:r>
        <w:t>RT @PalmettoProgres: @US_Stratcom Breitbart? WTF? The SAC I served with wouldn't pull bullshit like this!</w:t>
      </w:r>
    </w:p>
    <w:p>
      <w:r>
        <w:rPr>
          <w:b/>
          <w:u w:val="single"/>
        </w:rPr>
        <w:t>285604</w:t>
      </w:r>
    </w:p>
    <w:p>
      <w:r>
        <w:t>DELO JUST TOLD A GROWN BITCH SHE IS STILL GETTING FUCKED ON TWIN SIZE BEDS 😭😭😭</w:t>
      </w:r>
    </w:p>
    <w:p>
      <w:r>
        <w:rPr>
          <w:b/>
          <w:u w:val="single"/>
        </w:rPr>
        <w:t>285605</w:t>
      </w:r>
    </w:p>
    <w:p>
      <w:r>
        <w:t>The museum of death is so fucking trippy, I wanna go again</w:t>
      </w:r>
    </w:p>
    <w:p>
      <w:r>
        <w:rPr>
          <w:b/>
          <w:u w:val="single"/>
        </w:rPr>
        <w:t>285606</w:t>
      </w:r>
    </w:p>
    <w:p>
      <w:r>
        <w:t>RT @saladinahmed: I resent being dragged into dystopia by such boring shitheads</w:t>
        <w:br/>
        <w:br/>
        <w:t>if you're gonna be this evil at least wear a fucking iron…</w:t>
      </w:r>
    </w:p>
    <w:p>
      <w:r>
        <w:rPr>
          <w:b/>
          <w:u w:val="single"/>
        </w:rPr>
        <w:t>285607</w:t>
      </w:r>
    </w:p>
    <w:p>
      <w:r>
        <w:t>RT @sincereloveee: It's really not good that my friends/fam just as crazy as me 😂 they be with the shits !!! 💯</w:t>
      </w:r>
    </w:p>
    <w:p>
      <w:r>
        <w:rPr>
          <w:b/>
          <w:u w:val="single"/>
        </w:rPr>
        <w:t>285608</w:t>
      </w:r>
    </w:p>
    <w:p>
      <w:r>
        <w:t>RT @smokepurpp: He said fuck lil pump when we played ski mask.. bad idea https://t.co/arUsbQXf8I</w:t>
      </w:r>
    </w:p>
    <w:p>
      <w:r>
        <w:rPr>
          <w:b/>
          <w:u w:val="single"/>
        </w:rPr>
        <w:t>285609</w:t>
      </w:r>
    </w:p>
    <w:p>
      <w:r>
        <w:t>@TheWolfman @Sameermon You're not invited until you acknowledge that my son's penis is at worst an average size</w:t>
      </w:r>
    </w:p>
    <w:p>
      <w:r>
        <w:rPr>
          <w:b/>
          <w:u w:val="single"/>
        </w:rPr>
        <w:t>285610</w:t>
      </w:r>
    </w:p>
    <w:p>
      <w:r>
        <w:t>god THEY AUDIENCE IS SO FUCKING CLOSE TO THE STAGE THEY COULD TOUCH HIS FEET ARE THERE NO BARRIERS JESUS</w:t>
      </w:r>
    </w:p>
    <w:p>
      <w:r>
        <w:rPr>
          <w:b/>
          <w:u w:val="single"/>
        </w:rPr>
        <w:t>285611</w:t>
      </w:r>
    </w:p>
    <w:p>
      <w:r>
        <w:t>RT @ConcernedMom69: fucked up that i have to go to 'school' to get a 'job' instead of smoking a blunt in a jacuzzi while a nude muscle dad…</w:t>
      </w:r>
    </w:p>
    <w:p>
      <w:r>
        <w:rPr>
          <w:b/>
          <w:u w:val="single"/>
        </w:rPr>
        <w:t>285612</w:t>
      </w:r>
    </w:p>
    <w:p>
      <w:r>
        <w:t>sheen you stupid fuck since when do grade schoolers use virtual reality to do math problems https://t.co/ipPIaunHSW</w:t>
      </w:r>
    </w:p>
    <w:p>
      <w:r>
        <w:rPr>
          <w:b/>
          <w:u w:val="single"/>
        </w:rPr>
        <w:t>285613</w:t>
      </w:r>
    </w:p>
    <w:p>
      <w:r>
        <w:t>RT @13ReasonsFans: this fucked me up https://t.co/58gm0yEn6Y</w:t>
      </w:r>
    </w:p>
    <w:p>
      <w:r>
        <w:rPr>
          <w:b/>
          <w:u w:val="single"/>
        </w:rPr>
        <w:t>285614</w:t>
      </w:r>
    </w:p>
    <w:p>
      <w:r>
        <w:t>@AlexErnst JUST FUCKING JOIN THEM ALEX YOU CRAZY FUCKER</w:t>
      </w:r>
    </w:p>
    <w:p>
      <w:r>
        <w:rPr>
          <w:b/>
          <w:u w:val="single"/>
        </w:rPr>
        <w:t>285615</w:t>
      </w:r>
    </w:p>
    <w:p>
      <w:r>
        <w:t>@Ubisoft Fix your faggot fucking servers on ps4 my sexi dood</w:t>
      </w:r>
    </w:p>
    <w:p>
      <w:r>
        <w:rPr>
          <w:b/>
          <w:u w:val="single"/>
        </w:rPr>
        <w:t>285616</w:t>
      </w:r>
    </w:p>
    <w:p>
      <w:r>
        <w:t>@natnat1921 @elkmating @BittrScrptReadr Your grandma is my fucking hero.</w:t>
      </w:r>
    </w:p>
    <w:p>
      <w:r>
        <w:rPr>
          <w:b/>
          <w:u w:val="single"/>
        </w:rPr>
        <w:t>285617</w:t>
      </w:r>
    </w:p>
    <w:p>
      <w:r>
        <w:t>RT @halsey: ITS HAPPENING!</w:t>
        <w:br/>
        <w:t>a song. a video. a preorder</w:t>
        <w:br/>
        <w:t>LETS FUCKING GO</w:t>
        <w:br/>
        <w:t>#NowOrNever</w:t>
      </w:r>
    </w:p>
    <w:p>
      <w:r>
        <w:rPr>
          <w:b/>
          <w:u w:val="single"/>
        </w:rPr>
        <w:t>285618</w:t>
      </w:r>
    </w:p>
    <w:p>
      <w:r>
        <w:t>@KimPuffshik I hATE THAT THEY PURPOSEFULLY STYLED HIM LIKE HAKYEON FUCK ME</w:t>
      </w:r>
    </w:p>
    <w:p>
      <w:r>
        <w:rPr>
          <w:b/>
          <w:u w:val="single"/>
        </w:rPr>
        <w:t>285619</w:t>
      </w:r>
    </w:p>
    <w:p>
      <w:r>
        <w:t>I'm crying real fucking tears how I'm going to explain my lip to my mama 🤦🏾‍♀️😔🙄</w:t>
      </w:r>
    </w:p>
    <w:p>
      <w:r>
        <w:rPr>
          <w:b/>
          <w:u w:val="single"/>
        </w:rPr>
        <w:t>285620</w:t>
      </w:r>
    </w:p>
    <w:p>
      <w:r>
        <w:t>RT @halsey: ITS HAPPENING!</w:t>
        <w:br/>
        <w:t>a song. a video. a preorder</w:t>
        <w:br/>
        <w:t>LETS FUCKING GO</w:t>
        <w:br/>
        <w:t>#NowOrNever</w:t>
      </w:r>
    </w:p>
    <w:p>
      <w:r>
        <w:rPr>
          <w:b/>
          <w:u w:val="single"/>
        </w:rPr>
        <w:t>285621</w:t>
      </w:r>
    </w:p>
    <w:p>
      <w:r>
        <w:t>RT @halsey: ITS HAPPENING!</w:t>
        <w:br/>
        <w:t>a song. a video. a preorder</w:t>
        <w:br/>
        <w:t>LETS FUCKING GO</w:t>
        <w:br/>
        <w:t>#NowOrNever</w:t>
      </w:r>
    </w:p>
    <w:p>
      <w:r>
        <w:rPr>
          <w:b/>
          <w:u w:val="single"/>
        </w:rPr>
        <w:t>285622</w:t>
      </w:r>
    </w:p>
    <w:p>
      <w:r>
        <w:t>God fucking dammit lmfao I've been hacked by our mine https://t.co/JwaEpfd19U</w:t>
      </w:r>
    </w:p>
    <w:p>
      <w:r>
        <w:rPr>
          <w:b/>
          <w:u w:val="single"/>
        </w:rPr>
        <w:t>285623</w:t>
      </w:r>
    </w:p>
    <w:p>
      <w:r>
        <w:t>I hope I fucking die this is seriously so fucking painful</w:t>
      </w:r>
    </w:p>
    <w:p>
      <w:r>
        <w:rPr>
          <w:b/>
          <w:u w:val="single"/>
        </w:rPr>
        <w:t>285624</w:t>
      </w:r>
    </w:p>
    <w:p>
      <w:r>
        <w:t>RT @Twatch_Me_: Being sexually frustrated will have you mad at stupid shit like why tf is the floor on the floor 😂😂😂</w:t>
      </w:r>
    </w:p>
    <w:p>
      <w:r>
        <w:rPr>
          <w:b/>
          <w:u w:val="single"/>
        </w:rPr>
        <w:t>285625</w:t>
      </w:r>
    </w:p>
    <w:p>
      <w:r>
        <w:t>RT @arouhesal: puberty hit them like fucking waves. I'm waiting for mine 🌊 https://t.co/QPRLIHcVjc</w:t>
      </w:r>
    </w:p>
    <w:p>
      <w:r>
        <w:rPr>
          <w:b/>
          <w:u w:val="single"/>
        </w:rPr>
        <w:t>285626</w:t>
      </w:r>
    </w:p>
    <w:p>
      <w:r>
        <w:t>what if  Noel hoe are lifes suck the dick bro and haram like bible that that that that dangerous like</w:t>
      </w:r>
    </w:p>
    <w:p>
      <w:r>
        <w:rPr>
          <w:b/>
          <w:u w:val="single"/>
        </w:rPr>
        <w:t>285627</w:t>
      </w:r>
    </w:p>
    <w:p>
      <w:r>
        <w:t>Mad as hell, can't find my damn ID can't get a fucking drink</w:t>
      </w:r>
    </w:p>
    <w:p>
      <w:r>
        <w:rPr>
          <w:b/>
          <w:u w:val="single"/>
        </w:rPr>
        <w:t>285628</w:t>
      </w:r>
    </w:p>
    <w:p>
      <w:r>
        <w:t>=&amp;gt;&amp;gt;&amp;gt; RT @sheyvalentin: @platano_maduro1 not if they fucked that's a hell no</w:t>
      </w:r>
    </w:p>
    <w:p>
      <w:r>
        <w:rPr>
          <w:b/>
          <w:u w:val="single"/>
        </w:rPr>
        <w:t>285629</w:t>
      </w:r>
    </w:p>
    <w:p>
      <w:r>
        <w:t>RT @TheSarahFader: When it feels like everyone in your life has disappeared, you have someone: yourself. You are a fucking warrior. Remembe…</w:t>
      </w:r>
    </w:p>
    <w:p>
      <w:r>
        <w:rPr>
          <w:b/>
          <w:u w:val="single"/>
        </w:rPr>
        <w:t>285630</w:t>
      </w:r>
    </w:p>
    <w:p>
      <w:r>
        <w:t>RT @riahtaughtyou: Do you know how mad I would be if my ass looked like this https://t.co/omEVIhIKWX</w:t>
      </w:r>
    </w:p>
    <w:p>
      <w:r>
        <w:rPr>
          <w:b/>
          <w:u w:val="single"/>
        </w:rPr>
        <w:t>285631</w:t>
      </w:r>
    </w:p>
    <w:p>
      <w:r>
        <w:t>da fuck you wanna talk about bitch, the universe? Your horoscopes?? our feelings!?? bullshit gossip about your loser friends!??</w:t>
      </w:r>
    </w:p>
    <w:p>
      <w:r>
        <w:rPr>
          <w:b/>
          <w:u w:val="single"/>
        </w:rPr>
        <w:t>285632</w:t>
      </w:r>
    </w:p>
    <w:p>
      <w:r>
        <w:t>I STILL REMEMBER THAT AND THAT FUCKING SHARED ACC T^T</w:t>
        <w:br/>
        <w:br/>
        <w:t>IT WAS LIGHTENING IN THE MORNING https://t.co/0YLOa0D6Qt</w:t>
      </w:r>
    </w:p>
    <w:p>
      <w:r>
        <w:rPr>
          <w:b/>
          <w:u w:val="single"/>
        </w:rPr>
        <w:t>285633</w:t>
      </w:r>
    </w:p>
    <w:p>
      <w:r>
        <w:t>RT @SlimGyalDem: I overthink every fucking thing 😒</w:t>
      </w:r>
    </w:p>
    <w:p>
      <w:r>
        <w:rPr>
          <w:b/>
          <w:u w:val="single"/>
        </w:rPr>
        <w:t>285634</w:t>
      </w:r>
    </w:p>
    <w:p>
      <w:r>
        <w:t>RT @luckiIyluke: the 3rd stage moment i shared with luke fucking hemmings https://t.co/QQ9dwH6tsT</w:t>
      </w:r>
    </w:p>
    <w:p>
      <w:r>
        <w:rPr>
          <w:b/>
          <w:u w:val="single"/>
        </w:rPr>
        <w:t>285635</w:t>
      </w:r>
    </w:p>
    <w:p>
      <w:r>
        <w:t>RT @lovemailbot: listen to me. dont you Ever. EVER., EVER! FUCKINg TRY TO PREVENT YOUR CAT FROM LICKING YOU</w:t>
      </w:r>
    </w:p>
    <w:p>
      <w:r>
        <w:rPr>
          <w:b/>
          <w:u w:val="single"/>
        </w:rPr>
        <w:t>285636</w:t>
      </w:r>
    </w:p>
    <w:p>
      <w:r>
        <w:t xml:space="preserve">I've fucked w u before &amp;amp; you want what used to be mine now? </w:t>
        <w:br/>
        <w:t>oh boo go ahead</w:t>
      </w:r>
    </w:p>
    <w:p>
      <w:r>
        <w:rPr>
          <w:b/>
          <w:u w:val="single"/>
        </w:rPr>
        <w:t>285637</w:t>
      </w:r>
    </w:p>
    <w:p>
      <w:r>
        <w:t>Kenny done fucked around and got crazy with the visuals... well I'll be</w:t>
      </w:r>
    </w:p>
    <w:p>
      <w:r>
        <w:rPr>
          <w:b/>
          <w:u w:val="single"/>
        </w:rPr>
        <w:t>285638</w:t>
      </w:r>
    </w:p>
    <w:p>
      <w:r>
        <w:t>RT @HAWTGIRLP: who cares it's a fucking cartoon. https://t.co/y1x7YEJGrS</w:t>
      </w:r>
    </w:p>
    <w:p>
      <w:r>
        <w:rPr>
          <w:b/>
          <w:u w:val="single"/>
        </w:rPr>
        <w:t>285639</w:t>
      </w:r>
    </w:p>
    <w:p>
      <w:r>
        <w:t>She really fucked it up😂😂💃🏽 https://t.co/Pvsqp67ba6</w:t>
      </w:r>
    </w:p>
    <w:p>
      <w:r>
        <w:rPr>
          <w:b/>
          <w:u w:val="single"/>
        </w:rPr>
        <w:t>285640</w:t>
      </w:r>
    </w:p>
    <w:p>
      <w:r>
        <w:t>WHY THE FUCK IS TANAKA STILL IN THE GAME?!?!? WTF GIRARDI?!?</w:t>
        <w:br/>
        <w:t>#newyorkyankees</w:t>
      </w:r>
    </w:p>
    <w:p>
      <w:r>
        <w:rPr>
          <w:b/>
          <w:u w:val="single"/>
        </w:rPr>
        <w:t>285641</w:t>
      </w:r>
    </w:p>
    <w:p>
      <w:r>
        <w:t>@MirrorFootball @TheAleWolf What a wanker. No place for it. "He deserved it" says some fucking nause on one video.</w:t>
      </w:r>
    </w:p>
    <w:p>
      <w:r>
        <w:rPr>
          <w:b/>
          <w:u w:val="single"/>
        </w:rPr>
        <w:t>285642</w:t>
      </w:r>
    </w:p>
    <w:p>
      <w:r>
        <w:t>RT @halsey: ITS HAPPENING!</w:t>
        <w:br/>
        <w:t>a song. a video. a preorder</w:t>
        <w:br/>
        <w:t>LETS FUCKING GO</w:t>
        <w:br/>
        <w:t>#NowOrNever</w:t>
      </w:r>
    </w:p>
    <w:p>
      <w:r>
        <w:rPr>
          <w:b/>
          <w:u w:val="single"/>
        </w:rPr>
        <w:t>285643</w:t>
      </w:r>
    </w:p>
    <w:p>
      <w:r>
        <w:t>along with being bland, boring, and hella fucking beige. https://t.co/i4tE6k1pFF</w:t>
      </w:r>
    </w:p>
    <w:p>
      <w:r>
        <w:rPr>
          <w:b/>
          <w:u w:val="single"/>
        </w:rPr>
        <w:t>285644</w:t>
      </w:r>
    </w:p>
    <w:p>
      <w:r>
        <w:t>📹 nohoslut: houseofm2: Fucking Baby Wolverine Yummmm https://t.co/JQNG1JtUew</w:t>
      </w:r>
    </w:p>
    <w:p>
      <w:r>
        <w:rPr>
          <w:b/>
          <w:u w:val="single"/>
        </w:rPr>
        <w:t>285645</w:t>
      </w:r>
    </w:p>
    <w:p>
      <w:r>
        <w:t>RT @Richie_l0c0: "Before I call u in the n word" she was so fucking hurt that he didn't like her Twinkie cakes 😭😭 https://t.co/QYF27fNcyM</w:t>
      </w:r>
    </w:p>
    <w:p>
      <w:r>
        <w:rPr>
          <w:b/>
          <w:u w:val="single"/>
        </w:rPr>
        <w:t>285646</w:t>
      </w:r>
    </w:p>
    <w:p>
      <w:r>
        <w:t>RT @ayO_neesh: He gets on my fucking nerves https://t.co/kVKrr5Smy4</w:t>
      </w:r>
    </w:p>
    <w:p>
      <w:r>
        <w:rPr>
          <w:b/>
          <w:u w:val="single"/>
        </w:rPr>
        <w:t>285647</w:t>
      </w:r>
    </w:p>
    <w:p>
      <w:r>
        <w:t>RT @MarilynMonroeDC: If you care about me, fucking act like it.</w:t>
      </w:r>
    </w:p>
    <w:p>
      <w:r>
        <w:rPr>
          <w:b/>
          <w:u w:val="single"/>
        </w:rPr>
        <w:t>285648</w:t>
      </w:r>
    </w:p>
    <w:p>
      <w:r>
        <w:t>RT @NonMomJenelle: Jenelle would rather get fucked up on a boat with Tori than spend a day with her "blended family" #NonMom #DrugsOverHugs</w:t>
      </w:r>
    </w:p>
    <w:p>
      <w:r>
        <w:rPr>
          <w:b/>
          <w:u w:val="single"/>
        </w:rPr>
        <w:t>285649</w:t>
      </w:r>
    </w:p>
    <w:p>
      <w:r>
        <w:t>#hardcore fucking porno tattooed girl gets fucked https://t.co/mprB5ggdrp</w:t>
      </w:r>
    </w:p>
    <w:p>
      <w:r>
        <w:rPr>
          <w:b/>
          <w:u w:val="single"/>
        </w:rPr>
        <w:t>285650</w:t>
      </w:r>
    </w:p>
    <w:p>
      <w:r>
        <w:t>I fucking hate stupid bitch ass dumb ass blowout fights</w:t>
      </w:r>
    </w:p>
    <w:p>
      <w:r>
        <w:rPr>
          <w:b/>
          <w:u w:val="single"/>
        </w:rPr>
        <w:t>285651</w:t>
      </w:r>
    </w:p>
    <w:p>
      <w:r>
        <w:t>How could u do that to me for 4 months? I just been fucking boy just 2 days and i cant do that anymore. because i had heart.</w:t>
      </w:r>
    </w:p>
    <w:p>
      <w:r>
        <w:rPr>
          <w:b/>
          <w:u w:val="single"/>
        </w:rPr>
        <w:t>285652</w:t>
      </w:r>
    </w:p>
    <w:p>
      <w:r>
        <w:t>throwback to the time I found spidergirl hentai and the guy fucked the place that silk comes out of? I don't think that's fuckable, my dude…</w:t>
      </w:r>
    </w:p>
    <w:p>
      <w:r>
        <w:rPr>
          <w:b/>
          <w:u w:val="single"/>
        </w:rPr>
        <w:t>285653</w:t>
      </w:r>
    </w:p>
    <w:p>
      <w:r>
        <w:t>When the hell didnthe fucking @NCAA make the championship game about the refs! The the damn kids play! Choke on the whistle!</w:t>
      </w:r>
    </w:p>
    <w:p>
      <w:r>
        <w:rPr>
          <w:b/>
          <w:u w:val="single"/>
        </w:rPr>
        <w:t>285654</w:t>
      </w:r>
    </w:p>
    <w:p>
      <w:r>
        <w:t>RT @bby_laana: Niggas will do u dirty to the T then wonder why u don't fw him</w:t>
      </w:r>
    </w:p>
    <w:p>
      <w:r>
        <w:rPr>
          <w:b/>
          <w:u w:val="single"/>
        </w:rPr>
        <w:t>285655</w:t>
      </w:r>
    </w:p>
    <w:p>
      <w:r>
        <w:t>RT @shanedawson: trying to sell a TV show i wrote &amp;amp; i wanna make it so FUCKING bad.can we get #itgetsworseSHOW trending?? i wanna show them…</w:t>
      </w:r>
    </w:p>
    <w:p>
      <w:r>
        <w:rPr>
          <w:b/>
          <w:u w:val="single"/>
        </w:rPr>
        <w:t>285656</w:t>
      </w:r>
    </w:p>
    <w:p>
      <w:r>
        <w:t>Lana sweetie I'm so sorry that an ugly ass bitch would even say that oh my god https://t.co/O2KpWOceZb</w:t>
      </w:r>
    </w:p>
    <w:p>
      <w:r>
        <w:rPr>
          <w:b/>
          <w:u w:val="single"/>
        </w:rPr>
        <w:t>285657</w:t>
      </w:r>
    </w:p>
    <w:p>
      <w:r>
        <w:t>Dear god, send me a mother fucker with a fucking personality for Christ's sake</w:t>
      </w:r>
    </w:p>
    <w:p>
      <w:r>
        <w:rPr>
          <w:b/>
          <w:u w:val="single"/>
        </w:rPr>
        <w:t>285658</w:t>
      </w:r>
    </w:p>
    <w:p>
      <w:r>
        <w:t>So i was about to sleep again but all these damn fucking thoughts popped up :(</w:t>
      </w:r>
    </w:p>
    <w:p>
      <w:r>
        <w:rPr>
          <w:b/>
          <w:u w:val="single"/>
        </w:rPr>
        <w:t>285659</w:t>
      </w:r>
    </w:p>
    <w:p>
      <w:r>
        <w:t>Cause they fucking want to, Matt https://t.co/BEJpVOdill</w:t>
      </w:r>
    </w:p>
    <w:p>
      <w:r>
        <w:rPr>
          <w:b/>
          <w:u w:val="single"/>
        </w:rPr>
        <w:t>285660</w:t>
      </w:r>
    </w:p>
    <w:p>
      <w:r>
        <w:t>That dream was too fucked up for me to handle, like I don't even feel like I slept.</w:t>
      </w:r>
    </w:p>
    <w:p>
      <w:r>
        <w:rPr>
          <w:b/>
          <w:u w:val="single"/>
        </w:rPr>
        <w:t>285661</w:t>
      </w:r>
    </w:p>
    <w:p>
      <w:r>
        <w:t>@ightthenlater bro, I wish I could make it to that. The line up is fucking STACKED</w:t>
      </w:r>
    </w:p>
    <w:p>
      <w:r>
        <w:rPr>
          <w:b/>
          <w:u w:val="single"/>
        </w:rPr>
        <w:t>285662</w:t>
      </w:r>
    </w:p>
    <w:p>
      <w:r>
        <w:t>@papi__juan He said if I ever tried any nasty shit he'd dog me</w:t>
      </w:r>
    </w:p>
    <w:p>
      <w:r>
        <w:rPr>
          <w:b/>
          <w:u w:val="single"/>
        </w:rPr>
        <w:t>285663</w:t>
      </w:r>
    </w:p>
    <w:p>
      <w:r>
        <w:t>RT @JakellDaGOAT: 🗣UHHHHHHH I THINK THE FUCK NOT YOU TRICK ASS BITCH!! https://t.co/aECyADCQCz</w:t>
      </w:r>
    </w:p>
    <w:p>
      <w:r>
        <w:rPr>
          <w:b/>
          <w:u w:val="single"/>
        </w:rPr>
        <w:t>285664</w:t>
      </w:r>
    </w:p>
    <w:p>
      <w:r>
        <w:t>If you give your boyfriend head while he driving, you a crazy bitch 😘</w:t>
      </w:r>
    </w:p>
    <w:p>
      <w:r>
        <w:rPr>
          <w:b/>
          <w:u w:val="single"/>
        </w:rPr>
        <w:t>285665</w:t>
      </w:r>
    </w:p>
    <w:p>
      <w:r>
        <w:t>RT @spoiledbabbby: ion wish a heartbreak on anybody ‼️ not even my worst enemy. you be feeling that shit in your chest</w:t>
      </w:r>
    </w:p>
    <w:p>
      <w:r>
        <w:rPr>
          <w:b/>
          <w:u w:val="single"/>
        </w:rPr>
        <w:t>285666</w:t>
      </w:r>
    </w:p>
    <w:p>
      <w:r>
        <w:t>RT @MurderGeeWrote: we see race in everything bc race is literally in every fucking thing.</w:t>
      </w:r>
    </w:p>
    <w:p>
      <w:r>
        <w:rPr>
          <w:b/>
          <w:u w:val="single"/>
        </w:rPr>
        <w:t>285667</w:t>
      </w:r>
    </w:p>
    <w:p>
      <w:r>
        <w:t>RT @Caribbeanpapi_: She was REALLY fucking it up 😍 https://t.co/wuigif6FSs</w:t>
      </w:r>
    </w:p>
    <w:p>
      <w:r>
        <w:rPr>
          <w:b/>
          <w:u w:val="single"/>
        </w:rPr>
        <w:t>285668</w:t>
      </w:r>
    </w:p>
    <w:p>
      <w:r>
        <w:t>People that play with others emotions are fucked up</w:t>
      </w:r>
    </w:p>
    <w:p>
      <w:r>
        <w:rPr>
          <w:b/>
          <w:u w:val="single"/>
        </w:rPr>
        <w:t>285669</w:t>
      </w:r>
    </w:p>
    <w:p>
      <w:r>
        <w:t>RT @RopeAndAnchorLS: FUCKING RT</w:t>
        <w:br/>
        <w:t>https://t.co/lrWWjbxsei</w:t>
      </w:r>
    </w:p>
    <w:p>
      <w:r>
        <w:rPr>
          <w:b/>
          <w:u w:val="single"/>
        </w:rPr>
        <w:t>285670</w:t>
      </w:r>
    </w:p>
    <w:p>
      <w:r>
        <w:t>Now I know not to drink that tea until I go to bed ...shit had my stomach fucked up all day yesterday</w:t>
      </w:r>
    </w:p>
    <w:p>
      <w:r>
        <w:rPr>
          <w:b/>
          <w:u w:val="single"/>
        </w:rPr>
        <w:t>285671</w:t>
      </w:r>
    </w:p>
    <w:p>
      <w:r>
        <w:t>RT @HazardEdition: One of the worst things about Chelsea losing is how people act like we've been shit all season</w:t>
      </w:r>
    </w:p>
    <w:p>
      <w:r>
        <w:rPr>
          <w:b/>
          <w:u w:val="single"/>
        </w:rPr>
        <w:t>285672</w:t>
      </w:r>
    </w:p>
    <w:p>
      <w:r>
        <w:t>RT @luchotebuscan: I think my brain is already fucked up because i get angry at people just for them existence. https://t.co/9jykLCTWW2</w:t>
      </w:r>
    </w:p>
    <w:p>
      <w:r>
        <w:rPr>
          <w:b/>
          <w:u w:val="single"/>
        </w:rPr>
        <w:t>285673</w:t>
      </w:r>
    </w:p>
    <w:p>
      <w:r>
        <w:t>Now I'm getting fucking sick omg like I wanna fucking cry</w:t>
      </w:r>
    </w:p>
    <w:p>
      <w:r>
        <w:rPr>
          <w:b/>
          <w:u w:val="single"/>
        </w:rPr>
        <w:t>285674</w:t>
      </w:r>
    </w:p>
    <w:p>
      <w:r>
        <w:t>@TheRealQty @LuigimeisterSA Don't forget he already has a yandere in the harem, fucking Legend</w:t>
      </w:r>
    </w:p>
    <w:p>
      <w:r>
        <w:rPr>
          <w:b/>
          <w:u w:val="single"/>
        </w:rPr>
        <w:t>285675</w:t>
      </w:r>
    </w:p>
    <w:p>
      <w:r>
        <w:t>@TheDrewWard milked em for money so there saying my date of birth was wrong when it defo fucking wasn't</w:t>
      </w:r>
    </w:p>
    <w:p>
      <w:r>
        <w:rPr>
          <w:b/>
          <w:u w:val="single"/>
        </w:rPr>
        <w:t>285676</w:t>
      </w:r>
    </w:p>
    <w:p>
      <w:r>
        <w:t>RT @mondeparfait: When you are backed into a corner, you will do anything to get out of a bad situation; fuck her feelings because she neve…</w:t>
      </w:r>
    </w:p>
    <w:p>
      <w:r>
        <w:rPr>
          <w:b/>
          <w:u w:val="single"/>
        </w:rPr>
        <w:t>285677</w:t>
      </w:r>
    </w:p>
    <w:p>
      <w:r>
        <w:t>ARE YOU FUCKING SHITTING ME #FIREEMBLEMHEROES https://t.co/gSJ5JdNIqW</w:t>
      </w:r>
    </w:p>
    <w:p>
      <w:r>
        <w:rPr>
          <w:b/>
          <w:u w:val="single"/>
        </w:rPr>
        <w:t>285678</w:t>
      </w:r>
    </w:p>
    <w:p>
      <w:r>
        <w:t>Biggest 3 points of the season....backs against the fucking wall &amp;amp; responding like men with a mission 👏🏻👏🏻👏🏻👏🏻👏🏻👏🏻👏🏻 https://t.co/rmSlRLOqSU</w:t>
      </w:r>
    </w:p>
    <w:p>
      <w:r>
        <w:rPr>
          <w:b/>
          <w:u w:val="single"/>
        </w:rPr>
        <w:t>285679</w:t>
      </w:r>
    </w:p>
    <w:p>
      <w:r>
        <w:t>RT @hellohappy_time: I bring baggage like it's a fucking field trip requirement</w:t>
      </w:r>
    </w:p>
    <w:p>
      <w:r>
        <w:rPr>
          <w:b/>
          <w:u w:val="single"/>
        </w:rPr>
        <w:t>285680</w:t>
      </w:r>
    </w:p>
    <w:p>
      <w:r>
        <w:t>@TheWorldOfFunny This boy mind its really fucked up so bad</w:t>
      </w:r>
    </w:p>
    <w:p>
      <w:r>
        <w:rPr>
          <w:b/>
          <w:u w:val="single"/>
        </w:rPr>
        <w:t>285681</w:t>
      </w:r>
    </w:p>
    <w:p>
      <w:r>
        <w:t>emily's fucking rant in snapchat i'm living for it 😂😂😂</w:t>
      </w:r>
    </w:p>
    <w:p>
      <w:r>
        <w:rPr>
          <w:b/>
          <w:u w:val="single"/>
        </w:rPr>
        <w:t>285682</w:t>
      </w:r>
    </w:p>
    <w:p>
      <w:r>
        <w:t>😂 bitch baby daddy mad but 🚭 No Smoke Wanted ☣☠☣ 17</w:t>
      </w:r>
    </w:p>
    <w:p>
      <w:r>
        <w:rPr>
          <w:b/>
          <w:u w:val="single"/>
        </w:rPr>
        <w:t>285683</w:t>
      </w:r>
    </w:p>
    <w:p>
      <w:r>
        <w:t>@CupcakKe_rapper's BARCODES IS A FUCKING BOP 🗣🗣 https://t.co/aSxsjGygBj</w:t>
      </w:r>
    </w:p>
    <w:p>
      <w:r>
        <w:rPr>
          <w:b/>
          <w:u w:val="single"/>
        </w:rPr>
        <w:t>285684</w:t>
      </w:r>
    </w:p>
    <w:p>
      <w:r>
        <w:t>RT @13ReasonsFans: this fucked me up https://t.co/58gm0yEn6Y</w:t>
      </w:r>
    </w:p>
    <w:p>
      <w:r>
        <w:rPr>
          <w:b/>
          <w:u w:val="single"/>
        </w:rPr>
        <w:t>285685</w:t>
      </w:r>
    </w:p>
    <w:p>
      <w:r>
        <w:t>Omg oomf would be hella fucking piss if I did this to him 😂😭 https://t.co/KsPZ5D2uAy</w:t>
      </w:r>
    </w:p>
    <w:p>
      <w:r>
        <w:rPr>
          <w:b/>
          <w:u w:val="single"/>
        </w:rPr>
        <w:t>285686</w:t>
      </w:r>
    </w:p>
    <w:p>
      <w:r>
        <w:t>RT @prozdkp: when you're mad at video games but controllers are expensive as hell https://t.co/3uBM6t6XTH</w:t>
      </w:r>
    </w:p>
    <w:p>
      <w:r>
        <w:rPr>
          <w:b/>
          <w:u w:val="single"/>
        </w:rPr>
        <w:t>285687</w:t>
      </w:r>
    </w:p>
    <w:p>
      <w:r>
        <w:t>RT @DerekRuffian: Her: did you just fucking nut in me?</w:t>
        <w:br/>
        <w:br/>
        <w:t>Him: https://t.co/EX2iMNIInL</w:t>
      </w:r>
    </w:p>
    <w:p>
      <w:r>
        <w:rPr>
          <w:b/>
          <w:u w:val="single"/>
        </w:rPr>
        <w:t>285688</w:t>
      </w:r>
    </w:p>
    <w:p>
      <w:r>
        <w:t>RT @13ReasonsFans: this fucked me up https://t.co/58gm0yEn6Y</w:t>
      </w:r>
    </w:p>
    <w:p>
      <w:r>
        <w:rPr>
          <w:b/>
          <w:u w:val="single"/>
        </w:rPr>
        <w:t>285689</w:t>
      </w:r>
    </w:p>
    <w:p>
      <w:r>
        <w:t>can they just fucking understand that it fucking scares me? ya allah</w:t>
      </w:r>
    </w:p>
    <w:p>
      <w:r>
        <w:rPr>
          <w:b/>
          <w:u w:val="single"/>
        </w:rPr>
        <w:t>285690</w:t>
      </w:r>
    </w:p>
    <w:p>
      <w:r>
        <w:t>RT @dandaman4us: Now these fucking terrorists have US Tomahawk cruise missiles.</w:t>
        <w:br/>
        <w:t>https://t.co/7xU2JjR36J</w:t>
      </w:r>
    </w:p>
    <w:p>
      <w:r>
        <w:rPr>
          <w:b/>
          <w:u w:val="single"/>
        </w:rPr>
        <w:t>285691</w:t>
      </w:r>
    </w:p>
    <w:p>
      <w:r>
        <w:t>RT @NameYourP5MC: Tempo stop fucking RTing these you don't even play Persona.</w:t>
        <w:br/>
        <w:t>That is my name.</w:t>
      </w:r>
    </w:p>
    <w:p>
      <w:r>
        <w:rPr>
          <w:b/>
          <w:u w:val="single"/>
        </w:rPr>
        <w:t>285692</w:t>
      </w:r>
    </w:p>
    <w:p>
      <w:r>
        <w:t>RT @BROTlPS: im fucking done https://t.co/1ddg9aKesC</w:t>
      </w:r>
    </w:p>
    <w:p>
      <w:r>
        <w:rPr>
          <w:b/>
          <w:u w:val="single"/>
        </w:rPr>
        <w:t>285693</w:t>
      </w:r>
    </w:p>
    <w:p>
      <w:r>
        <w:t>IM SO LCOSE TO DEATH SND I CANT FUCKING WAIT OH MY GOD YES BITCHHHHHHH #SignOfTheTimes</w:t>
      </w:r>
    </w:p>
    <w:p>
      <w:r>
        <w:rPr>
          <w:b/>
          <w:u w:val="single"/>
        </w:rPr>
        <w:t>285694</w:t>
      </w:r>
    </w:p>
    <w:p>
      <w:r>
        <w:t>RT @riahtaughtyou: Do you know how mad I would be if my ass looked like this https://t.co/omEVIhIKWX</w:t>
      </w:r>
    </w:p>
    <w:p>
      <w:r>
        <w:rPr>
          <w:b/>
          <w:u w:val="single"/>
        </w:rPr>
        <w:t>285695</w:t>
      </w:r>
    </w:p>
    <w:p>
      <w:r>
        <w:t>RT @junhuistouch: Im actually fucking shook. It was about to be taken off radio but here it is climbing its way thru. Please keep streaming…</w:t>
      </w:r>
    </w:p>
    <w:p>
      <w:r>
        <w:rPr>
          <w:b/>
          <w:u w:val="single"/>
        </w:rPr>
        <w:t>285696</w:t>
      </w:r>
    </w:p>
    <w:p>
      <w:r>
        <w:t>Need this mirror on my wall asap cannot deal with trying to style outfits without a fucking mirror</w:t>
      </w:r>
    </w:p>
    <w:p>
      <w:r>
        <w:rPr>
          <w:b/>
          <w:u w:val="single"/>
        </w:rPr>
        <w:t>285697</w:t>
      </w:r>
    </w:p>
    <w:p>
      <w:r>
        <w:t>Niall should get in the fucking studio release a damn song https://t.co/11fVeGUyom</w:t>
      </w:r>
    </w:p>
    <w:p>
      <w:r>
        <w:rPr>
          <w:b/>
          <w:u w:val="single"/>
        </w:rPr>
        <w:t>285698</w:t>
      </w:r>
    </w:p>
    <w:p>
      <w:r>
        <w:t>RT @lalocanaj: now my heart cold and i'm looking for my revenge, i'm fucking with niggas heads and they paying for what he did.</w:t>
      </w:r>
    </w:p>
    <w:p>
      <w:r>
        <w:rPr>
          <w:b/>
          <w:u w:val="single"/>
        </w:rPr>
        <w:t>285699</w:t>
      </w:r>
    </w:p>
    <w:p>
      <w:r>
        <w:t>"I wonder who invented alcohol.. like.. who decided they wanted to just get fucked up.." -nico</w:t>
      </w:r>
    </w:p>
    <w:p>
      <w:r>
        <w:rPr>
          <w:b/>
          <w:u w:val="single"/>
        </w:rPr>
        <w:t>285700</w:t>
      </w:r>
    </w:p>
    <w:p>
      <w:r>
        <w:t>RT @DSwank__: Ima say this once if you from sun valley you are not getting in the fucking party🤧</w:t>
      </w:r>
    </w:p>
    <w:p>
      <w:r>
        <w:rPr>
          <w:b/>
          <w:u w:val="single"/>
        </w:rPr>
        <w:t>285701</w:t>
      </w:r>
    </w:p>
    <w:p>
      <w:r>
        <w:t>RT @_Asgardian: Idiots insulting Lukaku. He definitely puts away one of the dozens of chances Costa missed. Never mind the millions of runs…</w:t>
      </w:r>
    </w:p>
    <w:p>
      <w:r>
        <w:rPr>
          <w:b/>
          <w:u w:val="single"/>
        </w:rPr>
        <w:t>285702</w:t>
      </w:r>
    </w:p>
    <w:p>
      <w:r>
        <w:t>I have so much fucking school work. Someone end me. Please.</w:t>
      </w:r>
    </w:p>
    <w:p>
      <w:r>
        <w:rPr>
          <w:b/>
          <w:u w:val="single"/>
        </w:rPr>
        <w:t>285703</w:t>
      </w:r>
    </w:p>
    <w:p>
      <w:r>
        <w:t>RT @iWearSuits2: So will the fried chicken be delivered to us orrr...? because Niggas still gotta eat.</w:t>
      </w:r>
    </w:p>
    <w:p>
      <w:r>
        <w:rPr>
          <w:b/>
          <w:u w:val="single"/>
        </w:rPr>
        <w:t>285704</w:t>
      </w:r>
    </w:p>
    <w:p>
      <w:r>
        <w:t>Chicago violence: 7 killed in one neighborhood in 12 hours https://t.co/WXNpZdoqCv - The idiots say trump is the worst thing for minorities</w:t>
      </w:r>
    </w:p>
    <w:p>
      <w:r>
        <w:rPr>
          <w:b/>
          <w:u w:val="single"/>
        </w:rPr>
        <w:t>285705</w:t>
      </w:r>
    </w:p>
    <w:p>
      <w:r>
        <w:t>RT @13ReasonsFans: this fucked me up https://t.co/58gm0yEn6Y</w:t>
      </w:r>
    </w:p>
    <w:p>
      <w:r>
        <w:rPr>
          <w:b/>
          <w:u w:val="single"/>
        </w:rPr>
        <w:t>285706</w:t>
      </w:r>
    </w:p>
    <w:p>
      <w:r>
        <w:t>RT @TKVSH: I'm sick of you ugly bum ass niggas thinking y'all slick.</w:t>
      </w:r>
    </w:p>
    <w:p>
      <w:r>
        <w:rPr>
          <w:b/>
          <w:u w:val="single"/>
        </w:rPr>
        <w:t>285707</w:t>
      </w:r>
    </w:p>
    <w:p>
      <w:r>
        <w:t>@decadentmousse Its one thing to be shitty by ruining ur roomies stuff, but subjecting them to your disgusting mess is the rudest</w:t>
      </w:r>
    </w:p>
    <w:p>
      <w:r>
        <w:rPr>
          <w:b/>
          <w:u w:val="single"/>
        </w:rPr>
        <w:t>285708</w:t>
      </w:r>
    </w:p>
    <w:p>
      <w:r>
        <w:t>Fucked up</w:t>
        <w:br/>
        <w:t>Fucked up</w:t>
        <w:br/>
        <w:t>Fucked up</w:t>
        <w:br/>
        <w:br/>
        <w:t>Who?</w:t>
        <w:br/>
        <w:br/>
        <w:t>Fucked up</w:t>
        <w:br/>
        <w:t>Fucked up</w:t>
        <w:br/>
        <w:t>Fucked up</w:t>
        <w:br/>
        <w:br/>
        <w:t>You!</w:t>
      </w:r>
    </w:p>
    <w:p>
      <w:r>
        <w:rPr>
          <w:b/>
          <w:u w:val="single"/>
        </w:rPr>
        <w:t>285709</w:t>
      </w:r>
    </w:p>
    <w:p>
      <w:r>
        <w:t>RT @HahnAmerica: You are out of your fucking mind. https://t.co/tCW2iadpJr</w:t>
      </w:r>
    </w:p>
    <w:p>
      <w:r>
        <w:rPr>
          <w:b/>
          <w:u w:val="single"/>
        </w:rPr>
        <w:t>285710</w:t>
      </w:r>
    </w:p>
    <w:p>
      <w:r>
        <w:t>RT @RN13_: In aw seriousness. What fucking chance have ye got? https://t.co/vSESKfy2oZ</w:t>
      </w:r>
    </w:p>
    <w:p>
      <w:r>
        <w:rPr>
          <w:b/>
          <w:u w:val="single"/>
        </w:rPr>
        <w:t>285711</w:t>
      </w:r>
    </w:p>
    <w:p>
      <w:r>
        <w:t>RT @ahmedshamekh3: Losing you was fucking hurt. https://t.co/bonQHE9z5M</w:t>
      </w:r>
    </w:p>
    <w:p>
      <w:r>
        <w:rPr>
          <w:b/>
          <w:u w:val="single"/>
        </w:rPr>
        <w:t>285712</w:t>
      </w:r>
    </w:p>
    <w:p>
      <w:r>
        <w:t>RT @YellowDiamondKe: YOU GOT NORTH CAROLINA FUCKED UP 🗣 https://t.co/oaqcqurfYk</w:t>
      </w:r>
    </w:p>
    <w:p>
      <w:r>
        <w:rPr>
          <w:b/>
          <w:u w:val="single"/>
        </w:rPr>
        <w:t>285713</w:t>
      </w:r>
    </w:p>
    <w:p>
      <w:r>
        <w:t>The fucking NERVE for him to say this is about the babies who died. That disgusting piece of shit this has NOTHING to do with children.</w:t>
      </w:r>
    </w:p>
    <w:p>
      <w:r>
        <w:rPr>
          <w:b/>
          <w:u w:val="single"/>
        </w:rPr>
        <w:t>285714</w:t>
      </w:r>
    </w:p>
    <w:p>
      <w:r>
        <w:t>RT @Cuzlek: When I was fucked up all I heard was "that's crazy"</w:t>
      </w:r>
    </w:p>
    <w:p>
      <w:r>
        <w:rPr>
          <w:b/>
          <w:u w:val="single"/>
        </w:rPr>
        <w:t>285715</w:t>
      </w:r>
    </w:p>
    <w:p>
      <w:r>
        <w:t>All of me by John legend .. puts me in my feelings every fucking time 😭</w:t>
      </w:r>
    </w:p>
    <w:p>
      <w:r>
        <w:rPr>
          <w:b/>
          <w:u w:val="single"/>
        </w:rPr>
        <w:t>285716</w:t>
      </w:r>
    </w:p>
    <w:p>
      <w:r>
        <w:t>RT @jennamarkocki: i shoulda never even fucked w you</w:t>
      </w:r>
    </w:p>
    <w:p>
      <w:r>
        <w:rPr>
          <w:b/>
          <w:u w:val="single"/>
        </w:rPr>
        <w:t>285717</w:t>
      </w:r>
    </w:p>
    <w:p>
      <w:r>
        <w:t>Why can't @realDonaldTrump let media do the reporting while he focuses on his fucking job? It's embarrassing to see this from the President. https://t.co/LDEuKA82r8</w:t>
      </w:r>
    </w:p>
    <w:p>
      <w:r>
        <w:rPr>
          <w:b/>
          <w:u w:val="single"/>
        </w:rPr>
        <w:t>285718</w:t>
      </w:r>
    </w:p>
    <w:p>
      <w:r>
        <w:t>RT @BigGhostLtd: This shit is evil in its purest manifestation https://t.co/03snZyFW4T</w:t>
      </w:r>
    </w:p>
    <w:p>
      <w:r>
        <w:rPr>
          <w:b/>
          <w:u w:val="single"/>
        </w:rPr>
        <w:t>285719</w:t>
      </w:r>
    </w:p>
    <w:p>
      <w:r>
        <w:t>@DarthVenn get your head outta ya ass nothing happened to ya there's nothing to fucking cope about while syrians have been through hell and back</w:t>
      </w:r>
    </w:p>
    <w:p>
      <w:r>
        <w:rPr>
          <w:b/>
          <w:u w:val="single"/>
        </w:rPr>
        <w:t>285720</w:t>
      </w:r>
    </w:p>
    <w:p>
      <w:r>
        <w:t>@blezebub IVE ALREADY ASKED HIM AND HE WONT FUCKING DO IT</w:t>
      </w:r>
    </w:p>
    <w:p>
      <w:r>
        <w:rPr>
          <w:b/>
          <w:u w:val="single"/>
        </w:rPr>
        <w:t>285721</w:t>
      </w:r>
    </w:p>
    <w:p>
      <w:r>
        <w:t>😂😂😂😂😂😂im dead asfffffff maaaaaan😂 wtf😂😂😂😂😂😂 bitches are really stupid !</w:t>
      </w:r>
    </w:p>
    <w:p>
      <w:r>
        <w:rPr>
          <w:b/>
          <w:u w:val="single"/>
        </w:rPr>
        <w:t>285722</w:t>
      </w:r>
    </w:p>
    <w:p>
      <w:r>
        <w:t>RT @SlNFULGODDESS: I don't fucking care what type of phone she has https://t.co/2HOz6SyoY7</w:t>
      </w:r>
    </w:p>
    <w:p>
      <w:r>
        <w:rPr>
          <w:b/>
          <w:u w:val="single"/>
        </w:rPr>
        <w:t>285723</w:t>
      </w:r>
    </w:p>
    <w:p>
      <w:r>
        <w:t>a mad bitch ain't gone stop me from getting my check. mad bitches link tf up.</w:t>
      </w:r>
    </w:p>
    <w:p>
      <w:r>
        <w:rPr>
          <w:b/>
          <w:u w:val="single"/>
        </w:rPr>
        <w:t>285724</w:t>
      </w:r>
    </w:p>
    <w:p>
      <w:r>
        <w:t>@DreamyyDreamm @Ferro2Clutch @Conerd_ fucking marry him</w:t>
      </w:r>
    </w:p>
    <w:p>
      <w:r>
        <w:rPr>
          <w:b/>
          <w:u w:val="single"/>
        </w:rPr>
        <w:t>285725</w:t>
      </w:r>
    </w:p>
    <w:p>
      <w:r>
        <w:t>FUSYS NO IOKE OM FUCKING SOBBING IRANA AND LAURA ARE MY BABIES AND TBIS IS SO KUCB</w:t>
      </w:r>
    </w:p>
    <w:p>
      <w:r>
        <w:rPr>
          <w:b/>
          <w:u w:val="single"/>
        </w:rPr>
        <w:t>285726</w:t>
      </w:r>
    </w:p>
    <w:p>
      <w:r>
        <w:t>Watch lesbian movie: https://t.co/3ZKKBlqCGh</w:t>
        <w:br/>
        <w:t>Petite blondie sucking and fucking on camera https://t.co/qooFONASbK</w:t>
      </w:r>
    </w:p>
    <w:p>
      <w:r>
        <w:rPr>
          <w:b/>
          <w:u w:val="single"/>
        </w:rPr>
        <w:t>285727</w:t>
      </w:r>
    </w:p>
    <w:p>
      <w:r>
        <w:t>RT @halsey: ITS HAPPENING!</w:t>
        <w:br/>
        <w:t>a song. a video. a preorder</w:t>
        <w:br/>
        <w:t>LETS FUCKING GO</w:t>
        <w:br/>
        <w:t>#NowOrNever</w:t>
      </w:r>
    </w:p>
    <w:p>
      <w:r>
        <w:rPr>
          <w:b/>
          <w:u w:val="single"/>
        </w:rPr>
        <w:t>285728</w:t>
      </w:r>
    </w:p>
    <w:p>
      <w:r>
        <w:t>This is why you don't play yourself by doing idiotic things like this https://t.co/8Xkh6B6wgH</w:t>
      </w:r>
    </w:p>
    <w:p>
      <w:r>
        <w:rPr>
          <w:b/>
          <w:u w:val="single"/>
        </w:rPr>
        <w:t>285729</w:t>
      </w:r>
    </w:p>
    <w:p>
      <w:r>
        <w:t>My mama act like she don't have a fucking brain at times.</w:t>
      </w:r>
    </w:p>
    <w:p>
      <w:r>
        <w:rPr>
          <w:b/>
          <w:u w:val="single"/>
        </w:rPr>
        <w:t>285730</w:t>
      </w:r>
    </w:p>
    <w:p>
      <w:r>
        <w:t>RT @humansofny: “I’ve been sitting here for four hours thinking about what I should do. I don’t want to go home. I fucked up again. I’ve be…</w:t>
      </w:r>
    </w:p>
    <w:p>
      <w:r>
        <w:rPr>
          <w:b/>
          <w:u w:val="single"/>
        </w:rPr>
        <w:t>285731</w:t>
      </w:r>
    </w:p>
    <w:p>
      <w:r>
        <w:t>RT @jadorelwt91: GO FUCKING CRAZY.</w:t>
        <w:br/>
        <w:br/>
        <w:t>LETS JUST HOLD ON</w:t>
        <w:br/>
        <w:t>SIGN OF THE TIMES</w:t>
        <w:br/>
        <w:br/>
        <w:t>#SteveAoki &amp;amp; #LouisTomlinson " Just Hold On" #Mashup @radiodisney</w:t>
      </w:r>
    </w:p>
    <w:p>
      <w:r>
        <w:rPr>
          <w:b/>
          <w:u w:val="single"/>
        </w:rPr>
        <w:t>285732</w:t>
      </w:r>
    </w:p>
    <w:p>
      <w:r>
        <w:t>RT @youngthug: I'm goin to find u.. then I'm goin to fuck u.... 🤔 this nigga stupid af😭😂😭😂</w:t>
      </w:r>
    </w:p>
    <w:p>
      <w:r>
        <w:rPr>
          <w:b/>
          <w:u w:val="single"/>
        </w:rPr>
        <w:t>285733</w:t>
      </w:r>
    </w:p>
    <w:p>
      <w:r>
        <w:t>RT @CRE8NU: @PJ_Inverness @shirleyyoung2 The nazi jibe at the SNP is stupid &amp;amp; factually wrong.</w:t>
      </w:r>
    </w:p>
    <w:p>
      <w:r>
        <w:rPr>
          <w:b/>
          <w:u w:val="single"/>
        </w:rPr>
        <w:t>285734</w:t>
      </w:r>
    </w:p>
    <w:p>
      <w:r>
        <w:t>RT @alexxaaa___: That ain't yo nigga if he let you go to sleep mad sis😂🤷🏽‍♀️</w:t>
      </w:r>
    </w:p>
    <w:p>
      <w:r>
        <w:rPr>
          <w:b/>
          <w:u w:val="single"/>
        </w:rPr>
        <w:t>285735</w:t>
      </w:r>
    </w:p>
    <w:p>
      <w:r>
        <w:t>I fucking caaannnntttt @Jada_Jacobi https://t.co/aTDwmHUu9b</w:t>
      </w:r>
    </w:p>
    <w:p>
      <w:r>
        <w:rPr>
          <w:b/>
          <w:u w:val="single"/>
        </w:rPr>
        <w:t>285736</w:t>
      </w:r>
    </w:p>
    <w:p>
      <w:r>
        <w:t>RT @EdgeofSports: Hell fucking no, do you pay that bill. https://t.co/oDz03xyNlU</w:t>
      </w:r>
    </w:p>
    <w:p>
      <w:r>
        <w:rPr>
          <w:b/>
          <w:u w:val="single"/>
        </w:rPr>
        <w:t>285737</w:t>
      </w:r>
    </w:p>
    <w:p>
      <w:r>
        <w:t>RT @_x_5k: Feel like I'm Being Lied to ..So I ain't Fucking with it🙅🏽‍♂️</w:t>
      </w:r>
    </w:p>
    <w:p>
      <w:r>
        <w:rPr>
          <w:b/>
          <w:u w:val="single"/>
        </w:rPr>
        <w:t>285738</w:t>
      </w:r>
    </w:p>
    <w:p>
      <w:r>
        <w:t>RT @prozdkp: kirby's a stone cold motherfucker https://t.co/KEEEJPdHpA</w:t>
      </w:r>
    </w:p>
    <w:p>
      <w:r>
        <w:rPr>
          <w:b/>
          <w:u w:val="single"/>
        </w:rPr>
        <w:t>285739</w:t>
      </w:r>
    </w:p>
    <w:p>
      <w:r>
        <w:t>RT @markiplier: In the car with my frands going FUCKING HYPERSPEED https://t.co/ggUuDZlAB5</w:t>
      </w:r>
    </w:p>
    <w:p>
      <w:r>
        <w:rPr>
          <w:b/>
          <w:u w:val="single"/>
        </w:rPr>
        <w:t>285740</w:t>
      </w:r>
    </w:p>
    <w:p>
      <w:r>
        <w:t>RT @the_ironsheik: HULK HOGAN IS NOT A JABRONI...... APRIL FOOLS DAY YOU FUCKING JABRONI</w:t>
      </w:r>
    </w:p>
    <w:p>
      <w:r>
        <w:rPr>
          <w:b/>
          <w:u w:val="single"/>
        </w:rPr>
        <w:t>285741</w:t>
      </w:r>
    </w:p>
    <w:p>
      <w:r>
        <w:t>RT @willmenaker: They have all the fucking money https://t.co/vwu4CbpMFu</w:t>
      </w:r>
    </w:p>
    <w:p>
      <w:r>
        <w:rPr>
          <w:b/>
          <w:u w:val="single"/>
        </w:rPr>
        <w:t>285742</w:t>
      </w:r>
    </w:p>
    <w:p>
      <w:r>
        <w:t>RT @JeanEricVergne: TeamJEV: Jean-Eric finishes P3 in FP2, just +0.122s shy of Buemi in P1. Bring on qualifying! #MexicoCityePrix #JeanEric…</w:t>
      </w:r>
    </w:p>
    <w:p>
      <w:r>
        <w:rPr>
          <w:b/>
          <w:u w:val="single"/>
        </w:rPr>
        <w:t>285743</w:t>
      </w:r>
    </w:p>
    <w:p>
      <w:r>
        <w:t>RT @Rastrey_: Nobody in the Dino fucking with bro on a lyrical level https://t.co/7U8FwpDa9n</w:t>
      </w:r>
    </w:p>
    <w:p>
      <w:r>
        <w:rPr>
          <w:b/>
          <w:u w:val="single"/>
        </w:rPr>
        <w:t>285744</w:t>
      </w:r>
    </w:p>
    <w:p>
      <w:r>
        <w:t>RT @_blahhxd: My bissh @_charisma____ was fucking it up friday 😍😍😛 https://t.co/fyoLtOmWQq</w:t>
      </w:r>
    </w:p>
    <w:p>
      <w:r>
        <w:rPr>
          <w:b/>
          <w:u w:val="single"/>
        </w:rPr>
        <w:t>285745</w:t>
      </w:r>
    </w:p>
    <w:p>
      <w:r>
        <w:t>@CannellaMathew Don't you fucking do that don't you lie to me bitch</w:t>
      </w:r>
    </w:p>
    <w:p>
      <w:r>
        <w:rPr>
          <w:b/>
          <w:u w:val="single"/>
        </w:rPr>
        <w:t>285746</w:t>
      </w:r>
    </w:p>
    <w:p>
      <w:r>
        <w:t>RT @JournaIsDeluxe: cardi B ... is spitting fire ... cardi fucking B. https://t.co/WeOcy9vAM9</w:t>
      </w:r>
    </w:p>
    <w:p>
      <w:r>
        <w:rPr>
          <w:b/>
          <w:u w:val="single"/>
        </w:rPr>
        <w:t>285747</w:t>
      </w:r>
    </w:p>
    <w:p>
      <w:r>
        <w:t>@itsnottina Yo that is the fucking worst. Shit will make you pull over and search the car like 12</w:t>
      </w:r>
    </w:p>
    <w:p>
      <w:r>
        <w:rPr>
          <w:b/>
          <w:u w:val="single"/>
        </w:rPr>
        <w:t>285748</w:t>
      </w:r>
    </w:p>
    <w:p>
      <w:r>
        <w:t>RT @JeanEricVergne: TeamJEV: Jean-Eric finishes P3 in FP2, just +0.122s shy of Buemi in P1. Bring on qualifying! #MexicoCityePrix #JeanEric…</w:t>
      </w:r>
    </w:p>
    <w:p>
      <w:r>
        <w:rPr>
          <w:b/>
          <w:u w:val="single"/>
        </w:rPr>
        <w:t>285749</w:t>
      </w:r>
    </w:p>
    <w:p>
      <w:r>
        <w:t>Wait. Is she fucking her bosses husband? Bc.....#LHHATL</w:t>
      </w:r>
    </w:p>
    <w:p>
      <w:r>
        <w:rPr>
          <w:b/>
          <w:u w:val="single"/>
        </w:rPr>
        <w:t>285750</w:t>
      </w:r>
    </w:p>
    <w:p>
      <w:r>
        <w:t>RT @WrestlinGifs: im so fucking hyped omgggggg https://t.co/hrtmQvtz3l</w:t>
      </w:r>
    </w:p>
    <w:p>
      <w:r>
        <w:rPr>
          <w:b/>
          <w:u w:val="single"/>
        </w:rPr>
        <w:t>285751</w:t>
      </w:r>
    </w:p>
    <w:p>
      <w:r>
        <w:t>RT @Tyonna_Moss: my sleeping schedule will forever be fucked up..</w:t>
      </w:r>
    </w:p>
    <w:p>
      <w:r>
        <w:rPr>
          <w:b/>
          <w:u w:val="single"/>
        </w:rPr>
        <w:t>285752</w:t>
      </w:r>
    </w:p>
    <w:p>
      <w:r>
        <w:t>They did this again today during their soundcheck acoustically and it fucked me up</w:t>
      </w:r>
    </w:p>
    <w:p>
      <w:r>
        <w:rPr>
          <w:b/>
          <w:u w:val="single"/>
        </w:rPr>
        <w:t>285753</w:t>
      </w:r>
    </w:p>
    <w:p>
      <w:r>
        <w:t>But the fact that it seems no one is even concerned that it could be is quite distressing. This is the fucking peak of normalisation. 11/</w:t>
      </w:r>
    </w:p>
    <w:p>
      <w:r>
        <w:rPr>
          <w:b/>
          <w:u w:val="single"/>
        </w:rPr>
        <w:t>285754</w:t>
      </w:r>
    </w:p>
    <w:p>
      <w:r>
        <w:t>RT @raynetho: HAHAHAH I FUCKED UP https://t.co/Mkgy29L3Wc</w:t>
      </w:r>
    </w:p>
    <w:p>
      <w:r>
        <w:rPr>
          <w:b/>
          <w:u w:val="single"/>
        </w:rPr>
        <w:t>285755</w:t>
      </w:r>
    </w:p>
    <w:p>
      <w:r>
        <w:t>RT @riahtaughtyou: Do you know how mad I would be if my ass looked like this https://t.co/omEVIhIKWX</w:t>
      </w:r>
    </w:p>
    <w:p>
      <w:r>
        <w:rPr>
          <w:b/>
          <w:u w:val="single"/>
        </w:rPr>
        <w:t>285756</w:t>
      </w:r>
    </w:p>
    <w:p>
      <w:r>
        <w:t xml:space="preserve">RT @MVKDRE: I look so fucking woke </w:t>
        <w:br/>
        <w:t>Specks: https://t.co/B1y1y1bFt4 https://t.co/BIsOCzpp82</w:t>
      </w:r>
    </w:p>
    <w:p>
      <w:r>
        <w:rPr>
          <w:b/>
          <w:u w:val="single"/>
        </w:rPr>
        <w:t>285757</w:t>
      </w:r>
    </w:p>
    <w:p>
      <w:r>
        <w:t>@CrankGameplays In Colorado, that's what we're wearing because IT'S FUCKING SNOWING</w:t>
      </w:r>
    </w:p>
    <w:p>
      <w:r>
        <w:rPr>
          <w:b/>
          <w:u w:val="single"/>
        </w:rPr>
        <w:t>285758</w:t>
      </w:r>
    </w:p>
    <w:p>
      <w:r>
        <w:t>Everyone in 13 reasons is fucking dumb why did i watch this when i knew i hated the book😂</w:t>
      </w:r>
    </w:p>
    <w:p>
      <w:r>
        <w:rPr>
          <w:b/>
          <w:u w:val="single"/>
        </w:rPr>
        <w:t>285759</w:t>
      </w:r>
    </w:p>
    <w:p>
      <w:r>
        <w:t>RT @youngthug: I'm goin to find u.. then I'm goin to fuck u.... 🤔 this nigga stupid af😭😂😭😂</w:t>
      </w:r>
    </w:p>
    <w:p>
      <w:r>
        <w:rPr>
          <w:b/>
          <w:u w:val="single"/>
        </w:rPr>
        <w:t>285760</w:t>
      </w:r>
    </w:p>
    <w:p>
      <w:r>
        <w:t>my hand looks really fucking deformed but WHO CARES</w:t>
      </w:r>
    </w:p>
    <w:p>
      <w:r>
        <w:rPr>
          <w:b/>
          <w:u w:val="single"/>
        </w:rPr>
        <w:t>285761</w:t>
      </w:r>
    </w:p>
    <w:p>
      <w:r>
        <w:t>People are crazy,, they want to lie cheat and steal from people, and then bitch ,Noone trusts them.. insanity</w:t>
      </w:r>
    </w:p>
    <w:p>
      <w:r>
        <w:rPr>
          <w:b/>
          <w:u w:val="single"/>
        </w:rPr>
        <w:t>285762</w:t>
      </w:r>
    </w:p>
    <w:p>
      <w:r>
        <w:t>RT @halsey: ITS HAPPENING!</w:t>
        <w:br/>
        <w:t>a song. a video. a preorder</w:t>
        <w:br/>
        <w:t>LETS FUCKING GO</w:t>
        <w:br/>
        <w:t>#NowOrNever</w:t>
      </w:r>
    </w:p>
    <w:p>
      <w:r>
        <w:rPr>
          <w:b/>
          <w:u w:val="single"/>
        </w:rPr>
        <w:t>285763</w:t>
      </w:r>
    </w:p>
    <w:p>
      <w:r>
        <w:t>RT @sarahkendzior: I wonder if Michael Flynn used his mind-reading equipment and it told him he was fucked https://t.co/H6HCWmPspJ</w:t>
      </w:r>
    </w:p>
    <w:p>
      <w:r>
        <w:rPr>
          <w:b/>
          <w:u w:val="single"/>
        </w:rPr>
        <w:t>285764</w:t>
      </w:r>
    </w:p>
    <w:p>
      <w:r>
        <w:t>I fucked niggas bitches how could I trust mines 🤷🏿‍♂️</w:t>
      </w:r>
    </w:p>
    <w:p>
      <w:r>
        <w:rPr>
          <w:b/>
          <w:u w:val="single"/>
        </w:rPr>
        <w:t>285765</w:t>
      </w:r>
    </w:p>
    <w:p>
      <w:r>
        <w:t>I'm tryna fucking scream but the words won't come out</w:t>
      </w:r>
    </w:p>
    <w:p>
      <w:r>
        <w:rPr>
          <w:b/>
          <w:u w:val="single"/>
        </w:rPr>
        <w:t>285766</w:t>
      </w:r>
    </w:p>
    <w:p>
      <w:r>
        <w:t>when you just on your way home and a sheep is running around in tha street fucking up fraffic flow 🙄😒</w:t>
      </w:r>
    </w:p>
    <w:p>
      <w:r>
        <w:rPr>
          <w:b/>
          <w:u w:val="single"/>
        </w:rPr>
        <w:t>285767</w:t>
      </w:r>
    </w:p>
    <w:p>
      <w:r>
        <w:t>you seasonal , part time you get fucked up fw mine lul bitch😭</w:t>
      </w:r>
    </w:p>
    <w:p>
      <w:r>
        <w:rPr>
          <w:b/>
          <w:u w:val="single"/>
        </w:rPr>
        <w:t>285768</w:t>
      </w:r>
    </w:p>
    <w:p>
      <w:r>
        <w:t>RT @summerbrennan: LET THE FUCKING REFUGEES IN ALREADY JESUS FUCKING CHRIST</w:t>
      </w:r>
    </w:p>
    <w:p>
      <w:r>
        <w:rPr>
          <w:b/>
          <w:u w:val="single"/>
        </w:rPr>
        <w:t>285769</w:t>
      </w:r>
    </w:p>
    <w:p>
      <w:r>
        <w:t>RT @TheDailyEdge: The fucking President of the United fucking States had to pay $25 fucking million for being a fucking scam artist. https:…</w:t>
      </w:r>
    </w:p>
    <w:p>
      <w:r>
        <w:rPr>
          <w:b/>
          <w:u w:val="single"/>
        </w:rPr>
        <w:t>285770</w:t>
      </w:r>
    </w:p>
    <w:p>
      <w:r>
        <w:t>RT @CerromeZONE: This shit got me fuckin CRYINGGGGGG!! Cuz the lil nigga aint even want this stupid cut just look @ his face 😭😭😭😭 https://t…</w:t>
      </w:r>
    </w:p>
    <w:p>
      <w:r>
        <w:rPr>
          <w:b/>
          <w:u w:val="single"/>
        </w:rPr>
        <w:t>285771</w:t>
      </w:r>
    </w:p>
    <w:p>
      <w:r>
        <w:t>Fucking selfish, ego, pathetic, brainless and naive.</w:t>
      </w:r>
    </w:p>
    <w:p>
      <w:r>
        <w:rPr>
          <w:b/>
          <w:u w:val="single"/>
        </w:rPr>
        <w:t>285772</w:t>
      </w:r>
    </w:p>
    <w:p>
      <w:r>
        <w:t>He deserve to get fucked 😩 https://t.co/pysGhdT9fo</w:t>
      </w:r>
    </w:p>
    <w:p>
      <w:r>
        <w:rPr>
          <w:b/>
          <w:u w:val="single"/>
        </w:rPr>
        <w:t>285773</w:t>
      </w:r>
    </w:p>
    <w:p>
      <w:r>
        <w:t>@JDfromNY206 @YouTube they have editors at whatculture. Some random fucked up.</w:t>
      </w:r>
    </w:p>
    <w:p>
      <w:r>
        <w:rPr>
          <w:b/>
          <w:u w:val="single"/>
        </w:rPr>
        <w:t>285774</w:t>
      </w:r>
    </w:p>
    <w:p>
      <w:r>
        <w:t>RT @lovethygoalies: josh ho-sang's insta pic got me Fucked Up</w:t>
      </w:r>
    </w:p>
    <w:p>
      <w:r>
        <w:rPr>
          <w:b/>
          <w:u w:val="single"/>
        </w:rPr>
        <w:t>285775</w:t>
      </w:r>
    </w:p>
    <w:p>
      <w:r>
        <w:t>RT @_talhaahmed: PTV doesn't think West Indian cheerleaders need to be censored. Fucking racists.</w:t>
      </w:r>
    </w:p>
    <w:p>
      <w:r>
        <w:rPr>
          <w:b/>
          <w:u w:val="single"/>
        </w:rPr>
        <w:t>285776</w:t>
      </w:r>
    </w:p>
    <w:p>
      <w:r>
        <w:t>@EddieHearn @Lawrence_tko @JOSHPBK @JoeCordina_91 Jesus fucking christ</w:t>
      </w:r>
    </w:p>
    <w:p>
      <w:r>
        <w:rPr>
          <w:b/>
          <w:u w:val="single"/>
        </w:rPr>
        <w:t>285777</w:t>
      </w:r>
    </w:p>
    <w:p>
      <w:r>
        <w:t>RT @BuckyIsotope: I donated my body to science and they put me in the fucked up dicks exhibit at the museum</w:t>
      </w:r>
    </w:p>
    <w:p>
      <w:r>
        <w:rPr>
          <w:b/>
          <w:u w:val="single"/>
        </w:rPr>
        <w:t>285778</w:t>
      </w:r>
    </w:p>
    <w:p>
      <w:r>
        <w:t>Fucking Marly and me makes me cry every fucking time 😢😢😢</w:t>
      </w:r>
    </w:p>
    <w:p>
      <w:r>
        <w:rPr>
          <w:b/>
          <w:u w:val="single"/>
        </w:rPr>
        <w:t>285779</w:t>
      </w:r>
    </w:p>
    <w:p>
      <w:r>
        <w:t>RT @fugazi420: if ur gonna play comp on overwatch don't fucking leave matches !!!! what the fuck is wrong with you</w:t>
      </w:r>
    </w:p>
    <w:p>
      <w:r>
        <w:rPr>
          <w:b/>
          <w:u w:val="single"/>
        </w:rPr>
        <w:t>285780</w:t>
      </w:r>
    </w:p>
    <w:p>
      <w:r>
        <w:t>LIKE BITCH FUCKING LOOK AT YOU, YOU CALL YOURSELF UGLY GO CHOKE https://t.co/L8Jp0WSjkI</w:t>
      </w:r>
    </w:p>
    <w:p>
      <w:r>
        <w:rPr>
          <w:b/>
          <w:u w:val="single"/>
        </w:rPr>
        <w:t>285781</w:t>
      </w:r>
    </w:p>
    <w:p>
      <w:r>
        <w:t>RT @_weluvtay: this pollen has me all types of fucked up😭</w:t>
      </w:r>
    </w:p>
    <w:p>
      <w:r>
        <w:rPr>
          <w:b/>
          <w:u w:val="single"/>
        </w:rPr>
        <w:t>285782</w:t>
      </w:r>
    </w:p>
    <w:p>
      <w:r>
        <w:t>RT @xKayCey: He got fucking money... get it all for him https://t.co/cQV1PXm9bd</w:t>
      </w:r>
    </w:p>
    <w:p>
      <w:r>
        <w:rPr>
          <w:b/>
          <w:u w:val="single"/>
        </w:rPr>
        <w:t>285783</w:t>
      </w:r>
    </w:p>
    <w:p>
      <w:r>
        <w:t>RT @FutboIDan: If I managed to get a Liverpool season ticket I'd put it on my fucking CV https://t.co/qxUaALxNOO</w:t>
      </w:r>
    </w:p>
    <w:p>
      <w:r>
        <w:rPr>
          <w:b/>
          <w:u w:val="single"/>
        </w:rPr>
        <w:t>285784</w:t>
      </w:r>
    </w:p>
    <w:p>
      <w:r>
        <w:t>I just had a dream my ex was fw the opps 😂 should text him tell him he got me fucked up ‼️🤣</w:t>
      </w:r>
    </w:p>
    <w:p>
      <w:r>
        <w:rPr>
          <w:b/>
          <w:u w:val="single"/>
        </w:rPr>
        <w:t>285785</w:t>
      </w:r>
    </w:p>
    <w:p>
      <w:r>
        <w:t>Fucked around and ran it up then I fucked around and lost it all</w:t>
      </w:r>
    </w:p>
    <w:p>
      <w:r>
        <w:rPr>
          <w:b/>
          <w:u w:val="single"/>
        </w:rPr>
        <w:t>285786</w:t>
      </w:r>
    </w:p>
    <w:p>
      <w:r>
        <w:t>RT @oscarmadera_: Tired of annoying ass ppl worry about yo damn self</w:t>
      </w:r>
    </w:p>
    <w:p>
      <w:r>
        <w:rPr>
          <w:b/>
          <w:u w:val="single"/>
        </w:rPr>
        <w:t>285787</w:t>
      </w:r>
    </w:p>
    <w:p>
      <w:r>
        <w:t>RT @stefsanjati: ***This is what I get for cooking while really fucked up https://t.co/DhvoMWxug5</w:t>
      </w:r>
    </w:p>
    <w:p>
      <w:r>
        <w:rPr>
          <w:b/>
          <w:u w:val="single"/>
        </w:rPr>
        <w:t>285788</w:t>
      </w:r>
    </w:p>
    <w:p>
      <w:r>
        <w:t>Yup. And still get fucked over , so I stop thinking https://t.co/ee9SyvIHsB</w:t>
      </w:r>
    </w:p>
    <w:p>
      <w:r>
        <w:rPr>
          <w:b/>
          <w:u w:val="single"/>
        </w:rPr>
        <w:t>285789</w:t>
      </w:r>
    </w:p>
    <w:p>
      <w:r>
        <w:t>Crazy gal got one cock for each hole in taxi -  https://t.co/wcqFLmF2U0</w:t>
      </w:r>
    </w:p>
    <w:p>
      <w:r>
        <w:rPr>
          <w:b/>
          <w:u w:val="single"/>
        </w:rPr>
        <w:t>285790</w:t>
      </w:r>
    </w:p>
    <w:p>
      <w:r>
        <w:t>I swear we haven't lost a game when we wear the ugly ass gold jerseys.</w:t>
      </w:r>
    </w:p>
    <w:p>
      <w:r>
        <w:rPr>
          <w:b/>
          <w:u w:val="single"/>
        </w:rPr>
        <w:t>285791</w:t>
      </w:r>
    </w:p>
    <w:p>
      <w:r>
        <w:t>RT @jaykobuu: i fucking hate people who stop in the middle of the hallway fucking retards</w:t>
      </w:r>
    </w:p>
    <w:p>
      <w:r>
        <w:rPr>
          <w:b/>
          <w:u w:val="single"/>
        </w:rPr>
        <w:t>285792</w:t>
      </w:r>
    </w:p>
    <w:p>
      <w:r>
        <w:t>RT @halsey: ITS HAPPENING!</w:t>
        <w:br/>
        <w:t>a song. a video. a preorder</w:t>
        <w:br/>
        <w:t>LETS FUCKING GO</w:t>
        <w:br/>
        <w:t>#NowOrNever</w:t>
      </w:r>
    </w:p>
    <w:p>
      <w:r>
        <w:rPr>
          <w:b/>
          <w:u w:val="single"/>
        </w:rPr>
        <w:t>285793</w:t>
      </w:r>
    </w:p>
    <w:p>
      <w:r>
        <w:t>RT @kxthniels: you shouldn't be bashing how Daniel looks after Kath. you should be worrying about this fucked up society that made him prot…</w:t>
      </w:r>
    </w:p>
    <w:p>
      <w:r>
        <w:rPr>
          <w:b/>
          <w:u w:val="single"/>
        </w:rPr>
        <w:t>285794</w:t>
      </w:r>
    </w:p>
    <w:p>
      <w:r>
        <w:t>RT @PHRESH305: I was driving bitches crazy way before I had a license</w:t>
      </w:r>
    </w:p>
    <w:p>
      <w:r>
        <w:rPr>
          <w:b/>
          <w:u w:val="single"/>
        </w:rPr>
        <w:t>285795</w:t>
      </w:r>
    </w:p>
    <w:p>
      <w:r>
        <w:t>Y THESE BITCHES ACTIN LIKE I AINT NEVA BREEZE PAST EM!!!!</w:t>
      </w:r>
    </w:p>
    <w:p>
      <w:r>
        <w:rPr>
          <w:b/>
          <w:u w:val="single"/>
        </w:rPr>
        <w:t>285796</w:t>
      </w:r>
    </w:p>
    <w:p>
      <w:r>
        <w:t>@DrewMcWeeny Jesus, I'LL fucking buy her those movies and photoshop David Niven and anything else she wanted on that box set.</w:t>
      </w:r>
    </w:p>
    <w:p>
      <w:r>
        <w:rPr>
          <w:b/>
          <w:u w:val="single"/>
        </w:rPr>
        <w:t>285797</w:t>
      </w:r>
    </w:p>
    <w:p>
      <w:r>
        <w:t>Bra I'm fucking done 😭😭😭😂😂 https://t.co/nLtSf3sjNb</w:t>
      </w:r>
    </w:p>
    <w:p>
      <w:r>
        <w:rPr>
          <w:b/>
          <w:u w:val="single"/>
        </w:rPr>
        <w:t>285798</w:t>
      </w:r>
    </w:p>
    <w:p>
      <w:r>
        <w:t>RT @BaylieBoothe: The amount of fucked up im going to be on my birthday is unimaginable</w:t>
      </w:r>
    </w:p>
    <w:p>
      <w:r>
        <w:rPr>
          <w:b/>
          <w:u w:val="single"/>
        </w:rPr>
        <w:t>285799</w:t>
      </w:r>
    </w:p>
    <w:p>
      <w:r>
        <w:t>Stop putting two periods after a word. Either put one or don't put one you fucking dumbass</w:t>
      </w:r>
    </w:p>
    <w:p>
      <w:r>
        <w:rPr>
          <w:b/>
          <w:u w:val="single"/>
        </w:rPr>
        <w:t>285800</w:t>
      </w:r>
    </w:p>
    <w:p>
      <w:r>
        <w:t>RT @Sd_wts: They Ain't Fucking With Me Now Ima Make Em Feel Me 🤐😎💯</w:t>
      </w:r>
    </w:p>
    <w:p>
      <w:r>
        <w:rPr>
          <w:b/>
          <w:u w:val="single"/>
        </w:rPr>
        <w:t>285801</w:t>
      </w:r>
    </w:p>
    <w:p>
      <w:r>
        <w:t>#Feminism2017 says that prostitution is an empowering choice so men are just helping feminism by fucking them.</w:t>
      </w:r>
    </w:p>
    <w:p>
      <w:r>
        <w:rPr>
          <w:b/>
          <w:u w:val="single"/>
        </w:rPr>
        <w:t>285802</w:t>
      </w:r>
    </w:p>
    <w:p>
      <w:r>
        <w:t>My coworker is going like 160 KMP so if I die in this fucking car DO NOT photoshop me in those fucking cloud pics please.</w:t>
      </w:r>
    </w:p>
    <w:p>
      <w:r>
        <w:rPr>
          <w:b/>
          <w:u w:val="single"/>
        </w:rPr>
        <w:t>285803</w:t>
      </w:r>
    </w:p>
    <w:p>
      <w:r>
        <w:t>RT @harnahbaker: 13rw: here are some horrible people that made a girl's life hell to the point she killed herself</w:t>
        <w:br/>
        <w:t>stan twitter: how do we m…</w:t>
      </w:r>
    </w:p>
    <w:p>
      <w:r>
        <w:rPr>
          <w:b/>
          <w:u w:val="single"/>
        </w:rPr>
        <w:t>285804</w:t>
      </w:r>
    </w:p>
    <w:p>
      <w:r>
        <w:t>Fucking bitches in For Honor: https://t.co/TUjOatx8WR via @YouTube</w:t>
      </w:r>
    </w:p>
    <w:p>
      <w:r>
        <w:rPr>
          <w:b/>
          <w:u w:val="single"/>
        </w:rPr>
        <w:t>285805</w:t>
      </w:r>
    </w:p>
    <w:p>
      <w:r>
        <w:t>RT @the_ironsheik: HULK HOGAN IS NOT A JABRONI...... APRIL FOOLS DAY YOU FUCKING JABRONI</w:t>
      </w:r>
    </w:p>
    <w:p>
      <w:r>
        <w:rPr>
          <w:b/>
          <w:u w:val="single"/>
        </w:rPr>
        <w:t>285806</w:t>
      </w:r>
    </w:p>
    <w:p>
      <w:r>
        <w:t>What a fucking faggot wassup https://t.co/qRWTSEATOt</w:t>
      </w:r>
    </w:p>
    <w:p>
      <w:r>
        <w:rPr>
          <w:b/>
          <w:u w:val="single"/>
        </w:rPr>
        <w:t>285807</w:t>
      </w:r>
    </w:p>
    <w:p>
      <w:r>
        <w:t>RT @FreakyStylezzzz: I'd miss me too, if I fucked around &amp;amp; lost me.</w:t>
      </w:r>
    </w:p>
    <w:p>
      <w:r>
        <w:rPr>
          <w:b/>
          <w:u w:val="single"/>
        </w:rPr>
        <w:t>285808</w:t>
      </w:r>
    </w:p>
    <w:p>
      <w:r>
        <w:t>RT @iamcardib: NIKKAs can't front like I don't eat this RAP SHIT FUCK OUTTA HERE !!!! https://t.co/mQPP12Hh1a</w:t>
      </w:r>
    </w:p>
    <w:p>
      <w:r>
        <w:rPr>
          <w:b/>
          <w:u w:val="single"/>
        </w:rPr>
        <w:t>285809</w:t>
      </w:r>
    </w:p>
    <w:p>
      <w:r>
        <w:t>she said she ain't want me so I fucked her friend 🤷🏼‍♂️</w:t>
      </w:r>
    </w:p>
    <w:p>
      <w:r>
        <w:rPr>
          <w:b/>
          <w:u w:val="single"/>
        </w:rPr>
        <w:t>285810</w:t>
      </w:r>
    </w:p>
    <w:p>
      <w:r>
        <w:t>@bakedalaska liberals are disgusting! Look at the shit they're pushing I wanna puke! Ugh: https://t.co/YXU2jMP6ec</w:t>
      </w:r>
    </w:p>
    <w:p>
      <w:r>
        <w:rPr>
          <w:b/>
          <w:u w:val="single"/>
        </w:rPr>
        <w:t>285811</w:t>
      </w:r>
    </w:p>
    <w:p>
      <w:r>
        <w:t>RT @msnicolesalera: The emo playlist for tonight is fucking gold.</w:t>
      </w:r>
    </w:p>
    <w:p>
      <w:r>
        <w:rPr>
          <w:b/>
          <w:u w:val="single"/>
        </w:rPr>
        <w:t>285812</w:t>
      </w:r>
    </w:p>
    <w:p>
      <w:r>
        <w:t>RT @airbagged: when he starts playing guitar... it fucking kills me every time https://t.co/k0eMvdx6nP</w:t>
      </w:r>
    </w:p>
    <w:p>
      <w:r>
        <w:rPr>
          <w:b/>
          <w:u w:val="single"/>
        </w:rPr>
        <w:t>285813</w:t>
      </w:r>
    </w:p>
    <w:p>
      <w:r>
        <w:t>RT @hajimetxt: DO U EVER JUST. FUCKING COLLAPSE https://t.co/9sHSYtMubY</w:t>
      </w:r>
    </w:p>
    <w:p>
      <w:r>
        <w:rPr>
          <w:b/>
          <w:u w:val="single"/>
        </w:rPr>
        <w:t>285814</w:t>
      </w:r>
    </w:p>
    <w:p>
      <w:r>
        <w:t>RT @SouthernHomo: I'm literally so annoying how the fuck do I have friends??? https://t.co/cQeaNfkxfD</w:t>
      </w:r>
    </w:p>
    <w:p>
      <w:r>
        <w:rPr>
          <w:b/>
          <w:u w:val="single"/>
        </w:rPr>
        <w:t>285815</w:t>
      </w:r>
    </w:p>
    <w:p>
      <w:r>
        <w:t>If it wasn't cause I have to come into work I woulda went home got me fucked up</w:t>
      </w:r>
    </w:p>
    <w:p>
      <w:r>
        <w:rPr>
          <w:b/>
          <w:u w:val="single"/>
        </w:rPr>
        <w:t>285816</w:t>
      </w:r>
    </w:p>
    <w:p>
      <w:r>
        <w:t>RT @SiennaGraceFAN: I need fuck it! NOW! @lithium66 @moans49 @matrixh_99 #ShemaleCock #life https://t.co/u7ZbmSXOoa</w:t>
      </w:r>
    </w:p>
    <w:p>
      <w:r>
        <w:rPr>
          <w:b/>
          <w:u w:val="single"/>
        </w:rPr>
        <w:t>285817</w:t>
      </w:r>
    </w:p>
    <w:p>
      <w:r>
        <w:t>RT @peachietaes: 160315 was a fucking blessed day for Yoongi stans, that silver hair was ART https://t.co/JnAYZBtNXv</w:t>
      </w:r>
    </w:p>
    <w:p>
      <w:r>
        <w:rPr>
          <w:b/>
          <w:u w:val="single"/>
        </w:rPr>
        <w:t>285818</w:t>
      </w:r>
    </w:p>
    <w:p>
      <w:r>
        <w:t>Napoli!!!!!!!!!!!!!!!!!!!!!!!!!....  fucking get in mother fuckers</w:t>
      </w:r>
    </w:p>
    <w:p>
      <w:r>
        <w:rPr>
          <w:b/>
          <w:u w:val="single"/>
        </w:rPr>
        <w:t>285819</w:t>
      </w:r>
    </w:p>
    <w:p>
      <w:r>
        <w:t>@LukeHowells10 @tomlmorgan146 crossing was fucking abysmal 😂😂</w:t>
      </w:r>
    </w:p>
    <w:p>
      <w:r>
        <w:rPr>
          <w:b/>
          <w:u w:val="single"/>
        </w:rPr>
        <w:t>285820</w:t>
      </w:r>
    </w:p>
    <w:p>
      <w:r>
        <w:t>cum in eye ball faggot dickhead fucking cunt slut cakes</w:t>
      </w:r>
    </w:p>
    <w:p>
      <w:r>
        <w:rPr>
          <w:b/>
          <w:u w:val="single"/>
        </w:rPr>
        <w:t>285821</w:t>
      </w:r>
    </w:p>
    <w:p>
      <w:r>
        <w:t>or when they hype him up just to diminish what the other boys are doing ?? FUCK YOU !!!!!!!!!!!!!!</w:t>
      </w:r>
    </w:p>
    <w:p>
      <w:r>
        <w:rPr>
          <w:b/>
          <w:u w:val="single"/>
        </w:rPr>
        <w:t>285822</w:t>
      </w:r>
    </w:p>
    <w:p>
      <w:r>
        <w:t>RT @NoSwaggT: I bash Gates for fucking his cousin https://t.co/aGG9oy19Dd</w:t>
      </w:r>
    </w:p>
    <w:p>
      <w:r>
        <w:rPr>
          <w:b/>
          <w:u w:val="single"/>
        </w:rPr>
        <w:t>285823</w:t>
      </w:r>
    </w:p>
    <w:p>
      <w:r>
        <w:t>This is so sad &amp;amp; fucked up. 💔😢awaken_the_mind's video https://t.co/c6avQPBLhx</w:t>
      </w:r>
    </w:p>
    <w:p>
      <w:r>
        <w:rPr>
          <w:b/>
          <w:u w:val="single"/>
        </w:rPr>
        <w:t>285824</w:t>
      </w:r>
    </w:p>
    <w:p>
      <w:r>
        <w:t>WTF PEOPLE ARE SICK MOTHERFUCKERS https://t.co/efvEILMomJ</w:t>
      </w:r>
    </w:p>
    <w:p>
      <w:r>
        <w:rPr>
          <w:b/>
          <w:u w:val="single"/>
        </w:rPr>
        <w:t>285825</w:t>
      </w:r>
    </w:p>
    <w:p>
      <w:r>
        <w:t>RT @lewbenji: Us girls we need to stop this fake crazy thing like lmaoooo it's tiring these niggas want serenity not insanity</w:t>
      </w:r>
    </w:p>
    <w:p>
      <w:r>
        <w:rPr>
          <w:b/>
          <w:u w:val="single"/>
        </w:rPr>
        <w:t>285826</w:t>
      </w:r>
    </w:p>
    <w:p>
      <w:r>
        <w:t>RT @Boeknowzz: Damn. Florida fucked in every way https://t.co/AYt3lMTqcm</w:t>
      </w:r>
    </w:p>
    <w:p>
      <w:r>
        <w:rPr>
          <w:b/>
          <w:u w:val="single"/>
        </w:rPr>
        <w:t>285827</w:t>
      </w:r>
    </w:p>
    <w:p>
      <w:r>
        <w:t>@anwen he's correct the events happened, but to call it *Zionism* is a deeply deeply fucked up offensive misrep of Hitler's motivation.</w:t>
      </w:r>
    </w:p>
    <w:p>
      <w:r>
        <w:rPr>
          <w:b/>
          <w:u w:val="single"/>
        </w:rPr>
        <w:t>285828</w:t>
      </w:r>
    </w:p>
    <w:p>
      <w:r>
        <w:t>@nvidia Why do I have to log into GeForce Experience after an update? It's a fucking desktop. I'm still me.</w:t>
      </w:r>
    </w:p>
    <w:p>
      <w:r>
        <w:rPr>
          <w:b/>
          <w:u w:val="single"/>
        </w:rPr>
        <w:t>285829</w:t>
      </w:r>
    </w:p>
    <w:p>
      <w:r>
        <w:t>RT @synergywzpaa: My dog is actually a fucking beast https://t.co/O9LjGnr8Xq</w:t>
      </w:r>
    </w:p>
    <w:p>
      <w:r>
        <w:rPr>
          <w:b/>
          <w:u w:val="single"/>
        </w:rPr>
        <w:t>285830</w:t>
      </w:r>
    </w:p>
    <w:p>
      <w:r>
        <w:t>Rolling in on a motorcycle with a FUCKING POLICE ESCORT</w:t>
        <w:br/>
        <w:br/>
        <w:t>#TimeToPlayTheGame</w:t>
        <w:br/>
        <w:t>#WrestleMania</w:t>
      </w:r>
    </w:p>
    <w:p>
      <w:r>
        <w:rPr>
          <w:b/>
          <w:u w:val="single"/>
        </w:rPr>
        <w:t>285831</w:t>
      </w:r>
    </w:p>
    <w:p>
      <w:r>
        <w:t>RT @Jamey_Giddens: These songs really fucked up a generation of us. I'm still looking for a motherfucker on a damn carpet. https://t.co/9Mi…</w:t>
      </w:r>
    </w:p>
    <w:p>
      <w:r>
        <w:rPr>
          <w:b/>
          <w:u w:val="single"/>
        </w:rPr>
        <w:t>285832</w:t>
      </w:r>
    </w:p>
    <w:p>
      <w:r>
        <w:t>RT @deadmau5: like i said, i wont come off this tour as a fucking billionaire... but ill come off this touring knowing i gave my fans my be…</w:t>
      </w:r>
    </w:p>
    <w:p>
      <w:r>
        <w:rPr>
          <w:b/>
          <w:u w:val="single"/>
        </w:rPr>
        <w:t>285833</w:t>
      </w:r>
    </w:p>
    <w:p>
      <w:r>
        <w:t>I would like to just take time out of my day to say, Google Maps fucking suck.</w:t>
      </w:r>
    </w:p>
    <w:p>
      <w:r>
        <w:rPr>
          <w:b/>
          <w:u w:val="single"/>
        </w:rPr>
        <w:t>285834</w:t>
      </w:r>
    </w:p>
    <w:p>
      <w:r>
        <w:t>@Myjhaeb_ I know, my prom this year is in their fucking library 😂</w:t>
      </w:r>
    </w:p>
    <w:p>
      <w:r>
        <w:rPr>
          <w:b/>
          <w:u w:val="single"/>
        </w:rPr>
        <w:t>285835</w:t>
      </w:r>
    </w:p>
    <w:p>
      <w:r>
        <w:t>dont forget: the tomb of oedon where you fight father gascoigne is fucking bullshit</w:t>
      </w:r>
    </w:p>
    <w:p>
      <w:r>
        <w:rPr>
          <w:b/>
          <w:u w:val="single"/>
        </w:rPr>
        <w:t>285836</w:t>
      </w:r>
    </w:p>
    <w:p>
      <w:r>
        <w:t>This breaks my fucking heart. https://t.co/3aAPlqbuM4</w:t>
      </w:r>
    </w:p>
    <w:p>
      <w:r>
        <w:rPr>
          <w:b/>
          <w:u w:val="single"/>
        </w:rPr>
        <w:t>285837</w:t>
      </w:r>
    </w:p>
    <w:p>
      <w:r>
        <w:t>@housewifeswag Lame ignorant fucking people who have no clue.</w:t>
      </w:r>
    </w:p>
    <w:p>
      <w:r>
        <w:rPr>
          <w:b/>
          <w:u w:val="single"/>
        </w:rPr>
        <w:t>285838</w:t>
      </w:r>
    </w:p>
    <w:p>
      <w:r>
        <w:t>RT @GodneyIsBritney: 20 FUCKING YEARS INTO HER CAREER https://t.co/wGXgXGHCba</w:t>
      </w:r>
    </w:p>
    <w:p>
      <w:r>
        <w:rPr>
          <w:b/>
          <w:u w:val="single"/>
        </w:rPr>
        <w:t>285839</w:t>
      </w:r>
    </w:p>
    <w:p>
      <w:r>
        <w:t>Look like he should've never ate the ball then fuck that snake !! https://t.co/miK4SHbdSU</w:t>
      </w:r>
    </w:p>
    <w:p>
      <w:r>
        <w:rPr>
          <w:b/>
          <w:u w:val="single"/>
        </w:rPr>
        <w:t>285840</w:t>
      </w:r>
    </w:p>
    <w:p>
      <w:r>
        <w:t>i heard this song on the radio ONCE and it's ruining my fucking life</w:t>
      </w:r>
    </w:p>
    <w:p>
      <w:r>
        <w:rPr>
          <w:b/>
          <w:u w:val="single"/>
        </w:rPr>
        <w:t>285841</w:t>
      </w:r>
    </w:p>
    <w:p>
      <w:r>
        <w:t>RT @dhiggins63: Remember how @SenJohnMcCain doggedly pursued idiotic #Dossier on #Trump? But now he ignores #Facts about #EvelynFarkas &amp;amp; @A…</w:t>
      </w:r>
    </w:p>
    <w:p>
      <w:r>
        <w:rPr>
          <w:b/>
          <w:u w:val="single"/>
        </w:rPr>
        <w:t>285842</w:t>
      </w:r>
    </w:p>
    <w:p>
      <w:r>
        <w:t>They don't like to hear about themselves so they stop fucking with me</w:t>
      </w:r>
    </w:p>
    <w:p>
      <w:r>
        <w:rPr>
          <w:b/>
          <w:u w:val="single"/>
        </w:rPr>
        <w:t>285843</w:t>
      </w:r>
    </w:p>
    <w:p>
      <w:r>
        <w:t>RT @13ReasonsFans: this fucked me up https://t.co/58gm0yEn6Y</w:t>
      </w:r>
    </w:p>
    <w:p>
      <w:r>
        <w:rPr>
          <w:b/>
          <w:u w:val="single"/>
        </w:rPr>
        <w:t>285844</w:t>
      </w:r>
    </w:p>
    <w:p>
      <w:r>
        <w:t>Remember when Spain was just a place we could go on holiday? These fascists are literally fucking people's lives up with divide and conquer</w:t>
      </w:r>
    </w:p>
    <w:p>
      <w:r>
        <w:rPr>
          <w:b/>
          <w:u w:val="single"/>
        </w:rPr>
        <w:t>285845</w:t>
      </w:r>
    </w:p>
    <w:p>
      <w:r>
        <w:t>i hate ole dusty ass mississippi but jus for these moments i gotta be there</w:t>
      </w:r>
    </w:p>
    <w:p>
      <w:r>
        <w:rPr>
          <w:b/>
          <w:u w:val="single"/>
        </w:rPr>
        <w:t>285846</w:t>
      </w:r>
    </w:p>
    <w:p>
      <w:r>
        <w:t>This flight hasn't even begun and the guy next to me already has his shoes off and nasty ass feet exposed. Flying is awful.</w:t>
      </w:r>
    </w:p>
    <w:p>
      <w:r>
        <w:rPr>
          <w:b/>
          <w:u w:val="single"/>
        </w:rPr>
        <w:t>285847</w:t>
      </w:r>
    </w:p>
    <w:p>
      <w:r>
        <w:t>@Kellencake I played runescape for an hour once, went into the forest hit a unicorn, got fucked up, and never played again</w:t>
      </w:r>
    </w:p>
    <w:p>
      <w:r>
        <w:rPr>
          <w:b/>
          <w:u w:val="single"/>
        </w:rPr>
        <w:t>285848</w:t>
      </w:r>
    </w:p>
    <w:p>
      <w:r>
        <w:t>RT @_megancassells: Stop fucking using animals for entertainment then https://t.co/XozEfC1k2b</w:t>
      </w:r>
    </w:p>
    <w:p>
      <w:r>
        <w:rPr>
          <w:b/>
          <w:u w:val="single"/>
        </w:rPr>
        <w:t>285849</w:t>
      </w:r>
    </w:p>
    <w:p>
      <w:r>
        <w:t>Yo I could walk BACKWARDS and the snow in Erie will still hit me in the fucking face</w:t>
      </w:r>
    </w:p>
    <w:p>
      <w:r>
        <w:rPr>
          <w:b/>
          <w:u w:val="single"/>
        </w:rPr>
        <w:t>285850</w:t>
      </w:r>
    </w:p>
    <w:p>
      <w:r>
        <w:t>RT @whateverbridg: I fucking asked taylor swift about cheese. Goodnight</w:t>
      </w:r>
    </w:p>
    <w:p>
      <w:r>
        <w:rPr>
          <w:b/>
          <w:u w:val="single"/>
        </w:rPr>
        <w:t>285851</w:t>
      </w:r>
    </w:p>
    <w:p>
      <w:r>
        <w:t>RT @bailswbu: I don't walk into a restaurant 10 minutes before close because I wasn't raised in a fucking barn</w:t>
      </w:r>
    </w:p>
    <w:p>
      <w:r>
        <w:rPr>
          <w:b/>
          <w:u w:val="single"/>
        </w:rPr>
        <w:t>285852</w:t>
      </w:r>
    </w:p>
    <w:p>
      <w:r>
        <w:t>so she put the blame on them??? she was fucking raped and assaulted. they should know that it was their fault</w:t>
      </w:r>
    </w:p>
    <w:p>
      <w:r>
        <w:rPr>
          <w:b/>
          <w:u w:val="single"/>
        </w:rPr>
        <w:t>285853</w:t>
      </w:r>
    </w:p>
    <w:p>
      <w:r>
        <w:t>When I get sad I get like a stupid amount of sad and it just fucks everything up for a while</w:t>
      </w:r>
    </w:p>
    <w:p>
      <w:r>
        <w:rPr>
          <w:b/>
          <w:u w:val="single"/>
        </w:rPr>
        <w:t>285854</w:t>
      </w:r>
    </w:p>
    <w:p>
      <w:r>
        <w:t>LEAVE THE FUCKING BUILDING https://t.co/HLf8rQApVv</w:t>
      </w:r>
    </w:p>
    <w:p>
      <w:r>
        <w:rPr>
          <w:b/>
          <w:u w:val="single"/>
        </w:rPr>
        <w:t>285855</w:t>
      </w:r>
    </w:p>
    <w:p>
      <w:r>
        <w:t>@TBRHkyle sounds like a fucking plan we can watch it at my mates penthouse</w:t>
      </w:r>
    </w:p>
    <w:p>
      <w:r>
        <w:rPr>
          <w:b/>
          <w:u w:val="single"/>
        </w:rPr>
        <w:t>285856</w:t>
      </w:r>
    </w:p>
    <w:p>
      <w:r>
        <w:t>RT @elijahdaniel: if u think im not wearing a flower crown to coachella ur out of ur fucking mind</w:t>
      </w:r>
    </w:p>
    <w:p>
      <w:r>
        <w:rPr>
          <w:b/>
          <w:u w:val="single"/>
        </w:rPr>
        <w:t>285857</w:t>
      </w:r>
    </w:p>
    <w:p>
      <w:r>
        <w:t>I fucked up infinite fade / lefty https://t.co/uG02goEUnN</w:t>
      </w:r>
    </w:p>
    <w:p>
      <w:r>
        <w:rPr>
          <w:b/>
          <w:u w:val="single"/>
        </w:rPr>
        <w:t>285858</w:t>
      </w:r>
    </w:p>
    <w:p>
      <w:r>
        <w:t>Watch lesbian movie: https://t.co/KiA76Y996J</w:t>
        <w:br/>
        <w:t>Let me help you by fucking you https://t.co/Vxov7mQjtd</w:t>
      </w:r>
    </w:p>
    <w:p>
      <w:r>
        <w:rPr>
          <w:b/>
          <w:u w:val="single"/>
        </w:rPr>
        <w:t>285859</w:t>
      </w:r>
    </w:p>
    <w:p>
      <w:r>
        <w:t>@f_antasticbaby @ManWigs The woman has no heart....even if the maid did want to 'commit suicide' don't fucking record her and call her crazy! Just help her!!!!!!!</w:t>
      </w:r>
    </w:p>
    <w:p>
      <w:r>
        <w:rPr>
          <w:b/>
          <w:u w:val="single"/>
        </w:rPr>
        <w:t>285860</w:t>
      </w:r>
    </w:p>
    <w:p>
      <w:r>
        <w:t>Fucking neighbours drilling the wall at 9PM, chokeeeeee</w:t>
      </w:r>
    </w:p>
    <w:p>
      <w:r>
        <w:rPr>
          <w:b/>
          <w:u w:val="single"/>
        </w:rPr>
        <w:t>285861</w:t>
      </w:r>
    </w:p>
    <w:p>
      <w:r>
        <w:t>RT @FeralCrone: It's almost 3:30 and women in offices everywhere are thinking "well, I guess I should eat that fucking yogurt I bought."</w:t>
      </w:r>
    </w:p>
    <w:p>
      <w:r>
        <w:rPr>
          <w:b/>
          <w:u w:val="single"/>
        </w:rPr>
        <w:t>285862</w:t>
      </w:r>
    </w:p>
    <w:p>
      <w:r>
        <w:t>@Kesslan @dershep @Lycus @KsathraFox Also autocorrect fucked me</w:t>
      </w:r>
    </w:p>
    <w:p>
      <w:r>
        <w:rPr>
          <w:b/>
          <w:u w:val="single"/>
        </w:rPr>
        <w:t>285863</w:t>
      </w:r>
    </w:p>
    <w:p>
      <w:r>
        <w:t>Idiot people alone go on dates at restaurant 😏😏😏</w:t>
        <w:br/>
        <w:t>Real bad people go a country🍀🌿,run 🏃 up and down 🏃 the hills,... https://t.co/FeuMrcHlub</w:t>
      </w:r>
    </w:p>
    <w:p>
      <w:r>
        <w:rPr>
          <w:b/>
          <w:u w:val="single"/>
        </w:rPr>
        <w:t>285864</w:t>
      </w:r>
    </w:p>
    <w:p>
      <w:r>
        <w:t>Eating out and fucking the gf and then blasting a load on her ass  https://t.co/YqftZnZHES</w:t>
      </w:r>
    </w:p>
    <w:p>
      <w:r>
        <w:rPr>
          <w:b/>
          <w:u w:val="single"/>
        </w:rPr>
        <w:t>285865</w:t>
      </w:r>
    </w:p>
    <w:p>
      <w:r>
        <w:t>Mfs get one chance to have me really fucked up. If we ain't fucking , you don't get a million chances. Call it what you want 🤷🏿‍♀️</w:t>
      </w:r>
    </w:p>
    <w:p>
      <w:r>
        <w:rPr>
          <w:b/>
          <w:u w:val="single"/>
        </w:rPr>
        <w:t>285866</w:t>
      </w:r>
    </w:p>
    <w:p>
      <w:r>
        <w:t>RT @FreindTrey: @SkinnySnubbull Japans flag is a fucking period</w:t>
      </w:r>
    </w:p>
    <w:p>
      <w:r>
        <w:rPr>
          <w:b/>
          <w:u w:val="single"/>
        </w:rPr>
        <w:t>285867</w:t>
      </w:r>
    </w:p>
    <w:p>
      <w:r>
        <w:t>That guy is a stone cold fruit loop https://t.co/i3JpOpbcnF</w:t>
      </w:r>
    </w:p>
    <w:p>
      <w:r>
        <w:rPr>
          <w:b/>
          <w:u w:val="single"/>
        </w:rPr>
        <w:t>285868</w:t>
      </w:r>
    </w:p>
    <w:p>
      <w:r>
        <w:t>Why the fuck do females always bad mouth their exes? I'll tell you , cuz their ass isn't over him!! Dumb bitches</w:t>
      </w:r>
    </w:p>
    <w:p>
      <w:r>
        <w:rPr>
          <w:b/>
          <w:u w:val="single"/>
        </w:rPr>
        <w:t>285869</w:t>
      </w:r>
    </w:p>
    <w:p>
      <w:r>
        <w:t>The fucking struggle to take off a sports bra after the gym.</w:t>
      </w:r>
    </w:p>
    <w:p>
      <w:r>
        <w:rPr>
          <w:b/>
          <w:u w:val="single"/>
        </w:rPr>
        <w:t>285870</w:t>
      </w:r>
    </w:p>
    <w:p>
      <w:r>
        <w:t>RT @halsey: ITS HAPPENING!</w:t>
        <w:br/>
        <w:t>a song. a video. a preorder</w:t>
        <w:br/>
        <w:t>LETS FUCKING GO</w:t>
        <w:br/>
        <w:t>#NowOrNever</w:t>
      </w:r>
    </w:p>
    <w:p>
      <w:r>
        <w:rPr>
          <w:b/>
          <w:u w:val="single"/>
        </w:rPr>
        <w:t>285871</w:t>
      </w:r>
    </w:p>
    <w:p>
      <w:r>
        <w:t>All I wanted was some fucking tea NOT TO LOOK DEATH IN THE FACE</w:t>
      </w:r>
    </w:p>
    <w:p>
      <w:r>
        <w:rPr>
          <w:b/>
          <w:u w:val="single"/>
        </w:rPr>
        <w:t>285872</w:t>
      </w:r>
    </w:p>
    <w:p>
      <w:r>
        <w:t>RT @Saditybxtch_: @gahdamn_shawdy 😂😂😂 fr fr "it was cold that night" like nigga 😑 get to the plot</w:t>
      </w:r>
    </w:p>
    <w:p>
      <w:r>
        <w:rPr>
          <w:b/>
          <w:u w:val="single"/>
        </w:rPr>
        <w:t>285873</w:t>
      </w:r>
    </w:p>
    <w:p>
      <w:r>
        <w:t>DO YOUR FUCKING JOB YOU NITWIT https://t.co/EZbSZSu6oi</w:t>
      </w:r>
    </w:p>
    <w:p>
      <w:r>
        <w:rPr>
          <w:b/>
          <w:u w:val="single"/>
        </w:rPr>
        <w:t>285874</w:t>
      </w:r>
    </w:p>
    <w:p>
      <w:r>
        <w:t>Dont fucking park in a handicapped spot when you're not handicapped. Disrespectful.</w:t>
      </w:r>
    </w:p>
    <w:p>
      <w:r>
        <w:rPr>
          <w:b/>
          <w:u w:val="single"/>
        </w:rPr>
        <w:t>285875</w:t>
      </w:r>
    </w:p>
    <w:p>
      <w:r>
        <w:t>@nxtboyIII dont you fucking dare and say april fools</w:t>
      </w:r>
    </w:p>
    <w:p>
      <w:r>
        <w:rPr>
          <w:b/>
          <w:u w:val="single"/>
        </w:rPr>
        <w:t>285876</w:t>
      </w:r>
    </w:p>
    <w:p>
      <w:r>
        <w:t>THIS MAN IS FUCKING OH MY GOD https://t.co/cyB28tydCA</w:t>
      </w:r>
    </w:p>
    <w:p>
      <w:r>
        <w:rPr>
          <w:b/>
          <w:u w:val="single"/>
        </w:rPr>
        <w:t>285877</w:t>
      </w:r>
    </w:p>
    <w:p>
      <w:r>
        <w:t>RT @ScottGShore: Oi Oi! Who's getting fucking drunk then ya fucking radgies!</w:t>
      </w:r>
    </w:p>
    <w:p>
      <w:r>
        <w:rPr>
          <w:b/>
          <w:u w:val="single"/>
        </w:rPr>
        <w:t>285878</w:t>
      </w:r>
    </w:p>
    <w:p>
      <w:r>
        <w:t>@Shuntaraaa Nah when I fucked up they care because I put myself in FUCKED UP situations</w:t>
      </w:r>
    </w:p>
    <w:p>
      <w:r>
        <w:rPr>
          <w:b/>
          <w:u w:val="single"/>
        </w:rPr>
        <w:t>285879</w:t>
      </w:r>
    </w:p>
    <w:p>
      <w:r>
        <w:t>This Trump/Russia thing is so crazy, even the conservative, kissin his ass WSJ is breaking stories now</w:t>
      </w:r>
    </w:p>
    <w:p>
      <w:r>
        <w:rPr>
          <w:b/>
          <w:u w:val="single"/>
        </w:rPr>
        <w:t>285880</w:t>
      </w:r>
    </w:p>
    <w:p>
      <w:r>
        <w:t>I hate stupid ass analogies. People try so hard to get a point across like it's n</w:t>
      </w:r>
    </w:p>
    <w:p>
      <w:r>
        <w:rPr>
          <w:b/>
          <w:u w:val="single"/>
        </w:rPr>
        <w:t>285881</w:t>
      </w:r>
    </w:p>
    <w:p>
      <w:r>
        <w:t>Some people have some nerve still asking me for favors , if you don't miss me with the fucking bullshit</w:t>
      </w:r>
    </w:p>
    <w:p>
      <w:r>
        <w:rPr>
          <w:b/>
          <w:u w:val="single"/>
        </w:rPr>
        <w:t>285882</w:t>
      </w:r>
    </w:p>
    <w:p>
      <w:r>
        <w:t>RT @DeskMonkeys: Bennett &amp;amp; McGovern, the fucking Chuckle Brothers. Clowns.</w:t>
      </w:r>
    </w:p>
    <w:p>
      <w:r>
        <w:rPr>
          <w:b/>
          <w:u w:val="single"/>
        </w:rPr>
        <w:t>285883</w:t>
      </w:r>
    </w:p>
    <w:p>
      <w:r>
        <w:t>RT @celythegreat: I wont beef with hoes behind a nigga!! I get rid of the hoe by getting rid of the nigga..😊</w:t>
      </w:r>
    </w:p>
    <w:p>
      <w:r>
        <w:rPr>
          <w:b/>
          <w:u w:val="single"/>
        </w:rPr>
        <w:t>285884</w:t>
      </w:r>
    </w:p>
    <w:p>
      <w:r>
        <w:t>@realDonaldTrump Fuck you Trump! Everything gets paid! 😡</w:t>
      </w:r>
    </w:p>
    <w:p>
      <w:r>
        <w:rPr>
          <w:b/>
          <w:u w:val="single"/>
        </w:rPr>
        <w:t>285885</w:t>
      </w:r>
    </w:p>
    <w:p>
      <w:r>
        <w:t>When you fucking on that nigga, hope you thinking about me...</w:t>
      </w:r>
    </w:p>
    <w:p>
      <w:r>
        <w:rPr>
          <w:b/>
          <w:u w:val="single"/>
        </w:rPr>
        <w:t>285886</w:t>
      </w:r>
    </w:p>
    <w:p>
      <w:r>
        <w:t>@carvaels I bought 3 of the ugliest ass padawan Anakins I told him to help me pick the worst ones and he was like "ur so mean" akskdkdnd</w:t>
      </w:r>
    </w:p>
    <w:p>
      <w:r>
        <w:rPr>
          <w:b/>
          <w:u w:val="single"/>
        </w:rPr>
        <w:t>285887</w:t>
      </w:r>
    </w:p>
    <w:p>
      <w:r>
        <w:t>RT @ryannminajj: NOW THATS WHAT I CALL FUCKING MUSIC #SignOfTheTimes</w:t>
      </w:r>
    </w:p>
    <w:p>
      <w:r>
        <w:rPr>
          <w:b/>
          <w:u w:val="single"/>
        </w:rPr>
        <w:t>285888</w:t>
      </w:r>
    </w:p>
    <w:p>
      <w:r>
        <w:t>Please if yo mom or dad works in Vehicle licensing send me a DM. I'm stuck with the fucking police. I have questions.</w:t>
      </w:r>
    </w:p>
    <w:p>
      <w:r>
        <w:rPr>
          <w:b/>
          <w:u w:val="single"/>
        </w:rPr>
        <w:t>285889</w:t>
      </w:r>
    </w:p>
    <w:p>
      <w:r>
        <w:t>But if u talk crazy I'll still pull up &amp;amp; pipe yo bitch</w:t>
      </w:r>
    </w:p>
    <w:p>
      <w:r>
        <w:rPr>
          <w:b/>
          <w:u w:val="single"/>
        </w:rPr>
        <w:t>285890</w:t>
      </w:r>
    </w:p>
    <w:p>
      <w:r>
        <w:t>RT @YourWifeysMCM: How you got all this money, but don't wash yo ass?🤔 If you don't go buy some fuckin soap! We gotta smell that nasty shit😤</w:t>
      </w:r>
    </w:p>
    <w:p>
      <w:r>
        <w:rPr>
          <w:b/>
          <w:u w:val="single"/>
        </w:rPr>
        <w:t>285891</w:t>
      </w:r>
    </w:p>
    <w:p>
      <w:r>
        <w:t>when guy fieri vores me, my ass... IT'S FUCKING LIT</w:t>
      </w:r>
    </w:p>
    <w:p>
      <w:r>
        <w:rPr>
          <w:b/>
          <w:u w:val="single"/>
        </w:rPr>
        <w:t>285892</w:t>
      </w:r>
    </w:p>
    <w:p>
      <w:r>
        <w:t>RT @PinkRiches_: Yams and Macaroni and Cheese is a cold ass combination 🔥</w:t>
      </w:r>
    </w:p>
    <w:p>
      <w:r>
        <w:rPr>
          <w:b/>
          <w:u w:val="single"/>
        </w:rPr>
        <w:t>285893</w:t>
      </w:r>
    </w:p>
    <w:p>
      <w:r>
        <w:t>RT @RahulKohli13: Stop killing sharks and eating their fucking fins with your soup you bunch of cunts.</w:t>
      </w:r>
    </w:p>
    <w:p>
      <w:r>
        <w:rPr>
          <w:b/>
          <w:u w:val="single"/>
        </w:rPr>
        <w:t>285894</w:t>
      </w:r>
    </w:p>
    <w:p>
      <w:r>
        <w:t>RT @prozdkp: when you're mad at video games but controllers are expensive as hell https://t.co/3uBM6t6XTH</w:t>
      </w:r>
    </w:p>
    <w:p>
      <w:r>
        <w:rPr>
          <w:b/>
          <w:u w:val="single"/>
        </w:rPr>
        <w:t>285895</w:t>
      </w:r>
    </w:p>
    <w:p>
      <w:r>
        <w:t>Just a greedy kid. Reaching out for 2 toys and inadvertently fucking them both up 😱</w:t>
      </w:r>
    </w:p>
    <w:p>
      <w:r>
        <w:rPr>
          <w:b/>
          <w:u w:val="single"/>
        </w:rPr>
        <w:t>285896</w:t>
      </w:r>
    </w:p>
    <w:p>
      <w:r>
        <w:t>RT @seungknwa: "과니람 노니" THEY LITERALLY FUCKING NAMED THE VLIVE "KWANNIE AND NONNIE" https://t.co/krx6Srslu4</w:t>
      </w:r>
    </w:p>
    <w:p>
      <w:r>
        <w:rPr>
          <w:b/>
          <w:u w:val="single"/>
        </w:rPr>
        <w:t>285897</w:t>
      </w:r>
    </w:p>
    <w:p>
      <w:r>
        <w:t xml:space="preserve">RT @Yankees: Have yourself a game, Matt Holliday! </w:t>
        <w:br/>
        <w:br/>
        <w:t>Career hit No. 1,999 is his 1st HR as a Yankee and we're up 3-1! https://t.co/tHlzXzI1Au</w:t>
      </w:r>
    </w:p>
    <w:p>
      <w:r>
        <w:rPr>
          <w:b/>
          <w:u w:val="single"/>
        </w:rPr>
        <w:t>285898</w:t>
      </w:r>
    </w:p>
    <w:p>
      <w:r>
        <w:t>You know you're fucked when you start considering donating Blood and Semen.</w:t>
      </w:r>
    </w:p>
    <w:p>
      <w:r>
        <w:rPr>
          <w:b/>
          <w:u w:val="single"/>
        </w:rPr>
        <w:t>285899</w:t>
      </w:r>
    </w:p>
    <w:p>
      <w:r>
        <w:t>RT @scofieldsmiller: who are these people the fucking Company's offspring https://t.co/7pdAN24eJ9</w:t>
      </w:r>
    </w:p>
    <w:p>
      <w:r>
        <w:rPr>
          <w:b/>
          <w:u w:val="single"/>
        </w:rPr>
        <w:t>285900</w:t>
      </w:r>
    </w:p>
    <w:p>
      <w:r>
        <w:t>RT @halsey: ITS HAPPENING!</w:t>
        <w:br/>
        <w:t>a song. a video. a preorder</w:t>
        <w:br/>
        <w:t>LETS FUCKING GO</w:t>
        <w:br/>
        <w:t>#NowOrNever</w:t>
      </w:r>
    </w:p>
    <w:p>
      <w:r>
        <w:rPr>
          <w:b/>
          <w:u w:val="single"/>
        </w:rPr>
        <w:t>285901</w:t>
      </w:r>
    </w:p>
    <w:p>
      <w:r>
        <w:t>I'm at EP 8 of 13 reasons why but i have exams so this is fucked up</w:t>
      </w:r>
    </w:p>
    <w:p>
      <w:r>
        <w:rPr>
          <w:b/>
          <w:u w:val="single"/>
        </w:rPr>
        <w:t>285902</w:t>
      </w:r>
    </w:p>
    <w:p>
      <w:r>
        <w:t>RT @SpotE2Hottie: Tat this on my fucking face https://t.co/KEcXtxPRDC</w:t>
      </w:r>
    </w:p>
    <w:p>
      <w:r>
        <w:rPr>
          <w:b/>
          <w:u w:val="single"/>
        </w:rPr>
        <w:t>285903</w:t>
      </w:r>
    </w:p>
    <w:p>
      <w:r>
        <w:t>RT @XxChocolate98: My sissy whore is begging for attention again. Rt this dirty #whore @DoneforgoodOk #findom #exposed https://t.co/MCGumFD…</w:t>
      </w:r>
    </w:p>
    <w:p>
      <w:r>
        <w:rPr>
          <w:b/>
          <w:u w:val="single"/>
        </w:rPr>
        <w:t>285904</w:t>
      </w:r>
    </w:p>
    <w:p>
      <w:r>
        <w:t>RT @luke_brooks: ABC Cold Shower Challenge: https://t.co/bJGqrwkMJO via @YouTube</w:t>
      </w:r>
    </w:p>
    <w:p>
      <w:r>
        <w:rPr>
          <w:b/>
          <w:u w:val="single"/>
        </w:rPr>
        <w:t>285905</w:t>
      </w:r>
    </w:p>
    <w:p>
      <w:r>
        <w:t>@NotOfIt7k I just lost 30 seconds of my life looking at your timeline. What a worthless parrot shill fuck you are</w:t>
      </w:r>
    </w:p>
    <w:p>
      <w:r>
        <w:rPr>
          <w:b/>
          <w:u w:val="single"/>
        </w:rPr>
        <w:t>285906</w:t>
      </w:r>
    </w:p>
    <w:p>
      <w:r>
        <w:t>@Ikechampion It's out bro watch it can't it a fucked 😂</w:t>
      </w:r>
    </w:p>
    <w:p>
      <w:r>
        <w:rPr>
          <w:b/>
          <w:u w:val="single"/>
        </w:rPr>
        <w:t>285907</w:t>
      </w:r>
    </w:p>
    <w:p>
      <w:r>
        <w:t>@almostgrownblog So you're caught up on #broadchurch now? That ep killed me... And then I watched #TheWalkingDeadfinale bloody hell again!!</w:t>
      </w:r>
    </w:p>
    <w:p>
      <w:r>
        <w:rPr>
          <w:b/>
          <w:u w:val="single"/>
        </w:rPr>
        <w:t>285908</w:t>
      </w:r>
    </w:p>
    <w:p>
      <w:r>
        <w:t>What I'd give to eat Alexa Bliss' fucking toenail clippings. #Wrestlemania</w:t>
      </w:r>
    </w:p>
    <w:p>
      <w:r>
        <w:rPr>
          <w:b/>
          <w:u w:val="single"/>
        </w:rPr>
        <w:t>285909</w:t>
      </w:r>
    </w:p>
    <w:p>
      <w:r>
        <w:t>You look like Freddy Krueger face fucked a topographical map of Utah</w:t>
      </w:r>
    </w:p>
    <w:p>
      <w:r>
        <w:rPr>
          <w:b/>
          <w:u w:val="single"/>
        </w:rPr>
        <w:t>285910</w:t>
      </w:r>
    </w:p>
    <w:p>
      <w:r>
        <w:t>@shannonmanor @CrashingWaves14 @WTFAnimeShow When in doubt always pick the episodes drunk idiots can make jokes at. #RulesofWTF</w:t>
      </w:r>
    </w:p>
    <w:p>
      <w:r>
        <w:rPr>
          <w:b/>
          <w:u w:val="single"/>
        </w:rPr>
        <w:t>285911</w:t>
      </w:r>
    </w:p>
    <w:p>
      <w:r>
        <w:t>AIMH is about to be beat by a fucking nugget tweet. That's just sad.</w:t>
      </w:r>
    </w:p>
    <w:p>
      <w:r>
        <w:rPr>
          <w:b/>
          <w:u w:val="single"/>
        </w:rPr>
        <w:t>285912</w:t>
      </w:r>
    </w:p>
    <w:p>
      <w:r>
        <w:t>@stealthygeek @Done181818 @williamlegate @Reuters so, yes. You fucking are. Cunt.</w:t>
      </w:r>
    </w:p>
    <w:p>
      <w:r>
        <w:rPr>
          <w:b/>
          <w:u w:val="single"/>
        </w:rPr>
        <w:t>285913</w:t>
      </w:r>
    </w:p>
    <w:p>
      <w:r>
        <w:t>RT @herecomesbeef: Am i in the fucking twilight zone ? https://t.co/sWBVuU9z3Q</w:t>
      </w:r>
    </w:p>
    <w:p>
      <w:r>
        <w:rPr>
          <w:b/>
          <w:u w:val="single"/>
        </w:rPr>
        <w:t>285914</w:t>
      </w:r>
    </w:p>
    <w:p>
      <w:r>
        <w:t xml:space="preserve">RT @DevilryFun: If I had a narrator, he'd yell GOOOOOOOOOOOOOOAAAL! </w:t>
        <w:br/>
        <w:t>every time I fucked up.</w:t>
      </w:r>
    </w:p>
    <w:p>
      <w:r>
        <w:rPr>
          <w:b/>
          <w:u w:val="single"/>
        </w:rPr>
        <w:t>285915</w:t>
      </w:r>
    </w:p>
    <w:p>
      <w:r>
        <w:t>UCKING BulLSHIT DID THEY RLY HAVE TO LOSE THE ARM I ALWAYS GET MAD</w:t>
      </w:r>
    </w:p>
    <w:p>
      <w:r>
        <w:rPr>
          <w:b/>
          <w:u w:val="single"/>
        </w:rPr>
        <w:t>285916</w:t>
      </w:r>
    </w:p>
    <w:p>
      <w:r>
        <w:t>RT @mastersonpics: ITS TARA FUCKING CHAMBLER https://t.co/nTOkJV9JDy</w:t>
      </w:r>
    </w:p>
    <w:p>
      <w:r>
        <w:rPr>
          <w:b/>
          <w:u w:val="single"/>
        </w:rPr>
        <w:t>285917</w:t>
      </w:r>
    </w:p>
    <w:p>
      <w:r>
        <w:t>PM of Canada has a brain in his fucking skull, wish he could have brought this up to Trump -_- https://t.co/6oVLqigUWd</w:t>
      </w:r>
    </w:p>
    <w:p>
      <w:r>
        <w:rPr>
          <w:b/>
          <w:u w:val="single"/>
        </w:rPr>
        <w:t>285918</w:t>
      </w:r>
    </w:p>
    <w:p>
      <w:r>
        <w:t>RT @systmaticweasel: Pro Tip: Before responding to an email, read the fucking email.</w:t>
      </w:r>
    </w:p>
    <w:p>
      <w:r>
        <w:rPr>
          <w:b/>
          <w:u w:val="single"/>
        </w:rPr>
        <w:t>285919</w:t>
      </w:r>
    </w:p>
    <w:p>
      <w:r>
        <w:t>RT @uselesstat: fucking hell https://t.co/BcsYoj6aWn</w:t>
      </w:r>
    </w:p>
    <w:p>
      <w:r>
        <w:rPr>
          <w:b/>
          <w:u w:val="single"/>
        </w:rPr>
        <w:t>285920</w:t>
      </w:r>
    </w:p>
    <w:p>
      <w:r>
        <w:t>Omggggggg</w:t>
        <w:br/>
        <w:br/>
        <w:t>She fucking drew ROIIIIIIII https://t.co/NYeXOWq4ng</w:t>
      </w:r>
    </w:p>
    <w:p>
      <w:r>
        <w:rPr>
          <w:b/>
          <w:u w:val="single"/>
        </w:rPr>
        <w:t>285921</w:t>
      </w:r>
    </w:p>
    <w:p>
      <w:r>
        <w:t>Found out in spending 2400-2600 a month just on Uber for work and checking in there. Can't waiiiit to get another fucking car.</w:t>
      </w:r>
    </w:p>
    <w:p>
      <w:r>
        <w:rPr>
          <w:b/>
          <w:u w:val="single"/>
        </w:rPr>
        <w:t>285922</w:t>
      </w:r>
    </w:p>
    <w:p>
      <w:r>
        <w:t>@LorBilal LMFAOOO AY FUCKING YO😭😭😭 this isn't how it works at all bruh</w:t>
      </w:r>
    </w:p>
    <w:p>
      <w:r>
        <w:rPr>
          <w:b/>
          <w:u w:val="single"/>
        </w:rPr>
        <w:t>285923</w:t>
      </w:r>
    </w:p>
    <w:p>
      <w:r>
        <w:t>So I guess even reading fucking yaoi manga can make you curl up and cry about being a trashy virgin prick. https://t.co/cFlHBhfa4P</w:t>
      </w:r>
    </w:p>
    <w:p>
      <w:r>
        <w:rPr>
          <w:b/>
          <w:u w:val="single"/>
        </w:rPr>
        <w:t>285924</w:t>
      </w:r>
    </w:p>
    <w:p>
      <w:r>
        <w:t>@veelaflame The fucking ignorance of people man 🤦🏾‍♀️</w:t>
      </w:r>
    </w:p>
    <w:p>
      <w:r>
        <w:rPr>
          <w:b/>
          <w:u w:val="single"/>
        </w:rPr>
        <w:t>285925</w:t>
      </w:r>
    </w:p>
    <w:p>
      <w:r>
        <w:t>RT @___angelicaaaa: twitter needs a fucking "edit tweet" button 🙄🤦🏻‍♀️</w:t>
      </w:r>
    </w:p>
    <w:p>
      <w:r>
        <w:rPr>
          <w:b/>
          <w:u w:val="single"/>
        </w:rPr>
        <w:t>285926</w:t>
      </w:r>
    </w:p>
    <w:p>
      <w:r>
        <w:t>RT @Strydumb: Listen, I fucking get it, Putin is an evil fuck but why do people always "punish" homophobes by saying they're gay or making…</w:t>
      </w:r>
    </w:p>
    <w:p>
      <w:r>
        <w:rPr>
          <w:b/>
          <w:u w:val="single"/>
        </w:rPr>
        <w:t>285927</w:t>
      </w:r>
    </w:p>
    <w:p>
      <w:r>
        <w:t>RT @9ineWaves: So wassup with the skin care routine? Because y'all fucking glistening https://t.co/jhXPbf6A1s</w:t>
      </w:r>
    </w:p>
    <w:p>
      <w:r>
        <w:rPr>
          <w:b/>
          <w:u w:val="single"/>
        </w:rPr>
        <w:t>285928</w:t>
      </w:r>
    </w:p>
    <w:p>
      <w:r>
        <w:t xml:space="preserve">@toffy346 Fucking hell what did he do to us </w:t>
        <w:br/>
        <w:t>stop with your face man</w:t>
        <w:br/>
        <w:t>just</w:t>
        <w:br/>
        <w:t>chill</w:t>
        <w:br/>
        <w:t>idk https://t.co/jA4ynWk1HB</w:t>
      </w:r>
    </w:p>
    <w:p>
      <w:r>
        <w:rPr>
          <w:b/>
          <w:u w:val="single"/>
        </w:rPr>
        <w:t>285929</w:t>
      </w:r>
    </w:p>
    <w:p>
      <w:r>
        <w:t>@TMobile @Zedd @TMobile is a fucking rip off cause I am paying for things on my account and I don't have it returned it to the store#tmobile fuck this</w:t>
      </w:r>
    </w:p>
    <w:p>
      <w:r>
        <w:rPr>
          <w:b/>
          <w:u w:val="single"/>
        </w:rPr>
        <w:t>285930</w:t>
      </w:r>
    </w:p>
    <w:p>
      <w:r>
        <w:t>Damn Bro... that's fucked up https://t.co/V5IYgaNVBN</w:t>
      </w:r>
    </w:p>
    <w:p>
      <w:r>
        <w:rPr>
          <w:b/>
          <w:u w:val="single"/>
        </w:rPr>
        <w:t>285931</w:t>
      </w:r>
    </w:p>
    <w:p>
      <w:r>
        <w:t>RT @NAMJ00NDARLING: A FUCKING MASTERPIECE https://t.co/WLa0bFPisp</w:t>
      </w:r>
    </w:p>
    <w:p>
      <w:r>
        <w:rPr>
          <w:b/>
          <w:u w:val="single"/>
        </w:rPr>
        <w:t>285932</w:t>
      </w:r>
    </w:p>
    <w:p>
      <w:r>
        <w:t>ALEX FUCKING GASKARTH JUST FUCKING WALKED IN FRONT OF US HE WAS LIKE 3 FEET AWAY FROM ME ?????????????</w:t>
      </w:r>
    </w:p>
    <w:p>
      <w:r>
        <w:rPr>
          <w:b/>
          <w:u w:val="single"/>
        </w:rPr>
        <w:t>285933</w:t>
      </w:r>
    </w:p>
    <w:p>
      <w:r>
        <w:t>#Porn #xxx @FreeSexDevil #InPublic #extremedeepthroat Fucking a sporty girl outdoors https://t.co/xFYVC07yHu #nsfw https://t.co/o28YoFyJrT</w:t>
      </w:r>
    </w:p>
    <w:p>
      <w:r>
        <w:rPr>
          <w:b/>
          <w:u w:val="single"/>
        </w:rPr>
        <w:t>285934</w:t>
      </w:r>
    </w:p>
    <w:p>
      <w:r>
        <w:t>if my mom made a snapchat filter for my birthday i WOULD BE SO FUCKING LIT</w:t>
      </w:r>
    </w:p>
    <w:p>
      <w:r>
        <w:rPr>
          <w:b/>
          <w:u w:val="single"/>
        </w:rPr>
        <w:t>285935</w:t>
      </w:r>
    </w:p>
    <w:p>
      <w:r>
        <w:t>RT @YoungGawhd: Scorpio, y'all are jealous assholes. You're secretive, intolerant, and self destructive. Y'all are stubborn as hell and alw…</w:t>
      </w:r>
    </w:p>
    <w:p>
      <w:r>
        <w:rPr>
          <w:b/>
          <w:u w:val="single"/>
        </w:rPr>
        <w:t>285936</w:t>
      </w:r>
    </w:p>
    <w:p>
      <w:r>
        <w:t>I'm getting sick 🤧🤒 this weather got me fucked up.</w:t>
      </w:r>
    </w:p>
    <w:p>
      <w:r>
        <w:rPr>
          <w:b/>
          <w:u w:val="single"/>
        </w:rPr>
        <w:t>285937</w:t>
      </w:r>
    </w:p>
    <w:p>
      <w:r>
        <w:t>keep them on so you can know around what time you had me fucked up https://t.co/wDSr5JCdFD</w:t>
      </w:r>
    </w:p>
    <w:p>
      <w:r>
        <w:rPr>
          <w:b/>
          <w:u w:val="single"/>
        </w:rPr>
        <w:t>285938</w:t>
      </w:r>
    </w:p>
    <w:p>
      <w:r>
        <w:t>Hilary fucking Knight you guys https://t.co/ZgOdZ7Bl26</w:t>
      </w:r>
    </w:p>
    <w:p>
      <w:r>
        <w:rPr>
          <w:b/>
          <w:u w:val="single"/>
        </w:rPr>
        <w:t>285939</w:t>
      </w:r>
    </w:p>
    <w:p>
      <w:r>
        <w:t>RT @mikejoy501: @DeeJay2Timez trap music tonight the city fucking with @mypowerlr  tonight we going up https://t.co/WRS9tTqqoF</w:t>
      </w:r>
    </w:p>
    <w:p>
      <w:r>
        <w:rPr>
          <w:b/>
          <w:u w:val="single"/>
        </w:rPr>
        <w:t>285940</w:t>
      </w:r>
    </w:p>
    <w:p>
      <w:r>
        <w:t>RT @MsHustlee: Bitches trying to make me mad over a nigga I don't even want. Don't even care for. #LoyalDeck</w:t>
      </w:r>
    </w:p>
    <w:p>
      <w:r>
        <w:rPr>
          <w:b/>
          <w:u w:val="single"/>
        </w:rPr>
        <w:t>285941</w:t>
      </w:r>
    </w:p>
    <w:p>
      <w:r>
        <w:t>RT @themurdermami: A fucking timeless BOP. https://t.co/dTtmsYUXo4</w:t>
      </w:r>
    </w:p>
    <w:p>
      <w:r>
        <w:rPr>
          <w:b/>
          <w:u w:val="single"/>
        </w:rPr>
        <w:t>285942</w:t>
      </w:r>
    </w:p>
    <w:p>
      <w:r>
        <w:t>RT @The_VirginGod: SEND ME TO SYRIA TO KILL SOME BITCHES LETS FUCKING DO IT</w:t>
      </w:r>
    </w:p>
    <w:p>
      <w:r>
        <w:rPr>
          <w:b/>
          <w:u w:val="single"/>
        </w:rPr>
        <w:t>285943</w:t>
      </w:r>
    </w:p>
    <w:p>
      <w:r>
        <w:t>I hate April fools because I'm gullible as fuck 😑😂</w:t>
      </w:r>
    </w:p>
    <w:p>
      <w:r>
        <w:rPr>
          <w:b/>
          <w:u w:val="single"/>
        </w:rPr>
        <w:t>285944</w:t>
      </w:r>
    </w:p>
    <w:p>
      <w:r>
        <w:t>@captainneedles L m a o what a fucking piece of wooooork</w:t>
      </w:r>
    </w:p>
    <w:p>
      <w:r>
        <w:rPr>
          <w:b/>
          <w:u w:val="single"/>
        </w:rPr>
        <w:t>285945</w:t>
      </w:r>
    </w:p>
    <w:p>
      <w:r>
        <w:t>@harioffl Madarchod, fuck off u bloody sambar asshole</w:t>
      </w:r>
    </w:p>
    <w:p>
      <w:r>
        <w:rPr>
          <w:b/>
          <w:u w:val="single"/>
        </w:rPr>
        <w:t>285946</w:t>
      </w:r>
    </w:p>
    <w:p>
      <w:r>
        <w:t>Ugh I cringe when people tell me they want to "rekindle things" with their ex. You stopped fucking with them for a reason so stay that way.</w:t>
      </w:r>
    </w:p>
    <w:p>
      <w:r>
        <w:rPr>
          <w:b/>
          <w:u w:val="single"/>
        </w:rPr>
        <w:t>285947</w:t>
      </w:r>
    </w:p>
    <w:p>
      <w:r>
        <w:t>@Reynolds IT TAKES ME SIX HOURS TO DECIDE WHAT I WANT FOR FUCKING DINNER</w:t>
      </w:r>
    </w:p>
    <w:p>
      <w:r>
        <w:rPr>
          <w:b/>
          <w:u w:val="single"/>
        </w:rPr>
        <w:t>285948</w:t>
      </w:r>
    </w:p>
    <w:p>
      <w:r>
        <w:t>RT @MitchelCave: THIS FUCKING YEAR. THIS FUCKING YEAR. THIS OUR FUCKING YEAR. 🌹</w:t>
      </w:r>
    </w:p>
    <w:p>
      <w:r>
        <w:rPr>
          <w:b/>
          <w:u w:val="single"/>
        </w:rPr>
        <w:t>285949</w:t>
      </w:r>
    </w:p>
    <w:p>
      <w:r>
        <w:t>This girl is the fucking cutest😫 @tamikawilson675 https://t.co/hM412OawQj</w:t>
      </w:r>
    </w:p>
    <w:p>
      <w:r>
        <w:rPr>
          <w:b/>
          <w:u w:val="single"/>
        </w:rPr>
        <w:t>285950</w:t>
      </w:r>
    </w:p>
    <w:p>
      <w:r>
        <w:t>RT @kpopasanime: did yoongi &amp;amp; hoseok fucking remake this scene from attack on titan? https://t.co/XLKatTl4HS</w:t>
      </w:r>
    </w:p>
    <w:p>
      <w:r>
        <w:rPr>
          <w:b/>
          <w:u w:val="single"/>
        </w:rPr>
        <w:t>285951</w:t>
      </w:r>
    </w:p>
    <w:p>
      <w:r>
        <w:t>RT @YouLoveAshh: I either don't eat at all or eat every fucking thing</w:t>
      </w:r>
    </w:p>
    <w:p>
      <w:r>
        <w:rPr>
          <w:b/>
          <w:u w:val="single"/>
        </w:rPr>
        <w:t>285952</w:t>
      </w:r>
    </w:p>
    <w:p>
      <w:r>
        <w:t>Just finished a 4 heart run in Shovel Knight and not gonna lie I feel like a fucking god at games rn.</w:t>
      </w:r>
    </w:p>
    <w:p>
      <w:r>
        <w:rPr>
          <w:b/>
          <w:u w:val="single"/>
        </w:rPr>
        <w:t>285953</w:t>
      </w:r>
    </w:p>
    <w:p>
      <w:r>
        <w:t>RT @skylabain: Twitter already fucking up a show for me 🙄 https://t.co/899VizGmyW</w:t>
      </w:r>
    </w:p>
    <w:p>
      <w:r>
        <w:rPr>
          <w:b/>
          <w:u w:val="single"/>
        </w:rPr>
        <w:t>285954</w:t>
      </w:r>
    </w:p>
    <w:p>
      <w:r>
        <w:t>@GOD YA FUCKED UP PLEASE HELP https://t.co/Y5gJRYHvWB</w:t>
      </w:r>
    </w:p>
    <w:p>
      <w:r>
        <w:rPr>
          <w:b/>
          <w:u w:val="single"/>
        </w:rPr>
        <w:t>285955</w:t>
      </w:r>
    </w:p>
    <w:p>
      <w:r>
        <w:t>RT @FoEyed: STOP FUCKING PLAYING 😭💀💀 https://t.co/n2tPm51Iox</w:t>
      </w:r>
    </w:p>
    <w:p>
      <w:r>
        <w:rPr>
          <w:b/>
          <w:u w:val="single"/>
        </w:rPr>
        <w:t>285956</w:t>
      </w:r>
    </w:p>
    <w:p>
      <w:r>
        <w:t>@RorysStories it's fucking crazy.no player deserved it today.</w:t>
      </w:r>
    </w:p>
    <w:p>
      <w:r>
        <w:rPr>
          <w:b/>
          <w:u w:val="single"/>
        </w:rPr>
        <w:t>285957</w:t>
      </w:r>
    </w:p>
    <w:p>
      <w:r>
        <w:t>That guy ran on the field to protest the fact that the view of the city from the outfield is dominated by a fucking parking garage.</w:t>
      </w:r>
    </w:p>
    <w:p>
      <w:r>
        <w:rPr>
          <w:b/>
          <w:u w:val="single"/>
        </w:rPr>
        <w:t>285958</w:t>
      </w:r>
    </w:p>
    <w:p>
      <w:r>
        <w:t>Now that's a fucking body 😍😍😍🙌🏼🙌🏼 https://t.co/Bey6xUH10V</w:t>
      </w:r>
    </w:p>
    <w:p>
      <w:r>
        <w:rPr>
          <w:b/>
          <w:u w:val="single"/>
        </w:rPr>
        <w:t>285959</w:t>
      </w:r>
    </w:p>
    <w:p>
      <w:r>
        <w:t>RT @yolandahmyqueen: Homophobic people fucking suck</w:t>
      </w:r>
    </w:p>
    <w:p>
      <w:r>
        <w:rPr>
          <w:b/>
          <w:u w:val="single"/>
        </w:rPr>
        <w:t>285960</w:t>
      </w:r>
    </w:p>
    <w:p>
      <w:r>
        <w:t>FUCK ALL THAT BULLSHIT!!!</w:t>
        <w:br/>
        <w:t>😈😈😈😈😈😈😈😈😈😈😈</w:t>
        <w:br/>
        <w:br/>
        <w:t>"WHO TF IS YOUNG CRAZY" EP</w:t>
        <w:br/>
        <w:t>DROPPING THIS APRIL!!!</w:t>
        <w:br/>
        <w:br/>
        <w:t>STAY TUNED. https://t.co/Gdeql0U38i</w:t>
      </w:r>
    </w:p>
    <w:p>
      <w:r>
        <w:rPr>
          <w:b/>
          <w:u w:val="single"/>
        </w:rPr>
        <w:t>285961</w:t>
      </w:r>
    </w:p>
    <w:p>
      <w:r>
        <w:t>I'm so fucking pissed off my head is going to explode</w:t>
      </w:r>
    </w:p>
    <w:p>
      <w:r>
        <w:rPr>
          <w:b/>
          <w:u w:val="single"/>
        </w:rPr>
        <w:t>285962</w:t>
      </w:r>
    </w:p>
    <w:p>
      <w:r>
        <w:t>RT @_Asgardian: Idiots insulting Lukaku. He definitely puts away one of the dozens of chances Costa missed. Never mind the millions of runs…</w:t>
      </w:r>
    </w:p>
    <w:p>
      <w:r>
        <w:rPr>
          <w:b/>
          <w:u w:val="single"/>
        </w:rPr>
        <w:t>285963</w:t>
      </w:r>
    </w:p>
    <w:p>
      <w:r>
        <w:t>RT @TheDailyEdge: The fucking President of the United fucking States had to pay $25 fucking million for being a fucking scam artist. https:…</w:t>
      </w:r>
    </w:p>
    <w:p>
      <w:r>
        <w:rPr>
          <w:b/>
          <w:u w:val="single"/>
        </w:rPr>
        <w:t>285964</w:t>
      </w:r>
    </w:p>
    <w:p>
      <w:r>
        <w:t>RT @shanedawson: trying to sell a TV show i wrote &amp;amp; i wanna make it so FUCKING bad.can we get #itgetsworseSHOW trending?? i wanna show them…</w:t>
      </w:r>
    </w:p>
    <w:p>
      <w:r>
        <w:rPr>
          <w:b/>
          <w:u w:val="single"/>
        </w:rPr>
        <w:t>285965</w:t>
      </w:r>
    </w:p>
    <w:p>
      <w:r>
        <w:t>Fucked up you hit a lick nigga god answered your prayers</w:t>
      </w:r>
    </w:p>
    <w:p>
      <w:r>
        <w:rPr>
          <w:b/>
          <w:u w:val="single"/>
        </w:rPr>
        <w:t>285966</w:t>
      </w:r>
    </w:p>
    <w:p>
      <w:r>
        <w:t>RT @themurdermami: A fucking timeless BOP. https://t.co/dTtmsYUXo4</w:t>
      </w:r>
    </w:p>
    <w:p>
      <w:r>
        <w:rPr>
          <w:b/>
          <w:u w:val="single"/>
        </w:rPr>
        <w:t>285967</w:t>
      </w:r>
    </w:p>
    <w:p>
      <w:r>
        <w:t>@TheyLoveKen__ @Alexandria_S__ shidd i was fucked up omm😂😂</w:t>
      </w:r>
    </w:p>
    <w:p>
      <w:r>
        <w:rPr>
          <w:b/>
          <w:u w:val="single"/>
        </w:rPr>
        <w:t>285968</w:t>
      </w:r>
    </w:p>
    <w:p>
      <w:r>
        <w:t>RT @Kregexx: @ManUtd Just fucking beat Sunderland. We're Man United ffs. Our 2nd team can beat them.</w:t>
      </w:r>
    </w:p>
    <w:p>
      <w:r>
        <w:rPr>
          <w:b/>
          <w:u w:val="single"/>
        </w:rPr>
        <w:t>285969</w:t>
      </w:r>
    </w:p>
    <w:p>
      <w:r>
        <w:t>@aestite may part 2</w:t>
        <w:br/>
        <w:br/>
        <w:t>sad girl gets fucked by afterlife</w:t>
      </w:r>
    </w:p>
    <w:p>
      <w:r>
        <w:rPr>
          <w:b/>
          <w:u w:val="single"/>
        </w:rPr>
        <w:t>285970</w:t>
      </w:r>
    </w:p>
    <w:p>
      <w:r>
        <w:t>MAKE IT FUCKING HAPPEN AGAIN https://t.co/kGzfh5Z5lQ</w:t>
      </w:r>
    </w:p>
    <w:p>
      <w:r>
        <w:rPr>
          <w:b/>
          <w:u w:val="single"/>
        </w:rPr>
        <w:t>285971</w:t>
      </w:r>
    </w:p>
    <w:p>
      <w:r>
        <w:t>@aoifemolloy__ @SincerelyTumblr fucking goals mate</w:t>
      </w:r>
    </w:p>
    <w:p>
      <w:r>
        <w:rPr>
          <w:b/>
          <w:u w:val="single"/>
        </w:rPr>
        <w:t>285972</w:t>
      </w:r>
    </w:p>
    <w:p>
      <w:r>
        <w:t>RT @aneekaahh: hold up ....... since fucking whennnnn ?? https://t.co/cFjdhZcrXF</w:t>
      </w:r>
    </w:p>
    <w:p>
      <w:r>
        <w:rPr>
          <w:b/>
          <w:u w:val="single"/>
        </w:rPr>
        <w:t>285973</w:t>
      </w:r>
    </w:p>
    <w:p>
      <w:r>
        <w:t>This is disgusting. Get your shit together people https://t.co/BpcT7UCeic</w:t>
      </w:r>
    </w:p>
    <w:p>
      <w:r>
        <w:rPr>
          <w:b/>
          <w:u w:val="single"/>
        </w:rPr>
        <w:t>285974</w:t>
      </w:r>
    </w:p>
    <w:p>
      <w:r>
        <w:t>RT @DomoWinning_: Tomorrow April fools day don't come fucking playing games this way.</w:t>
      </w:r>
    </w:p>
    <w:p>
      <w:r>
        <w:rPr>
          <w:b/>
          <w:u w:val="single"/>
        </w:rPr>
        <w:t>285975</w:t>
      </w:r>
    </w:p>
    <w:p>
      <w:r>
        <w:t>What's with all these stupid ass food combination lately https://t.co/xSl7aHmRIA</w:t>
      </w:r>
    </w:p>
    <w:p>
      <w:r>
        <w:rPr>
          <w:b/>
          <w:u w:val="single"/>
        </w:rPr>
        <w:t>285976</w:t>
      </w:r>
    </w:p>
    <w:p>
      <w:r>
        <w:t>RT @Dayajackkson: Working in retail has made me realize how idiotic people are</w:t>
      </w:r>
    </w:p>
    <w:p>
      <w:r>
        <w:rPr>
          <w:b/>
          <w:u w:val="single"/>
        </w:rPr>
        <w:t>285977</w:t>
      </w:r>
    </w:p>
    <w:p>
      <w:r>
        <w:t>RT @gratliff26: [superlative] fucking [superlative] [fire emoji] #NXTTakeOver</w:t>
      </w:r>
    </w:p>
    <w:p>
      <w:r>
        <w:rPr>
          <w:b/>
          <w:u w:val="single"/>
        </w:rPr>
        <w:t>285978</w:t>
      </w:r>
    </w:p>
    <w:p>
      <w:r>
        <w:t>RT @halsey: ITS HAPPENING!</w:t>
        <w:br/>
        <w:t>a song. a video. a preorder</w:t>
        <w:br/>
        <w:t>LETS FUCKING GO</w:t>
        <w:br/>
        <w:t>#NowOrNever</w:t>
      </w:r>
    </w:p>
    <w:p>
      <w:r>
        <w:rPr>
          <w:b/>
          <w:u w:val="single"/>
        </w:rPr>
        <w:t>285979</w:t>
      </w:r>
    </w:p>
    <w:p>
      <w:r>
        <w:t>This fucking made my day. Can't stop laughing. 😂😂🤣🤣 https://t.co/zhk3TSOXxu</w:t>
      </w:r>
    </w:p>
    <w:p>
      <w:r>
        <w:rPr>
          <w:b/>
          <w:u w:val="single"/>
        </w:rPr>
        <w:t>285980</w:t>
      </w:r>
    </w:p>
    <w:p>
      <w:r>
        <w:t>RT @Adrian_21f: I must be ugly as fuck then https://t.co/QZsP45ljMB</w:t>
      </w:r>
    </w:p>
    <w:p>
      <w:r>
        <w:rPr>
          <w:b/>
          <w:u w:val="single"/>
        </w:rPr>
        <w:t>285981</w:t>
      </w:r>
    </w:p>
    <w:p>
      <w:r>
        <w:t>RT @Gio_0829: my sleeping schedule is soooo fucked up</w:t>
      </w:r>
    </w:p>
    <w:p>
      <w:r>
        <w:rPr>
          <w:b/>
          <w:u w:val="single"/>
        </w:rPr>
        <w:t>285982</w:t>
      </w:r>
    </w:p>
    <w:p>
      <w:r>
        <w:t>RT @Rick_Turner: Things Theresa May has lost or is about to lose:</w:t>
        <w:br/>
        <w:br/>
        <w:t>1, Scotland</w:t>
        <w:br/>
        <w:t>2, Northern Ireland</w:t>
        <w:br/>
        <w:t xml:space="preserve">3, Gibraltar </w:t>
        <w:br/>
        <w:t>4, Her fucking mind</w:t>
      </w:r>
    </w:p>
    <w:p>
      <w:r>
        <w:rPr>
          <w:b/>
          <w:u w:val="single"/>
        </w:rPr>
        <w:t>285983</w:t>
      </w:r>
    </w:p>
    <w:p>
      <w:r>
        <w:t>I see a lot of nasty ass people go out of a bathroom without washing their hands. And they go around opening other doors which we touch...</w:t>
      </w:r>
    </w:p>
    <w:p>
      <w:r>
        <w:rPr>
          <w:b/>
          <w:u w:val="single"/>
        </w:rPr>
        <w:t>285984</w:t>
      </w:r>
    </w:p>
    <w:p>
      <w:r>
        <w:t>@prettyoddryross @headtothehoran Fucking shite bro</w:t>
      </w:r>
    </w:p>
    <w:p>
      <w:r>
        <w:rPr>
          <w:b/>
          <w:u w:val="single"/>
        </w:rPr>
        <w:t>285985</w:t>
      </w:r>
    </w:p>
    <w:p>
      <w:r>
        <w:t>this world is so fucked up. https://t.co/ui6RlJtZxk</w:t>
      </w:r>
    </w:p>
    <w:p>
      <w:r>
        <w:rPr>
          <w:b/>
          <w:u w:val="single"/>
        </w:rPr>
        <w:t>285986</w:t>
      </w:r>
    </w:p>
    <w:p>
      <w:r>
        <w:t>RT @heartlle: Dude looking at his shorty like "Man I'm bout to say fuck this stupid ass prom" https://t.co/caYtV7dKgM</w:t>
      </w:r>
    </w:p>
    <w:p>
      <w:r>
        <w:rPr>
          <w:b/>
          <w:u w:val="single"/>
        </w:rPr>
        <w:t>285987</w:t>
      </w:r>
    </w:p>
    <w:p>
      <w:r>
        <w:t>RT @Im_ep3: That hoe hit me a lil too hard!!! https://t.co/55viwmSoEe</w:t>
      </w:r>
    </w:p>
    <w:p>
      <w:r>
        <w:rPr>
          <w:b/>
          <w:u w:val="single"/>
        </w:rPr>
        <w:t>285988</w:t>
      </w:r>
    </w:p>
    <w:p>
      <w:r>
        <w:t>RT @halsey: ITS HAPPENING!</w:t>
        <w:br/>
        <w:t>a song. a video. a preorder</w:t>
        <w:br/>
        <w:t>LETS FUCKING GO</w:t>
        <w:br/>
        <w:t>#NowOrNever</w:t>
      </w:r>
    </w:p>
    <w:p>
      <w:r>
        <w:rPr>
          <w:b/>
          <w:u w:val="single"/>
        </w:rPr>
        <w:t>285989</w:t>
      </w:r>
    </w:p>
    <w:p>
      <w:r>
        <w:t>Brandon fucking pranked me w a fake snake today and I literally almost peed myself</w:t>
      </w:r>
    </w:p>
    <w:p>
      <w:r>
        <w:rPr>
          <w:b/>
          <w:u w:val="single"/>
        </w:rPr>
        <w:t>285990</w:t>
      </w:r>
    </w:p>
    <w:p>
      <w:r>
        <w:t>RT @DatBitch_Anna: If u can't be a faithful drunk then don't fucking drink or be in a relationship</w:t>
      </w:r>
    </w:p>
    <w:p>
      <w:r>
        <w:rPr>
          <w:b/>
          <w:u w:val="single"/>
        </w:rPr>
        <w:t>285991</w:t>
      </w:r>
    </w:p>
    <w:p>
      <w:r>
        <w:t>another update: my school is legitimate trash. i just saw a girl give this guy head in the parking lot. the fucking parking lot.</w:t>
      </w:r>
    </w:p>
    <w:p>
      <w:r>
        <w:rPr>
          <w:b/>
          <w:u w:val="single"/>
        </w:rPr>
        <w:t>285992</w:t>
      </w:r>
    </w:p>
    <w:p>
      <w:r>
        <w:t>RT @t_ariannaa: wish i was fucked up and getting....nvm</w:t>
      </w:r>
    </w:p>
    <w:p>
      <w:r>
        <w:rPr>
          <w:b/>
          <w:u w:val="single"/>
        </w:rPr>
        <w:t>285993</w:t>
      </w:r>
    </w:p>
    <w:p>
      <w:r>
        <w:t>When Nicola sturgeon had a go at Theresa May for being unelected when she was once herself unelected. So idiotic</w:t>
      </w:r>
    </w:p>
    <w:p>
      <w:r>
        <w:rPr>
          <w:b/>
          <w:u w:val="single"/>
        </w:rPr>
        <w:t>285994</w:t>
      </w:r>
    </w:p>
    <w:p>
      <w:r>
        <w:t>@tomplemousse Do you have fucking cake on the windows cill like some sort of fucking mom from the 50s????? What is wrong with u, u freak. Kill urself.</w:t>
      </w:r>
    </w:p>
    <w:p>
      <w:r>
        <w:rPr>
          <w:b/>
          <w:u w:val="single"/>
        </w:rPr>
        <w:t>285995</w:t>
      </w:r>
    </w:p>
    <w:p>
      <w:r>
        <w:t>RT @13ReasonsFans: this fucked me up https://t.co/58gm0yEn6Y</w:t>
      </w:r>
    </w:p>
    <w:p>
      <w:r>
        <w:rPr>
          <w:b/>
          <w:u w:val="single"/>
        </w:rPr>
        <w:t>285996</w:t>
      </w:r>
    </w:p>
    <w:p>
      <w:r>
        <w:t>RT @13ReasonsFans: this fucked me up https://t.co/58gm0yEn6Y</w:t>
      </w:r>
    </w:p>
    <w:p>
      <w:r>
        <w:rPr>
          <w:b/>
          <w:u w:val="single"/>
        </w:rPr>
        <w:t>285997</w:t>
      </w:r>
    </w:p>
    <w:p>
      <w:r>
        <w:t>RT @CrazyGi96899639: @purposemane @JDBVoteSpree Here is another video... i wanna cry😣😣😣</w:t>
        <w:br/>
        <w:br/>
        <w:t>my fucking heart https://t.co/uR0SmgbFJF</w:t>
      </w:r>
    </w:p>
    <w:p>
      <w:r>
        <w:rPr>
          <w:b/>
          <w:u w:val="single"/>
        </w:rPr>
        <w:t>285998</w:t>
      </w:r>
    </w:p>
    <w:p>
      <w:r>
        <w:t>nobody like this fucking tweet i didnt agree to this https://t.co/VojbgOnglb</w:t>
      </w:r>
    </w:p>
    <w:p>
      <w:r>
        <w:rPr>
          <w:b/>
          <w:u w:val="single"/>
        </w:rPr>
        <w:t>285999</w:t>
      </w:r>
    </w:p>
    <w:p>
      <w:r>
        <w:t>Well... we might be fucked 🙃 https://t.co/K4mmiuf0M6</w:t>
      </w:r>
    </w:p>
    <w:p>
      <w:r>
        <w:rPr>
          <w:b/>
          <w:u w:val="single"/>
        </w:rPr>
        <w:t>286000</w:t>
      </w:r>
    </w:p>
    <w:p>
      <w:r>
        <w:t>My fucking contacts deleted off my phone againnnnnnm</w:t>
      </w:r>
    </w:p>
    <w:p>
      <w:r>
        <w:rPr>
          <w:b/>
          <w:u w:val="single"/>
        </w:rPr>
        <w:t>286001</w:t>
      </w:r>
    </w:p>
    <w:p>
      <w:r>
        <w:t>RT @youngthug: I'm goin to find u.. then I'm goin to fuck u.... 🤔 this nigga stupid af😭😂😭😂</w:t>
      </w:r>
    </w:p>
    <w:p>
      <w:r>
        <w:rPr>
          <w:b/>
          <w:u w:val="single"/>
        </w:rPr>
        <w:t>286002</w:t>
      </w:r>
    </w:p>
    <w:p>
      <w:r>
        <w:t>RT @shanedawson: trying to sell a TV show i wrote &amp;amp; i wanna make it so FUCKING bad.can we get #itgetsworseSHOW trending?? i wanna show them…</w:t>
      </w:r>
    </w:p>
    <w:p>
      <w:r>
        <w:rPr>
          <w:b/>
          <w:u w:val="single"/>
        </w:rPr>
        <w:t>286003</w:t>
      </w:r>
    </w:p>
    <w:p>
      <w:r>
        <w:t>ARE TOU FUCKING KIDDING ME https://t.co/U0V0JTwa8j</w:t>
      </w:r>
    </w:p>
    <w:p>
      <w:r>
        <w:rPr>
          <w:b/>
          <w:u w:val="single"/>
        </w:rPr>
        <w:t>286004</w:t>
      </w:r>
    </w:p>
    <w:p>
      <w:r>
        <w:t>RT @KennDejah_: Ima bad bitch you aint used to that. You gon fuck around &amp;amp; make me do you bad.</w:t>
      </w:r>
    </w:p>
    <w:p>
      <w:r>
        <w:rPr>
          <w:b/>
          <w:u w:val="single"/>
        </w:rPr>
        <w:t>286005</w:t>
      </w:r>
    </w:p>
    <w:p>
      <w:r>
        <w:t>I JUST WATCHED IT IM TRULY FUCKING SHOOK https://t.co/uUmHmQcNgw</w:t>
      </w:r>
    </w:p>
    <w:p>
      <w:r>
        <w:rPr>
          <w:b/>
          <w:u w:val="single"/>
        </w:rPr>
        <w:t>286006</w:t>
      </w:r>
    </w:p>
    <w:p>
      <w:r>
        <w:t xml:space="preserve">Like all it would take is like a "Annabelle do u still care" n id be totally fucking bending over backwards </w:t>
        <w:br/>
        <w:t>But y keep trying for nothing</w:t>
      </w:r>
    </w:p>
    <w:p>
      <w:r>
        <w:rPr>
          <w:b/>
          <w:u w:val="single"/>
        </w:rPr>
        <w:t>286007</w:t>
      </w:r>
    </w:p>
    <w:p>
      <w:r>
        <w:t>@Morgan_Bacon2 dont play like retards 2 3rd story on crash like come on common sence</w:t>
      </w:r>
    </w:p>
    <w:p>
      <w:r>
        <w:rPr>
          <w:b/>
          <w:u w:val="single"/>
        </w:rPr>
        <w:t>286008</w:t>
      </w:r>
    </w:p>
    <w:p>
      <w:r>
        <w:t>RT @BrandyLJensen: get fucked https://t.co/uxchsj9D0a</w:t>
      </w:r>
    </w:p>
    <w:p>
      <w:r>
        <w:rPr>
          <w:b/>
          <w:u w:val="single"/>
        </w:rPr>
        <w:t>286009</w:t>
      </w:r>
    </w:p>
    <w:p>
      <w:r>
        <w:t>Are you fucking kidding me</w:t>
        <w:br/>
        <w:t>https://t.co/vsaSyF1Ial</w:t>
      </w:r>
    </w:p>
    <w:p>
      <w:r>
        <w:rPr>
          <w:b/>
          <w:u w:val="single"/>
        </w:rPr>
        <w:t>286010</w:t>
      </w:r>
    </w:p>
    <w:p>
      <w:r>
        <w:t>RT @MillzyTheTank: @ezeFLetch Should have but lost to retards again as usual</w:t>
      </w:r>
    </w:p>
    <w:p>
      <w:r>
        <w:rPr>
          <w:b/>
          <w:u w:val="single"/>
        </w:rPr>
        <w:t>286011</w:t>
      </w:r>
    </w:p>
    <w:p>
      <w:r>
        <w:t>Fuck yeassssss gimme all of this!! https://t.co/91mlwI2FxZ</w:t>
      </w:r>
    </w:p>
    <w:p>
      <w:r>
        <w:rPr>
          <w:b/>
          <w:u w:val="single"/>
        </w:rPr>
        <w:t>286012</w:t>
      </w:r>
    </w:p>
    <w:p>
      <w:r>
        <w:t>RT @Brainy_Foam: You are Ugly. You will be Ugly. And thank God you're not an Indian..We Indians don't give a flying fuck to people like you…</w:t>
      </w:r>
    </w:p>
    <w:p>
      <w:r>
        <w:rPr>
          <w:b/>
          <w:u w:val="single"/>
        </w:rPr>
        <w:t>286013</w:t>
      </w:r>
    </w:p>
    <w:p>
      <w:r>
        <w:t>That looks so fucking bomb . https://t.co/vzCUbHsgMF</w:t>
      </w:r>
    </w:p>
    <w:p>
      <w:r>
        <w:rPr>
          <w:b/>
          <w:u w:val="single"/>
        </w:rPr>
        <w:t>286014</w:t>
      </w:r>
    </w:p>
    <w:p>
      <w:r>
        <w:t>Got assigned to a group in my literature class and they all chose a fucking muppets song to analyze r u kidding</w:t>
      </w:r>
    </w:p>
    <w:p>
      <w:r>
        <w:rPr>
          <w:b/>
          <w:u w:val="single"/>
        </w:rPr>
        <w:t>286015</w:t>
      </w:r>
    </w:p>
    <w:p>
      <w:r>
        <w:t>@kaaren_xo 😂😂😂 so irritating when they play stupid "wym" nigga wtf ijust said</w:t>
      </w:r>
    </w:p>
    <w:p>
      <w:r>
        <w:rPr>
          <w:b/>
          <w:u w:val="single"/>
        </w:rPr>
        <w:t>286016</w:t>
      </w:r>
    </w:p>
    <w:p>
      <w:r>
        <w:t>.@amdroneda @LiamJordanDyer @elfearthling  some fucking gems in this</w:t>
      </w:r>
    </w:p>
    <w:p>
      <w:r>
        <w:rPr>
          <w:b/>
          <w:u w:val="single"/>
        </w:rPr>
        <w:t>286017</w:t>
      </w:r>
    </w:p>
    <w:p>
      <w:r>
        <w:t>RT @awsten: GET OUT WAS THE FUCKING CRAZIEST MOVIE I AM STRESSED AND SWEATING</w:t>
      </w:r>
    </w:p>
    <w:p>
      <w:r>
        <w:rPr>
          <w:b/>
          <w:u w:val="single"/>
        </w:rPr>
        <w:t>286018</w:t>
      </w:r>
    </w:p>
    <w:p>
      <w:r>
        <w:t xml:space="preserve">Syria isn't our fucking war </w:t>
        <w:br/>
        <w:t>It's Israel or Turkeys not the US's war</w:t>
      </w:r>
    </w:p>
    <w:p>
      <w:r>
        <w:rPr>
          <w:b/>
          <w:u w:val="single"/>
        </w:rPr>
        <w:t>286019</w:t>
      </w:r>
    </w:p>
    <w:p>
      <w:r>
        <w:t>RT @notARizzo: LETS FUCKING GO https://t.co/XzmGdSn7Xg</w:t>
      </w:r>
    </w:p>
    <w:p>
      <w:r>
        <w:rPr>
          <w:b/>
          <w:u w:val="single"/>
        </w:rPr>
        <w:t>286020</w:t>
      </w:r>
    </w:p>
    <w:p>
      <w:r>
        <w:t>In a game we lost by 1 fucking point, terrible calls like this are unacceptable. https://t.co/9XC3M20Orr</w:t>
      </w:r>
    </w:p>
    <w:p>
      <w:r>
        <w:rPr>
          <w:b/>
          <w:u w:val="single"/>
        </w:rPr>
        <w:t>286021</w:t>
      </w:r>
    </w:p>
    <w:p>
      <w:r>
        <w:t>RT @_CarltonCole9: As if Calleri was boo'd before he came on. Yeah cos that's gonna do fucking wonders for his confidence</w:t>
      </w:r>
    </w:p>
    <w:p>
      <w:r>
        <w:rPr>
          <w:b/>
          <w:u w:val="single"/>
        </w:rPr>
        <w:t>286022</w:t>
      </w:r>
    </w:p>
    <w:p>
      <w:r>
        <w:t>@realDonaldTrump That's because you royally fucked up the trade agreement we already had with them well they are going to be the king at trade instead of us</w:t>
      </w:r>
    </w:p>
    <w:p>
      <w:r>
        <w:rPr>
          <w:b/>
          <w:u w:val="single"/>
        </w:rPr>
        <w:t>286023</w:t>
      </w:r>
    </w:p>
    <w:p>
      <w:r>
        <w:t>RT @13ReasonsTV: This fucked me up. https://t.co/a4MUKOb2S1</w:t>
      </w:r>
    </w:p>
    <w:p>
      <w:r>
        <w:rPr>
          <w:b/>
          <w:u w:val="single"/>
        </w:rPr>
        <w:t>286024</w:t>
      </w:r>
    </w:p>
    <w:p>
      <w:r>
        <w:t>RT @Dunmoreorless: "Fucking have that, you fucking shits." https://t.co/U85wrDUgqr</w:t>
      </w:r>
    </w:p>
    <w:p>
      <w:r>
        <w:rPr>
          <w:b/>
          <w:u w:val="single"/>
        </w:rPr>
        <w:t>286025</w:t>
      </w:r>
    </w:p>
    <w:p>
      <w:r>
        <w:t>What's happening? Nothing is fucking happening. #fridaynightwine #lotsoffridaynightwine</w:t>
      </w:r>
    </w:p>
    <w:p>
      <w:r>
        <w:rPr>
          <w:b/>
          <w:u w:val="single"/>
        </w:rPr>
        <w:t>286026</w:t>
      </w:r>
    </w:p>
    <w:p>
      <w:r>
        <w:t>@hollyburnston_ @billy_coleman19 I don't understand how people don't fucking sob at the film it's so sad omfg</w:t>
      </w:r>
    </w:p>
    <w:p>
      <w:r>
        <w:rPr>
          <w:b/>
          <w:u w:val="single"/>
        </w:rPr>
        <w:t>286027</w:t>
      </w:r>
    </w:p>
    <w:p>
      <w:r>
        <w:t>RT @willmenaker: They have all the fucking money https://t.co/vwu4CbpMFu</w:t>
      </w:r>
    </w:p>
    <w:p>
      <w:r>
        <w:rPr>
          <w:b/>
          <w:u w:val="single"/>
        </w:rPr>
        <w:t>286028</w:t>
      </w:r>
    </w:p>
    <w:p>
      <w:r>
        <w:t>So my mom and sister just gave me a life lecture about how people are going to hate me because my leg shakes sometimes like what the fuck</w:t>
      </w:r>
    </w:p>
    <w:p>
      <w:r>
        <w:rPr>
          <w:b/>
          <w:u w:val="single"/>
        </w:rPr>
        <w:t>286029</w:t>
      </w:r>
    </w:p>
    <w:p>
      <w:r>
        <w:t>RT @_jadanoele: "na boo you just be fucking with the wrong niggas"</w:t>
        <w:br/>
        <w:br/>
        <w:t>- a wronger nigga</w:t>
      </w:r>
    </w:p>
    <w:p>
      <w:r>
        <w:rPr>
          <w:b/>
          <w:u w:val="single"/>
        </w:rPr>
        <w:t>286030</w:t>
      </w:r>
    </w:p>
    <w:p>
      <w:r>
        <w:t>"Treating fans like cattle" Bri fucking nailed it y'all 🤘 https://t.co/zOhcyaCP6s</w:t>
      </w:r>
    </w:p>
    <w:p>
      <w:r>
        <w:rPr>
          <w:b/>
          <w:u w:val="single"/>
        </w:rPr>
        <w:t>286031</w:t>
      </w:r>
    </w:p>
    <w:p>
      <w:r>
        <w:t>deadass who tryna hold me while i cry my fucking eyes out</w:t>
      </w:r>
    </w:p>
    <w:p>
      <w:r>
        <w:rPr>
          <w:b/>
          <w:u w:val="single"/>
        </w:rPr>
        <w:t>286032</w:t>
      </w:r>
    </w:p>
    <w:p>
      <w:r>
        <w:t>RT @__Chea: @destinyyeaddddd That shit worst then losing somebody you know you had.</w:t>
      </w:r>
    </w:p>
    <w:p>
      <w:r>
        <w:rPr>
          <w:b/>
          <w:u w:val="single"/>
        </w:rPr>
        <w:t>286033</w:t>
      </w:r>
    </w:p>
    <w:p>
      <w:r>
        <w:t>Tai is a TERRIBLE train wreck of a game player that production keeps giving idols to just to watch him fuck it up almost every time.  #yikes https://t.co/8awbFnV4RP</w:t>
      </w:r>
    </w:p>
    <w:p>
      <w:r>
        <w:rPr>
          <w:b/>
          <w:u w:val="single"/>
        </w:rPr>
        <w:t>286034</w:t>
      </w:r>
    </w:p>
    <w:p>
      <w:r>
        <w:t>RT @lilireinhart: Just gotta say @madchenamick fucking kills it 🔥🔥🔥🔥🔥🔥🔥 #Riverdale</w:t>
      </w:r>
    </w:p>
    <w:p>
      <w:r>
        <w:rPr>
          <w:b/>
          <w:u w:val="single"/>
        </w:rPr>
        <w:t>286035</w:t>
      </w:r>
    </w:p>
    <w:p>
      <w:r>
        <w:t>RT @themurdermami: A fucking timeless BOP. https://t.co/dTtmsYUXo4</w:t>
      </w:r>
    </w:p>
    <w:p>
      <w:r>
        <w:rPr>
          <w:b/>
          <w:u w:val="single"/>
        </w:rPr>
        <w:t>286036</w:t>
      </w:r>
    </w:p>
    <w:p>
      <w:r>
        <w:t>@isowave1 @GuyVerhofstadt The commission is the "unelected house"? Fucking hell, you have no idea at all how the EU works.</w:t>
      </w:r>
    </w:p>
    <w:p>
      <w:r>
        <w:rPr>
          <w:b/>
          <w:u w:val="single"/>
        </w:rPr>
        <w:t>286037</w:t>
      </w:r>
    </w:p>
    <w:p>
      <w:r>
        <w:t>Where's the fucking stop button? https://t.co/4qFFMferow</w:t>
      </w:r>
    </w:p>
    <w:p>
      <w:r>
        <w:rPr>
          <w:b/>
          <w:u w:val="single"/>
        </w:rPr>
        <w:t>286038</w:t>
      </w:r>
    </w:p>
    <w:p>
      <w:r>
        <w:t>I am a fucking gem and if you think otherwise lemme run you these hands</w:t>
      </w:r>
    </w:p>
    <w:p>
      <w:r>
        <w:rPr>
          <w:b/>
          <w:u w:val="single"/>
        </w:rPr>
        <w:t>286039</w:t>
      </w:r>
    </w:p>
    <w:p>
      <w:r>
        <w:t>RT @prettyqirlty: Facebook is fucking crazy 😭 https://t.co/ueMvotkoL9</w:t>
      </w:r>
    </w:p>
    <w:p>
      <w:r>
        <w:rPr>
          <w:b/>
          <w:u w:val="single"/>
        </w:rPr>
        <w:t>286040</w:t>
      </w:r>
    </w:p>
    <w:p>
      <w:r>
        <w:t>@dominos FUCKING banana mania  SHITTY HD PORN USELESS</w:t>
      </w:r>
    </w:p>
    <w:p>
      <w:r>
        <w:rPr>
          <w:b/>
          <w:u w:val="single"/>
        </w:rPr>
        <w:t>286041</w:t>
      </w:r>
    </w:p>
    <w:p>
      <w:r>
        <w:t>@abicruz_03 @itslmcxjxs @pattatass HELL FUCKING YEAH</w:t>
      </w:r>
    </w:p>
    <w:p>
      <w:r>
        <w:rPr>
          <w:b/>
          <w:u w:val="single"/>
        </w:rPr>
        <w:t>286042</w:t>
      </w:r>
    </w:p>
    <w:p>
      <w:r>
        <w:t>RT @aayylmao: tryna do some real crazy shit tonight like drink water and sleep</w:t>
      </w:r>
    </w:p>
    <w:p>
      <w:r>
        <w:rPr>
          <w:b/>
          <w:u w:val="single"/>
        </w:rPr>
        <w:t>286043</w:t>
      </w:r>
    </w:p>
    <w:p>
      <w:r>
        <w:t>RT @JoeBudden: Fucking kids. https://t.co/KfzlvfW1Rw</w:t>
      </w:r>
    </w:p>
    <w:p>
      <w:r>
        <w:rPr>
          <w:b/>
          <w:u w:val="single"/>
        </w:rPr>
        <w:t>286044</w:t>
      </w:r>
    </w:p>
    <w:p>
      <w:r>
        <w:t>RT @Tasonivan: Give Eden Hazard the mother fucking Ballon D'or 🔥🔥🔥🔥🔥🔥🔥🔥🔥🔥🔥🔥🔥🔥🔥🔥🔥🔥🔥🔥🔥🔥🔥🔥🔥🔥🔥🔥🔥🔥</w:t>
      </w:r>
    </w:p>
    <w:p>
      <w:r>
        <w:rPr>
          <w:b/>
          <w:u w:val="single"/>
        </w:rPr>
        <w:t>286045</w:t>
      </w:r>
    </w:p>
    <w:p>
      <w:r>
        <w:t>RT @mdlbird: 22 fucking years ago https://t.co/GhTeY9qoOl</w:t>
      </w:r>
    </w:p>
    <w:p>
      <w:r>
        <w:rPr>
          <w:b/>
          <w:u w:val="single"/>
        </w:rPr>
        <w:t>286046</w:t>
      </w:r>
    </w:p>
    <w:p>
      <w:r>
        <w:t>RT @Bossshay_: I'll never be mad at no bitch over a nigga gone head n do y'all Bby I ain't mad at you</w:t>
      </w:r>
    </w:p>
    <w:p>
      <w:r>
        <w:rPr>
          <w:b/>
          <w:u w:val="single"/>
        </w:rPr>
        <w:t>286047</w:t>
      </w:r>
    </w:p>
    <w:p>
      <w:r>
        <w:t>Still growing up . Still fucking up . Still loosing friends . Still realizing that everybody ain't gone be there til the end .</w:t>
      </w:r>
    </w:p>
    <w:p>
      <w:r>
        <w:rPr>
          <w:b/>
          <w:u w:val="single"/>
        </w:rPr>
        <w:t>286048</w:t>
      </w:r>
    </w:p>
    <w:p>
      <w:r>
        <w:t>RT @9ineWaves: So wassup with the skin care routine? Because y'all fucking glistening https://t.co/jhXPbf6A1s</w:t>
      </w:r>
    </w:p>
    <w:p>
      <w:r>
        <w:rPr>
          <w:b/>
          <w:u w:val="single"/>
        </w:rPr>
        <w:t>286049</w:t>
      </w:r>
    </w:p>
    <w:p>
      <w:r>
        <w:t>This cold kicking my ass has me whimpering into #NationalPoetryMonth</w:t>
      </w:r>
    </w:p>
    <w:p>
      <w:r>
        <w:rPr>
          <w:b/>
          <w:u w:val="single"/>
        </w:rPr>
        <w:t>286050</w:t>
      </w:r>
    </w:p>
    <w:p>
      <w:r>
        <w:t>@CCabelloNews @ShawnMendes ARE YOU FUCKING KIDDING ME BOY?</w:t>
      </w:r>
    </w:p>
    <w:p>
      <w:r>
        <w:rPr>
          <w:b/>
          <w:u w:val="single"/>
        </w:rPr>
        <w:t>286051</w:t>
      </w:r>
    </w:p>
    <w:p>
      <w:r>
        <w:t>RT @synergywzpaa: My dog is actually a fucking beast https://t.co/O9LjGnr8Xq</w:t>
      </w:r>
    </w:p>
    <w:p>
      <w:r>
        <w:rPr>
          <w:b/>
          <w:u w:val="single"/>
        </w:rPr>
        <w:t>286052</w:t>
      </w:r>
    </w:p>
    <w:p>
      <w:r>
        <w:t>RT @13ReasonsFans: this fucked me up https://t.co/58gm0yEn6Y</w:t>
      </w:r>
    </w:p>
    <w:p>
      <w:r>
        <w:rPr>
          <w:b/>
          <w:u w:val="single"/>
        </w:rPr>
        <w:t>286053</w:t>
      </w:r>
    </w:p>
    <w:p>
      <w:r>
        <w:t>my mom was like if i was there i would've fucked her up 😂😂 like i ran after her car and everythinggg</w:t>
      </w:r>
    </w:p>
    <w:p>
      <w:r>
        <w:rPr>
          <w:b/>
          <w:u w:val="single"/>
        </w:rPr>
        <w:t>286054</w:t>
      </w:r>
    </w:p>
    <w:p>
      <w:r>
        <w:t>RT @sarahkendzior: I wonder if Michael Flynn used his mind-reading equipment and it told him he was fucked https://t.co/H6HCWmPspJ</w:t>
      </w:r>
    </w:p>
    <w:p>
      <w:r>
        <w:rPr>
          <w:b/>
          <w:u w:val="single"/>
        </w:rPr>
        <w:t>286055</w:t>
      </w:r>
    </w:p>
    <w:p>
      <w:r>
        <w:t>RT @lemmi85: @Gon_Ride Cutting up food ? Niggas dating they moms</w:t>
      </w:r>
    </w:p>
    <w:p>
      <w:r>
        <w:rPr>
          <w:b/>
          <w:u w:val="single"/>
        </w:rPr>
        <w:t>286056</w:t>
      </w:r>
    </w:p>
    <w:p>
      <w:r>
        <w:t>Squeeze my fucking throat. https://t.co/ITDG7EOmmu</w:t>
      </w:r>
    </w:p>
    <w:p>
      <w:r>
        <w:rPr>
          <w:b/>
          <w:u w:val="single"/>
        </w:rPr>
        <w:t>286057</w:t>
      </w:r>
    </w:p>
    <w:p>
      <w:r>
        <w:t>RT @13ReasonsFans: this fucked me up https://t.co/58gm0yEn6Y</w:t>
      </w:r>
    </w:p>
    <w:p>
      <w:r>
        <w:rPr>
          <w:b/>
          <w:u w:val="single"/>
        </w:rPr>
        <w:t>286058</w:t>
      </w:r>
    </w:p>
    <w:p>
      <w:r>
        <w:t>@JiklimRS @OsrsAllison @Cadzieee @TheKelh well it was 14th not 16th? unless im retarded and reading tht wrong https://t.co/Dy6mq7Bs3E</w:t>
      </w:r>
    </w:p>
    <w:p>
      <w:r>
        <w:rPr>
          <w:b/>
          <w:u w:val="single"/>
        </w:rPr>
        <w:t>286059</w:t>
      </w:r>
    </w:p>
    <w:p>
      <w:r>
        <w:t>If you ever fucked over me , idgaf if it was years ago . I made or making it my business to hurt you 😈</w:t>
      </w:r>
    </w:p>
    <w:p>
      <w:r>
        <w:rPr>
          <w:b/>
          <w:u w:val="single"/>
        </w:rPr>
        <w:t>286060</w:t>
      </w:r>
    </w:p>
    <w:p>
      <w:r>
        <w:t>RT @AlexSchar: YOU GOT ME FUCKED UP https://t.co/Zm4PtpDaRH</w:t>
      </w:r>
    </w:p>
    <w:p>
      <w:r>
        <w:rPr>
          <w:b/>
          <w:u w:val="single"/>
        </w:rPr>
        <w:t>286061</w:t>
      </w:r>
    </w:p>
    <w:p>
      <w:r>
        <w:t>Why are people so fucking cringyyyyyyy https://t.co/YZyhmUYYF4</w:t>
      </w:r>
    </w:p>
    <w:p>
      <w:r>
        <w:rPr>
          <w:b/>
          <w:u w:val="single"/>
        </w:rPr>
        <w:t>286062</w:t>
      </w:r>
    </w:p>
    <w:p>
      <w:r>
        <w:t>RT @Im_ep3: That hoe hit me a lil too hard!!! https://t.co/55viwmSoEe</w:t>
      </w:r>
    </w:p>
    <w:p>
      <w:r>
        <w:rPr>
          <w:b/>
          <w:u w:val="single"/>
        </w:rPr>
        <w:t>286063</w:t>
      </w:r>
    </w:p>
    <w:p>
      <w:r>
        <w:t>RT @RealGlenMacnow: Well, this is damned depressing. https://t.co/bXcV7dpwNP</w:t>
      </w:r>
    </w:p>
    <w:p>
      <w:r>
        <w:rPr>
          <w:b/>
          <w:u w:val="single"/>
        </w:rPr>
        <w:t>286064</w:t>
      </w:r>
    </w:p>
    <w:p>
      <w:r>
        <w:t>I am sooooo tired of hearing about the fucking coal miners!</w:t>
      </w:r>
    </w:p>
    <w:p>
      <w:r>
        <w:rPr>
          <w:b/>
          <w:u w:val="single"/>
        </w:rPr>
        <w:t>286065</w:t>
      </w:r>
    </w:p>
    <w:p>
      <w:r>
        <w:t>RT @ChasdityCierra: If you steal BITCH you dirty asf period.</w:t>
      </w:r>
    </w:p>
    <w:p>
      <w:r>
        <w:rPr>
          <w:b/>
          <w:u w:val="single"/>
        </w:rPr>
        <w:t>286066</w:t>
      </w:r>
    </w:p>
    <w:p>
      <w:r>
        <w:t>https://t.co/5bywMr9W1R — THIS FANCAM IS FUCKING GOLD  https://t.co/nSZykEyLfp</w:t>
      </w:r>
    </w:p>
    <w:p>
      <w:r>
        <w:rPr>
          <w:b/>
          <w:u w:val="single"/>
        </w:rPr>
        <w:t>286067</w:t>
      </w:r>
    </w:p>
    <w:p>
      <w:r>
        <w:t>@Stormzy1 That was fucking mad, in-fuckin-credible night #GSAPTOUR</w:t>
      </w:r>
    </w:p>
    <w:p>
      <w:r>
        <w:rPr>
          <w:b/>
          <w:u w:val="single"/>
        </w:rPr>
        <w:t>286068</w:t>
      </w:r>
    </w:p>
    <w:p>
      <w:r>
        <w:t>RT @KHARMA__: Wish y'all were this angry about the massacres in Syria as y'all are about a fucking Pepsi ad</w:t>
      </w:r>
    </w:p>
    <w:p>
      <w:r>
        <w:rPr>
          <w:b/>
          <w:u w:val="single"/>
        </w:rPr>
        <w:t>286069</w:t>
      </w:r>
    </w:p>
    <w:p>
      <w:r>
        <w:t>RT @beyonseh: let's talk about a fucking fashion ICON https://t.co/qyOGi4cOoB</w:t>
      </w:r>
    </w:p>
    <w:p>
      <w:r>
        <w:rPr>
          <w:b/>
          <w:u w:val="single"/>
        </w:rPr>
        <w:t>286070</w:t>
      </w:r>
    </w:p>
    <w:p>
      <w:r>
        <w:t>If Abe doesn't say something ridiculous in this dream world I'm going to be so disappointed! #TheWalkingDead</w:t>
      </w:r>
    </w:p>
    <w:p>
      <w:r>
        <w:rPr>
          <w:b/>
          <w:u w:val="single"/>
        </w:rPr>
        <w:t>286071</w:t>
      </w:r>
    </w:p>
    <w:p>
      <w:r>
        <w:t>RT @halsey: ITS HAPPENING!</w:t>
        <w:br/>
        <w:t>a song. a video. a preorder</w:t>
        <w:br/>
        <w:t>LETS FUCKING GO</w:t>
        <w:br/>
        <w:t>#NowOrNever</w:t>
      </w:r>
    </w:p>
    <w:p>
      <w:r>
        <w:rPr>
          <w:b/>
          <w:u w:val="single"/>
        </w:rPr>
        <w:t>286072</w:t>
      </w:r>
    </w:p>
    <w:p>
      <w:r>
        <w:t>RT @FurkanAkinBJK: Talisca &amp;amp; Babel - I'm Fucking Beast https://t.co/miiOsPTRqr</w:t>
      </w:r>
    </w:p>
    <w:p>
      <w:r>
        <w:rPr>
          <w:b/>
          <w:u w:val="single"/>
        </w:rPr>
        <w:t>286073</w:t>
      </w:r>
    </w:p>
    <w:p>
      <w:r>
        <w:t>RT @dka111348: @2ALAW ARE U FUCKING KIDDING ME ‼️‼️♨️🇹🇷 ARE THESE SENATORS CONVERTING??? THIS IS WHAT HAS BEEN ALLOWED TO HAPPEN UNDER 8 YR…</w:t>
      </w:r>
    </w:p>
    <w:p>
      <w:r>
        <w:rPr>
          <w:b/>
          <w:u w:val="single"/>
        </w:rPr>
        <w:t>286074</w:t>
      </w:r>
    </w:p>
    <w:p>
      <w:r>
        <w:t>RT @KUWTinyT: It's fucked up how niggas still try to talk to you with a baby on the way... smh</w:t>
      </w:r>
    </w:p>
    <w:p>
      <w:r>
        <w:rPr>
          <w:b/>
          <w:u w:val="single"/>
        </w:rPr>
        <w:t>286075</w:t>
      </w:r>
    </w:p>
    <w:p>
      <w:r>
        <w:t>@cuntrocity @xGjr_ fucking dying @ “i was sleep” being a comment under there lmfaoooooooo</w:t>
      </w:r>
    </w:p>
    <w:p>
      <w:r>
        <w:rPr>
          <w:b/>
          <w:u w:val="single"/>
        </w:rPr>
        <w:t>286076</w:t>
      </w:r>
    </w:p>
    <w:p>
      <w:r>
        <w:t>RT @vaughanl1oyd: People who defend u when ur not around are real as fuck</w:t>
      </w:r>
    </w:p>
    <w:p>
      <w:r>
        <w:rPr>
          <w:b/>
          <w:u w:val="single"/>
        </w:rPr>
        <w:t>286077</w:t>
      </w:r>
    </w:p>
    <w:p>
      <w:r>
        <w:t>RT @POLOMANHB: When you eat her out and she leaves without you fucking 😂😂😂😂😂😂😂😂😂😂😆 https://t.co/VjfiYPoxkg</w:t>
      </w:r>
    </w:p>
    <w:p>
      <w:r>
        <w:rPr>
          <w:b/>
          <w:u w:val="single"/>
        </w:rPr>
        <w:t>286078</w:t>
      </w:r>
    </w:p>
    <w:p>
      <w:r>
        <w:t>Fe2/echoes spoilers how fuckign dare you make me want to fucking die.</w:t>
      </w:r>
    </w:p>
    <w:p>
      <w:r>
        <w:rPr>
          <w:b/>
          <w:u w:val="single"/>
        </w:rPr>
        <w:t>286079</w:t>
      </w:r>
    </w:p>
    <w:p>
      <w:r>
        <w:t>RT @alesiavsworld: I need to get the stress fucked out of me</w:t>
      </w:r>
    </w:p>
    <w:p>
      <w:r>
        <w:rPr>
          <w:b/>
          <w:u w:val="single"/>
        </w:rPr>
        <w:t>286080</w:t>
      </w:r>
    </w:p>
    <w:p>
      <w:r>
        <w:t>RT @nuski_nuuu: i hate getting bad vibes frm people i rl fuck w/😑🗣....</w:t>
      </w:r>
    </w:p>
    <w:p>
      <w:r>
        <w:rPr>
          <w:b/>
          <w:u w:val="single"/>
        </w:rPr>
        <w:t>286081</w:t>
      </w:r>
    </w:p>
    <w:p>
      <w:r>
        <w:t>@CannonLee @pigguface @virgiltexas yeah, and he worked for fucking Cato. he's in the tank.</w:t>
      </w:r>
    </w:p>
    <w:p>
      <w:r>
        <w:rPr>
          <w:b/>
          <w:u w:val="single"/>
        </w:rPr>
        <w:t>286082</w:t>
      </w:r>
    </w:p>
    <w:p>
      <w:r>
        <w:t>RT @ryanmatttt: If Romo is getting honored like this after his retirement Eli is gonna get honored like a fucking king</w:t>
      </w:r>
    </w:p>
    <w:p>
      <w:r>
        <w:rPr>
          <w:b/>
          <w:u w:val="single"/>
        </w:rPr>
        <w:t>286083</w:t>
      </w:r>
    </w:p>
    <w:p>
      <w:r>
        <w:t>RT @jillian_stokes: Clay fucking loves Hannah and I just wish he wasn't so awkward and just told her Bc SHE LOVES U TOOOOOOOO</w:t>
      </w:r>
    </w:p>
    <w:p>
      <w:r>
        <w:rPr>
          <w:b/>
          <w:u w:val="single"/>
        </w:rPr>
        <w:t>286084</w:t>
      </w:r>
    </w:p>
    <w:p>
      <w:r>
        <w:t>I don't want to hear about these fucking Easter-twats, waving their xeno-boners around with their made up paranoia and hysteria.</w:t>
      </w:r>
    </w:p>
    <w:p>
      <w:r>
        <w:rPr>
          <w:b/>
          <w:u w:val="single"/>
        </w:rPr>
        <w:t>286085</w:t>
      </w:r>
    </w:p>
    <w:p>
      <w:r>
        <w:t>Kenzie Taylor Fucked During Detention... https://t.co/WV108jdoS3 #bigtitsatschool #kenzietaylor</w:t>
      </w:r>
    </w:p>
    <w:p>
      <w:r>
        <w:rPr>
          <w:b/>
          <w:u w:val="single"/>
        </w:rPr>
        <w:t>286086</w:t>
      </w:r>
    </w:p>
    <w:p>
      <w:r>
        <w:t>On fucking god 😭 buddy should went out like scarface https://t.co/kGN0uXzVXn</w:t>
      </w:r>
    </w:p>
    <w:p>
      <w:r>
        <w:rPr>
          <w:b/>
          <w:u w:val="single"/>
        </w:rPr>
        <w:t>286087</w:t>
      </w:r>
    </w:p>
    <w:p>
      <w:r>
        <w:t>RT @trulyjeonggeuk: mY fUcking kInk https://t.co/XJrGpTYlye</w:t>
      </w:r>
    </w:p>
    <w:p>
      <w:r>
        <w:rPr>
          <w:b/>
          <w:u w:val="single"/>
        </w:rPr>
        <w:t>286088</w:t>
      </w:r>
    </w:p>
    <w:p>
      <w:r>
        <w:t>My boss is a fucking savage https://t.co/luVRknhxb7</w:t>
      </w:r>
    </w:p>
    <w:p>
      <w:r>
        <w:rPr>
          <w:b/>
          <w:u w:val="single"/>
        </w:rPr>
        <w:t>286089</w:t>
      </w:r>
    </w:p>
    <w:p>
      <w:r>
        <w:t>@Santana_5280 @rosaaaalesj fuck that show, watch californication!!</w:t>
      </w:r>
    </w:p>
    <w:p>
      <w:r>
        <w:rPr>
          <w:b/>
          <w:u w:val="single"/>
        </w:rPr>
        <w:t>286090</w:t>
      </w:r>
    </w:p>
    <w:p>
      <w:r>
        <w:t>yea so there was a tsunami warning in huntington just now and i fucking thought i was about to die but i guess they were testing the siren</w:t>
      </w:r>
    </w:p>
    <w:p>
      <w:r>
        <w:rPr>
          <w:b/>
          <w:u w:val="single"/>
        </w:rPr>
        <w:t>286091</w:t>
      </w:r>
    </w:p>
    <w:p>
      <w:r>
        <w:t>@ericgarland Imagine how difficult this would be to prove if these guys weren't idiots</w:t>
      </w:r>
    </w:p>
    <w:p>
      <w:r>
        <w:rPr>
          <w:b/>
          <w:u w:val="single"/>
        </w:rPr>
        <w:t>286092</w:t>
      </w:r>
    </w:p>
    <w:p>
      <w:r>
        <w:t>MY ORDER PROCESSED BUT SUPREME HASNT CHARGED MY FUCKING CARD</w:t>
      </w:r>
    </w:p>
    <w:p>
      <w:r>
        <w:rPr>
          <w:b/>
          <w:u w:val="single"/>
        </w:rPr>
        <w:t>286093</w:t>
      </w:r>
    </w:p>
    <w:p>
      <w:r>
        <w:t>Curiosities: 35 Fucking Infuriating Things That Happen In Every Rom-Com https://t.co/YQ7dzhfl2h</w:t>
      </w:r>
    </w:p>
    <w:p>
      <w:r>
        <w:rPr>
          <w:b/>
          <w:u w:val="single"/>
        </w:rPr>
        <w:t>286094</w:t>
      </w:r>
    </w:p>
    <w:p>
      <w:r>
        <w:t>RT @CallumLyon: Awkward moment when it's April 2nd and your life is still a fucking joke.</w:t>
      </w:r>
    </w:p>
    <w:p>
      <w:r>
        <w:rPr>
          <w:b/>
          <w:u w:val="single"/>
        </w:rPr>
        <w:t>286095</w:t>
      </w:r>
    </w:p>
    <w:p>
      <w:r>
        <w:t>RT @Lickmy_kayy: bitches get sooo mad when i come around. like what i do sis? 😭🤕</w:t>
      </w:r>
    </w:p>
    <w:p>
      <w:r>
        <w:rPr>
          <w:b/>
          <w:u w:val="single"/>
        </w:rPr>
        <w:t>286096</w:t>
      </w:r>
    </w:p>
    <w:p>
      <w:r>
        <w:t>Bowling makes me so mad sometimes. All these gutter balls is pissing me off, but I'm tying to maintain my composure.</w:t>
      </w:r>
    </w:p>
    <w:p>
      <w:r>
        <w:rPr>
          <w:b/>
          <w:u w:val="single"/>
        </w:rPr>
        <w:t>286097</w:t>
      </w:r>
    </w:p>
    <w:p>
      <w:r>
        <w:t>#Hyères #footjob throat #sexo #uniforms #planq #incall #chatroom blowjob #kikhorny #dirty https://t.co/zJbnUSfh2C</w:t>
      </w:r>
    </w:p>
    <w:p>
      <w:r>
        <w:rPr>
          <w:b/>
          <w:u w:val="single"/>
        </w:rPr>
        <w:t>286098</w:t>
      </w:r>
    </w:p>
    <w:p>
      <w:r>
        <w:t>30 minutes and we get to hear Harry since 2015. I'm fucking screaming yall.</w:t>
      </w:r>
    </w:p>
    <w:p>
      <w:r>
        <w:rPr>
          <w:b/>
          <w:u w:val="single"/>
        </w:rPr>
        <w:t>286099</w:t>
      </w:r>
    </w:p>
    <w:p>
      <w:r>
        <w:t xml:space="preserve">RT @Yankees: Have yourself a game, Matt Holliday! </w:t>
        <w:br/>
        <w:br/>
        <w:t>Career hit No. 1,999 is his 1st HR as a Yankee and we're up 3-1! https://t.co/tHlzXzI1Au</w:t>
      </w:r>
    </w:p>
    <w:p>
      <w:r>
        <w:rPr>
          <w:b/>
          <w:u w:val="single"/>
        </w:rPr>
        <w:t>286100</w:t>
      </w:r>
    </w:p>
    <w:p>
      <w:r>
        <w:t>@usdoggings's account is temporarily unavailable because it violates the Twitter Media Policy. Learn more.</w:t>
      </w:r>
    </w:p>
    <w:p>
      <w:r>
        <w:rPr>
          <w:b/>
          <w:u w:val="single"/>
        </w:rPr>
        <w:t>286101</w:t>
      </w:r>
    </w:p>
    <w:p>
      <w:r>
        <w:t>Click here to watch it: https://t.co/ZRgfemzdiv</w:t>
        <w:br/>
        <w:t>Hardcore ass fucking milf Mishka is eage...</w:t>
        <w:br/>
        <w:t>👻Add me on snapchat: cuteamie18 👻 https://t.co/x5VMwbIVIP</w:t>
      </w:r>
    </w:p>
    <w:p>
      <w:r>
        <w:rPr>
          <w:b/>
          <w:u w:val="single"/>
        </w:rPr>
        <w:t>286102</w:t>
      </w:r>
    </w:p>
    <w:p>
      <w:r>
        <w:t>RT @KristieDecimal: This fucking asshole "president" calls for an air strike while vacationing in his country club where he can't address t…</w:t>
      </w:r>
    </w:p>
    <w:p>
      <w:r>
        <w:rPr>
          <w:b/>
          <w:u w:val="single"/>
        </w:rPr>
        <w:t>286103</w:t>
      </w:r>
    </w:p>
    <w:p>
      <w:r>
        <w:t>You are all fucking idiot worst company going treat people who play your game like shit never update us what is going on with the rewards https://t.co/8YKkVgp7ib</w:t>
      </w:r>
    </w:p>
    <w:p>
      <w:r>
        <w:rPr>
          <w:b/>
          <w:u w:val="single"/>
        </w:rPr>
        <w:t>286104</w:t>
      </w:r>
    </w:p>
    <w:p>
      <w:r>
        <w:t>I AM FUCKING WEAKKKKKK 😭😭😭😭💀💀💀💀💀💀💀💀 https://t.co/XpPZho1H5Z</w:t>
      </w:r>
    </w:p>
    <w:p>
      <w:r>
        <w:rPr>
          <w:b/>
          <w:u w:val="single"/>
        </w:rPr>
        <w:t>286105</w:t>
      </w:r>
    </w:p>
    <w:p>
      <w:r>
        <w:t>Y'all hate me either way so what the fuck does it matter</w:t>
      </w:r>
    </w:p>
    <w:p>
      <w:r>
        <w:rPr>
          <w:b/>
          <w:u w:val="single"/>
        </w:rPr>
        <w:t>286106</w:t>
      </w:r>
    </w:p>
    <w:p>
      <w:r>
        <w:t>Had a dream that I got to sing One Car Garage with @bradleywalden at the @Emarosa show in Columbus..That'd be sick as fuck 😂</w:t>
      </w:r>
    </w:p>
    <w:p>
      <w:r>
        <w:rPr>
          <w:b/>
          <w:u w:val="single"/>
        </w:rPr>
        <w:t>286107</w:t>
      </w:r>
    </w:p>
    <w:p>
      <w:r>
        <w:t>Artificial Cherry Tomatoes Fake Fruit Faux Food Kitchen Party Hotel Wedding SS https://t.co/VOh6kDBSLy https://t.co/xmVP49hDt6</w:t>
      </w:r>
    </w:p>
    <w:p>
      <w:r>
        <w:rPr>
          <w:b/>
          <w:u w:val="single"/>
        </w:rPr>
        <w:t>286108</w:t>
      </w:r>
    </w:p>
    <w:p>
      <w:r>
        <w:t>Seriously?? Just fucking seriously?! Cause you think I'm a fucking mind reader!!</w:t>
      </w:r>
    </w:p>
    <w:p>
      <w:r>
        <w:rPr>
          <w:b/>
          <w:u w:val="single"/>
        </w:rPr>
        <w:t>286109</w:t>
      </w:r>
    </w:p>
    <w:p>
      <w:r>
        <w:t>RT @lilireinhart: Polly, is that my fucking sweater? #riverdale</w:t>
      </w:r>
    </w:p>
    <w:p>
      <w:r>
        <w:rPr>
          <w:b/>
          <w:u w:val="single"/>
        </w:rPr>
        <w:t>286110</w:t>
      </w:r>
    </w:p>
    <w:p>
      <w:r>
        <w:t xml:space="preserve">RT @Yankees: Have yourself a game, Matt Holliday! </w:t>
        <w:br/>
        <w:br/>
        <w:t>Career hit No. 1,999 is his 1st HR as a Yankee and we're up 3-1! https://t.co/tHlzXzI1Au</w:t>
      </w:r>
    </w:p>
    <w:p>
      <w:r>
        <w:rPr>
          <w:b/>
          <w:u w:val="single"/>
        </w:rPr>
        <w:t>286111</w:t>
      </w:r>
    </w:p>
    <w:p>
      <w:r>
        <w:t>RT @itsposner: hey 911 i watched 1 season of #jjba and now i'm a totally fucking jacked ass dude https://t.co/roQwum7eCW</w:t>
      </w:r>
    </w:p>
    <w:p>
      <w:r>
        <w:rPr>
          <w:b/>
          <w:u w:val="single"/>
        </w:rPr>
        <w:t>286112</w:t>
      </w:r>
    </w:p>
    <w:p>
      <w:r>
        <w:t>RICK AND MORTY IS GETTIN ME ALL SORTS OF FUCKED UP TODAY</w:t>
      </w:r>
    </w:p>
    <w:p>
      <w:r>
        <w:rPr>
          <w:b/>
          <w:u w:val="single"/>
        </w:rPr>
        <w:t>286113</w:t>
      </w:r>
    </w:p>
    <w:p>
      <w:r>
        <w:t>literally had to lock myself in the storage room to cry over my moms text like changed the fucking passcode to unlock the door &amp;amp; everything</w:t>
      </w:r>
    </w:p>
    <w:p>
      <w:r>
        <w:rPr>
          <w:b/>
          <w:u w:val="single"/>
        </w:rPr>
        <w:t>286114</w:t>
      </w:r>
    </w:p>
    <w:p>
      <w:r>
        <w:t>@tomison61 Fuck that!! Hell no.</w:t>
        <w:br/>
        <w:t>#ArrestHillary</w:t>
        <w:br/>
        <w:t>#ArrestPodesta</w:t>
      </w:r>
    </w:p>
    <w:p>
      <w:r>
        <w:rPr>
          <w:b/>
          <w:u w:val="single"/>
        </w:rPr>
        <w:t>286115</w:t>
      </w:r>
    </w:p>
    <w:p>
      <w:r>
        <w:t>I need to fucking smoke &amp;amp; bae not tryna even help g like tf type of relationship</w:t>
      </w:r>
    </w:p>
    <w:p>
      <w:r>
        <w:rPr>
          <w:b/>
          <w:u w:val="single"/>
        </w:rPr>
        <w:t>286116</w:t>
      </w:r>
    </w:p>
    <w:p>
      <w:r>
        <w:t>Up and at it.  I'm getting on this fucking Frozen ride @ Epcot - Walt Disney World https://t.co/8jZwp2sfw7</w:t>
      </w:r>
    </w:p>
    <w:p>
      <w:r>
        <w:rPr>
          <w:b/>
          <w:u w:val="single"/>
        </w:rPr>
        <w:t>286117</w:t>
      </w:r>
    </w:p>
    <w:p>
      <w:r>
        <w:t>of course you want to make those habanero pickles, what with this goddamn head cold</w:t>
      </w:r>
    </w:p>
    <w:p>
      <w:r>
        <w:rPr>
          <w:b/>
          <w:u w:val="single"/>
        </w:rPr>
        <w:t>286118</w:t>
      </w:r>
    </w:p>
    <w:p>
      <w:r>
        <w:t xml:space="preserve">RT @asxphia: I'm here and I'm hella fucking queer🏳️‍🌈 </w:t>
        <w:br/>
        <w:t>#girlskissgirlsselfies https://t.co/7EqHizCO0X</w:t>
      </w:r>
    </w:p>
    <w:p>
      <w:r>
        <w:rPr>
          <w:b/>
          <w:u w:val="single"/>
        </w:rPr>
        <w:t>286119</w:t>
      </w:r>
    </w:p>
    <w:p>
      <w:r>
        <w:t>RT @FunnyPhill: Disney really be fucking y'all up https://t.co/H2J5xWjCzC</w:t>
      </w:r>
    </w:p>
    <w:p>
      <w:r>
        <w:rPr>
          <w:b/>
          <w:u w:val="single"/>
        </w:rPr>
        <w:t>286120</w:t>
      </w:r>
    </w:p>
    <w:p>
      <w:r>
        <w:t xml:space="preserve">@giveawaybeqa </w:t>
        <w:br/>
        <w:t>1. Did you copy someone else's tweet</w:t>
        <w:br/>
        <w:t>2. How do you fuck up a tweet that bad</w:t>
      </w:r>
    </w:p>
    <w:p>
      <w:r>
        <w:rPr>
          <w:b/>
          <w:u w:val="single"/>
        </w:rPr>
        <w:t>286121</w:t>
      </w:r>
    </w:p>
    <w:p>
      <w:r>
        <w:t>&amp;gt;meme mocking people who blame the fucking enlightenment age of all things for the problems of the world</w:t>
        <w:br/>
        <w:t>&amp;gt;3/4 of the responses agree with it</w:t>
      </w:r>
    </w:p>
    <w:p>
      <w:r>
        <w:rPr>
          <w:b/>
          <w:u w:val="single"/>
        </w:rPr>
        <w:t>286122</w:t>
      </w:r>
    </w:p>
    <w:p>
      <w:r>
        <w:t>RT @FDBDee: You rappers need to rap about some real shit 😩😩 you don't got a bad bitch, you don't got a Bentley, you broke af &amp;amp; yo bm ugly af</w:t>
      </w:r>
    </w:p>
    <w:p>
      <w:r>
        <w:rPr>
          <w:b/>
          <w:u w:val="single"/>
        </w:rPr>
        <w:t>286123</w:t>
      </w:r>
    </w:p>
    <w:p>
      <w:r>
        <w:t>RT @sexx_freak: Fucked 💋@Nagykrisutina @HotGyal_Ebony @loscocciato67 @BaileysSlut @EuroPStars @cumcumlover @AlexHelsinki @R_sidney_V https:…</w:t>
      </w:r>
    </w:p>
    <w:p>
      <w:r>
        <w:rPr>
          <w:b/>
          <w:u w:val="single"/>
        </w:rPr>
        <w:t>286124</w:t>
      </w:r>
    </w:p>
    <w:p>
      <w:r>
        <w:t>@ArchGroundhog03 Bedwars and fucking Murder mystery type of deal.</w:t>
      </w:r>
    </w:p>
    <w:p>
      <w:r>
        <w:rPr>
          <w:b/>
          <w:u w:val="single"/>
        </w:rPr>
        <w:t>286125</w:t>
      </w:r>
    </w:p>
    <w:p>
      <w:r>
        <w:t>@jaanriiii Dya. I bet you fucked her na in the ass</w:t>
      </w:r>
    </w:p>
    <w:p>
      <w:r>
        <w:rPr>
          <w:b/>
          <w:u w:val="single"/>
        </w:rPr>
        <w:t>286126</w:t>
      </w:r>
    </w:p>
    <w:p>
      <w:r>
        <w:t>RT @bornmiserable: [the Doobie Brothers' house]</w:t>
        <w:br/>
        <w:t>THE DOOBIE BROTHERS: [hears doorbell, opens door] Yes?</w:t>
        <w:br/>
        <w:t>JESUS CHRIST: What the fuck you mean…</w:t>
      </w:r>
    </w:p>
    <w:p>
      <w:r>
        <w:rPr>
          <w:b/>
          <w:u w:val="single"/>
        </w:rPr>
        <w:t>286127</w:t>
      </w:r>
    </w:p>
    <w:p>
      <w:r>
        <w:t>nigga you broke you buggin, fuck you lil hoe you ugly 🖕🏽</w:t>
      </w:r>
    </w:p>
    <w:p>
      <w:r>
        <w:rPr>
          <w:b/>
          <w:u w:val="single"/>
        </w:rPr>
        <w:t>286128</w:t>
      </w:r>
    </w:p>
    <w:p>
      <w:r>
        <w:t>@badgalray_ I'm coo if ion get a ride . Bart got me fucked up this mornin</w:t>
      </w:r>
    </w:p>
    <w:p>
      <w:r>
        <w:rPr>
          <w:b/>
          <w:u w:val="single"/>
        </w:rPr>
        <w:t>286129</w:t>
      </w:r>
    </w:p>
    <w:p>
      <w:r>
        <w:t>@halcyonhobi why would u fucking do this https://t.co/NEU1zpPmWP</w:t>
      </w:r>
    </w:p>
    <w:p>
      <w:r>
        <w:rPr>
          <w:b/>
          <w:u w:val="single"/>
        </w:rPr>
        <w:t>286130</w:t>
      </w:r>
    </w:p>
    <w:p>
      <w:r>
        <w:t>How fucking sick is this? I hope the burglar gets cancer and goes blind. https://t.co/v3atcycp3m https://t.co/RhGMylLGct</w:t>
      </w:r>
    </w:p>
    <w:p>
      <w:r>
        <w:rPr>
          <w:b/>
          <w:u w:val="single"/>
        </w:rPr>
        <w:t>286131</w:t>
      </w:r>
    </w:p>
    <w:p>
      <w:r>
        <w:t>RT @8Ball_305: THIS SHIT SO HARD!!!!!!!!! https://t.co/OOHRyvAXHd</w:t>
      </w:r>
    </w:p>
    <w:p>
      <w:r>
        <w:rPr>
          <w:b/>
          <w:u w:val="single"/>
        </w:rPr>
        <w:t>286132</w:t>
      </w:r>
    </w:p>
    <w:p>
      <w:r>
        <w:t>RT @AndreaRussett: my sleep schedule is soo fucked 🙃</w:t>
      </w:r>
    </w:p>
    <w:p>
      <w:r>
        <w:rPr>
          <w:b/>
          <w:u w:val="single"/>
        </w:rPr>
        <w:t>286133</w:t>
      </w:r>
    </w:p>
    <w:p>
      <w:r>
        <w:t>RT @blumhouse: I dunno...  DID the Nazis take Hitler's frozen head to their secret Antarctic lizard base?  🤔👽🤔</w:t>
        <w:br/>
        <w:t>https://t.co/PP611aO0n8</w:t>
      </w:r>
    </w:p>
    <w:p>
      <w:r>
        <w:rPr>
          <w:b/>
          <w:u w:val="single"/>
        </w:rPr>
        <w:t>286134</w:t>
      </w:r>
    </w:p>
    <w:p>
      <w:r>
        <w:t>@TeamYouTube @MatPatGT Nobody cares, you're still fucking over your platform with every decision you make</w:t>
      </w:r>
    </w:p>
    <w:p>
      <w:r>
        <w:rPr>
          <w:b/>
          <w:u w:val="single"/>
        </w:rPr>
        <w:t>286135</w:t>
      </w:r>
    </w:p>
    <w:p>
      <w:r>
        <w:t>It scares me that a lot of girls don't drink a lot of water ... I know your pee smells like a fucking sewer.</w:t>
      </w:r>
    </w:p>
    <w:p>
      <w:r>
        <w:rPr>
          <w:b/>
          <w:u w:val="single"/>
        </w:rPr>
        <w:t>286136</w:t>
      </w:r>
    </w:p>
    <w:p>
      <w:r>
        <w:t>RT @aidanmckibbens: Miss West Lothian arrested for being a fucking roaster https://t.co/BBYfGbAnuO</w:t>
      </w:r>
    </w:p>
    <w:p>
      <w:r>
        <w:rPr>
          <w:b/>
          <w:u w:val="single"/>
        </w:rPr>
        <w:t>286137</w:t>
      </w:r>
    </w:p>
    <w:p>
      <w:r>
        <w:t>RT @StadiumStatus49: Yo I am fucking cryinggggggg https://t.co/UG7z0UFAVO</w:t>
      </w:r>
    </w:p>
    <w:p>
      <w:r>
        <w:rPr>
          <w:b/>
          <w:u w:val="single"/>
        </w:rPr>
        <w:t>286138</w:t>
      </w:r>
    </w:p>
    <w:p>
      <w:r>
        <w:t>Precision of language asher, yr gonna get fucking released</w:t>
      </w:r>
    </w:p>
    <w:p>
      <w:r>
        <w:rPr>
          <w:b/>
          <w:u w:val="single"/>
        </w:rPr>
        <w:t>286139</w:t>
      </w:r>
    </w:p>
    <w:p>
      <w:r>
        <w:t>RT @13ReasonsFans: this fucked me up https://t.co/58gm0yEn6Y</w:t>
      </w:r>
    </w:p>
    <w:p>
      <w:r>
        <w:rPr>
          <w:b/>
          <w:u w:val="single"/>
        </w:rPr>
        <w:t>286140</w:t>
      </w:r>
    </w:p>
    <w:p>
      <w:r>
        <w:t>RT @nicebigdog: not to brag but i just ate a fucked up amount of ice cream</w:t>
      </w:r>
    </w:p>
    <w:p>
      <w:r>
        <w:rPr>
          <w:b/>
          <w:u w:val="single"/>
        </w:rPr>
        <w:t>286141</w:t>
      </w:r>
    </w:p>
    <w:p>
      <w:r>
        <w:t>@indigoviolate you're basically at their mercy, it's fucked up</w:t>
      </w:r>
    </w:p>
    <w:p>
      <w:r>
        <w:rPr>
          <w:b/>
          <w:u w:val="single"/>
        </w:rPr>
        <w:t>286142</w:t>
      </w:r>
    </w:p>
    <w:p>
      <w:r>
        <w:t>@bremartiinez That's really fucked up, who do I have to punch in the teeth?</w:t>
      </w:r>
    </w:p>
    <w:p>
      <w:r>
        <w:rPr>
          <w:b/>
          <w:u w:val="single"/>
        </w:rPr>
        <w:t>286143</w:t>
      </w:r>
    </w:p>
    <w:p>
      <w:r>
        <w:t>RT @TheOddsBible: Arsenal are a fucking shambles hahahahahahaha</w:t>
      </w:r>
    </w:p>
    <w:p>
      <w:r>
        <w:rPr>
          <w:b/>
          <w:u w:val="single"/>
        </w:rPr>
        <w:t>286144</w:t>
      </w:r>
    </w:p>
    <w:p>
      <w:r>
        <w:t>SEEEERIOUSLY.</w:t>
        <w:br/>
        <w:br/>
        <w:t>GET YOUR FUCKING CAMERA AWAY FROM ME. https://t.co/zju5inDEZb</w:t>
      </w:r>
    </w:p>
    <w:p>
      <w:r>
        <w:rPr>
          <w:b/>
          <w:u w:val="single"/>
        </w:rPr>
        <w:t>286145</w:t>
      </w:r>
    </w:p>
    <w:p>
      <w:r>
        <w:t>I have a fucking econ test tomorrow and i feel like im not in the mood to study</w:t>
      </w:r>
    </w:p>
    <w:p>
      <w:r>
        <w:rPr>
          <w:b/>
          <w:u w:val="single"/>
        </w:rPr>
        <w:t>286146</w:t>
      </w:r>
    </w:p>
    <w:p>
      <w:r>
        <w:t>RT @13ReasonsFan: this fucked me up https://t.co/InJFmVkUBB</w:t>
      </w:r>
    </w:p>
    <w:p>
      <w:r>
        <w:rPr>
          <w:b/>
          <w:u w:val="single"/>
        </w:rPr>
        <w:t>286147</w:t>
      </w:r>
    </w:p>
    <w:p>
      <w:r>
        <w:t>Life is just a fucking puzzle... https://t.co/XLWsw9K2pY</w:t>
      </w:r>
    </w:p>
    <w:p>
      <w:r>
        <w:rPr>
          <w:b/>
          <w:u w:val="single"/>
        </w:rPr>
        <w:t>286148</w:t>
      </w:r>
    </w:p>
    <w:p>
      <w:r>
        <w:t>@supergaysanvers @Dichenlachman I FUCKING MISSED IT</w:t>
      </w:r>
    </w:p>
    <w:p>
      <w:r>
        <w:rPr>
          <w:b/>
          <w:u w:val="single"/>
        </w:rPr>
        <w:t>286149</w:t>
      </w:r>
    </w:p>
    <w:p>
      <w:r>
        <w:t>RT @cupidthyng: TO THE ONE WHO MADE THIS, WE NEED TO FUCKING TALK https://t.co/RdXMcBkVUX</w:t>
      </w:r>
    </w:p>
    <w:p>
      <w:r>
        <w:rPr>
          <w:b/>
          <w:u w:val="single"/>
        </w:rPr>
        <w:t>286150</w:t>
      </w:r>
    </w:p>
    <w:p>
      <w:r>
        <w:t>RT @NateMing: dude</w:t>
        <w:br/>
        <w:br/>
        <w:t>DUDE</w:t>
        <w:br/>
        <w:br/>
        <w:t>"I want to date a woman bc she cosplays ______" is fucking infuriating, what is wrong with you https://t.co/gSC8c…</w:t>
      </w:r>
    </w:p>
    <w:p>
      <w:r>
        <w:rPr>
          <w:b/>
          <w:u w:val="single"/>
        </w:rPr>
        <w:t>286151</w:t>
      </w:r>
    </w:p>
    <w:p>
      <w:r>
        <w:t>IT SHOULDN'T TAKE ME 5 FUCKING MINUTES TO SCAN 3 PLANETS, IT SHOULD TAKE LIKE 1</w:t>
      </w:r>
    </w:p>
    <w:p>
      <w:r>
        <w:rPr>
          <w:b/>
          <w:u w:val="single"/>
        </w:rPr>
        <w:t>286152</w:t>
      </w:r>
    </w:p>
    <w:p>
      <w:r>
        <w:t>The kardashian's fucked up a lot niggas life's up 😂</w:t>
      </w:r>
    </w:p>
    <w:p>
      <w:r>
        <w:rPr>
          <w:b/>
          <w:u w:val="single"/>
        </w:rPr>
        <w:t>286153</w:t>
      </w:r>
    </w:p>
    <w:p>
      <w:r>
        <w:t>@Nadeshot Dude seriously, they need to chill on these damn updates. Shits mad annoying</w:t>
      </w:r>
    </w:p>
    <w:p>
      <w:r>
        <w:rPr>
          <w:b/>
          <w:u w:val="single"/>
        </w:rPr>
        <w:t>286154</w:t>
      </w:r>
    </w:p>
    <w:p>
      <w:r>
        <w:t>🖕🏾don't get fucked up colby https://t.co/KY0hDzwobE</w:t>
      </w:r>
    </w:p>
    <w:p>
      <w:r>
        <w:rPr>
          <w:b/>
          <w:u w:val="single"/>
        </w:rPr>
        <w:t>286155</w:t>
      </w:r>
    </w:p>
    <w:p>
      <w:r>
        <w:t>@Elliot_Dennis That's my fucking dog dude. She died today.</w:t>
      </w:r>
    </w:p>
    <w:p>
      <w:r>
        <w:rPr>
          <w:b/>
          <w:u w:val="single"/>
        </w:rPr>
        <w:t>286156</w:t>
      </w:r>
    </w:p>
    <w:p>
      <w:r>
        <w:t>@LeMePakistani You can't be Indian. You are a fucking terrorist, from a terrorist country where 1st thing taught to kids is how to blow a bomb</w:t>
        <w:br/>
        <w:t>Dick head!!</w:t>
      </w:r>
    </w:p>
    <w:p>
      <w:r>
        <w:rPr>
          <w:b/>
          <w:u w:val="single"/>
        </w:rPr>
        <w:t>286157</w:t>
      </w:r>
    </w:p>
    <w:p>
      <w:r>
        <w:t>RT @QueenNetta__: Sex flash backs be fucking me up istg 😭😭😭😭 idk wtf I'm finna do</w:t>
      </w:r>
    </w:p>
    <w:p>
      <w:r>
        <w:rPr>
          <w:b/>
          <w:u w:val="single"/>
        </w:rPr>
        <w:t>286158</w:t>
      </w:r>
    </w:p>
    <w:p>
      <w:r>
        <w:t>RT @brvndnu: IM FUCKING PISSED THAT I COULD FINISH THIS WITHOUT THE POEM EVEN FUCKING FINISHING IT GAWD https://t.co/iS6hlNcYLo</w:t>
      </w:r>
    </w:p>
    <w:p>
      <w:r>
        <w:rPr>
          <w:b/>
          <w:u w:val="single"/>
        </w:rPr>
        <w:t>286159</w:t>
      </w:r>
    </w:p>
    <w:p>
      <w:r>
        <w:t>Way to fucking play boys 🐻🐻 https://t.co/L4CFWMzRJn</w:t>
      </w:r>
    </w:p>
    <w:p>
      <w:r>
        <w:rPr>
          <w:b/>
          <w:u w:val="single"/>
        </w:rPr>
        <w:t>286160</w:t>
      </w:r>
    </w:p>
    <w:p>
      <w:r>
        <w:t>RT @themurdermami: A fucking timeless BOP. https://t.co/dTtmsYUXo4</w:t>
      </w:r>
    </w:p>
    <w:p>
      <w:r>
        <w:rPr>
          <w:b/>
          <w:u w:val="single"/>
        </w:rPr>
        <w:t>286161</w:t>
      </w:r>
    </w:p>
    <w:p>
      <w:r>
        <w:t>RT @sarahkendzior: I wonder if Michael Flynn used his mind-reading equipment and it told him he was fucked https://t.co/H6HCWmPspJ</w:t>
      </w:r>
    </w:p>
    <w:p>
      <w:r>
        <w:rPr>
          <w:b/>
          <w:u w:val="single"/>
        </w:rPr>
        <w:t>286162</w:t>
      </w:r>
    </w:p>
    <w:p>
      <w:r>
        <w:t>RT @theyLOVEdajahhh: its a shame that I don't even wanna be vulnerable with nobody cause I'm so scared to get fucked over</w:t>
      </w:r>
    </w:p>
    <w:p>
      <w:r>
        <w:rPr>
          <w:b/>
          <w:u w:val="single"/>
        </w:rPr>
        <w:t>286163</w:t>
      </w:r>
    </w:p>
    <w:p>
      <w:r>
        <w:t>@BasedMoonie Like what the fuck man,what dies she do?! Who is her boss that allows this?!</w:t>
      </w:r>
    </w:p>
    <w:p>
      <w:r>
        <w:rPr>
          <w:b/>
          <w:u w:val="single"/>
        </w:rPr>
        <w:t>286164</w:t>
      </w:r>
    </w:p>
    <w:p>
      <w:r>
        <w:t>RT @13ReasonsFans: this fucked me up https://t.co/58gm0yEn6Y</w:t>
      </w:r>
    </w:p>
    <w:p>
      <w:r>
        <w:rPr>
          <w:b/>
          <w:u w:val="single"/>
        </w:rPr>
        <w:t>286165</w:t>
      </w:r>
    </w:p>
    <w:p>
      <w:r>
        <w:t>@Braves @alleniverson Fucking kidding me? https://t.co/vKipJbEHTS</w:t>
      </w:r>
    </w:p>
    <w:p>
      <w:r>
        <w:rPr>
          <w:b/>
          <w:u w:val="single"/>
        </w:rPr>
        <w:t>286166</w:t>
      </w:r>
    </w:p>
    <w:p>
      <w:r>
        <w:t>RT @dimeD___: My lips be looking SO FUCKING EDIBLE w lip gloss. 👅👅👅👅👅👅👅👅👅👅👅👅👅👅👅👅😍😍😍😍😍😍🤤🤤🤤🤤🤤</w:t>
      </w:r>
    </w:p>
    <w:p>
      <w:r>
        <w:rPr>
          <w:b/>
          <w:u w:val="single"/>
        </w:rPr>
        <w:t>286167</w:t>
      </w:r>
    </w:p>
    <w:p>
      <w:r>
        <w:t>@SWeverywhere Yes. Every fucking day. But the clients I do get- god fucking damn do they rock, quality+consistency.</w:t>
      </w:r>
    </w:p>
    <w:p>
      <w:r>
        <w:rPr>
          <w:b/>
          <w:u w:val="single"/>
        </w:rPr>
        <w:t>286168</w:t>
      </w:r>
    </w:p>
    <w:p>
      <w:r>
        <w:t>after like fucking up 100+ times trying to record this here's my exhausted self and my progress on 4MINUTE's 'HATE' I'm so tired https://t.co/4okx5ObbcZ</w:t>
      </w:r>
    </w:p>
    <w:p>
      <w:r>
        <w:rPr>
          <w:b/>
          <w:u w:val="single"/>
        </w:rPr>
        <w:t>286169</w:t>
      </w:r>
    </w:p>
    <w:p>
      <w:r>
        <w:t>@Jimbot_2 @Mckxyyyy @igetjokked Yeah na cunts fucked</w:t>
      </w:r>
    </w:p>
    <w:p>
      <w:r>
        <w:rPr>
          <w:b/>
          <w:u w:val="single"/>
        </w:rPr>
        <w:t>286170</w:t>
      </w:r>
    </w:p>
    <w:p>
      <w:r>
        <w:t>@SelflessRyu @noshirt_tv Tarik got fucking burned hahha</w:t>
      </w:r>
    </w:p>
    <w:p>
      <w:r>
        <w:rPr>
          <w:b/>
          <w:u w:val="single"/>
        </w:rPr>
        <w:t>286171</w:t>
      </w:r>
    </w:p>
    <w:p>
      <w:r>
        <w:t>RT @sarcastictroler: I maybe ugly still won't be fucking my cousin brother https://t.co/ogmnUaMFBH</w:t>
      </w:r>
    </w:p>
    <w:p>
      <w:r>
        <w:rPr>
          <w:b/>
          <w:u w:val="single"/>
        </w:rPr>
        <w:t>286172</w:t>
      </w:r>
    </w:p>
    <w:p>
      <w:r>
        <w:t>RT @nyhcmaven84: Not, "Isn't it fucked up 20-somethings are taking on mortgage sized student loans while professors working 60 hours a week…</w:t>
      </w:r>
    </w:p>
    <w:p>
      <w:r>
        <w:rPr>
          <w:b/>
          <w:u w:val="single"/>
        </w:rPr>
        <w:t>286173</w:t>
      </w:r>
    </w:p>
    <w:p>
      <w:r>
        <w:t>And thats what you get for fucking around trying to pass it out from the keeper</w:t>
      </w:r>
    </w:p>
    <w:p>
      <w:r>
        <w:rPr>
          <w:b/>
          <w:u w:val="single"/>
        </w:rPr>
        <w:t>286174</w:t>
      </w:r>
    </w:p>
    <w:p>
      <w:r>
        <w:t>@lovefreedom2727 @realDonaldTrump @NBCNews what a fucking idiot. Your Orange One is corrupt as all hell</w:t>
      </w:r>
    </w:p>
    <w:p>
      <w:r>
        <w:rPr>
          <w:b/>
          <w:u w:val="single"/>
        </w:rPr>
        <w:t>286175</w:t>
      </w:r>
    </w:p>
    <w:p>
      <w:r>
        <w:t>do you miss me like I miss you?</w:t>
        <w:br/>
        <w:t>fucked around and got attached to you</w:t>
      </w:r>
    </w:p>
    <w:p>
      <w:r>
        <w:rPr>
          <w:b/>
          <w:u w:val="single"/>
        </w:rPr>
        <w:t>286176</w:t>
      </w:r>
    </w:p>
    <w:p>
      <w:r>
        <w:t>RT @JeanEricVergne: TeamJEV: Jean-Eric finishes P3 in FP2, just +0.122s shy of Buemi in P1. Bring on qualifying! #MexicoCityePrix #JeanEric…</w:t>
      </w:r>
    </w:p>
    <w:p>
      <w:r>
        <w:rPr>
          <w:b/>
          <w:u w:val="single"/>
        </w:rPr>
        <w:t>286177</w:t>
      </w:r>
    </w:p>
    <w:p>
      <w:r>
        <w:t>RT @CerromeZONE: This shit got me fuckin CRYINGGGGGG!! Cuz the lil nigga aint even want this stupid cut just look @ his face 😭😭😭😭 https://t…</w:t>
      </w:r>
    </w:p>
    <w:p>
      <w:r>
        <w:rPr>
          <w:b/>
          <w:u w:val="single"/>
        </w:rPr>
        <w:t>286178</w:t>
      </w:r>
    </w:p>
    <w:p>
      <w:r>
        <w:t>Chapter 10: Shrek Is Insecure And I'm Still Writing This Fucking Fic</w:t>
      </w:r>
    </w:p>
    <w:p>
      <w:r>
        <w:rPr>
          <w:b/>
          <w:u w:val="single"/>
        </w:rPr>
        <w:t>286179</w:t>
      </w:r>
    </w:p>
    <w:p>
      <w:r>
        <w:t>So now my emotions are completely fucked because of @13ReasonsWhy 😭</w:t>
      </w:r>
    </w:p>
    <w:p>
      <w:r>
        <w:rPr>
          <w:b/>
          <w:u w:val="single"/>
        </w:rPr>
        <w:t>286180</w:t>
      </w:r>
    </w:p>
    <w:p>
      <w:r>
        <w:t>RT @BarstoolBigCat: This is so fucked up https://t.co/h1GQ5r7FS7</w:t>
      </w:r>
    </w:p>
    <w:p>
      <w:r>
        <w:rPr>
          <w:b/>
          <w:u w:val="single"/>
        </w:rPr>
        <w:t>286181</w:t>
      </w:r>
    </w:p>
    <w:p>
      <w:r>
        <w:t>RT @mob_marleyy: Fucking boi 💪🏽 https://t.co/Vj907h1SML</w:t>
      </w:r>
    </w:p>
    <w:p>
      <w:r>
        <w:rPr>
          <w:b/>
          <w:u w:val="single"/>
        </w:rPr>
        <w:t>286182</w:t>
      </w:r>
    </w:p>
    <w:p>
      <w:r>
        <w:t>I reeaallyy fucking don't but if you think I'm going to quit, you got it twisted</w:t>
      </w:r>
    </w:p>
    <w:p>
      <w:r>
        <w:rPr>
          <w:b/>
          <w:u w:val="single"/>
        </w:rPr>
        <w:t>286183</w:t>
      </w:r>
    </w:p>
    <w:p>
      <w:r>
        <w:t>RT @DavidFurstNYT: Today's Pano-8 spread in the print @nytimes of the desperate Road to Nowhere in Niger - https://t.co/UkfKN8N57T https://…</w:t>
      </w:r>
    </w:p>
    <w:p>
      <w:r>
        <w:rPr>
          <w:b/>
          <w:u w:val="single"/>
        </w:rPr>
        <w:t>286184</w:t>
      </w:r>
    </w:p>
    <w:p>
      <w:r>
        <w:t>Me: GIVE ME MY FUCKING SANDWHICH https://t.co/CAyZbHEEPk</w:t>
      </w:r>
    </w:p>
    <w:p>
      <w:r>
        <w:rPr>
          <w:b/>
          <w:u w:val="single"/>
        </w:rPr>
        <w:t>286185</w:t>
      </w:r>
    </w:p>
    <w:p>
      <w:r>
        <w:t>RT @jamescharles: News Alert that's his fucking job https://t.co/XYtxpMlhzo</w:t>
      </w:r>
    </w:p>
    <w:p>
      <w:r>
        <w:rPr>
          <w:b/>
          <w:u w:val="single"/>
        </w:rPr>
        <w:t>286186</w:t>
      </w:r>
    </w:p>
    <w:p>
      <w:r>
        <w:t>@comics_tea pal I'll get some fucking crutches for cider festival</w:t>
      </w:r>
    </w:p>
    <w:p>
      <w:r>
        <w:rPr>
          <w:b/>
          <w:u w:val="single"/>
        </w:rPr>
        <w:t>286187</w:t>
      </w:r>
    </w:p>
    <w:p>
      <w:r>
        <w:t>yall need to stop fuzzing about riverdale and get on the 13rw train bc bitch 13rw over riverdale any fucking time</w:t>
      </w:r>
    </w:p>
    <w:p>
      <w:r>
        <w:rPr>
          <w:b/>
          <w:u w:val="single"/>
        </w:rPr>
        <w:t>286188</w:t>
      </w:r>
    </w:p>
    <w:p>
      <w:r>
        <w:t>@ConnorWilsonnnn connor wilson connot wilson your like a fuckin Chip boring but every 1 likes you piece of shit</w:t>
      </w:r>
    </w:p>
    <w:p>
      <w:r>
        <w:rPr>
          <w:b/>
          <w:u w:val="single"/>
        </w:rPr>
        <w:t>286189</w:t>
      </w:r>
    </w:p>
    <w:p>
      <w:r>
        <w:t>RT @AsiaChloeBrown: This is fucking trash, @pepsi. https://t.co/ml7AgnA2qt</w:t>
      </w:r>
    </w:p>
    <w:p>
      <w:r>
        <w:rPr>
          <w:b/>
          <w:u w:val="single"/>
        </w:rPr>
        <w:t>286190</w:t>
      </w:r>
    </w:p>
    <w:p>
      <w:r>
        <w:t>RT @TrustSiiRuss: This is fucked up 💀 https://t.co/bkXPyW8jvs</w:t>
      </w:r>
    </w:p>
    <w:p>
      <w:r>
        <w:rPr>
          <w:b/>
          <w:u w:val="single"/>
        </w:rPr>
        <w:t>286191</w:t>
      </w:r>
    </w:p>
    <w:p>
      <w:r>
        <w:t>No freaking way! I fucking want that 😭 https://t.co/UJTYdOGNWa</w:t>
      </w:r>
    </w:p>
    <w:p>
      <w:r>
        <w:rPr>
          <w:b/>
          <w:u w:val="single"/>
        </w:rPr>
        <w:t>286192</w:t>
      </w:r>
    </w:p>
    <w:p>
      <w:r>
        <w:t>I'm not leaving my house at all tonight or tomorrow fuck Work !!</w:t>
      </w:r>
    </w:p>
    <w:p>
      <w:r>
        <w:rPr>
          <w:b/>
          <w:u w:val="single"/>
        </w:rPr>
        <w:t>286193</w:t>
      </w:r>
    </w:p>
    <w:p>
      <w:r>
        <w:t>RT @heartlle: Dude looking at his shorty like "Man I'm bout to say fuck this stupid ass prom" https://t.co/caYtV7dKgM</w:t>
      </w:r>
    </w:p>
    <w:p>
      <w:r>
        <w:rPr>
          <w:b/>
          <w:u w:val="single"/>
        </w:rPr>
        <w:t>286194</w:t>
      </w:r>
    </w:p>
    <w:p>
      <w:r>
        <w:t>RT @BrianniT: 1. If you're my joint/man w/e there's a possibility that you'll be around my friend, you don't need to know she fucked 3 dude…</w:t>
      </w:r>
    </w:p>
    <w:p>
      <w:r>
        <w:rPr>
          <w:b/>
          <w:u w:val="single"/>
        </w:rPr>
        <w:t>286195</w:t>
      </w:r>
    </w:p>
    <w:p>
      <w:r>
        <w:t>RT @AdoptCCAnimals: Adoptable shy #dog #Dimples_CCSTCA_01 Must ask to meet. Watch my #kangaroo pose! https://t.co/DExLsONIrW https://t.co/q…</w:t>
      </w:r>
    </w:p>
    <w:p>
      <w:r>
        <w:rPr>
          <w:b/>
          <w:u w:val="single"/>
        </w:rPr>
        <w:t>286196</w:t>
      </w:r>
    </w:p>
    <w:p>
      <w:r>
        <w:t>@Liverpool__One @bbcmerseyside @lpoolcouncil Turn it in u fucking mong</w:t>
      </w:r>
    </w:p>
    <w:p>
      <w:r>
        <w:rPr>
          <w:b/>
          <w:u w:val="single"/>
        </w:rPr>
        <w:t>286197</w:t>
      </w:r>
    </w:p>
    <w:p>
      <w:r>
        <w:t>Im so tired of Lavar Ball. Just an idiot making idiotic headlines that @espn just eats up. So annoying #GrowUp</w:t>
      </w:r>
    </w:p>
    <w:p>
      <w:r>
        <w:rPr>
          <w:b/>
          <w:u w:val="single"/>
        </w:rPr>
        <w:t>286198</w:t>
      </w:r>
    </w:p>
    <w:p>
      <w:r>
        <w:t>-If it wasnt for my exam tomorrow, id be getting fucked up tonight.</w:t>
      </w:r>
    </w:p>
    <w:p>
      <w:r>
        <w:rPr>
          <w:b/>
          <w:u w:val="single"/>
        </w:rPr>
        <w:t>286199</w:t>
      </w:r>
    </w:p>
    <w:p>
      <w:r>
        <w:t>I need fucking dutches but I don't wanna leave the house again 😩😩😩</w:t>
      </w:r>
    </w:p>
    <w:p>
      <w:r>
        <w:rPr>
          <w:b/>
          <w:u w:val="single"/>
        </w:rPr>
        <w:t>286200</w:t>
      </w:r>
    </w:p>
    <w:p>
      <w:r>
        <w:t>i know everyone's offended by this but i can't stop fucking laughing https://t.co/QEzVya45ox</w:t>
      </w:r>
    </w:p>
    <w:p>
      <w:r>
        <w:rPr>
          <w:b/>
          <w:u w:val="single"/>
        </w:rPr>
        <w:t>286201</w:t>
      </w:r>
    </w:p>
    <w:p>
      <w:r>
        <w:t>RT @NiykeeHeaton: maybe you should pull the fucking trigger.</w:t>
      </w:r>
    </w:p>
    <w:p>
      <w:r>
        <w:rPr>
          <w:b/>
          <w:u w:val="single"/>
        </w:rPr>
        <w:t>286202</w:t>
      </w:r>
    </w:p>
    <w:p>
      <w:r>
        <w:t>Hey @NBAOfficial the refs in Toronto are fucking trash</w:t>
      </w:r>
    </w:p>
    <w:p>
      <w:r>
        <w:rPr>
          <w:b/>
          <w:u w:val="single"/>
        </w:rPr>
        <w:t>286203</w:t>
      </w:r>
    </w:p>
    <w:p>
      <w:r>
        <w:t>@FunnyPicsDepot I recognize this, but what is it?? I can't fucking remember 😐</w:t>
      </w:r>
    </w:p>
    <w:p>
      <w:r>
        <w:rPr>
          <w:b/>
          <w:u w:val="single"/>
        </w:rPr>
        <w:t>286204</w:t>
      </w:r>
    </w:p>
    <w:p>
      <w:r>
        <w:t>RT @angrymemorys: Don't mind the mother fucking shadows. It's the things that cast them that should make you worry.</w:t>
      </w:r>
    </w:p>
    <w:p>
      <w:r>
        <w:rPr>
          <w:b/>
          <w:u w:val="single"/>
        </w:rPr>
        <w:t>286205</w:t>
      </w:r>
    </w:p>
    <w:p>
      <w:r>
        <w:t>i wanna shave my eyebrows honestly im sorry fucking sue me</w:t>
      </w:r>
    </w:p>
    <w:p>
      <w:r>
        <w:rPr>
          <w:b/>
          <w:u w:val="single"/>
        </w:rPr>
        <w:t>286206</w:t>
      </w:r>
    </w:p>
    <w:p>
      <w:r>
        <w:t>RT @reapers76: IT LOOKS LIKE THEY GAVE HIM FUCKING CAT EARS THEY DO LISTEN https://t.co/XCEByG1Ke6</w:t>
      </w:r>
    </w:p>
    <w:p>
      <w:r>
        <w:rPr>
          <w:b/>
          <w:u w:val="single"/>
        </w:rPr>
        <w:t>286207</w:t>
      </w:r>
    </w:p>
    <w:p>
      <w:r>
        <w:t>Click here to watch the movie:  https://t.co/wDn3eYI1p9</w:t>
        <w:br/>
        <w:t>Skinny cutie sucking and fucking on camera https://t.co/mJCc0Hkr7c</w:t>
      </w:r>
    </w:p>
    <w:p>
      <w:r>
        <w:rPr>
          <w:b/>
          <w:u w:val="single"/>
        </w:rPr>
        <w:t>286208</w:t>
      </w:r>
    </w:p>
    <w:p>
      <w:r>
        <w:t>Today is just one of those days where I want to punch my sister through the fucking wall 😡</w:t>
      </w:r>
    </w:p>
    <w:p>
      <w:r>
        <w:rPr>
          <w:b/>
          <w:u w:val="single"/>
        </w:rPr>
        <w:t>286209</w:t>
      </w:r>
    </w:p>
    <w:p>
      <w:r>
        <w:t>@Israel_kesekwa @mattbpete @realDonaldTrump Hillary's not the fucking president.</w:t>
      </w:r>
    </w:p>
    <w:p>
      <w:r>
        <w:rPr>
          <w:b/>
          <w:u w:val="single"/>
        </w:rPr>
        <w:t>286210</w:t>
      </w:r>
    </w:p>
    <w:p>
      <w:r>
        <w:t>@Kaates_ That fucking lad mate what a guy. I can see a lot of myself I him yano.</w:t>
      </w:r>
    </w:p>
    <w:p>
      <w:r>
        <w:rPr>
          <w:b/>
          <w:u w:val="single"/>
        </w:rPr>
        <w:t>286211</w:t>
      </w:r>
    </w:p>
    <w:p>
      <w:r>
        <w:t>Fucked up my foot when I tripped over myself smh 🤦🏽‍♂️</w:t>
      </w:r>
    </w:p>
    <w:p>
      <w:r>
        <w:rPr>
          <w:b/>
          <w:u w:val="single"/>
        </w:rPr>
        <w:t>286212</w:t>
      </w:r>
    </w:p>
    <w:p>
      <w:r>
        <w:t>RT @BROTlPS: im fucking done https://t.co/1ddg9aKesC</w:t>
      </w:r>
    </w:p>
    <w:p>
      <w:r>
        <w:rPr>
          <w:b/>
          <w:u w:val="single"/>
        </w:rPr>
        <w:t>286213</w:t>
      </w:r>
    </w:p>
    <w:p>
      <w:r>
        <w:t>RT @halsey: ITS HAPPENING!</w:t>
        <w:br/>
        <w:t>a song. a video. a preorder</w:t>
        <w:br/>
        <w:t>LETS FUCKING GO</w:t>
        <w:br/>
        <w:t>#NowOrNever</w:t>
      </w:r>
    </w:p>
    <w:p>
      <w:r>
        <w:rPr>
          <w:b/>
          <w:u w:val="single"/>
        </w:rPr>
        <w:t>286214</w:t>
      </w:r>
    </w:p>
    <w:p>
      <w:r>
        <w:t>Look at this fucking asshole: https://t.co/4k7cNKY8YB https://t.co/6wgqgEhkV3</w:t>
      </w:r>
    </w:p>
    <w:p>
      <w:r>
        <w:rPr>
          <w:b/>
          <w:u w:val="single"/>
        </w:rPr>
        <w:t>286215</w:t>
      </w:r>
    </w:p>
    <w:p>
      <w:r>
        <w:t>RT @gIwingeyes: hire a fucking trans actor https://t.co/IFBR8U7WbA</w:t>
      </w:r>
    </w:p>
    <w:p>
      <w:r>
        <w:rPr>
          <w:b/>
          <w:u w:val="single"/>
        </w:rPr>
        <w:t>286216</w:t>
      </w:r>
    </w:p>
    <w:p>
      <w:r>
        <w:t>RT @hayleetatar: "If anyone's calling him daddy it's fucking me"</w:t>
      </w:r>
    </w:p>
    <w:p>
      <w:r>
        <w:rPr>
          <w:b/>
          <w:u w:val="single"/>
        </w:rPr>
        <w:t>286217</w:t>
      </w:r>
    </w:p>
    <w:p>
      <w:r>
        <w:t>RT @FayaYoussef: My fucking heart and soul is demolished</w:t>
      </w:r>
    </w:p>
    <w:p>
      <w:r>
        <w:rPr>
          <w:b/>
          <w:u w:val="single"/>
        </w:rPr>
        <w:t>286218</w:t>
      </w:r>
    </w:p>
    <w:p>
      <w:r>
        <w:t>Diane comes through for a fucking change. https://t.co/ffdH1awLgR</w:t>
      </w:r>
    </w:p>
    <w:p>
      <w:r>
        <w:rPr>
          <w:b/>
          <w:u w:val="single"/>
        </w:rPr>
        <w:t>286219</w:t>
      </w:r>
    </w:p>
    <w:p>
      <w:r>
        <w:t>@realDonaldTrump You effing idiot traitor. May #Flynn hammer the nails into the coffin of your fake presidency.</w:t>
      </w:r>
    </w:p>
    <w:p>
      <w:r>
        <w:rPr>
          <w:b/>
          <w:u w:val="single"/>
        </w:rPr>
        <w:t>286220</w:t>
      </w:r>
    </w:p>
    <w:p>
      <w:r>
        <w:t>RT @Detroit_BRocka: I know mf's regret fucking me over</w:t>
      </w:r>
    </w:p>
    <w:p>
      <w:r>
        <w:rPr>
          <w:b/>
          <w:u w:val="single"/>
        </w:rPr>
        <w:t>286221</w:t>
      </w:r>
    </w:p>
    <w:p>
      <w:r>
        <w:t>Bloody hell I'm tired but still watching #wrestlemania #carnies</w:t>
      </w:r>
    </w:p>
    <w:p>
      <w:r>
        <w:rPr>
          <w:b/>
          <w:u w:val="single"/>
        </w:rPr>
        <w:t>286222</w:t>
      </w:r>
    </w:p>
    <w:p>
      <w:r>
        <w:t>I'll keep this song on repeat till the day I fucking die</w:t>
      </w:r>
    </w:p>
    <w:p>
      <w:r>
        <w:rPr>
          <w:b/>
          <w:u w:val="single"/>
        </w:rPr>
        <w:t>286223</w:t>
      </w:r>
    </w:p>
    <w:p>
      <w:r>
        <w:t>@PacifstDuck Are you that fucking Noah Kijowski kid</w:t>
      </w:r>
    </w:p>
    <w:p>
      <w:r>
        <w:rPr>
          <w:b/>
          <w:u w:val="single"/>
        </w:rPr>
        <w:t>286224</w:t>
      </w:r>
    </w:p>
    <w:p>
      <w:r>
        <w:t>How to buy an SUV:</w:t>
        <w:br/>
        <w:br/>
        <w:t>You don't, just get a fucking coupe or a sedan</w:t>
      </w:r>
    </w:p>
    <w:p>
      <w:r>
        <w:rPr>
          <w:b/>
          <w:u w:val="single"/>
        </w:rPr>
        <w:t>286225</w:t>
      </w:r>
    </w:p>
    <w:p>
      <w:r>
        <w:t>@DallisHenrichs Who sad being a bad Bitch is a bad thing? 😉</w:t>
      </w:r>
    </w:p>
    <w:p>
      <w:r>
        <w:rPr>
          <w:b/>
          <w:u w:val="single"/>
        </w:rPr>
        <w:t>286226</w:t>
      </w:r>
    </w:p>
    <w:p>
      <w:r>
        <w:t>RT @youngthug: I'm goin to find u.. then I'm goin to fuck u.... 🤔 this nigga stupid af😭😂😭😂</w:t>
      </w:r>
    </w:p>
    <w:p>
      <w:r>
        <w:rPr>
          <w:b/>
          <w:u w:val="single"/>
        </w:rPr>
        <w:t>286227</w:t>
      </w:r>
    </w:p>
    <w:p>
      <w:r>
        <w:t>RT @13ReasonsFans: this fucked me up https://t.co/58gm0yEn6Y</w:t>
      </w:r>
    </w:p>
    <w:p>
      <w:r>
        <w:rPr>
          <w:b/>
          <w:u w:val="single"/>
        </w:rPr>
        <w:t>286228</w:t>
      </w:r>
    </w:p>
    <w:p>
      <w:r>
        <w:t>@TrapDonny alright I guess you're an analyst now too shits crazy man</w:t>
      </w:r>
    </w:p>
    <w:p>
      <w:r>
        <w:rPr>
          <w:b/>
          <w:u w:val="single"/>
        </w:rPr>
        <w:t>286229</w:t>
      </w:r>
    </w:p>
    <w:p>
      <w:r>
        <w:t>RT @nina_sigh: let's pretend my lipstick isn't fucked up https://t.co/6XF8LtYxxN</w:t>
      </w:r>
    </w:p>
    <w:p>
      <w:r>
        <w:rPr>
          <w:b/>
          <w:u w:val="single"/>
        </w:rPr>
        <w:t>286230</w:t>
      </w:r>
    </w:p>
    <w:p>
      <w:r>
        <w:t>RT @jackieepelayo: Spring break fucked up my sleeping schedule so my dumbass just sitting here on twitter like I don't have school tommorow</w:t>
      </w:r>
    </w:p>
    <w:p>
      <w:r>
        <w:rPr>
          <w:b/>
          <w:u w:val="single"/>
        </w:rPr>
        <w:t>286231</w:t>
      </w:r>
    </w:p>
    <w:p>
      <w:r>
        <w:t>RT @JeanEricVergne: TeamJEV: Jean-Eric finishes P3 in FP2, just +0.122s shy of Buemi in P1. Bring on qualifying! #MexicoCityePrix #JeanEric…</w:t>
      </w:r>
    </w:p>
    <w:p>
      <w:r>
        <w:rPr>
          <w:b/>
          <w:u w:val="single"/>
        </w:rPr>
        <w:t>286232</w:t>
      </w:r>
    </w:p>
    <w:p>
      <w:r>
        <w:t>RT @native_german: Even if shawty did know about you… it doesn't fucking matter. She don't know you, she don't owe you no loyalty… your man…</w:t>
      </w:r>
    </w:p>
    <w:p>
      <w:r>
        <w:rPr>
          <w:b/>
          <w:u w:val="single"/>
        </w:rPr>
        <w:t>286233</w:t>
      </w:r>
    </w:p>
    <w:p>
      <w:r>
        <w:t>i have a headache and im about to cry how dense can he be!!!! fucking hell</w:t>
      </w:r>
    </w:p>
    <w:p>
      <w:r>
        <w:rPr>
          <w:b/>
          <w:u w:val="single"/>
        </w:rPr>
        <w:t>286234</w:t>
      </w:r>
    </w:p>
    <w:p>
      <w:r>
        <w:t>@TheRileyVega Or a cold ass shower to wake me up 😂</w:t>
      </w:r>
    </w:p>
    <w:p>
      <w:r>
        <w:rPr>
          <w:b/>
          <w:u w:val="single"/>
        </w:rPr>
        <w:t>286235</w:t>
      </w:r>
    </w:p>
    <w:p>
      <w:r>
        <w:t>Are you fucking kidding me. All he can do is  read from teleprompters. SAD.</w:t>
      </w:r>
    </w:p>
    <w:p>
      <w:r>
        <w:rPr>
          <w:b/>
          <w:u w:val="single"/>
        </w:rPr>
        <w:t>286236</w:t>
      </w:r>
    </w:p>
    <w:p>
      <w:r>
        <w:t>@KayzoMusic @RiotCartel 1/3 of Wavedash. Fucking hell</w:t>
      </w:r>
    </w:p>
    <w:p>
      <w:r>
        <w:rPr>
          <w:b/>
          <w:u w:val="single"/>
        </w:rPr>
        <w:t>286237</w:t>
      </w:r>
    </w:p>
    <w:p>
      <w:r>
        <w:t>@CieeeeeI If ur talkin to me idfk how anyone could forget my name its fucking 3 letters</w:t>
      </w:r>
    </w:p>
    <w:p>
      <w:r>
        <w:rPr>
          <w:b/>
          <w:u w:val="single"/>
        </w:rPr>
        <w:t>286238</w:t>
      </w:r>
    </w:p>
    <w:p>
      <w:r>
        <w:t>RT @13ReasonsFans: this fucked me up https://t.co/58gm0yEn6Y</w:t>
      </w:r>
    </w:p>
    <w:p>
      <w:r>
        <w:rPr>
          <w:b/>
          <w:u w:val="single"/>
        </w:rPr>
        <w:t>286239</w:t>
      </w:r>
    </w:p>
    <w:p>
      <w:r>
        <w:t>RT @Teagan26Teagan: Cause Ima be the crazy bitch thts beating yo ass every time I think about it 😊 https://t.co/hrIOGxjLUZ</w:t>
      </w:r>
    </w:p>
    <w:p>
      <w:r>
        <w:rPr>
          <w:b/>
          <w:u w:val="single"/>
        </w:rPr>
        <w:t>286240</w:t>
      </w:r>
    </w:p>
    <w:p>
      <w:r>
        <w:t>Why is this the cutest fucking thing omg😭😭 https://t.co/Em4FJPTIlP</w:t>
      </w:r>
    </w:p>
    <w:p>
      <w:r>
        <w:rPr>
          <w:b/>
          <w:u w:val="single"/>
        </w:rPr>
        <w:t>286241</w:t>
      </w:r>
    </w:p>
    <w:p>
      <w:r>
        <w:t>RT @jadeharveyy: Are you fucking with me or are you fucking with me</w:t>
      </w:r>
    </w:p>
    <w:p>
      <w:r>
        <w:rPr>
          <w:b/>
          <w:u w:val="single"/>
        </w:rPr>
        <w:t>286242</w:t>
      </w:r>
    </w:p>
    <w:p>
      <w:r>
        <w:t>Fighting myself to get out of bed is the fucking hardest thing ever. 😩😭</w:t>
      </w:r>
    </w:p>
    <w:p>
      <w:r>
        <w:rPr>
          <w:b/>
          <w:u w:val="single"/>
        </w:rPr>
        <w:t>286243</w:t>
      </w:r>
    </w:p>
    <w:p>
      <w:r>
        <w:t>RT @13ReasonsFans: this fucked me up https://t.co/58gm0yEn6Y</w:t>
      </w:r>
    </w:p>
    <w:p>
      <w:r>
        <w:rPr>
          <w:b/>
          <w:u w:val="single"/>
        </w:rPr>
        <w:t>286244</w:t>
      </w:r>
    </w:p>
    <w:p>
      <w:r>
        <w:t>RT @ModelTypeLola: Fucked her until the sun came up 🙃😋</w:t>
      </w:r>
    </w:p>
    <w:p>
      <w:r>
        <w:rPr>
          <w:b/>
          <w:u w:val="single"/>
        </w:rPr>
        <w:t>286245</w:t>
      </w:r>
    </w:p>
    <w:p>
      <w:r>
        <w:t>RT @carinahsieh: stranger: hi</w:t>
        <w:br/>
        <w:br/>
        <w:t>me: THE GOSSIP GIRL SOUNDTRACK FUCKING INVENTED MUSI--</w:t>
      </w:r>
    </w:p>
    <w:p>
      <w:r>
        <w:rPr>
          <w:b/>
          <w:u w:val="single"/>
        </w:rPr>
        <w:t>286246</w:t>
      </w:r>
    </w:p>
    <w:p>
      <w:r>
        <w:t>RT @adampacitti: HE'S GONNA FUCKING DO IT. YOU ALL DOUBTED ME. HYPE. #Wrestlemania</w:t>
      </w:r>
    </w:p>
    <w:p>
      <w:r>
        <w:rPr>
          <w:b/>
          <w:u w:val="single"/>
        </w:rPr>
        <w:t>286247</w:t>
      </w:r>
    </w:p>
    <w:p>
      <w:r>
        <w:t>His girlfriend gets mad if a chick says whore but let's this man say cunt #IRONY https://t.co/LA2GvaToGN</w:t>
      </w:r>
    </w:p>
    <w:p>
      <w:r>
        <w:rPr>
          <w:b/>
          <w:u w:val="single"/>
        </w:rPr>
        <w:t>286248</w:t>
      </w:r>
    </w:p>
    <w:p>
      <w:r>
        <w:t>So fucking stressed out. I need to hit the lottery soon, damn.</w:t>
      </w:r>
    </w:p>
    <w:p>
      <w:r>
        <w:rPr>
          <w:b/>
          <w:u w:val="single"/>
        </w:rPr>
        <w:t>286249</w:t>
      </w:r>
    </w:p>
    <w:p>
      <w:r>
        <w:t>RT @hakims55: This is fucking logic 😵 https://t.co/lZCXbPyX3B</w:t>
      </w:r>
    </w:p>
    <w:p>
      <w:r>
        <w:rPr>
          <w:b/>
          <w:u w:val="single"/>
        </w:rPr>
        <w:t>286250</w:t>
      </w:r>
    </w:p>
    <w:p>
      <w:r>
        <w:t>RT @amfmpm: i’ll eat cottage cheese in a farmhouse and farmhouse cheese in a cottage, i don’t give a fuck... I’m fuckin sick in the head</w:t>
      </w:r>
    </w:p>
    <w:p>
      <w:r>
        <w:rPr>
          <w:b/>
          <w:u w:val="single"/>
        </w:rPr>
        <w:t>286251</w:t>
      </w:r>
    </w:p>
    <w:p>
      <w:r>
        <w:t>@MTPGuido @B_StiffOnEm  @GoodGuyGraham @AJPreisig @KevCK44 yooo we fucking dying https://t.co/J6dp1xDFQg</w:t>
      </w:r>
    </w:p>
    <w:p>
      <w:r>
        <w:rPr>
          <w:b/>
          <w:u w:val="single"/>
        </w:rPr>
        <w:t>286252</w:t>
      </w:r>
    </w:p>
    <w:p>
      <w:r>
        <w:t>123 Slaughter Me Street is fucking bullshit. It's so bad.</w:t>
      </w:r>
    </w:p>
    <w:p>
      <w:r>
        <w:rPr>
          <w:b/>
          <w:u w:val="single"/>
        </w:rPr>
        <w:t>286253</w:t>
      </w:r>
    </w:p>
    <w:p>
      <w:r>
        <w:t>Fucking 476/512 Sword elements and no drops since morning yesterday.</w:t>
      </w:r>
    </w:p>
    <w:p>
      <w:r>
        <w:rPr>
          <w:b/>
          <w:u w:val="single"/>
        </w:rPr>
        <w:t>286254</w:t>
      </w:r>
    </w:p>
    <w:p>
      <w:r>
        <w:t>This nigga is really fucking around 🤦🏽‍♂️ https://t.co/hHrznKQj0w</w:t>
      </w:r>
    </w:p>
    <w:p>
      <w:r>
        <w:rPr>
          <w:b/>
          <w:u w:val="single"/>
        </w:rPr>
        <w:t>286255</w:t>
      </w:r>
    </w:p>
    <w:p>
      <w:r>
        <w:t>RT @Maritza_tha_G: Or you could just be fucking considerate anyway https://t.co/DEEBvARGxf</w:t>
      </w:r>
    </w:p>
    <w:p>
      <w:r>
        <w:rPr>
          <w:b/>
          <w:u w:val="single"/>
        </w:rPr>
        <w:t>286256</w:t>
      </w:r>
    </w:p>
    <w:p>
      <w:r>
        <w:t>Lord knows why I agreed to work 6 days with week, it's Tuesday and I'm fucking shattered mate</w:t>
      </w:r>
    </w:p>
    <w:p>
      <w:r>
        <w:rPr>
          <w:b/>
          <w:u w:val="single"/>
        </w:rPr>
        <w:t>286257</w:t>
      </w:r>
    </w:p>
    <w:p>
      <w:r>
        <w:t>This country is so fucking crazy, ugly plastic cups in luxury hotel because of kosher for Passover craziness https://t.co/x99wjhqqhp</w:t>
      </w:r>
    </w:p>
    <w:p>
      <w:r>
        <w:rPr>
          <w:b/>
          <w:u w:val="single"/>
        </w:rPr>
        <w:t>286258</w:t>
      </w:r>
    </w:p>
    <w:p>
      <w:r>
        <w:t>I lost it when I seen the dirty nigga pro club boxer briefs</w:t>
      </w:r>
    </w:p>
    <w:p>
      <w:r>
        <w:rPr>
          <w:b/>
          <w:u w:val="single"/>
        </w:rPr>
        <w:t>286259</w:t>
      </w:r>
    </w:p>
    <w:p>
      <w:r>
        <w:t>RT @lilireinhart: Polly, is that my fucking sweater? #riverdale</w:t>
      </w:r>
    </w:p>
    <w:p>
      <w:r>
        <w:rPr>
          <w:b/>
          <w:u w:val="single"/>
        </w:rPr>
        <w:t>286260</w:t>
      </w:r>
    </w:p>
    <w:p>
      <w:r>
        <w:t>@MTA YOOO WHAT THE FUCK IS GOING ON WITH THE BX6 YOU FUCKING FAGGOTS!?</w:t>
      </w:r>
    </w:p>
    <w:p>
      <w:r>
        <w:rPr>
          <w:b/>
          <w:u w:val="single"/>
        </w:rPr>
        <w:t>286261</w:t>
      </w:r>
    </w:p>
    <w:p>
      <w:r>
        <w:t>RT @nuest_otp: another day, another tweet with Aron pics I FUCKING MISS HIM YALL https://t.co/CKvBo8yakP</w:t>
      </w:r>
    </w:p>
    <w:p>
      <w:r>
        <w:rPr>
          <w:b/>
          <w:u w:val="single"/>
        </w:rPr>
        <w:t>286262</w:t>
      </w:r>
    </w:p>
    <w:p>
      <w:r>
        <w:t>RT @FranBoogie: Fellas, stop dancing with your homeboys and your iPhones. Go dance with some damn ladies. Y'all look mad sus when y'all do…</w:t>
      </w:r>
    </w:p>
    <w:p>
      <w:r>
        <w:rPr>
          <w:b/>
          <w:u w:val="single"/>
        </w:rPr>
        <w:t>286263</w:t>
      </w:r>
    </w:p>
    <w:p>
      <w:r>
        <w:t>RT @jarvis2076: #nitb_injustice dog shits in class rooms. dirty teaching rooms. @PMOIndia  @HRDMinistry  @PrakashJavdekar</w:t>
      </w:r>
    </w:p>
    <w:p>
      <w:r>
        <w:rPr>
          <w:b/>
          <w:u w:val="single"/>
        </w:rPr>
        <w:t>286264</w:t>
      </w:r>
    </w:p>
    <w:p>
      <w:r>
        <w:t>RT @bighandsmassuer: I'm fucking dangerous when I'm horny</w:t>
        <w:br/>
        <w:br/>
        <w:t>And blocked a lot too</w:t>
      </w:r>
    </w:p>
    <w:p>
      <w:r>
        <w:rPr>
          <w:b/>
          <w:u w:val="single"/>
        </w:rPr>
        <w:t>286265</w:t>
      </w:r>
    </w:p>
    <w:p>
      <w:r>
        <w:t>Kinda shitty that Walmart never takes care of their fucking fish</w:t>
      </w:r>
    </w:p>
    <w:p>
      <w:r>
        <w:rPr>
          <w:b/>
          <w:u w:val="single"/>
        </w:rPr>
        <w:t>286266</w:t>
      </w:r>
    </w:p>
    <w:p>
      <w:r>
        <w:t>RT @Jacksawyerr: Aprils fools day is cancelled, the worlds already a fucking punchline.</w:t>
      </w:r>
    </w:p>
    <w:p>
      <w:r>
        <w:rPr>
          <w:b/>
          <w:u w:val="single"/>
        </w:rPr>
        <w:t>286267</w:t>
      </w:r>
    </w:p>
    <w:p>
      <w:r>
        <w:t xml:space="preserve">RT @Yankees: Have yourself a game, Matt Holliday! </w:t>
        <w:br/>
        <w:br/>
        <w:t>Career hit No. 1,999 is his 1st HR as a Yankee and we're up 3-1! https://t.co/tHlzXzI1Au</w:t>
      </w:r>
    </w:p>
    <w:p>
      <w:r>
        <w:rPr>
          <w:b/>
          <w:u w:val="single"/>
        </w:rPr>
        <w:t>286268</w:t>
      </w:r>
    </w:p>
    <w:p>
      <w:r>
        <w:t>RT @bieberdepth: WOULD HAVE BEEN A FUCKING BOP https://t.co/jx7uyR6fPS</w:t>
      </w:r>
    </w:p>
    <w:p>
      <w:r>
        <w:rPr>
          <w:b/>
          <w:u w:val="single"/>
        </w:rPr>
        <w:t>286269</w:t>
      </w:r>
    </w:p>
    <w:p>
      <w:r>
        <w:t>RT @__SenorGuapo: any girl that gets mad if they nigga like another chick picture on twitter/insta is BEYOND insecure. unless it's a girl s…</w:t>
      </w:r>
    </w:p>
    <w:p>
      <w:r>
        <w:rPr>
          <w:b/>
          <w:u w:val="single"/>
        </w:rPr>
        <w:t>286270</w:t>
      </w:r>
    </w:p>
    <w:p>
      <w:r>
        <w:t>RT @shelbytriglia: Some of y'all need to get off twitter with your boring asses 😂 no sense of humor don't take life too serious</w:t>
      </w:r>
    </w:p>
    <w:p>
      <w:r>
        <w:rPr>
          <w:b/>
          <w:u w:val="single"/>
        </w:rPr>
        <w:t>286271</w:t>
      </w:r>
    </w:p>
    <w:p>
      <w:r>
        <w:t>RT @youngthug: I'm goin to find u.. then I'm goin to fuck u.... 🤔 this nigga stupid af😭😂😭😂</w:t>
      </w:r>
    </w:p>
    <w:p>
      <w:r>
        <w:rPr>
          <w:b/>
          <w:u w:val="single"/>
        </w:rPr>
        <w:t>286272</w:t>
      </w:r>
    </w:p>
    <w:p>
      <w:r>
        <w:t>Four motherfucking Terabytes of SSD</w:t>
        <w:br/>
        <w:br/>
        <w:t>Who is this for</w:t>
        <w:br/>
        <w:t>I fucking want one</w:t>
      </w:r>
    </w:p>
    <w:p>
      <w:r>
        <w:rPr>
          <w:b/>
          <w:u w:val="single"/>
        </w:rPr>
        <w:t>286273</w:t>
      </w:r>
    </w:p>
    <w:p>
      <w:r>
        <w:t xml:space="preserve">Oh, I'm sorry. </w:t>
        <w:br/>
        <w:t xml:space="preserve">I forgot. </w:t>
        <w:br/>
        <w:t>Nothing's ever your fucking fault.</w:t>
      </w:r>
    </w:p>
    <w:p>
      <w:r>
        <w:rPr>
          <w:b/>
          <w:u w:val="single"/>
        </w:rPr>
        <w:t>286274</w:t>
      </w:r>
    </w:p>
    <w:p>
      <w:r>
        <w:t>RT @ennoia3: That's one way he pulls you in RT@amysreedusxx norman fucking reedus just threw candy at me when will your fav ever https://t.…</w:t>
      </w:r>
    </w:p>
    <w:p>
      <w:r>
        <w:rPr>
          <w:b/>
          <w:u w:val="single"/>
        </w:rPr>
        <w:t>286275</w:t>
      </w:r>
    </w:p>
    <w:p>
      <w:r>
        <w:t>RT @spoiledbabbby: ion wish a heartbreak on anybody ‼️ not even my worst enemy. you be feeling that shit in your chest</w:t>
      </w:r>
    </w:p>
    <w:p>
      <w:r>
        <w:rPr>
          <w:b/>
          <w:u w:val="single"/>
        </w:rPr>
        <w:t>286276</w:t>
      </w:r>
    </w:p>
    <w:p>
      <w:r>
        <w:t>RT @JournaIsDeluxe: cardi B ... is spitting fire ... cardi fucking B. https://t.co/WeOcy9vAM9</w:t>
      </w:r>
    </w:p>
    <w:p>
      <w:r>
        <w:rPr>
          <w:b/>
          <w:u w:val="single"/>
        </w:rPr>
        <w:t>286277</w:t>
      </w:r>
    </w:p>
    <w:p>
      <w:r>
        <w:t>@Kyle_Hulgus @NAMlRAA Just saw the "I HATE SEX CAUSE MY BOSS FUCK ME EVERY DAY" one 😂😂😂😂😂</w:t>
      </w:r>
    </w:p>
    <w:p>
      <w:r>
        <w:rPr>
          <w:b/>
          <w:u w:val="single"/>
        </w:rPr>
        <w:t>286278</w:t>
      </w:r>
    </w:p>
    <w:p>
      <w:r>
        <w:t>On my fucking mamma. On my granny g. Can make this up. Ya hear me ? https://t.co/FZ1Hym6VKg</w:t>
      </w:r>
    </w:p>
    <w:p>
      <w:r>
        <w:rPr>
          <w:b/>
          <w:u w:val="single"/>
        </w:rPr>
        <w:t>286279</w:t>
      </w:r>
    </w:p>
    <w:p>
      <w:r>
        <w:t>Someone please tell me why I hear a cat meowing in Somewhere in Neverland. @AllTimeLow please tell me if I'm fucking crazy or not 😂</w:t>
      </w:r>
    </w:p>
    <w:p>
      <w:r>
        <w:rPr>
          <w:b/>
          <w:u w:val="single"/>
        </w:rPr>
        <w:t>286280</w:t>
      </w:r>
    </w:p>
    <w:p>
      <w:r>
        <w:t xml:space="preserve">Respect again to those traveling to Ipswich today </w:t>
        <w:br/>
        <w:t>Up the fucking Blues #bcfc</w:t>
      </w:r>
    </w:p>
    <w:p>
      <w:r>
        <w:rPr>
          <w:b/>
          <w:u w:val="single"/>
        </w:rPr>
        <w:t>286281</w:t>
      </w:r>
    </w:p>
    <w:p>
      <w:r>
        <w:t>RT @ryannminajj: NOW THATS WHAT I CALL FUCKING MUSIC #SignOfTheTimes</w:t>
      </w:r>
    </w:p>
    <w:p>
      <w:r>
        <w:rPr>
          <w:b/>
          <w:u w:val="single"/>
        </w:rPr>
        <w:t>286282</w:t>
      </w:r>
    </w:p>
    <w:p>
      <w:r>
        <w:t>Are you fucking kidding me? Didn't get 1 fucking rebound!! WTF 😡</w:t>
      </w:r>
    </w:p>
    <w:p>
      <w:r>
        <w:rPr>
          <w:b/>
          <w:u w:val="single"/>
        </w:rPr>
        <w:t>286283</w:t>
      </w:r>
    </w:p>
    <w:p>
      <w:r>
        <w:t>RT @BenFitzzy: Stressing about shit you can't change is the worst</w:t>
      </w:r>
    </w:p>
    <w:p>
      <w:r>
        <w:rPr>
          <w:b/>
          <w:u w:val="single"/>
        </w:rPr>
        <w:t>286284</w:t>
      </w:r>
    </w:p>
    <w:p>
      <w:r>
        <w:t>RT @halsey: ITS HAPPENING!</w:t>
        <w:br/>
        <w:t>a song. a video. a preorder</w:t>
        <w:br/>
        <w:t>LETS FUCKING GO</w:t>
        <w:br/>
        <w:t>#NowOrNever</w:t>
      </w:r>
    </w:p>
    <w:p>
      <w:r>
        <w:rPr>
          <w:b/>
          <w:u w:val="single"/>
        </w:rPr>
        <w:t>286285</w:t>
      </w:r>
    </w:p>
    <w:p>
      <w:r>
        <w:t>RT @YellowDiamondKe: YOU GOT NORTH CAROLINA FUCKED UP 🗣 https://t.co/oaqcqurfYk</w:t>
      </w:r>
    </w:p>
    <w:p>
      <w:r>
        <w:rPr>
          <w:b/>
          <w:u w:val="single"/>
        </w:rPr>
        <w:t>286286</w:t>
      </w:r>
    </w:p>
    <w:p>
      <w:r>
        <w:t>Like I almost got out of my car and fought her and her dumbass friends that's how angry I am gonna be mad cause YOU DONT KNOW HOW TO DRIVE⁉️</w:t>
      </w:r>
    </w:p>
    <w:p>
      <w:r>
        <w:rPr>
          <w:b/>
          <w:u w:val="single"/>
        </w:rPr>
        <w:t>286287</w:t>
      </w:r>
    </w:p>
    <w:p>
      <w:r>
        <w:t>WHY DID NONE OF YOU FUCKING BITCHES TELL ME THIS PICTURE EXISTED https://t.co/XlJHsK3rod</w:t>
      </w:r>
    </w:p>
    <w:p>
      <w:r>
        <w:rPr>
          <w:b/>
          <w:u w:val="single"/>
        </w:rPr>
        <w:t>286288</w:t>
      </w:r>
    </w:p>
    <w:p>
      <w:r>
        <w:t>The potato head in Toy Story is a fucking ass hole throughout the series.</w:t>
      </w:r>
    </w:p>
    <w:p>
      <w:r>
        <w:rPr>
          <w:b/>
          <w:u w:val="single"/>
        </w:rPr>
        <w:t>286289</w:t>
      </w:r>
    </w:p>
    <w:p>
      <w:r>
        <w:t>RT @Elmiillor: RIOT TAKE MY FUCKING MONEY 🤑 https://t.co/LcrWK2HhQr</w:t>
      </w:r>
    </w:p>
    <w:p>
      <w:r>
        <w:rPr>
          <w:b/>
          <w:u w:val="single"/>
        </w:rPr>
        <w:t>286290</w:t>
      </w:r>
    </w:p>
    <w:p>
      <w:r>
        <w:t>RT @isabelaseraffim: I'm sick</w:t>
        <w:br/>
        <w:t>AND TIRED OF THESE BITCHES</w:t>
      </w:r>
    </w:p>
    <w:p>
      <w:r>
        <w:rPr>
          <w:b/>
          <w:u w:val="single"/>
        </w:rPr>
        <w:t>286291</w:t>
      </w:r>
    </w:p>
    <w:p>
      <w:r>
        <w:t>YOU BET YOUR FUCKING ASS</w:t>
        <w:br/>
        <w:t>IMMA</w:t>
        <w:br/>
        <w:t>GO TO NXT TAKEOVER CHICAGO</w:t>
      </w:r>
    </w:p>
    <w:p>
      <w:r>
        <w:rPr>
          <w:b/>
          <w:u w:val="single"/>
        </w:rPr>
        <w:t>286292</w:t>
      </w:r>
    </w:p>
    <w:p>
      <w:r>
        <w:t>I'm getting sick and tired of this nigga giving us his samples &amp;amp; not releasing his songs 😤 https://t.co/V6AY8nGPPb</w:t>
      </w:r>
    </w:p>
    <w:p>
      <w:r>
        <w:rPr>
          <w:b/>
          <w:u w:val="single"/>
        </w:rPr>
        <w:t>286293</w:t>
      </w:r>
    </w:p>
    <w:p>
      <w:r>
        <w:t>I've been paying monthly subscriptions for WWE network and I didn't even fucking know. That means I could've watched wrestlemania FUUUUCKKKK</w:t>
      </w:r>
    </w:p>
    <w:p>
      <w:r>
        <w:rPr>
          <w:b/>
          <w:u w:val="single"/>
        </w:rPr>
        <w:t>286294</w:t>
      </w:r>
    </w:p>
    <w:p>
      <w:r>
        <w:t>@Trevurgh has just put on @thevoiceuk and some bird is absolutely destroying Purple Rain #awful #myearsarebleeding</w:t>
      </w:r>
    </w:p>
    <w:p>
      <w:r>
        <w:rPr>
          <w:b/>
          <w:u w:val="single"/>
        </w:rPr>
        <w:t>286295</w:t>
      </w:r>
    </w:p>
    <w:p>
      <w:r>
        <w:t>RT @Brett_Vino: This is so fucking accurate!🤣🤣🤣 https://t.co/heZn3NIyQn</w:t>
      </w:r>
    </w:p>
    <w:p>
      <w:r>
        <w:rPr>
          <w:b/>
          <w:u w:val="single"/>
        </w:rPr>
        <w:t>286296</w:t>
      </w:r>
    </w:p>
    <w:p>
      <w:r>
        <w:t>Busty brunette with perky nipples gets fucked in pussy https://t.co/YkMMB4X0LA</w:t>
      </w:r>
    </w:p>
    <w:p>
      <w:r>
        <w:rPr>
          <w:b/>
          <w:u w:val="single"/>
        </w:rPr>
        <w:t>286297</w:t>
      </w:r>
    </w:p>
    <w:p>
      <w:r>
        <w:t>@CourtneyRushGuy @Try_Knifing @Carothy01 @GameStop @Xbox @PlayStation No one fucking cares m8</w:t>
      </w:r>
    </w:p>
    <w:p>
      <w:r>
        <w:rPr>
          <w:b/>
          <w:u w:val="single"/>
        </w:rPr>
        <w:t>286298</w:t>
      </w:r>
    </w:p>
    <w:p>
      <w:r>
        <w:t xml:space="preserve">RT @memeyard: Me: *makes a bad joke* </w:t>
        <w:br/>
        <w:t xml:space="preserve">My mutuals: fuck off </w:t>
        <w:br/>
        <w:t>Me: https://t.co/AY4qDEJFdp</w:t>
      </w:r>
    </w:p>
    <w:p>
      <w:r>
        <w:rPr>
          <w:b/>
          <w:u w:val="single"/>
        </w:rPr>
        <w:t>286299</w:t>
      </w:r>
    </w:p>
    <w:p>
      <w:r>
        <w:t>RT @meganstephen_: clay in 13 reasons why is a fucking poof</w:t>
      </w:r>
    </w:p>
    <w:p>
      <w:r>
        <w:rPr>
          <w:b/>
          <w:u w:val="single"/>
        </w:rPr>
        <w:t>286300</w:t>
      </w:r>
    </w:p>
    <w:p>
      <w:r>
        <w:t>I'm so fucking over this and I can't even leave because I'm MCing 🙄</w:t>
      </w:r>
    </w:p>
    <w:p>
      <w:r>
        <w:rPr>
          <w:b/>
          <w:u w:val="single"/>
        </w:rPr>
        <w:t>286301</w:t>
      </w:r>
    </w:p>
    <w:p>
      <w:r>
        <w:t>This what them crazy hood niggas say 😭😭😭 but I'm deadass 🤷🏾‍♂️ https://t.co/qVzl0Xeooh</w:t>
      </w:r>
    </w:p>
    <w:p>
      <w:r>
        <w:rPr>
          <w:b/>
          <w:u w:val="single"/>
        </w:rPr>
        <w:t>286302</w:t>
      </w:r>
    </w:p>
    <w:p>
      <w:r>
        <w:t>RT @BiankaEmma: I'm sorry, if you're going to ask me to dance don't let every fucking couple on the dance floor bump into us #PaisaTwitter</w:t>
      </w:r>
    </w:p>
    <w:p>
      <w:r>
        <w:rPr>
          <w:b/>
          <w:u w:val="single"/>
        </w:rPr>
        <w:t>286303</w:t>
      </w:r>
    </w:p>
    <w:p>
      <w:r>
        <w:t>Me: I want salad</w:t>
        <w:br/>
        <w:t>Mom: There's food here just cook</w:t>
        <w:br/>
        <w:t>Me: I'm losing a pint of blood a day please take me to the fucking store for a salad</w:t>
      </w:r>
    </w:p>
    <w:p>
      <w:r>
        <w:rPr>
          <w:b/>
          <w:u w:val="single"/>
        </w:rPr>
        <w:t>286304</w:t>
      </w:r>
    </w:p>
    <w:p>
      <w:r>
        <w:t>bitch what? she said you wouldn't want to be kicked out if your friend was over, yeah bc it's my fucking room &amp;amp; my fucking bed.</w:t>
      </w:r>
    </w:p>
    <w:p>
      <w:r>
        <w:rPr>
          <w:b/>
          <w:u w:val="single"/>
        </w:rPr>
        <w:t>286305</w:t>
      </w:r>
    </w:p>
    <w:p>
      <w:r>
        <w:t>@GlobalGrind Crazy ass tree huggers, carpet munchers and bleeding hearts...</w:t>
      </w:r>
    </w:p>
    <w:p>
      <w:r>
        <w:rPr>
          <w:b/>
          <w:u w:val="single"/>
        </w:rPr>
        <w:t>286306</w:t>
      </w:r>
    </w:p>
    <w:p>
      <w:r>
        <w:t>TWO FUCKING HOURS OF JUST HIM TALKING IM SHOOK TO THE CORE I CANT BELIEVE</w:t>
      </w:r>
    </w:p>
    <w:p>
      <w:r>
        <w:rPr>
          <w:b/>
          <w:u w:val="single"/>
        </w:rPr>
        <w:t>286307</w:t>
      </w:r>
    </w:p>
    <w:p>
      <w:r>
        <w:t>@whydontwemusic @JonahMarais @corbynbesson @SeaveyDaniel @ImZachHerron @jackaverymusic I'm so fucking hyped</w:t>
      </w:r>
    </w:p>
    <w:p>
      <w:r>
        <w:rPr>
          <w:b/>
          <w:u w:val="single"/>
        </w:rPr>
        <w:t>286308</w:t>
      </w:r>
    </w:p>
    <w:p>
      <w:r>
        <w:t>I hate uber drivers who drive suuuuuper fucking slow. Like, that's not helping you, man!</w:t>
      </w:r>
    </w:p>
    <w:p>
      <w:r>
        <w:rPr>
          <w:b/>
          <w:u w:val="single"/>
        </w:rPr>
        <w:t>286309</w:t>
      </w:r>
    </w:p>
    <w:p>
      <w:r>
        <w:t>RT @Nextinitiation2: You wouldn't retweet her if you knew she fucked your nigga too 😉</w:t>
      </w:r>
    </w:p>
    <w:p>
      <w:r>
        <w:rPr>
          <w:b/>
          <w:u w:val="single"/>
        </w:rPr>
        <w:t>286310</w:t>
      </w:r>
    </w:p>
    <w:p>
      <w:r>
        <w:t>whys everyone mad at me for fucking ONE handi cap girl?</w:t>
      </w:r>
    </w:p>
    <w:p>
      <w:r>
        <w:rPr>
          <w:b/>
          <w:u w:val="single"/>
        </w:rPr>
        <w:t>286311</w:t>
      </w:r>
    </w:p>
    <w:p>
      <w:r>
        <w:t>RT @westhamtransfer: Well fucking said @BroadcastMoose https://t.co/1ZAPAaFtTi</w:t>
      </w:r>
    </w:p>
    <w:p>
      <w:r>
        <w:rPr>
          <w:b/>
          <w:u w:val="single"/>
        </w:rPr>
        <w:t>286312</w:t>
      </w:r>
    </w:p>
    <w:p>
      <w:r>
        <w:t>Dear SE.</w:t>
        <w:br/>
        <w:br/>
        <w:t>Please stop it with the fucking crashing.</w:t>
      </w:r>
    </w:p>
    <w:p>
      <w:r>
        <w:rPr>
          <w:b/>
          <w:u w:val="single"/>
        </w:rPr>
        <w:t>286313</w:t>
      </w:r>
    </w:p>
    <w:p>
      <w:r>
        <w:t>@eilonwyandtaran Heel or not, he's absolutely fucked</w:t>
      </w:r>
    </w:p>
    <w:p>
      <w:r>
        <w:rPr>
          <w:b/>
          <w:u w:val="single"/>
        </w:rPr>
        <w:t>286314</w:t>
      </w:r>
    </w:p>
    <w:p>
      <w:r>
        <w:t>If you want a say on what goes on in the Labour Party, join the fucking Labour Party. Otherwise, shut it #bbcqt</w:t>
      </w:r>
    </w:p>
    <w:p>
      <w:r>
        <w:rPr>
          <w:b/>
          <w:u w:val="single"/>
        </w:rPr>
        <w:t>286315</w:t>
      </w:r>
    </w:p>
    <w:p>
      <w:r>
        <w:t>I'm fucking cracking up 😂😂😂😂😂 https://t.co/zlDzSdtOPr</w:t>
      </w:r>
    </w:p>
    <w:p>
      <w:r>
        <w:rPr>
          <w:b/>
          <w:u w:val="single"/>
        </w:rPr>
        <w:t>286316</w:t>
      </w:r>
    </w:p>
    <w:p>
      <w:r>
        <w:t>RT @13ReasonsFans: this fucked me up https://t.co/58gm0yEn6Y</w:t>
      </w:r>
    </w:p>
    <w:p>
      <w:r>
        <w:rPr>
          <w:b/>
          <w:u w:val="single"/>
        </w:rPr>
        <w:t>286317</w:t>
      </w:r>
    </w:p>
    <w:p>
      <w:r>
        <w:t>@NormaniAiko @worldwidemila @billboardlaur 💀💀 did she just Fucked him in the ass ??</w:t>
      </w:r>
    </w:p>
    <w:p>
      <w:r>
        <w:rPr>
          <w:b/>
          <w:u w:val="single"/>
        </w:rPr>
        <w:t>286318</w:t>
      </w:r>
    </w:p>
    <w:p>
      <w:r>
        <w:t>@OmarKhalifa84 @kenklippenstein @realDonaldTrump @WhiteHouse And how decided that he is a terrorist?</w:t>
        <w:br/>
        <w:t>The fucking dictator 😂😂</w:t>
      </w:r>
    </w:p>
    <w:p>
      <w:r>
        <w:rPr>
          <w:b/>
          <w:u w:val="single"/>
        </w:rPr>
        <w:t>286319</w:t>
      </w:r>
    </w:p>
    <w:p>
      <w:r>
        <w:t>RT @byzeIo: Banglo fucked me up #partybabyATL https://t.co/49mK9xWJDO</w:t>
      </w:r>
    </w:p>
    <w:p>
      <w:r>
        <w:rPr>
          <w:b/>
          <w:u w:val="single"/>
        </w:rPr>
        <w:t>286320</w:t>
      </w:r>
    </w:p>
    <w:p>
      <w:r>
        <w:t>Just dropped my phone in mayonnaise fucking Hellman</w:t>
      </w:r>
    </w:p>
    <w:p>
      <w:r>
        <w:rPr>
          <w:b/>
          <w:u w:val="single"/>
        </w:rPr>
        <w:t>286321</w:t>
      </w:r>
    </w:p>
    <w:p>
      <w:r>
        <w:t>My side fucking huuurrrtttssss. Mom says its my kidney. WebMD says im dying. #YOLO</w:t>
      </w:r>
    </w:p>
    <w:p>
      <w:r>
        <w:rPr>
          <w:b/>
          <w:u w:val="single"/>
        </w:rPr>
        <w:t>286322</w:t>
      </w:r>
    </w:p>
    <w:p>
      <w:r>
        <w:t>RT @SovietSergey: .@PrisonPlanet I've seen a lot of dumb bastards over the years but these alt-right morons like @PrisonPlanet, @Cernovich…</w:t>
      </w:r>
    </w:p>
    <w:p>
      <w:r>
        <w:rPr>
          <w:b/>
          <w:u w:val="single"/>
        </w:rPr>
        <w:t>286323</w:t>
      </w:r>
    </w:p>
    <w:p>
      <w:r>
        <w:t>I literally work to buy fucking food, all my money is blown on food</w:t>
      </w:r>
    </w:p>
    <w:p>
      <w:r>
        <w:rPr>
          <w:b/>
          <w:u w:val="single"/>
        </w:rPr>
        <w:t>286324</w:t>
      </w:r>
    </w:p>
    <w:p>
      <w:r>
        <w:t>@DOPEY213_ LMAOOOOOOOOO! Fucking fish hooks for nipples</w:t>
      </w:r>
    </w:p>
    <w:p>
      <w:r>
        <w:rPr>
          <w:b/>
          <w:u w:val="single"/>
        </w:rPr>
        <w:t>286325</w:t>
      </w:r>
    </w:p>
    <w:p>
      <w:r>
        <w:t>@BarstoolNate already fucked up the power rankings? #needsimprovement</w:t>
      </w:r>
    </w:p>
    <w:p>
      <w:r>
        <w:rPr>
          <w:b/>
          <w:u w:val="single"/>
        </w:rPr>
        <w:t>286326</w:t>
      </w:r>
    </w:p>
    <w:p>
      <w:r>
        <w:t>Why do I have to wait till fucking September, Like OMG I has become my life! Oh fucking grrrrrrrrrrr (not talking about destiny)</w:t>
      </w:r>
    </w:p>
    <w:p>
      <w:r>
        <w:rPr>
          <w:b/>
          <w:u w:val="single"/>
        </w:rPr>
        <w:t>286327</w:t>
      </w:r>
    </w:p>
    <w:p>
      <w:r>
        <w:t>Today I am no longer being a fucking loser. https://t.co/dCKCGWo0tt</w:t>
      </w:r>
    </w:p>
    <w:p>
      <w:r>
        <w:rPr>
          <w:b/>
          <w:u w:val="single"/>
        </w:rPr>
        <w:t>286328</w:t>
      </w:r>
    </w:p>
    <w:p>
      <w:r>
        <w:t>RT @ScottGShore: Oi Oi! Who's getting fucking drunk then ya fucking radgies!</w:t>
      </w:r>
    </w:p>
    <w:p>
      <w:r>
        <w:rPr>
          <w:b/>
          <w:u w:val="single"/>
        </w:rPr>
        <w:t>286329</w:t>
      </w:r>
    </w:p>
    <w:p>
      <w:r>
        <w:t>Cant B Fucked About Somebody That Aint Fucked Up About Me</w:t>
      </w:r>
    </w:p>
    <w:p>
      <w:r>
        <w:rPr>
          <w:b/>
          <w:u w:val="single"/>
        </w:rPr>
        <w:t>286330</w:t>
      </w:r>
    </w:p>
    <w:p>
      <w:r>
        <w:t>Like stealing vodka off a crippled person and stumbling everywhere simultaneously refusing to admit their fucked</w:t>
      </w:r>
    </w:p>
    <w:p>
      <w:r>
        <w:rPr>
          <w:b/>
          <w:u w:val="single"/>
        </w:rPr>
        <w:t>286331</w:t>
      </w:r>
    </w:p>
    <w:p>
      <w:r>
        <w:t>RT @13ReasonsFans: this fucked me up https://t.co/58gm0yEn6Y</w:t>
      </w:r>
    </w:p>
    <w:p>
      <w:r>
        <w:rPr>
          <w:b/>
          <w:u w:val="single"/>
        </w:rPr>
        <w:t>286332</w:t>
      </w:r>
    </w:p>
    <w:p>
      <w:r>
        <w:t>Herr fucking contact name is smh 😂😂😂😂😂😂😂😂 https://t.co/On6cFIy5kY</w:t>
      </w:r>
    </w:p>
    <w:p>
      <w:r>
        <w:rPr>
          <w:b/>
          <w:u w:val="single"/>
        </w:rPr>
        <w:t>286333</w:t>
      </w:r>
    </w:p>
    <w:p>
      <w:r>
        <w:t>RT @Rick_Turner: Things Theresa May has lost or is about to lose:</w:t>
        <w:br/>
        <w:br/>
        <w:t>1, Scotland</w:t>
        <w:br/>
        <w:t>2, Northern Ireland</w:t>
        <w:br/>
        <w:t xml:space="preserve">3, Gibraltar </w:t>
        <w:br/>
        <w:t>4, Her fucking mind</w:t>
      </w:r>
    </w:p>
    <w:p>
      <w:r>
        <w:rPr>
          <w:b/>
          <w:u w:val="single"/>
        </w:rPr>
        <w:t>286334</w:t>
      </w:r>
    </w:p>
    <w:p>
      <w:r>
        <w:t>America, stop ruining everything with fucking sprinkles.</w:t>
      </w:r>
    </w:p>
    <w:p>
      <w:r>
        <w:rPr>
          <w:b/>
          <w:u w:val="single"/>
        </w:rPr>
        <w:t>286335</w:t>
      </w:r>
    </w:p>
    <w:p>
      <w:r>
        <w:t>RT @LivingBlueinRed: You know who never had to ask for immunity?</w:t>
        <w:br/>
        <w:t>Hillary fucking Clinton</w:t>
        <w:br/>
        <w:t>That's who.</w:t>
      </w:r>
    </w:p>
    <w:p>
      <w:r>
        <w:rPr>
          <w:b/>
          <w:u w:val="single"/>
        </w:rPr>
        <w:t>286336</w:t>
      </w:r>
    </w:p>
    <w:p>
      <w:r>
        <w:t>RT @stydiacomets: FUCKING APRIL FOOLS https://t.co/L1oNRurLvP</w:t>
      </w:r>
    </w:p>
    <w:p>
      <w:r>
        <w:rPr>
          <w:b/>
          <w:u w:val="single"/>
        </w:rPr>
        <w:t>286337</w:t>
      </w:r>
    </w:p>
    <w:p>
      <w:r>
        <w:t>It don't take a gun to show That I ain't fucking with y'all</w:t>
      </w:r>
    </w:p>
    <w:p>
      <w:r>
        <w:rPr>
          <w:b/>
          <w:u w:val="single"/>
        </w:rPr>
        <w:t>286338</w:t>
      </w:r>
    </w:p>
    <w:p>
      <w:r>
        <w:t>In my defense I was also taking my Vit D &amp;amp; the mad bastard painkillers with my food so it needed heft</w:t>
      </w:r>
    </w:p>
    <w:p>
      <w:r>
        <w:rPr>
          <w:b/>
          <w:u w:val="single"/>
        </w:rPr>
        <w:t>286339</w:t>
      </w:r>
    </w:p>
    <w:p>
      <w:r>
        <w:t>@MoneyMkn_Lay @_Simplychee yes we was fucking her up while you was beating her too 😭😭😭😭😭 that night was LIT</w:t>
      </w:r>
    </w:p>
    <w:p>
      <w:r>
        <w:rPr>
          <w:b/>
          <w:u w:val="single"/>
        </w:rPr>
        <w:t>286340</w:t>
      </w:r>
    </w:p>
    <w:p>
      <w:r>
        <w:t>RT @Caribbeanpapi_: She was REALLY fucking it up 😍 https://t.co/wuigif6FSs</w:t>
      </w:r>
    </w:p>
    <w:p>
      <w:r>
        <w:rPr>
          <w:b/>
          <w:u w:val="single"/>
        </w:rPr>
        <w:t>286341</w:t>
      </w:r>
    </w:p>
    <w:p>
      <w:r>
        <w:t>RT @ChiefKeef: Im in miami u fucking Gringo https://t.co/OP8NBncLNP</w:t>
      </w:r>
    </w:p>
    <w:p>
      <w:r>
        <w:rPr>
          <w:b/>
          <w:u w:val="single"/>
        </w:rPr>
        <w:t>286342</w:t>
      </w:r>
    </w:p>
    <w:p>
      <w:r>
        <w:t>RT @JmeBBK: Fam, everybody had that bredrin that would just keep spitting on the floor. Fucking prick, dripping his spit and it slaps the c…</w:t>
      </w:r>
    </w:p>
    <w:p>
      <w:r>
        <w:rPr>
          <w:b/>
          <w:u w:val="single"/>
        </w:rPr>
        <w:t>286343</w:t>
      </w:r>
    </w:p>
    <w:p>
      <w:r>
        <w:t>@PDReturns Guess who got shoah'd? This idiot. Locked the fuck out. 😂</w:t>
      </w:r>
    </w:p>
    <w:p>
      <w:r>
        <w:rPr>
          <w:b/>
          <w:u w:val="single"/>
        </w:rPr>
        <w:t>286344</w:t>
      </w:r>
    </w:p>
    <w:p>
      <w:r>
        <w:t>@Sp6res @YouTube do you wanna fucking find out yourself keep spamming my phone</w:t>
      </w:r>
    </w:p>
    <w:p>
      <w:r>
        <w:rPr>
          <w:b/>
          <w:u w:val="single"/>
        </w:rPr>
        <w:t>286345</w:t>
      </w:r>
    </w:p>
    <w:p>
      <w:r>
        <w:t>@_audaciouslyart you just mad bc I got yo ass on that April fools joke .</w:t>
      </w:r>
    </w:p>
    <w:p>
      <w:r>
        <w:rPr>
          <w:b/>
          <w:u w:val="single"/>
        </w:rPr>
        <w:t>286346</w:t>
      </w:r>
    </w:p>
    <w:p>
      <w:r>
        <w:t>I'm sorry that pretend scumbag gangsters don't get lame ass recognition they deserve... you're an idiot https://t.co/E6S8Wckohd</w:t>
      </w:r>
    </w:p>
    <w:p>
      <w:r>
        <w:rPr>
          <w:b/>
          <w:u w:val="single"/>
        </w:rPr>
        <w:t>286347</w:t>
      </w:r>
    </w:p>
    <w:p>
      <w:r>
        <w:t>RT @CHIMPSINSOCKS: Stupid, stupid, stupid, mother-fucking, piece of shit ass-clown. https://t.co/3aS7TaJfZ2</w:t>
      </w:r>
    </w:p>
    <w:p>
      <w:r>
        <w:rPr>
          <w:b/>
          <w:u w:val="single"/>
        </w:rPr>
        <w:t>286348</w:t>
      </w:r>
    </w:p>
    <w:p>
      <w:r>
        <w:t>RT @Outflanked: 9S:lucky machines can't suffer or this'd be fucked up</w:t>
        <w:br/>
        <w:t>machine:oh god, the pain, please, help me</w:t>
        <w:br/>
        <w:t>9S:sometimes i even imagine…</w:t>
      </w:r>
    </w:p>
    <w:p>
      <w:r>
        <w:rPr>
          <w:b/>
          <w:u w:val="single"/>
        </w:rPr>
        <w:t>286349</w:t>
      </w:r>
    </w:p>
    <w:p>
      <w:r>
        <w:t>RT @Richie_l0c0: "Before I call u in the n word" she was so fucking hurt that he didn't like her Twinkie cakes 😭😭 https://t.co/QYF27fNcyM</w:t>
      </w:r>
    </w:p>
    <w:p>
      <w:r>
        <w:rPr>
          <w:b/>
          <w:u w:val="single"/>
        </w:rPr>
        <w:t>286350</w:t>
      </w:r>
    </w:p>
    <w:p>
      <w:r>
        <w:t>RT @shanedawson: trying to sell a TV show i wrote &amp;amp; i wanna make it so FUCKING bad.can we get #itgetsworseSHOW trending?? i wanna show them…</w:t>
      </w:r>
    </w:p>
    <w:p>
      <w:r>
        <w:rPr>
          <w:b/>
          <w:u w:val="single"/>
        </w:rPr>
        <w:t>286351</w:t>
      </w:r>
    </w:p>
    <w:p>
      <w:r>
        <w:t>RT @ITECONFESSIONS1: das fucked up.... https://t.co/sWW4ucmdp3</w:t>
      </w:r>
    </w:p>
    <w:p>
      <w:r>
        <w:rPr>
          <w:b/>
          <w:u w:val="single"/>
        </w:rPr>
        <w:t>286352</w:t>
      </w:r>
    </w:p>
    <w:p>
      <w:r>
        <w:t>Zuma made me forget about my fucking SuperBru picks... MSP.</w:t>
      </w:r>
    </w:p>
    <w:p>
      <w:r>
        <w:rPr>
          <w:b/>
          <w:u w:val="single"/>
        </w:rPr>
        <w:t>286353</w:t>
      </w:r>
    </w:p>
    <w:p>
      <w:r>
        <w:t>RT @ashleyfeinberg: this is fucking malicious https://t.co/K2tJYjiZGg</w:t>
      </w:r>
    </w:p>
    <w:p>
      <w:r>
        <w:rPr>
          <w:b/>
          <w:u w:val="single"/>
        </w:rPr>
        <w:t>286354</w:t>
      </w:r>
    </w:p>
    <w:p>
      <w:r>
        <w:t>Today just goes to show that people are fucking dick heads &amp;amp; reminds me why I'm a bitch to everyone around me bro. Deadass.</w:t>
      </w:r>
    </w:p>
    <w:p>
      <w:r>
        <w:rPr>
          <w:b/>
          <w:u w:val="single"/>
        </w:rPr>
        <w:t>286355</w:t>
      </w:r>
    </w:p>
    <w:p>
      <w:r>
        <w:t>RT @casualgoddess: LITERALLY WHY THE FUCK DID YALL VOTE FOR TRUMP YALL ARE SO FUCKING STUPID HE HASNT DONE ANYTBING RIGTJ IM SO MAD HOW CUL…</w:t>
      </w:r>
    </w:p>
    <w:p>
      <w:r>
        <w:rPr>
          <w:b/>
          <w:u w:val="single"/>
        </w:rPr>
        <w:t>286356</w:t>
      </w:r>
    </w:p>
    <w:p>
      <w:r>
        <w:t>@DastardlyDaisy @bad_lotus Listen.... fucking Rohan would be an experience</w:t>
      </w:r>
    </w:p>
    <w:p>
      <w:r>
        <w:rPr>
          <w:b/>
          <w:u w:val="single"/>
        </w:rPr>
        <w:t>286357</w:t>
      </w:r>
    </w:p>
    <w:p>
      <w:r>
        <w:t>Going to get my ass to school tomorrow, don't care how bad or difficult it will be. Gonna go 🙄🙌</w:t>
      </w:r>
    </w:p>
    <w:p>
      <w:r>
        <w:rPr>
          <w:b/>
          <w:u w:val="single"/>
        </w:rPr>
        <w:t>286358</w:t>
      </w:r>
    </w:p>
    <w:p>
      <w:r>
        <w:t>RT @HDhighresporn: .@So_deelish @Guhndul @NakedSex69 @1688AW Victoria practices her dance moves and also her dick #fucking moves</w:t>
        <w:br/>
        <w:br/>
        <w:t>🎥 https:/…</w:t>
      </w:r>
    </w:p>
    <w:p>
      <w:r>
        <w:rPr>
          <w:b/>
          <w:u w:val="single"/>
        </w:rPr>
        <w:t>286359</w:t>
      </w:r>
    </w:p>
    <w:p>
      <w:r>
        <w:t>@alinie_plant @cyferPtVila @Anthony_1865 @nytimes @DevinNunes. Stupid question. He's a traitor, who tried to fuck me and you. Stupid</w:t>
      </w:r>
    </w:p>
    <w:p>
      <w:r>
        <w:rPr>
          <w:b/>
          <w:u w:val="single"/>
        </w:rPr>
        <w:t>286360</w:t>
      </w:r>
    </w:p>
    <w:p>
      <w:r>
        <w:t>RT @fawfulfan: Yes. Yes it fucking is. It's AGAINST FEDERAL ETHICS LAWS. https://t.co/N4xZMK26uX</w:t>
      </w:r>
    </w:p>
    <w:p>
      <w:r>
        <w:rPr>
          <w:b/>
          <w:u w:val="single"/>
        </w:rPr>
        <w:t>286361</w:t>
      </w:r>
    </w:p>
    <w:p>
      <w:r>
        <w:t>RT @halsey: ITS HAPPENING!</w:t>
        <w:br/>
        <w:t>a song. a video. a preorder</w:t>
        <w:br/>
        <w:t>LETS FUCKING GO</w:t>
        <w:br/>
        <w:t>#NowOrNever</w:t>
      </w:r>
    </w:p>
    <w:p>
      <w:r>
        <w:rPr>
          <w:b/>
          <w:u w:val="single"/>
        </w:rPr>
        <w:t>286362</w:t>
      </w:r>
    </w:p>
    <w:p>
      <w:r>
        <w:t>@GarethCliff @justicemalala @CliffCentralCom @GarethCliff are we totally fucked or what? Kinda feels that way.</w:t>
      </w:r>
    </w:p>
    <w:p>
      <w:r>
        <w:rPr>
          <w:b/>
          <w:u w:val="single"/>
        </w:rPr>
        <w:t>286363</w:t>
      </w:r>
    </w:p>
    <w:p>
      <w:r>
        <w:t>RT @willmenaker: They have all the fucking money https://t.co/vwu4CbpMFu</w:t>
      </w:r>
    </w:p>
    <w:p>
      <w:r>
        <w:rPr>
          <w:b/>
          <w:u w:val="single"/>
        </w:rPr>
        <w:t>286364</w:t>
      </w:r>
    </w:p>
    <w:p>
      <w:r>
        <w:t>@xorili's account is temporarily unavailable because it violates the Twitter Media Policy. Learn more.</w:t>
      </w:r>
    </w:p>
    <w:p>
      <w:r>
        <w:rPr>
          <w:b/>
          <w:u w:val="single"/>
        </w:rPr>
        <w:t>286365</w:t>
      </w:r>
    </w:p>
    <w:p>
      <w:r>
        <w:t>RT @_MariahImani: I try not to hate people, but I genuinely don't fuck with a lot of y'all.</w:t>
      </w:r>
    </w:p>
    <w:p>
      <w:r>
        <w:rPr>
          <w:b/>
          <w:u w:val="single"/>
        </w:rPr>
        <w:t>286366</w:t>
      </w:r>
    </w:p>
    <w:p>
      <w:r>
        <w:t>RT @Im_ep3: That hoe hit me a lil too hard!!! https://t.co/55viwmSoEe</w:t>
      </w:r>
    </w:p>
    <w:p>
      <w:r>
        <w:rPr>
          <w:b/>
          <w:u w:val="single"/>
        </w:rPr>
        <w:t>286367</w:t>
      </w:r>
    </w:p>
    <w:p>
      <w:r>
        <w:t>RT @willmenaker: They have all the fucking money https://t.co/vwu4CbpMFu</w:t>
      </w:r>
    </w:p>
    <w:p>
      <w:r>
        <w:rPr>
          <w:b/>
          <w:u w:val="single"/>
        </w:rPr>
        <w:t>286368</w:t>
      </w:r>
    </w:p>
    <w:p>
      <w:r>
        <w:t>@GWayEastCoastST But i dealt with the Bad Fucked up Cornflakes and squashed them. Going to listen to MCR on my haunted cell. So Goodnight.</w:t>
      </w:r>
    </w:p>
    <w:p>
      <w:r>
        <w:rPr>
          <w:b/>
          <w:u w:val="single"/>
        </w:rPr>
        <w:t>286369</w:t>
      </w:r>
    </w:p>
    <w:p>
      <w:r>
        <w:t>Ex-Power Ranger sentenced to 6 years in fatal stabbing – ABC News https://t.co/0VIvYZnc9A</w:t>
      </w:r>
    </w:p>
    <w:p>
      <w:r>
        <w:rPr>
          <w:b/>
          <w:u w:val="single"/>
        </w:rPr>
        <w:t>286370</w:t>
      </w:r>
    </w:p>
    <w:p>
      <w:r>
        <w:t>RT @Brazzers: Some moms just can't keep from fucking their daughter's boyfriends. @AvaAddams is one of those moms. #zztrailers https://t.co…</w:t>
      </w:r>
    </w:p>
    <w:p>
      <w:r>
        <w:rPr>
          <w:b/>
          <w:u w:val="single"/>
        </w:rPr>
        <w:t>286371</w:t>
      </w:r>
    </w:p>
    <w:p>
      <w:r>
        <w:t>Fingers bleeding and fucked up from bowling 😫 never again</w:t>
      </w:r>
    </w:p>
    <w:p>
      <w:r>
        <w:rPr>
          <w:b/>
          <w:u w:val="single"/>
        </w:rPr>
        <w:t>286372</w:t>
      </w:r>
    </w:p>
    <w:p>
      <w:r>
        <w:t>@rootfiles If u want we can do some fucked up things if u want :)</w:t>
      </w:r>
    </w:p>
    <w:p>
      <w:r>
        <w:rPr>
          <w:b/>
          <w:u w:val="single"/>
        </w:rPr>
        <w:t>286373</w:t>
      </w:r>
    </w:p>
    <w:p>
      <w:r>
        <w:t>RT @ducksworldwide: Thing of beauty, Josh Manson you fucking animal https://t.co/0J68CmgkwI</w:t>
      </w:r>
    </w:p>
    <w:p>
      <w:r>
        <w:rPr>
          <w:b/>
          <w:u w:val="single"/>
        </w:rPr>
        <w:t>286374</w:t>
      </w:r>
    </w:p>
    <w:p>
      <w:r>
        <w:t>Every fucking time. I get the dumbass as teammates</w:t>
      </w:r>
    </w:p>
    <w:p>
      <w:r>
        <w:rPr>
          <w:b/>
          <w:u w:val="single"/>
        </w:rPr>
        <w:t>286375</w:t>
      </w:r>
    </w:p>
    <w:p>
      <w:r>
        <w:t>WHAT A FUCKING COCKTEASE, BIOWARE https://t.co/7QZwcel5qu</w:t>
      </w:r>
    </w:p>
    <w:p>
      <w:r>
        <w:rPr>
          <w:b/>
          <w:u w:val="single"/>
        </w:rPr>
        <w:t>286376</w:t>
      </w:r>
    </w:p>
    <w:p>
      <w:r>
        <w:t>@W1F1MAMI @bangmycouture coon? your a fucking racist.</w:t>
      </w:r>
    </w:p>
    <w:p>
      <w:r>
        <w:rPr>
          <w:b/>
          <w:u w:val="single"/>
        </w:rPr>
        <w:t>286377</w:t>
      </w:r>
    </w:p>
    <w:p>
      <w:r>
        <w:t>@Merrcy9 Hey Justin X. It's the fucking truth though brother.</w:t>
      </w:r>
    </w:p>
    <w:p>
      <w:r>
        <w:rPr>
          <w:b/>
          <w:u w:val="single"/>
        </w:rPr>
        <w:t>286378</w:t>
      </w:r>
    </w:p>
    <w:p>
      <w:r>
        <w:t>MY FUCKING LIFE. SOON SOON SOOOOOOON. https://t.co/pxj1ngbue4</w:t>
      </w:r>
    </w:p>
    <w:p>
      <w:r>
        <w:rPr>
          <w:b/>
          <w:u w:val="single"/>
        </w:rPr>
        <w:t>286379</w:t>
      </w:r>
    </w:p>
    <w:p>
      <w:r>
        <w:t>RT @shanedawson: trying to sell a TV show i wrote &amp;amp; i wanna make it so FUCKING bad.can we get #itgetsworseSHOW trending?? i wanna show them…</w:t>
      </w:r>
    </w:p>
    <w:p>
      <w:r>
        <w:rPr>
          <w:b/>
          <w:u w:val="single"/>
        </w:rPr>
        <w:t>286380</w:t>
      </w:r>
    </w:p>
    <w:p>
      <w:r>
        <w:t>@dc_mma talking all that BS about weight cutting to @Anthony_Rumble ... maybe yo fatass needs to hit heavyweight instead #AndNew</w:t>
      </w:r>
    </w:p>
    <w:p>
      <w:r>
        <w:rPr>
          <w:b/>
          <w:u w:val="single"/>
        </w:rPr>
        <w:t>286381</w:t>
      </w:r>
    </w:p>
    <w:p>
      <w:r>
        <w:t>Lmaoooo niggas already mad at me and I just got home 😂 #nevergetyabitchback</w:t>
      </w:r>
    </w:p>
    <w:p>
      <w:r>
        <w:rPr>
          <w:b/>
          <w:u w:val="single"/>
        </w:rPr>
        <w:t>286382</w:t>
      </w:r>
    </w:p>
    <w:p>
      <w:r>
        <w:t>RT @Deadspin: Look at this fucking asshole: https://t.co/4k7cNKY8YB https://t.co/6wgqgEhkV3</w:t>
      </w:r>
    </w:p>
    <w:p>
      <w:r>
        <w:rPr>
          <w:b/>
          <w:u w:val="single"/>
        </w:rPr>
        <w:t>286383</w:t>
      </w:r>
    </w:p>
    <w:p>
      <w:r>
        <w:t>RT @CerromeZONE: This shit got me fuckin CRYINGGGGGG!! Cuz the lil nigga aint even want this stupid cut just look @ his face 😭😭😭😭 https://t…</w:t>
      </w:r>
    </w:p>
    <w:p>
      <w:r>
        <w:rPr>
          <w:b/>
          <w:u w:val="single"/>
        </w:rPr>
        <w:t>286384</w:t>
      </w:r>
    </w:p>
    <w:p>
      <w:r>
        <w:t>So the Tories are going to edit the laws we get from EU but not put them to the rest of the house? Deary me, we're fucked #brexit</w:t>
      </w:r>
    </w:p>
    <w:p>
      <w:r>
        <w:rPr>
          <w:b/>
          <w:u w:val="single"/>
        </w:rPr>
        <w:t>286385</w:t>
      </w:r>
    </w:p>
    <w:p>
      <w:r>
        <w:t>@hoagmaster Me too, Brad. I've lost count of the things that make me so damn mad in this administration.</w:t>
      </w:r>
    </w:p>
    <w:p>
      <w:r>
        <w:rPr>
          <w:b/>
          <w:u w:val="single"/>
        </w:rPr>
        <w:t>286386</w:t>
      </w:r>
    </w:p>
    <w:p>
      <w:r>
        <w:t>"Trump on Healthcare: I don't lose"</w:t>
        <w:br/>
        <w:br/>
        <w:t>Is that a fucking threat?</w:t>
      </w:r>
    </w:p>
    <w:p>
      <w:r>
        <w:rPr>
          <w:b/>
          <w:u w:val="single"/>
        </w:rPr>
        <w:t>286387</w:t>
      </w:r>
    </w:p>
    <w:p>
      <w:r>
        <w:t>@camilacabello97 fucking resist 🙏 https://t.co/T5r4JXc7UE</w:t>
      </w:r>
    </w:p>
    <w:p>
      <w:r>
        <w:rPr>
          <w:b/>
          <w:u w:val="single"/>
        </w:rPr>
        <w:t>286388</w:t>
      </w:r>
    </w:p>
    <w:p>
      <w:r>
        <w:t>And... Kept awake by my fucking guts again. *watches robot wars on the phone instead of sleeping *</w:t>
      </w:r>
    </w:p>
    <w:p>
      <w:r>
        <w:rPr>
          <w:b/>
          <w:u w:val="single"/>
        </w:rPr>
        <w:t>286389</w:t>
      </w:r>
    </w:p>
    <w:p>
      <w:r>
        <w:t>I s2g if @Twitter ever introduce stories I'm fucking deactivating</w:t>
      </w:r>
    </w:p>
    <w:p>
      <w:r>
        <w:rPr>
          <w:b/>
          <w:u w:val="single"/>
        </w:rPr>
        <w:t>286390</w:t>
      </w:r>
    </w:p>
    <w:p>
      <w:r>
        <w:t>@SpeakerRyan Tired of Hillary's Lies coming out of your mouth! You will burn in hell for them! Your will is to destroy USA like Hillary &amp;amp; O tried to do!</w:t>
      </w:r>
    </w:p>
    <w:p>
      <w:r>
        <w:rPr>
          <w:b/>
          <w:u w:val="single"/>
        </w:rPr>
        <w:t>286391</w:t>
      </w:r>
    </w:p>
    <w:p>
      <w:r>
        <w:t xml:space="preserve">RT @memeyard: Me: *makes a bad joke* </w:t>
        <w:br/>
        <w:t xml:space="preserve">My mutuals: fuck off </w:t>
        <w:br/>
        <w:t>Me: https://t.co/AY4qDEJFdp</w:t>
      </w:r>
    </w:p>
    <w:p>
      <w:r>
        <w:rPr>
          <w:b/>
          <w:u w:val="single"/>
        </w:rPr>
        <w:t>286392</w:t>
      </w:r>
    </w:p>
    <w:p>
      <w:r>
        <w:t>RT @GirlThatsJack: He had me fucked up https://t.co/6MUCLsOZmv</w:t>
      </w:r>
    </w:p>
    <w:p>
      <w:r>
        <w:rPr>
          <w:b/>
          <w:u w:val="single"/>
        </w:rPr>
        <w:t>286393</w:t>
      </w:r>
    </w:p>
    <w:p>
      <w:r>
        <w:t>This reminds me of when that lesbian came to my job and got mad and called me "homophobic" because I wouldn't give her my number 😭😭😂😂</w:t>
      </w:r>
    </w:p>
    <w:p>
      <w:r>
        <w:rPr>
          <w:b/>
          <w:u w:val="single"/>
        </w:rPr>
        <w:t>286394</w:t>
      </w:r>
    </w:p>
    <w:p>
      <w:r>
        <w:t>RT @VidlerArron: Fucking hell you can be so wrong about someone 😂</w:t>
      </w:r>
    </w:p>
    <w:p>
      <w:r>
        <w:rPr>
          <w:b/>
          <w:u w:val="single"/>
        </w:rPr>
        <w:t>286395</w:t>
      </w:r>
    </w:p>
    <w:p>
      <w:r>
        <w:t>I would break my fucking TV https://t.co/2xJGWnLAx3</w:t>
      </w:r>
    </w:p>
    <w:p>
      <w:r>
        <w:rPr>
          <w:b/>
          <w:u w:val="single"/>
        </w:rPr>
        <w:t>286396</w:t>
      </w:r>
    </w:p>
    <w:p>
      <w:r>
        <w:t>RT @thisismagain: this gets me so fucking salty jfc https://t.co/BeE7OWW2YV</w:t>
      </w:r>
    </w:p>
    <w:p>
      <w:r>
        <w:rPr>
          <w:b/>
          <w:u w:val="single"/>
        </w:rPr>
        <w:t>286397</w:t>
      </w:r>
    </w:p>
    <w:p>
      <w:r>
        <w:t>Put fucking Kanter in man Steve Adam's pissing me off</w:t>
      </w:r>
    </w:p>
    <w:p>
      <w:r>
        <w:rPr>
          <w:b/>
          <w:u w:val="single"/>
        </w:rPr>
        <w:t>286398</w:t>
      </w:r>
    </w:p>
    <w:p>
      <w:r>
        <w:t>RT @LFCFansCorner: That challenge by Barkley is fucking horrid</w:t>
      </w:r>
    </w:p>
    <w:p>
      <w:r>
        <w:rPr>
          <w:b/>
          <w:u w:val="single"/>
        </w:rPr>
        <w:t>286399</w:t>
      </w:r>
    </w:p>
    <w:p>
      <w:r>
        <w:t>Yeah put us on TV when west broms 6'5 fucking lanky twats bin every set piece they get and rondon turns into prime Suarez 😷 https://t.co/e5EmR2WqGw</w:t>
      </w:r>
    </w:p>
    <w:p>
      <w:r>
        <w:rPr>
          <w:b/>
          <w:u w:val="single"/>
        </w:rPr>
        <w:t>286400</w:t>
      </w:r>
    </w:p>
    <w:p>
      <w:r>
        <w:t>RT @theswordcom: .@doctorjasun to @BruceBeckhamXXX "Suck my dick. Suck my dick. Suck my dick you fucking prick" #gayporn @TitanMen https://…</w:t>
      </w:r>
    </w:p>
    <w:p>
      <w:r>
        <w:rPr>
          <w:b/>
          <w:u w:val="single"/>
        </w:rPr>
        <w:t>286401</w:t>
      </w:r>
    </w:p>
    <w:p>
      <w:r>
        <w:t>@markiplier Well son of a fucking bitch https://t.co/om7Nq2C60U</w:t>
      </w:r>
    </w:p>
    <w:p>
      <w:r>
        <w:rPr>
          <w:b/>
          <w:u w:val="single"/>
        </w:rPr>
        <w:t>286402</w:t>
      </w:r>
    </w:p>
    <w:p>
      <w:r>
        <w:t>RT @sommerbailes98: One thing I can't fucking stand is a liar.</w:t>
      </w:r>
    </w:p>
    <w:p>
      <w:r>
        <w:rPr>
          <w:b/>
          <w:u w:val="single"/>
        </w:rPr>
        <w:t>286403</w:t>
      </w:r>
    </w:p>
    <w:p>
      <w:r>
        <w:t>Sakura Clicker? Jesus, Matthew, get a fucking life.</w:t>
      </w:r>
    </w:p>
    <w:p>
      <w:r>
        <w:rPr>
          <w:b/>
          <w:u w:val="single"/>
        </w:rPr>
        <w:t>286404</w:t>
      </w:r>
    </w:p>
    <w:p>
      <w:r>
        <w:t>@BookerT5x 5x 5x 5x 5x 5x you in the face, you fucking spastic.</w:t>
      </w:r>
    </w:p>
    <w:p>
      <w:r>
        <w:rPr>
          <w:b/>
          <w:u w:val="single"/>
        </w:rPr>
        <w:t>286405</w:t>
      </w:r>
    </w:p>
    <w:p>
      <w:r>
        <w:t>if you voted for trump or supported him. you are no longer allowed to fucking talk to me.</w:t>
      </w:r>
    </w:p>
    <w:p>
      <w:r>
        <w:rPr>
          <w:b/>
          <w:u w:val="single"/>
        </w:rPr>
        <w:t>286406</w:t>
      </w:r>
    </w:p>
    <w:p>
      <w:r>
        <w:t>Couple bitches had me fucked up had to learn how to be a savage 🖕🏾🤷🏽‍♀️</w:t>
      </w:r>
    </w:p>
    <w:p>
      <w:r>
        <w:rPr>
          <w:b/>
          <w:u w:val="single"/>
        </w:rPr>
        <w:t>286407</w:t>
      </w:r>
    </w:p>
    <w:p>
      <w:r>
        <w:t>I don't even sleep anymore I just take 1 hour naps every 2 hours. Sleep schedule mad fucked up</w:t>
      </w:r>
    </w:p>
    <w:p>
      <w:r>
        <w:rPr>
          <w:b/>
          <w:u w:val="single"/>
        </w:rPr>
        <w:t>286408</w:t>
      </w:r>
    </w:p>
    <w:p>
      <w:r>
        <w:t>RT @CerromeZONE: This shit got me fuckin CRYINGGGGGG!! Cuz the lil nigga aint even want this stupid cut just look @ his face 😭😭😭😭 https://t…</w:t>
      </w:r>
    </w:p>
    <w:p>
      <w:r>
        <w:rPr>
          <w:b/>
          <w:u w:val="single"/>
        </w:rPr>
        <w:t>286409</w:t>
      </w:r>
    </w:p>
    <w:p>
      <w:r>
        <w:t>RT @OhNoSheTwitnt: You are a fucking lunatic. https://t.co/x7U9TTCZgG</w:t>
      </w:r>
    </w:p>
    <w:p>
      <w:r>
        <w:rPr>
          <w:b/>
          <w:u w:val="single"/>
        </w:rPr>
        <w:t>286410</w:t>
      </w:r>
    </w:p>
    <w:p>
      <w:r>
        <w:t>RT @realchrishynes: @jonfavs If it's her fucking job, then why did she fucking lie about it?</w:t>
      </w:r>
    </w:p>
    <w:p>
      <w:r>
        <w:rPr>
          <w:b/>
          <w:u w:val="single"/>
        </w:rPr>
        <w:t>286411</w:t>
      </w:r>
    </w:p>
    <w:p>
      <w:r>
        <w:t>went to mckdanks and asked for a mcChicken meal and they didn't give me my fries &amp;amp; its shitty out so guess i'm just gonna be mad bout it</w:t>
      </w:r>
    </w:p>
    <w:p>
      <w:r>
        <w:rPr>
          <w:b/>
          <w:u w:val="single"/>
        </w:rPr>
        <w:t>286412</w:t>
      </w:r>
    </w:p>
    <w:p>
      <w:r>
        <w:t>Chicken Pot Pie Recipe | Chicken Pot Pie With Biscuits #cooking  #cook  #kitchen  #health -  https://t.co/sx2GO2Dea2</w:t>
      </w:r>
    </w:p>
    <w:p>
      <w:r>
        <w:rPr>
          <w:b/>
          <w:u w:val="single"/>
        </w:rPr>
        <w:t>286413</w:t>
      </w:r>
    </w:p>
    <w:p>
      <w:r>
        <w:t>EXACTLY MY FUCKING POINT ABOUT TODAYS SO CALLED HIPHOP https://t.co/vLiPQI0CGJ</w:t>
      </w:r>
    </w:p>
    <w:p>
      <w:r>
        <w:rPr>
          <w:b/>
          <w:u w:val="single"/>
        </w:rPr>
        <w:t>286414</w:t>
      </w:r>
    </w:p>
    <w:p>
      <w:r>
        <w:t>These birds that keep shitting on my car are asking to fucking die</w:t>
      </w:r>
    </w:p>
    <w:p>
      <w:r>
        <w:rPr>
          <w:b/>
          <w:u w:val="single"/>
        </w:rPr>
        <w:t>286415</w:t>
      </w:r>
    </w:p>
    <w:p>
      <w:r>
        <w:t>Whoever hit my fucking car, I will fucking find you.</w:t>
      </w:r>
    </w:p>
    <w:p>
      <w:r>
        <w:rPr>
          <w:b/>
          <w:u w:val="single"/>
        </w:rPr>
        <w:t>286416</w:t>
      </w:r>
    </w:p>
    <w:p>
      <w:r>
        <w:t>RT @Thesixler: Fucking cowards. this is why we can't rely on democrats they won't stick together even in the face of organized destruction…</w:t>
      </w:r>
    </w:p>
    <w:p>
      <w:r>
        <w:rPr>
          <w:b/>
          <w:u w:val="single"/>
        </w:rPr>
        <w:t>286417</w:t>
      </w:r>
    </w:p>
    <w:p>
      <w:r>
        <w:t>RT @the_ironsheik: HULK HOGAN IS NOT A JABRONI...... APRIL FOOLS DAY YOU FUCKING JABRONI</w:t>
      </w:r>
    </w:p>
    <w:p>
      <w:r>
        <w:rPr>
          <w:b/>
          <w:u w:val="single"/>
        </w:rPr>
        <w:t>286418</w:t>
      </w:r>
    </w:p>
    <w:p>
      <w:r>
        <w:t>RT @melax33: IF YOU GOT A FAT ASS IMA FUCKING LOOOOOOK IDC</w:t>
      </w:r>
    </w:p>
    <w:p>
      <w:r>
        <w:rPr>
          <w:b/>
          <w:u w:val="single"/>
        </w:rPr>
        <w:t>286419</w:t>
      </w:r>
    </w:p>
    <w:p>
      <w:r>
        <w:t>RT @heatherborkk: I swear i will not commit to any man until he provides everything i ask for and then some. Niggas too dirty to not get wh…</w:t>
      </w:r>
    </w:p>
    <w:p>
      <w:r>
        <w:rPr>
          <w:b/>
          <w:u w:val="single"/>
        </w:rPr>
        <w:t>286420</w:t>
      </w:r>
    </w:p>
    <w:p>
      <w:r>
        <w:t>RT @tmhpotter: EX FUCKING CUSE ME HARRY https://t.co/boa3tKE6Az</w:t>
      </w:r>
    </w:p>
    <w:p>
      <w:r>
        <w:rPr>
          <w:b/>
          <w:u w:val="single"/>
        </w:rPr>
        <w:t>286421</w:t>
      </w:r>
    </w:p>
    <w:p>
      <w:r>
        <w:t>#xxx,#PornFilms,#XFilms,#SexFilms  https://t.co/94BiFAgBOQ: Dumpy And Dirty Blond Bitch Hailey Holiday Got Mouth... https://t.co/opXKU9eqnQ</w:t>
      </w:r>
    </w:p>
    <w:p>
      <w:r>
        <w:rPr>
          <w:b/>
          <w:u w:val="single"/>
        </w:rPr>
        <w:t>286422</w:t>
      </w:r>
    </w:p>
    <w:p>
      <w:r>
        <w:t>I BUILT A FUCKING PARFAIT AD HERE DONT DO THIS AGAIN</w:t>
      </w:r>
    </w:p>
    <w:p>
      <w:r>
        <w:rPr>
          <w:b/>
          <w:u w:val="single"/>
        </w:rPr>
        <w:t>286423</w:t>
      </w:r>
    </w:p>
    <w:p>
      <w:r>
        <w:t>this hoe smell like piss and unseasoned fried chicken</w:t>
      </w:r>
    </w:p>
    <w:p>
      <w:r>
        <w:rPr>
          <w:b/>
          <w:u w:val="single"/>
        </w:rPr>
        <w:t>286424</w:t>
      </w:r>
    </w:p>
    <w:p>
      <w:r>
        <w:t>@realDonaldTrump @FoxNews lmfao, you're the fucking president getting his news from @foxandfriends</w:t>
      </w:r>
    </w:p>
    <w:p>
      <w:r>
        <w:rPr>
          <w:b/>
          <w:u w:val="single"/>
        </w:rPr>
        <w:t>286425</w:t>
      </w:r>
    </w:p>
    <w:p>
      <w:r>
        <w:t>RT @jamescharles: News Alert that's his fucking job https://t.co/XYtxpMlhzo</w:t>
      </w:r>
    </w:p>
    <w:p>
      <w:r>
        <w:rPr>
          <w:b/>
          <w:u w:val="single"/>
        </w:rPr>
        <w:t>286426</w:t>
      </w:r>
    </w:p>
    <w:p>
      <w:r>
        <w:t>100 FUCKING K LOOOOOOOOOOOOOOOOOOOOOOOOOOOOOOOOOOOOOOOOOOOOOOOOOOOOOOOOOOOOOOL https://t.co/9dwIEiuh7O</w:t>
      </w:r>
    </w:p>
    <w:p>
      <w:r>
        <w:rPr>
          <w:b/>
          <w:u w:val="single"/>
        </w:rPr>
        <w:t>286427</w:t>
      </w:r>
    </w:p>
    <w:p>
      <w:r>
        <w:t>Lets take down @RealSkipBayless he is an idiot looking for attention!!!! https://t.co/z4uEgP2eh0</w:t>
      </w:r>
    </w:p>
    <w:p>
      <w:r>
        <w:rPr>
          <w:b/>
          <w:u w:val="single"/>
        </w:rPr>
        <w:t>286428</w:t>
      </w:r>
    </w:p>
    <w:p>
      <w:r>
        <w:t>Fuck thats so sick i NEED THIS https://t.co/Vx0f8GDPqw</w:t>
      </w:r>
    </w:p>
    <w:p>
      <w:r>
        <w:rPr>
          <w:b/>
          <w:u w:val="single"/>
        </w:rPr>
        <w:t>286429</w:t>
      </w:r>
    </w:p>
    <w:p>
      <w:r>
        <w:t>RT @iamlucascoly: Y'all got me fucked up so what we been eating my nigga? https://t.co/ocM1N1B15i</w:t>
      </w:r>
    </w:p>
    <w:p>
      <w:r>
        <w:rPr>
          <w:b/>
          <w:u w:val="single"/>
        </w:rPr>
        <w:t>286430</w:t>
      </w:r>
    </w:p>
    <w:p>
      <w:r>
        <w:t xml:space="preserve">RT @Unover: ' When A Mf Got You So Fucked Up , You Gotta Read The Message 3-4 Times Before You Reply . </w:t>
        <w:br/>
        <w:br/>
        <w:t>😊😊😊😊😊😊😊😊😊😊😊</w:t>
      </w:r>
    </w:p>
    <w:p>
      <w:r>
        <w:rPr>
          <w:b/>
          <w:u w:val="single"/>
        </w:rPr>
        <w:t>286431</w:t>
      </w:r>
    </w:p>
    <w:p>
      <w:r>
        <w:t>RT @seupo: take a fucking sip babes ☕️ https://t.co/92Ys6Ih07i</w:t>
      </w:r>
    </w:p>
    <w:p>
      <w:r>
        <w:rPr>
          <w:b/>
          <w:u w:val="single"/>
        </w:rPr>
        <w:t>286432</w:t>
      </w:r>
    </w:p>
    <w:p>
      <w:r>
        <w:t>Fucking stoked for FX on Tuesday but not the marks/possible wounds we might get from the simulation rounds?</w:t>
      </w:r>
    </w:p>
    <w:p>
      <w:r>
        <w:rPr>
          <w:b/>
          <w:u w:val="single"/>
        </w:rPr>
        <w:t>286433</w:t>
      </w:r>
    </w:p>
    <w:p>
      <w:r>
        <w:t>RT @HEAV1SIDE: if ignorance is bliss, being republican must be fucking euphoric</w:t>
      </w:r>
    </w:p>
    <w:p>
      <w:r>
        <w:rPr>
          <w:b/>
          <w:u w:val="single"/>
        </w:rPr>
        <w:t>286434</w:t>
      </w:r>
    </w:p>
    <w:p>
      <w:r>
        <w:t>Get the fuck away from me</w:t>
        <w:br/>
        <w:t>I hate all of you, faithfully</w:t>
        <w:br/>
        <w:t>This world was never made for me</w:t>
      </w:r>
    </w:p>
    <w:p>
      <w:r>
        <w:rPr>
          <w:b/>
          <w:u w:val="single"/>
        </w:rPr>
        <w:t>286435</w:t>
      </w:r>
    </w:p>
    <w:p>
      <w:r>
        <w:t>RT @13ReasonsTV: This fucked me up. https://t.co/a4MUKOb2S1</w:t>
      </w:r>
    </w:p>
    <w:p>
      <w:r>
        <w:rPr>
          <w:b/>
          <w:u w:val="single"/>
        </w:rPr>
        <w:t>286436</w:t>
      </w:r>
    </w:p>
    <w:p>
      <w:r>
        <w:t>Even tho I alrdy know everything that's gonna happen in desperate housewives I still get fuckin pumped when I watch it again</w:t>
      </w:r>
    </w:p>
    <w:p>
      <w:r>
        <w:rPr>
          <w:b/>
          <w:u w:val="single"/>
        </w:rPr>
        <w:t>286437</w:t>
      </w:r>
    </w:p>
    <w:p>
      <w:r>
        <w:t>I hope @shunzayy doesn't get me another depressing ass novel for my birthday this year. pls buy me an iPhone</w:t>
      </w:r>
    </w:p>
    <w:p>
      <w:r>
        <w:rPr>
          <w:b/>
          <w:u w:val="single"/>
        </w:rPr>
        <w:t>286438</w:t>
      </w:r>
    </w:p>
    <w:p>
      <w:r>
        <w:t>Man... Aint nun in the world had to be that fucking crispy😂😩 https://t.co/wvZnGm2hWJ</w:t>
      </w:r>
    </w:p>
    <w:p>
      <w:r>
        <w:rPr>
          <w:b/>
          <w:u w:val="single"/>
        </w:rPr>
        <w:t>286439</w:t>
      </w:r>
    </w:p>
    <w:p>
      <w:r>
        <w:t>RT @emilymaull: fucking howling 😩😂😂 https://t.co/kjGmvLbBFr</w:t>
      </w:r>
    </w:p>
    <w:p>
      <w:r>
        <w:rPr>
          <w:b/>
          <w:u w:val="single"/>
        </w:rPr>
        <w:t>286440</w:t>
      </w:r>
    </w:p>
    <w:p>
      <w:r>
        <w:t>I don't hit girls but I'd fucking knock this bitch out if I caught her doing that to my kid 😤 https://t.co/ueyBHJpR84</w:t>
      </w:r>
    </w:p>
    <w:p>
      <w:r>
        <w:rPr>
          <w:b/>
          <w:u w:val="single"/>
        </w:rPr>
        <w:t>286441</w:t>
      </w:r>
    </w:p>
    <w:p>
      <w:r>
        <w:t>MAYBE YOU SHOULDN'T HAVE VOTED TO CONFIRM HIM YOU SPINELESS FUCKING ASSHOLE @marcorubio https://t.co/eqpnQxBxq4</w:t>
      </w:r>
    </w:p>
    <w:p>
      <w:r>
        <w:rPr>
          <w:b/>
          <w:u w:val="single"/>
        </w:rPr>
        <w:t>286442</w:t>
      </w:r>
    </w:p>
    <w:p>
      <w:r>
        <w:t>RT @Salvesayson: The awkward moment when you pull your blankets up and punch yourself in the damn face. #ALDUBTripNiKris</w:t>
      </w:r>
    </w:p>
    <w:p>
      <w:r>
        <w:rPr>
          <w:b/>
          <w:u w:val="single"/>
        </w:rPr>
        <w:t>286443</w:t>
      </w:r>
    </w:p>
    <w:p>
      <w:r>
        <w:t>RT @_Fuckimgoneee: Bitch I'm from that dirty ‼️🚨😵 #Challenge https://t.co/i9u3ySYiaD</w:t>
      </w:r>
    </w:p>
    <w:p>
      <w:r>
        <w:rPr>
          <w:b/>
          <w:u w:val="single"/>
        </w:rPr>
        <w:t>286444</w:t>
      </w:r>
    </w:p>
    <w:p>
      <w:r>
        <w:t>RT @Kayaa__: LMAOOOOOOOOOOOOOO they fucking farted in the video omfg 💀💀💀💀 https://t.co/FYYUkD2Eol</w:t>
      </w:r>
    </w:p>
    <w:p>
      <w:r>
        <w:rPr>
          <w:b/>
          <w:u w:val="single"/>
        </w:rPr>
        <w:t>286445</w:t>
      </w:r>
    </w:p>
    <w:p>
      <w:r>
        <w:t>@mflynnJR why don't you write #MAGA on everything anymore. Are you done cheerleading since Trump fucked your dad?</w:t>
      </w:r>
    </w:p>
    <w:p>
      <w:r>
        <w:rPr>
          <w:b/>
          <w:u w:val="single"/>
        </w:rPr>
        <w:t>286446</w:t>
      </w:r>
    </w:p>
    <w:p>
      <w:r>
        <w:t>The fucking legend says the truth https://t.co/QRmpZw4ZA6</w:t>
      </w:r>
    </w:p>
    <w:p>
      <w:r>
        <w:rPr>
          <w:b/>
          <w:u w:val="single"/>
        </w:rPr>
        <w:t>286447</w:t>
      </w:r>
    </w:p>
    <w:p>
      <w:r>
        <w:t>RT @shanedawson: trying to sell a TV show i wrote &amp;amp; i wanna make it so FUCKING bad.can we get #itgetsworseSHOW trending?? i wanna show them…</w:t>
      </w:r>
    </w:p>
    <w:p>
      <w:r>
        <w:rPr>
          <w:b/>
          <w:u w:val="single"/>
        </w:rPr>
        <w:t>286448</w:t>
      </w:r>
    </w:p>
    <w:p>
      <w:r>
        <w:t>Sick to shit of missed chances and fucking draws. Badly need to get a ruthless striker in the summer</w:t>
      </w:r>
    </w:p>
    <w:p>
      <w:r>
        <w:rPr>
          <w:b/>
          <w:u w:val="single"/>
        </w:rPr>
        <w:t>286449</w:t>
      </w:r>
    </w:p>
    <w:p>
      <w:r>
        <w:t>RT @kseulgis: what the fuck? how could we have let someone as stupid and impulsive as trump have access to fucking MISSILES? https://t.co/k…</w:t>
      </w:r>
    </w:p>
    <w:p>
      <w:r>
        <w:rPr>
          <w:b/>
          <w:u w:val="single"/>
        </w:rPr>
        <w:t>286450</w:t>
      </w:r>
    </w:p>
    <w:p>
      <w:r>
        <w:t>WHAT THE FUCK I HATE UNCLE GRANDPA WHY IS HE RUINING STEVEN UNIVERSE https://t.co/jrbw2IovdO</w:t>
      </w:r>
    </w:p>
    <w:p>
      <w:r>
        <w:rPr>
          <w:b/>
          <w:u w:val="single"/>
        </w:rPr>
        <w:t>286451</w:t>
      </w:r>
    </w:p>
    <w:p>
      <w:r>
        <w:t>RT @NaughtyNateXXX: Fucking @LanaRhoades' booty https://t.co/v3WxKWYVgs</w:t>
      </w:r>
    </w:p>
    <w:p>
      <w:r>
        <w:rPr>
          <w:b/>
          <w:u w:val="single"/>
        </w:rPr>
        <w:t>286452</w:t>
      </w:r>
    </w:p>
    <w:p>
      <w:r>
        <w:t>This bitch and her memes get me through the day but fucking hell @thick_brick https://t.co/WTGpsWoyml</w:t>
      </w:r>
    </w:p>
    <w:p>
      <w:r>
        <w:rPr>
          <w:b/>
          <w:u w:val="single"/>
        </w:rPr>
        <w:t>286453</w:t>
      </w:r>
    </w:p>
    <w:p>
      <w:r>
        <w:t>Yo these 2 grown ass adults is sitting in the fucking living room makin hella noise to fucking WWE wrestlemania like ion have school in am</w:t>
      </w:r>
    </w:p>
    <w:p>
      <w:r>
        <w:rPr>
          <w:b/>
          <w:u w:val="single"/>
        </w:rPr>
        <w:t>286454</w:t>
      </w:r>
    </w:p>
    <w:p>
      <w:r>
        <w:t>RT @Im_ep3: That hoe hit me a lil too hard!!! https://t.co/55viwmSoEe</w:t>
      </w:r>
    </w:p>
    <w:p>
      <w:r>
        <w:rPr>
          <w:b/>
          <w:u w:val="single"/>
        </w:rPr>
        <w:t>286455</w:t>
      </w:r>
    </w:p>
    <w:p>
      <w:r>
        <w:t>RT @_EhDee: @dannny32 @__CHEWYY im FUCKING GETTING THEM https://t.co/ug7y4ZmL5t</w:t>
      </w:r>
    </w:p>
    <w:p>
      <w:r>
        <w:rPr>
          <w:b/>
          <w:u w:val="single"/>
        </w:rPr>
        <w:t>286456</w:t>
      </w:r>
    </w:p>
    <w:p>
      <w:r>
        <w:t>this stupid fuck put raspberry juice in my protein smoothie oh my god</w:t>
      </w:r>
    </w:p>
    <w:p>
      <w:r>
        <w:rPr>
          <w:b/>
          <w:u w:val="single"/>
        </w:rPr>
        <w:t>286457</w:t>
      </w:r>
    </w:p>
    <w:p>
      <w:r>
        <w:t>Literally just chased my dog for 15 fucking minutes because my gram let him out 😡😡</w:t>
      </w:r>
    </w:p>
    <w:p>
      <w:r>
        <w:rPr>
          <w:b/>
          <w:u w:val="single"/>
        </w:rPr>
        <w:t>286458</w:t>
      </w:r>
    </w:p>
    <w:p>
      <w:r>
        <w:t>RT @now7grandkids: Look at this fucking asshole: https://t.co/6lUFO5Dp4w by #DrinkyMcGee via @c0nvey https://t.co/QBBhZO8hGZ</w:t>
      </w:r>
    </w:p>
    <w:p>
      <w:r>
        <w:rPr>
          <w:b/>
          <w:u w:val="single"/>
        </w:rPr>
        <w:t>286459</w:t>
      </w:r>
    </w:p>
    <w:p>
      <w:r>
        <w:t>Microwave Blender Toys Fruit Cutting Nursery Rhymes Learn Colors w/ Cutt...get  https://t.co/1WKZQ1GunJ</w:t>
      </w:r>
    </w:p>
    <w:p>
      <w:r>
        <w:rPr>
          <w:b/>
          <w:u w:val="single"/>
        </w:rPr>
        <w:t>286460</w:t>
      </w:r>
    </w:p>
    <w:p>
      <w:r>
        <w:t>Imagine if horoscopes weren't fake as fucking sin.</w:t>
      </w:r>
    </w:p>
    <w:p>
      <w:r>
        <w:rPr>
          <w:b/>
          <w:u w:val="single"/>
        </w:rPr>
        <w:t>286461</w:t>
      </w:r>
    </w:p>
    <w:p>
      <w:r>
        <w:t>RT @13ReasonsTV: This fucked me up. https://t.co/a4MUKOb2S1</w:t>
      </w:r>
    </w:p>
    <w:p>
      <w:r>
        <w:rPr>
          <w:b/>
          <w:u w:val="single"/>
        </w:rPr>
        <w:t>286462</w:t>
      </w:r>
    </w:p>
    <w:p>
      <w:r>
        <w:t>RT @Richie_l0c0: "Before I call u in the n word" she was so fucking hurt that he didn't like her Twinkie cakes 😭😭 https://t.co/QYF27fNcyM</w:t>
      </w:r>
    </w:p>
    <w:p>
      <w:r>
        <w:rPr>
          <w:b/>
          <w:u w:val="single"/>
        </w:rPr>
        <w:t>286463</w:t>
      </w:r>
    </w:p>
    <w:p>
      <w:r>
        <w:t>RT @the_ironsheik: HULK HOGAN IS NOT A JABRONI...... APRIL FOOLS DAY YOU FUCKING JABRONI</w:t>
      </w:r>
    </w:p>
    <w:p>
      <w:r>
        <w:rPr>
          <w:b/>
          <w:u w:val="single"/>
        </w:rPr>
        <w:t>286464</w:t>
      </w:r>
    </w:p>
    <w:p>
      <w:r>
        <w:t>Sometimes you fuck up and make yourself look like an idiot 😫</w:t>
      </w:r>
    </w:p>
    <w:p>
      <w:r>
        <w:rPr>
          <w:b/>
          <w:u w:val="single"/>
        </w:rPr>
        <w:t>286465</w:t>
      </w:r>
    </w:p>
    <w:p>
      <w:r>
        <w:t>"Toby has been cruising for a bruising for 12 years, and now I'm the cruise director and my name is captain bruising" fucking gold</w:t>
      </w:r>
    </w:p>
    <w:p>
      <w:r>
        <w:rPr>
          <w:b/>
          <w:u w:val="single"/>
        </w:rPr>
        <w:t>286466</w:t>
      </w:r>
    </w:p>
    <w:p>
      <w:r>
        <w:t xml:space="preserve">RT @Shannxo: Honestly sick of our fucking shit. TWO shots on target they had. FUCKING. TWO. </w:t>
        <w:br/>
        <w:br/>
        <w:t>1 point from 6 from Bournemouth. Pathetic.</w:t>
      </w:r>
    </w:p>
    <w:p>
      <w:r>
        <w:rPr>
          <w:b/>
          <w:u w:val="single"/>
        </w:rPr>
        <w:t>286467</w:t>
      </w:r>
    </w:p>
    <w:p>
      <w:r>
        <w:t>RT @desiredotink: "KYLIE FUCKING JENNER" - KYLIE https://t.co/p8xmhNqVAg</w:t>
      </w:r>
    </w:p>
    <w:p>
      <w:r>
        <w:rPr>
          <w:b/>
          <w:u w:val="single"/>
        </w:rPr>
        <w:t>286468</w:t>
      </w:r>
    </w:p>
    <w:p>
      <w:r>
        <w:t>RT @markiplier: In the car with my frands going FUCKING HYPERSPEED https://t.co/ggUuDZlAB5</w:t>
      </w:r>
    </w:p>
    <w:p>
      <w:r>
        <w:rPr>
          <w:b/>
          <w:u w:val="single"/>
        </w:rPr>
        <w:t>286469</w:t>
      </w:r>
    </w:p>
    <w:p>
      <w:r>
        <w:t>I'm at the function and forgot my fucking blunts bro</w:t>
      </w:r>
    </w:p>
    <w:p>
      <w:r>
        <w:rPr>
          <w:b/>
          <w:u w:val="single"/>
        </w:rPr>
        <w:t>286470</w:t>
      </w:r>
    </w:p>
    <w:p>
      <w:r>
        <w:t>https://t.co/S9XbPwVMah</w:t>
        <w:br/>
        <w:t>This aint a 10-4 either...</w:t>
        <w:br/>
        <w:t>Im sick n tired of u battle rap fags smfh</w:t>
      </w:r>
    </w:p>
    <w:p>
      <w:r>
        <w:rPr>
          <w:b/>
          <w:u w:val="single"/>
        </w:rPr>
        <w:t>286471</w:t>
      </w:r>
    </w:p>
    <w:p>
      <w:r>
        <w:t>Watch lesbian movie: https://t.co/MGAW4AbBd2</w:t>
        <w:br/>
        <w:t>Raylene and Julia Ann get fucked in the Ass https://t.co/IWNcapOq03</w:t>
      </w:r>
    </w:p>
    <w:p>
      <w:r>
        <w:rPr>
          <w:b/>
          <w:u w:val="single"/>
        </w:rPr>
        <w:t>286472</w:t>
      </w:r>
    </w:p>
    <w:p>
      <w:r>
        <w:t>RT @Ajia28: It's sad how bad my trust is fucked up😭🤦🏼‍♀️</w:t>
      </w:r>
    </w:p>
    <w:p>
      <w:r>
        <w:rPr>
          <w:b/>
          <w:u w:val="single"/>
        </w:rPr>
        <w:t>286473</w:t>
      </w:r>
    </w:p>
    <w:p>
      <w:r>
        <w:t>@imastargirl @siobhanturnerh salad?😂😂😂😂 you fucking tapped or wa?</w:t>
      </w:r>
    </w:p>
    <w:p>
      <w:r>
        <w:rPr>
          <w:b/>
          <w:u w:val="single"/>
        </w:rPr>
        <w:t>286474</w:t>
      </w:r>
    </w:p>
    <w:p>
      <w:r>
        <w:t>Kid I work with has the handwriting of a fourth-grader. It drives me fucking crazy.</w:t>
      </w:r>
    </w:p>
    <w:p>
      <w:r>
        <w:rPr>
          <w:b/>
          <w:u w:val="single"/>
        </w:rPr>
        <w:t>286475</w:t>
      </w:r>
    </w:p>
    <w:p>
      <w:r>
        <w:t>I don't work til 4 I got time fam you fake mad bitches on the tl so hurt over what Kendrick said</w:t>
      </w:r>
    </w:p>
    <w:p>
      <w:r>
        <w:rPr>
          <w:b/>
          <w:u w:val="single"/>
        </w:rPr>
        <w:t>286476</w:t>
      </w:r>
    </w:p>
    <w:p>
      <w:r>
        <w:t>@BillAndonov Baby my pussy si crazy for you come to see and lick it https://t.co/oNbgux8q5p</w:t>
      </w:r>
    </w:p>
    <w:p>
      <w:r>
        <w:rPr>
          <w:b/>
          <w:u w:val="single"/>
        </w:rPr>
        <w:t>286477</w:t>
      </w:r>
    </w:p>
    <w:p>
      <w:r>
        <w:t>yooooooooo its not a prank either im fucking lit https://t.co/HVvtFssKL8</w:t>
      </w:r>
    </w:p>
    <w:p>
      <w:r>
        <w:rPr>
          <w:b/>
          <w:u w:val="single"/>
        </w:rPr>
        <w:t>286478</w:t>
      </w:r>
    </w:p>
    <w:p>
      <w:r>
        <w:t>RT @Protect_Wldlife: UNBELIEVABLE!! This idiots selling 'potty trained' #Lion, #Tiger and #Cheetah cubs!! 😠😠 Feel frre to comment at https:…</w:t>
      </w:r>
    </w:p>
    <w:p>
      <w:r>
        <w:rPr>
          <w:b/>
          <w:u w:val="single"/>
        </w:rPr>
        <w:t>286479</w:t>
      </w:r>
    </w:p>
    <w:p>
      <w:r>
        <w:t>@TonoGraphic @kuruwelnegash He was sick of saving Naruto sorry ass</w:t>
      </w:r>
    </w:p>
    <w:p>
      <w:r>
        <w:rPr>
          <w:b/>
          <w:u w:val="single"/>
        </w:rPr>
        <w:t>286480</w:t>
      </w:r>
    </w:p>
    <w:p>
      <w:r>
        <w:t>RT @AndreaRussett: my sleep schedule is soo fucked 🙃</w:t>
      </w:r>
    </w:p>
    <w:p>
      <w:r>
        <w:rPr>
          <w:b/>
          <w:u w:val="single"/>
        </w:rPr>
        <w:t>286481</w:t>
      </w:r>
    </w:p>
    <w:p>
      <w:r>
        <w:t>RT @slickkslickk: Bruh😂😂 y'all boys so inconsiderate bro it's crazy. You wouldn't cry if you nigga died? You gotta put yaself in other peop…</w:t>
      </w:r>
    </w:p>
    <w:p>
      <w:r>
        <w:rPr>
          <w:b/>
          <w:u w:val="single"/>
        </w:rPr>
        <w:t>286482</w:t>
      </w:r>
    </w:p>
    <w:p>
      <w:r>
        <w:t>RT @jdice03: Trump Seeks Cuts To Pell Grants, HIV Research &amp;amp; Food Assistance</w:t>
        <w:br/>
        <w:t>✅ Cripple education access</w:t>
        <w:br/>
        <w:t>✅ Let the poor &amp;amp; sick die</w:t>
        <w:br/>
        <w:t>https://t…</w:t>
      </w:r>
    </w:p>
    <w:p>
      <w:r>
        <w:rPr>
          <w:b/>
          <w:u w:val="single"/>
        </w:rPr>
        <w:t>286483</w:t>
      </w:r>
    </w:p>
    <w:p>
      <w:r>
        <w:t>ive seen like 1-3 inches of snow (death metal music starts playing) fucking hardcore dude</w:t>
      </w:r>
    </w:p>
    <w:p>
      <w:r>
        <w:rPr>
          <w:b/>
          <w:u w:val="single"/>
        </w:rPr>
        <w:t>286484</w:t>
      </w:r>
    </w:p>
    <w:p>
      <w:r>
        <w:t>RT @LouiseMensch: Look At This Fucking Asshole &amp;lt;---- G.I. Joke  #Kushner  https://t.co/D8c6ge1oPY via @deadspin</w:t>
      </w:r>
    </w:p>
    <w:p>
      <w:r>
        <w:rPr>
          <w:b/>
          <w:u w:val="single"/>
        </w:rPr>
        <w:t>286485</w:t>
      </w:r>
    </w:p>
    <w:p>
      <w:r>
        <w:t>@thehill They will immediately forget all the idiotic things he's done &amp;amp; said at the drop of a hat &amp;amp; call him presidential &amp;amp; be proven wrong again</w:t>
      </w:r>
    </w:p>
    <w:p>
      <w:r>
        <w:rPr>
          <w:b/>
          <w:u w:val="single"/>
        </w:rPr>
        <w:t>286486</w:t>
      </w:r>
    </w:p>
    <w:p>
      <w:r>
        <w:t>I can't wait for lent to be over so I can get fucked up :)</w:t>
      </w:r>
    </w:p>
    <w:p>
      <w:r>
        <w:rPr>
          <w:b/>
          <w:u w:val="single"/>
        </w:rPr>
        <w:t>286487</w:t>
      </w:r>
    </w:p>
    <w:p>
      <w:r>
        <w:t>Looks like a suicide vest to me. We have fucking amateurs running around the world in our name. @frangeladuo @SMShow https://t.co/tHx8oS2Qxi</w:t>
      </w:r>
    </w:p>
    <w:p>
      <w:r>
        <w:rPr>
          <w:b/>
          <w:u w:val="single"/>
        </w:rPr>
        <w:t>286488</w:t>
      </w:r>
    </w:p>
    <w:p>
      <w:r>
        <w:t>#Feminism2017 DOESN'T KNOW WHAT A FUCKING WOMAN IS.</w:t>
      </w:r>
    </w:p>
    <w:p>
      <w:r>
        <w:rPr>
          <w:b/>
          <w:u w:val="single"/>
        </w:rPr>
        <w:t>286489</w:t>
      </w:r>
    </w:p>
    <w:p>
      <w:r>
        <w:t>RT @NoHoesMo: do u miss me like I miss u</w:t>
        <w:br/>
        <w:t>fucked around and got attached to u</w:t>
      </w:r>
    </w:p>
    <w:p>
      <w:r>
        <w:rPr>
          <w:b/>
          <w:u w:val="single"/>
        </w:rPr>
        <w:t>286490</w:t>
      </w:r>
    </w:p>
    <w:p>
      <w:r>
        <w:t xml:space="preserve">My heart too bad to be fucking with this </w:t>
        <w:br/>
        <w:t>https://t.co/VAB2AsZMJH</w:t>
      </w:r>
    </w:p>
    <w:p>
      <w:r>
        <w:rPr>
          <w:b/>
          <w:u w:val="single"/>
        </w:rPr>
        <w:t>286491</w:t>
      </w:r>
    </w:p>
    <w:p>
      <w:r>
        <w:t>RT @Andrewihab98: I need to get out of this fucking mood</w:t>
      </w:r>
    </w:p>
    <w:p>
      <w:r>
        <w:rPr>
          <w:b/>
          <w:u w:val="single"/>
        </w:rPr>
        <w:t>286492</w:t>
      </w:r>
    </w:p>
    <w:p>
      <w:r>
        <w:t>@yungvnasty I told him to watch  who he was fucking with you know where he at ?</w:t>
      </w:r>
    </w:p>
    <w:p>
      <w:r>
        <w:rPr>
          <w:b/>
          <w:u w:val="single"/>
        </w:rPr>
        <w:t>286493</w:t>
      </w:r>
    </w:p>
    <w:p>
      <w:r>
        <w:t>@Kyron_H I'm fucking cryin. Like stop playing in my face</w:t>
      </w:r>
    </w:p>
    <w:p>
      <w:r>
        <w:rPr>
          <w:b/>
          <w:u w:val="single"/>
        </w:rPr>
        <w:t>286494</w:t>
      </w:r>
    </w:p>
    <w:p>
      <w:r>
        <w:t>@HuffPostUK Unless Cameron was in the fucking studio, no-one got destroyed.</w:t>
      </w:r>
    </w:p>
    <w:p>
      <w:r>
        <w:rPr>
          <w:b/>
          <w:u w:val="single"/>
        </w:rPr>
        <w:t>286495</w:t>
      </w:r>
    </w:p>
    <w:p>
      <w:r>
        <w:t>RT @MichaelRapaport: Sick Fuck Of the Year! I wanna pat this nasty fuck down.Lock Him Up https://t.co/Idu4kl9lik</w:t>
      </w:r>
    </w:p>
    <w:p>
      <w:r>
        <w:rPr>
          <w:b/>
          <w:u w:val="single"/>
        </w:rPr>
        <w:t>286496</w:t>
      </w:r>
    </w:p>
    <w:p>
      <w:r>
        <w:t>RT @prozdkp: when you're mad at video games but controllers are expensive as hell https://t.co/3uBM6t6XTH</w:t>
      </w:r>
    </w:p>
    <w:p>
      <w:r>
        <w:rPr>
          <w:b/>
          <w:u w:val="single"/>
        </w:rPr>
        <w:t>286497</w:t>
      </w:r>
    </w:p>
    <w:p>
      <w:r>
        <w:t>RT @shanedawson: trying to sell a TV show i wrote &amp;amp; i wanna make it so FUCKING bad.can we get #itgetsworseSHOW trending?? i wanna show them…</w:t>
      </w:r>
    </w:p>
    <w:p>
      <w:r>
        <w:rPr>
          <w:b/>
          <w:u w:val="single"/>
        </w:rPr>
        <w:t>286498</w:t>
      </w:r>
    </w:p>
    <w:p>
      <w:r>
        <w:t>2017 and the world is fucked https://t.co/keydWbsreu</w:t>
      </w:r>
    </w:p>
    <w:p>
      <w:r>
        <w:rPr>
          <w:b/>
          <w:u w:val="single"/>
        </w:rPr>
        <w:t>286499</w:t>
      </w:r>
    </w:p>
    <w:p>
      <w:r>
        <w:t>@FeyiOgunyeye Well..... if you consider the fact that ass size increase comes with waist size increase, it's sad and painful ☹️</w:t>
      </w:r>
    </w:p>
    <w:p>
      <w:r>
        <w:rPr>
          <w:b/>
          <w:u w:val="single"/>
        </w:rPr>
        <w:t>286500</w:t>
      </w:r>
    </w:p>
    <w:p>
      <w:r>
        <w:t>Fucking come on, Shadab Khan what a talent. Four wickets for him.</w:t>
      </w:r>
    </w:p>
    <w:p>
      <w:r>
        <w:rPr>
          <w:b/>
          <w:u w:val="single"/>
        </w:rPr>
        <w:t>286501</w:t>
      </w:r>
    </w:p>
    <w:p>
      <w:r>
        <w:t>RT @SlimGyalDem: I overthink every fucking thing 😒</w:t>
      </w:r>
    </w:p>
    <w:p>
      <w:r>
        <w:rPr>
          <w:b/>
          <w:u w:val="single"/>
        </w:rPr>
        <w:t>286502</w:t>
      </w:r>
    </w:p>
    <w:p>
      <w:r>
        <w:t>RT @Stonekettle: Fox News always literally the stupidest fucking thing you'll hear all day</w:t>
        <w:br/>
        <w:br/>
        <w:t>No, dipshit, it's because her dad is the PRESID…</w:t>
      </w:r>
    </w:p>
    <w:p>
      <w:r>
        <w:rPr>
          <w:b/>
          <w:u w:val="single"/>
        </w:rPr>
        <w:t>286503</w:t>
      </w:r>
    </w:p>
    <w:p>
      <w:r>
        <w:t>RT @BigDawgKeda: These lil bitches dirty af 😭💯 #LHHATL</w:t>
      </w:r>
    </w:p>
    <w:p>
      <w:r>
        <w:rPr>
          <w:b/>
          <w:u w:val="single"/>
        </w:rPr>
        <w:t>286504</w:t>
      </w:r>
    </w:p>
    <w:p>
      <w:r>
        <w:t>RT @Sunnyflowah: Elote, sweetie. I'm so sorry I'm so sorry that an ugly ass bitch like this would even do this, oh my god. https://t.co/3mI…</w:t>
      </w:r>
    </w:p>
    <w:p>
      <w:r>
        <w:rPr>
          <w:b/>
          <w:u w:val="single"/>
        </w:rPr>
        <w:t>286505</w:t>
      </w:r>
    </w:p>
    <w:p>
      <w:r>
        <w:t>RT @stylish_ap: I deadass wanna fight cuz everybody got me fucked up</w:t>
      </w:r>
    </w:p>
    <w:p>
      <w:r>
        <w:rPr>
          <w:b/>
          <w:u w:val="single"/>
        </w:rPr>
        <w:t>286506</w:t>
      </w:r>
    </w:p>
    <w:p>
      <w:r>
        <w:t>our fucking insurance won't pay for the damages because they consider this "an act of god"</w:t>
      </w:r>
    </w:p>
    <w:p>
      <w:r>
        <w:rPr>
          <w:b/>
          <w:u w:val="single"/>
        </w:rPr>
        <w:t>286507</w:t>
      </w:r>
    </w:p>
    <w:p>
      <w:r>
        <w:t>On today's episode of "I shouldn't be awake", we find Ian still fUCKING AWAKE EVEN THOUGH HE HAS TO BE AWAKE IN 5 HOURS</w:t>
      </w:r>
    </w:p>
    <w:p>
      <w:r>
        <w:rPr>
          <w:b/>
          <w:u w:val="single"/>
        </w:rPr>
        <w:t>286508</w:t>
      </w:r>
    </w:p>
    <w:p>
      <w:r>
        <w:t>RT @NintendoFilms: this will have a fucking anime https://t.co/wXfmnEef3p</w:t>
      </w:r>
    </w:p>
    <w:p>
      <w:r>
        <w:rPr>
          <w:b/>
          <w:u w:val="single"/>
        </w:rPr>
        <w:t>286509</w:t>
      </w:r>
    </w:p>
    <w:p>
      <w:r>
        <w:t>If I didn't ask for your opinion, then I obviously don't fucking need it 🤷🏽‍♀️</w:t>
      </w:r>
    </w:p>
    <w:p>
      <w:r>
        <w:rPr>
          <w:b/>
          <w:u w:val="single"/>
        </w:rPr>
        <w:t>286510</w:t>
      </w:r>
    </w:p>
    <w:p>
      <w:r>
        <w:t>RT @bumpin_mama: I think I seized the wrong fucking day.</w:t>
      </w:r>
    </w:p>
    <w:p>
      <w:r>
        <w:rPr>
          <w:b/>
          <w:u w:val="single"/>
        </w:rPr>
        <w:t>286511</w:t>
      </w:r>
    </w:p>
    <w:p>
      <w:r>
        <w:t>Hey @SenateMajLdr, you sir are a FUCKING HYPOCRITE!!!!  YOU'VE BEEN AROUND WAY TOO LONG, IT'S TIME FOR PEOPLE LIKE YOU TO GO AWAY!!!!!</w:t>
      </w:r>
    </w:p>
    <w:p>
      <w:r>
        <w:rPr>
          <w:b/>
          <w:u w:val="single"/>
        </w:rPr>
        <w:t>286512</w:t>
      </w:r>
    </w:p>
    <w:p>
      <w:r>
        <w:t>So you're asking why we didn't ask students to think in the mind of a rapist and why they rape? You're fucked up pal https://t.co/3AwOq2LfOQ</w:t>
      </w:r>
    </w:p>
    <w:p>
      <w:r>
        <w:rPr>
          <w:b/>
          <w:u w:val="single"/>
        </w:rPr>
        <w:t>286513</w:t>
      </w:r>
    </w:p>
    <w:p>
      <w:r>
        <w:t>This is our fucking city @ Shake Shack https://t.co/c1MLFil8oi</w:t>
      </w:r>
    </w:p>
    <w:p>
      <w:r>
        <w:rPr>
          <w:b/>
          <w:u w:val="single"/>
        </w:rPr>
        <w:t>286514</w:t>
      </w:r>
    </w:p>
    <w:p>
      <w:r>
        <w:t>@ArianaGrande @bocapotion Fuck this I give up idk why you hate me</w:t>
      </w:r>
    </w:p>
    <w:p>
      <w:r>
        <w:rPr>
          <w:b/>
          <w:u w:val="single"/>
        </w:rPr>
        <w:t>286515</w:t>
      </w:r>
    </w:p>
    <w:p>
      <w:r>
        <w:t>tryna look out for a nigga got me fucked over but I promise u this just the beginning</w:t>
      </w:r>
    </w:p>
    <w:p>
      <w:r>
        <w:rPr>
          <w:b/>
          <w:u w:val="single"/>
        </w:rPr>
        <w:t>286516</w:t>
      </w:r>
    </w:p>
    <w:p>
      <w:r>
        <w:t>RT @shanedawson: trying to sell a TV show i wrote &amp;amp; i wanna make it so FUCKING bad.can we get #itgetsworseSHOW trending?? i wanna show them…</w:t>
      </w:r>
    </w:p>
    <w:p>
      <w:r>
        <w:rPr>
          <w:b/>
          <w:u w:val="single"/>
        </w:rPr>
        <w:t>286517</w:t>
      </w:r>
    </w:p>
    <w:p>
      <w:r>
        <w:t>RT @D_Mosleyy: Who raised these niggas folk ? You don't hit a girl no matter what ....this makes me so mad ...niggas is bitches https://t.c…</w:t>
      </w:r>
    </w:p>
    <w:p>
      <w:r>
        <w:rPr>
          <w:b/>
          <w:u w:val="single"/>
        </w:rPr>
        <w:t>286518</w:t>
      </w:r>
    </w:p>
    <w:p>
      <w:r>
        <w:t>RT @Deadspin: Look at this fucking asshole: https://t.co/4k7cNKY8YB https://t.co/6wgqgEhkV3</w:t>
      </w:r>
    </w:p>
    <w:p>
      <w:r>
        <w:rPr>
          <w:b/>
          <w:u w:val="single"/>
        </w:rPr>
        <w:t>286519</w:t>
      </w:r>
    </w:p>
    <w:p>
      <w:r>
        <w:t>Is it bad to take pristiq and telfast together? Cos I have some crazy ass jitters considering I'm also tired af</w:t>
      </w:r>
    </w:p>
    <w:p>
      <w:r>
        <w:rPr>
          <w:b/>
          <w:u w:val="single"/>
        </w:rPr>
        <w:t>286520</w:t>
      </w:r>
    </w:p>
    <w:p>
      <w:r>
        <w:t>@dysinger I took one look at that and  noped the fuck out of there! Thank god for servant-purescript!</w:t>
      </w:r>
    </w:p>
    <w:p>
      <w:r>
        <w:rPr>
          <w:b/>
          <w:u w:val="single"/>
        </w:rPr>
        <w:t>286521</w:t>
      </w:r>
    </w:p>
    <w:p>
      <w:r>
        <w:t>RT @MarqBeezy: Parking lots in janaf will have you all fucked up</w:t>
      </w:r>
    </w:p>
    <w:p>
      <w:r>
        <w:rPr>
          <w:b/>
          <w:u w:val="single"/>
        </w:rPr>
        <w:t>286522</w:t>
      </w:r>
    </w:p>
    <w:p>
      <w:r>
        <w:t>I swear someone gave me "the ojo" Bc what are the fucking odds</w:t>
      </w:r>
    </w:p>
    <w:p>
      <w:r>
        <w:rPr>
          <w:b/>
          <w:u w:val="single"/>
        </w:rPr>
        <w:t>286523</w:t>
      </w:r>
    </w:p>
    <w:p>
      <w:r>
        <w:t>@FootyAccums I'm fucking done https://t.co/gUZjz3kxUy</w:t>
      </w:r>
    </w:p>
    <w:p>
      <w:r>
        <w:rPr>
          <w:b/>
          <w:u w:val="single"/>
        </w:rPr>
        <w:t>286524</w:t>
      </w:r>
    </w:p>
    <w:p>
      <w:r>
        <w:t>@CDIENNDNIIS2 @TelegraphSci You dumb , stupid idiot</w:t>
      </w:r>
    </w:p>
    <w:p>
      <w:r>
        <w:rPr>
          <w:b/>
          <w:u w:val="single"/>
        </w:rPr>
        <w:t>286525</w:t>
      </w:r>
    </w:p>
    <w:p>
      <w:r>
        <w:t>who said ariana her makeup is always fucked up?😍😍😍 I don't see it 😍 https://t.co/mUOArsbY6j</w:t>
      </w:r>
    </w:p>
    <w:p>
      <w:r>
        <w:rPr>
          <w:b/>
          <w:u w:val="single"/>
        </w:rPr>
        <w:t>286526</w:t>
      </w:r>
    </w:p>
    <w:p>
      <w:r>
        <w:t>RT @iamjojo: FUCKING LIVING DYING AND RESURRECTING OVER THIS https://t.co/2G4v7M0jmB</w:t>
      </w:r>
    </w:p>
    <w:p>
      <w:r>
        <w:rPr>
          <w:b/>
          <w:u w:val="single"/>
        </w:rPr>
        <w:t>286527</w:t>
      </w:r>
    </w:p>
    <w:p>
      <w:r>
        <w:t>RT @13ReasonsFans: this fucked me up https://t.co/58gm0yEn6Y</w:t>
      </w:r>
    </w:p>
    <w:p>
      <w:r>
        <w:rPr>
          <w:b/>
          <w:u w:val="single"/>
        </w:rPr>
        <w:t>286528</w:t>
      </w:r>
    </w:p>
    <w:p>
      <w:r>
        <w:t>Fucked up week im so not looking forward for anything ah</w:t>
      </w:r>
    </w:p>
    <w:p>
      <w:r>
        <w:rPr>
          <w:b/>
          <w:u w:val="single"/>
        </w:rPr>
        <w:t>286529</w:t>
      </w:r>
    </w:p>
    <w:p>
      <w:r>
        <w:t>jacob whitesides is my fucking world and no one will change that https://t.co/0UOoTPX4ic</w:t>
      </w:r>
    </w:p>
    <w:p>
      <w:r>
        <w:rPr>
          <w:b/>
          <w:u w:val="single"/>
        </w:rPr>
        <w:t>286530</w:t>
      </w:r>
    </w:p>
    <w:p>
      <w:r>
        <w:t>RT @MatCro: The sweariest animal in Africa is the hippopottymouth. Closely followed by the fucking giraffe.</w:t>
      </w:r>
    </w:p>
    <w:p>
      <w:r>
        <w:rPr>
          <w:b/>
          <w:u w:val="single"/>
        </w:rPr>
        <w:t>286531</w:t>
      </w:r>
    </w:p>
    <w:p>
      <w:r>
        <w:t>RT @prozdkp: when you're mad at video games but controllers are expensive as hell https://t.co/3uBM6t6XTH</w:t>
      </w:r>
    </w:p>
    <w:p>
      <w:r>
        <w:rPr>
          <w:b/>
          <w:u w:val="single"/>
        </w:rPr>
        <w:t>286532</w:t>
      </w:r>
    </w:p>
    <w:p>
      <w:r>
        <w:t>If i EVER quit fuckin witchu ...... jus know YOU the one that fucked up, not me</w:t>
      </w:r>
    </w:p>
    <w:p>
      <w:r>
        <w:rPr>
          <w:b/>
          <w:u w:val="single"/>
        </w:rPr>
        <w:t>286533</w:t>
      </w:r>
    </w:p>
    <w:p>
      <w:r>
        <w:t>@oak_leafs Can I call tonight a collapse? They fucking imploded.</w:t>
      </w:r>
    </w:p>
    <w:p>
      <w:r>
        <w:rPr>
          <w:b/>
          <w:u w:val="single"/>
        </w:rPr>
        <w:t>286534</w:t>
      </w:r>
    </w:p>
    <w:p>
      <w:r>
        <w:t>RT @Fi79: Everyone knows they're called Easter eggs, whether it's on a fucking poster or not.</w:t>
      </w:r>
    </w:p>
    <w:p>
      <w:r>
        <w:rPr>
          <w:b/>
          <w:u w:val="single"/>
        </w:rPr>
        <w:t>286535</w:t>
      </w:r>
    </w:p>
    <w:p>
      <w:r>
        <w:t>RT @13ReasonsFans: this fucked me up https://t.co/58gm0yEn6Y</w:t>
      </w:r>
    </w:p>
    <w:p>
      <w:r>
        <w:rPr>
          <w:b/>
          <w:u w:val="single"/>
        </w:rPr>
        <w:t>286536</w:t>
      </w:r>
    </w:p>
    <w:p>
      <w:r>
        <w:t>I know people be thinking I be sounding crazy like don't she got a Nigga .... Hold up wait 🔂 They wouldn't believe me if I told THEM 🆗▶</w:t>
      </w:r>
    </w:p>
    <w:p>
      <w:r>
        <w:rPr>
          <w:b/>
          <w:u w:val="single"/>
        </w:rPr>
        <w:t>286537</w:t>
      </w:r>
    </w:p>
    <w:p>
      <w:r>
        <w:t>ARGH DAMN IT I DESERVE DEATH FOR THIS GOD FUCKING DAMN IT</w:t>
      </w:r>
    </w:p>
    <w:p>
      <w:r>
        <w:rPr>
          <w:b/>
          <w:u w:val="single"/>
        </w:rPr>
        <w:t>286538</w:t>
      </w:r>
    </w:p>
    <w:p>
      <w:r>
        <w:t>raccoons are diseased pieces of garbage that have overrun my city and should all go to the butt of hell https://t.co/bbgy41kxO2</w:t>
      </w:r>
    </w:p>
    <w:p>
      <w:r>
        <w:rPr>
          <w:b/>
          <w:u w:val="single"/>
        </w:rPr>
        <w:t>286539</w:t>
      </w:r>
    </w:p>
    <w:p>
      <w:r>
        <w:t>RT @Arctic__char: How the GOP operates. Defund money for programs and change rules, (Gorsuch) when they don't get their fucking way. https:…</w:t>
      </w:r>
    </w:p>
    <w:p>
      <w:r>
        <w:rPr>
          <w:b/>
          <w:u w:val="single"/>
        </w:rPr>
        <w:t>286540</w:t>
      </w:r>
    </w:p>
    <w:p>
      <w:r>
        <w:t>clay: who what how when where why</w:t>
        <w:br/>
        <w:t>me: fiNISH THE FUCKING TAPES https://t.co/QOxbrUyl9T</w:t>
      </w:r>
    </w:p>
    <w:p>
      <w:r>
        <w:rPr>
          <w:b/>
          <w:u w:val="single"/>
        </w:rPr>
        <w:t>286541</w:t>
      </w:r>
    </w:p>
    <w:p>
      <w:r>
        <w:t>RT @Sleezy_Money22: Baby that pussy wetter than chicken noodle soup 😭</w:t>
      </w:r>
    </w:p>
    <w:p>
      <w:r>
        <w:rPr>
          <w:b/>
          <w:u w:val="single"/>
        </w:rPr>
        <w:t>286542</w:t>
      </w:r>
    </w:p>
    <w:p>
      <w:r>
        <w:t>Hateful, arrogant bastards. How in hell are we to survive with Crazy Horse trumputin &amp;amp; his mis-administration at the helm?#Russiagate https://t.co/DB1lYP3pOf</w:t>
      </w:r>
    </w:p>
    <w:p>
      <w:r>
        <w:rPr>
          <w:b/>
          <w:u w:val="single"/>
        </w:rPr>
        <w:t>286543</w:t>
      </w:r>
    </w:p>
    <w:p>
      <w:r>
        <w:t>I'm so sick of these "unwritten rules". If you don't want to be humiliated, play some fucking defense. #TheStarters #ImWithLance</w:t>
      </w:r>
    </w:p>
    <w:p>
      <w:r>
        <w:rPr>
          <w:b/>
          <w:u w:val="single"/>
        </w:rPr>
        <w:t>286544</w:t>
      </w:r>
    </w:p>
    <w:p>
      <w:r>
        <w:t>RT @shanedawson: trying to sell a TV show i wrote &amp;amp; i wanna make it so FUCKING bad.can we get #itgetsworseSHOW trending?? i wanna show them…</w:t>
      </w:r>
    </w:p>
    <w:p>
      <w:r>
        <w:rPr>
          <w:b/>
          <w:u w:val="single"/>
        </w:rPr>
        <w:t>286545</w:t>
      </w:r>
    </w:p>
    <w:p>
      <w:r>
        <w:t>FUCKING HELL. @DILLONFRANCIS @NGHTMRE https://t.co/nWhZIKtmou</w:t>
      </w:r>
    </w:p>
    <w:p>
      <w:r>
        <w:rPr>
          <w:b/>
          <w:u w:val="single"/>
        </w:rPr>
        <w:t>286546</w:t>
      </w:r>
    </w:p>
    <w:p>
      <w:r>
        <w:t>My manager got me fucked up putting me on schedule for 11 days in a row w/ no days off</w:t>
      </w:r>
    </w:p>
    <w:p>
      <w:r>
        <w:rPr>
          <w:b/>
          <w:u w:val="single"/>
        </w:rPr>
        <w:t>286547</w:t>
      </w:r>
    </w:p>
    <w:p>
      <w:r>
        <w:t>RT @LVGHSTmusic: i was feeling like a fucking piece of garbage so i ordered clothes</w:t>
        <w:br/>
        <w:t>a LOT of clothes</w:t>
      </w:r>
    </w:p>
    <w:p>
      <w:r>
        <w:rPr>
          <w:b/>
          <w:u w:val="single"/>
        </w:rPr>
        <w:t>286548</w:t>
      </w:r>
    </w:p>
    <w:p>
      <w:r>
        <w:t>RT @Baddzoee: Without that lace &amp;amp; makeup, you bitches DEAD UGLY!!!!!</w:t>
      </w:r>
    </w:p>
    <w:p>
      <w:r>
        <w:rPr>
          <w:b/>
          <w:u w:val="single"/>
        </w:rPr>
        <w:t>286549</w:t>
      </w:r>
    </w:p>
    <w:p>
      <w:r>
        <w:t>RT @sIytherinlester: you fucking walnut @fuckingfeIix https://t.co/l4hk9HtVdR</w:t>
      </w:r>
    </w:p>
    <w:p>
      <w:r>
        <w:rPr>
          <w:b/>
          <w:u w:val="single"/>
        </w:rPr>
        <w:t>286550</w:t>
      </w:r>
    </w:p>
    <w:p>
      <w:r>
        <w:t>@sensitivesar Let's fucking go let's find her and fuckn Nygma and let's fucking get it</w:t>
      </w:r>
    </w:p>
    <w:p>
      <w:r>
        <w:rPr>
          <w:b/>
          <w:u w:val="single"/>
        </w:rPr>
        <w:t>286551</w:t>
      </w:r>
    </w:p>
    <w:p>
      <w:r>
        <w:t>RT @elijahdaniel: our comments section is a fucking disaster https://t.co/r2c58r55kB</w:t>
      </w:r>
    </w:p>
    <w:p>
      <w:r>
        <w:rPr>
          <w:b/>
          <w:u w:val="single"/>
        </w:rPr>
        <w:t>286552</w:t>
      </w:r>
    </w:p>
    <w:p>
      <w:r>
        <w:t>RT @shanedawson: trying to sell a TV show i wrote &amp;amp; i wanna make it so FUCKING bad.can we get #itgetsworseSHOW trending?? i wanna show them…</w:t>
      </w:r>
    </w:p>
    <w:p>
      <w:r>
        <w:rPr>
          <w:b/>
          <w:u w:val="single"/>
        </w:rPr>
        <w:t>286553</w:t>
      </w:r>
    </w:p>
    <w:p>
      <w:r>
        <w:t>RT @ReaderAdrift: This is insanely dangerous. The conservative party is fucking nuts... https://t.co/pkxk0P6GPT</w:t>
      </w:r>
    </w:p>
    <w:p>
      <w:r>
        <w:rPr>
          <w:b/>
          <w:u w:val="single"/>
        </w:rPr>
        <w:t>286554</w:t>
      </w:r>
    </w:p>
    <w:p>
      <w:r>
        <w:t>RT @MallowyGoodness: April Fools is coming up and: dont</w:t>
        <w:br/>
        <w:br/>
        <w:t>Just fucking don't</w:t>
      </w:r>
    </w:p>
    <w:p>
      <w:r>
        <w:rPr>
          <w:b/>
          <w:u w:val="single"/>
        </w:rPr>
        <w:t>286555</w:t>
      </w:r>
    </w:p>
    <w:p>
      <w:r>
        <w:t>Well the moonlandingz was the biggest fucking disappointment 45 minute set ooh you're pushing it a bit there guys</w:t>
      </w:r>
    </w:p>
    <w:p>
      <w:r>
        <w:rPr>
          <w:b/>
          <w:u w:val="single"/>
        </w:rPr>
        <w:t>286556</w:t>
      </w:r>
    </w:p>
    <w:p>
      <w:r>
        <w:t>My nigga @FunnyJulius is fucking the dance floor up #AntiLemonade</w:t>
      </w:r>
    </w:p>
    <w:p>
      <w:r>
        <w:rPr>
          <w:b/>
          <w:u w:val="single"/>
        </w:rPr>
        <w:t>286557</w:t>
      </w:r>
    </w:p>
    <w:p>
      <w:r>
        <w:t>when ur fucking hair gets caught in the fucking hinges of ur fucking glasses</w:t>
      </w:r>
    </w:p>
    <w:p>
      <w:r>
        <w:rPr>
          <w:b/>
          <w:u w:val="single"/>
        </w:rPr>
        <w:t>286558</w:t>
      </w:r>
    </w:p>
    <w:p>
      <w:r>
        <w:t>RT @halsey: ITS HAPPENING!</w:t>
        <w:br/>
        <w:t>a song. a video. a preorder</w:t>
        <w:br/>
        <w:t>LETS FUCKING GO</w:t>
        <w:br/>
        <w:t>#NowOrNever</w:t>
      </w:r>
    </w:p>
    <w:p>
      <w:r>
        <w:rPr>
          <w:b/>
          <w:u w:val="single"/>
        </w:rPr>
        <w:t>286559</w:t>
      </w:r>
    </w:p>
    <w:p>
      <w:r>
        <w:t>When players think they can guard @KingJames 😂 the king will make you look like a fucking peasant</w:t>
      </w:r>
    </w:p>
    <w:p>
      <w:r>
        <w:rPr>
          <w:b/>
          <w:u w:val="single"/>
        </w:rPr>
        <w:t>286560</w:t>
      </w:r>
    </w:p>
    <w:p>
      <w:r>
        <w:t>RT @the_ironsheik: HULK HOGAN IS NOT A JABRONI...... APRIL FOOLS DAY YOU FUCKING JABRONI</w:t>
      </w:r>
    </w:p>
    <w:p>
      <w:r>
        <w:rPr>
          <w:b/>
          <w:u w:val="single"/>
        </w:rPr>
        <w:t>286561</w:t>
      </w:r>
    </w:p>
    <w:p>
      <w:r>
        <w:t>I feel completely broken inside. I'm so fucking lost! I don't know what I'm doing with my life &amp;amp; my friends aren't.. friends. My mom.. well.</w:t>
      </w:r>
    </w:p>
    <w:p>
      <w:r>
        <w:rPr>
          <w:b/>
          <w:u w:val="single"/>
        </w:rPr>
        <w:t>286562</w:t>
      </w:r>
    </w:p>
    <w:p>
      <w:r>
        <w:t>RT @halsey: ITS HAPPENING!</w:t>
        <w:br/>
        <w:t>a song. a video. a preorder</w:t>
        <w:br/>
        <w:t>LETS FUCKING GO</w:t>
        <w:br/>
        <w:t>#NowOrNever</w:t>
      </w:r>
    </w:p>
    <w:p>
      <w:r>
        <w:rPr>
          <w:b/>
          <w:u w:val="single"/>
        </w:rPr>
        <w:t>286563</w:t>
      </w:r>
    </w:p>
    <w:p>
      <w:r>
        <w:t>RT @13ReasonsFans: this fucked me up https://t.co/58gm0yEn6Y</w:t>
      </w:r>
    </w:p>
    <w:p>
      <w:r>
        <w:rPr>
          <w:b/>
          <w:u w:val="single"/>
        </w:rPr>
        <w:t>286564</w:t>
      </w:r>
    </w:p>
    <w:p>
      <w:r>
        <w:t xml:space="preserve">@henrylau89 we need to talk man. Wtf </w:t>
        <w:br/>
        <w:t>Why the fuck you would say something so stupid like that?</w:t>
      </w:r>
    </w:p>
    <w:p>
      <w:r>
        <w:rPr>
          <w:b/>
          <w:u w:val="single"/>
        </w:rPr>
        <w:t>286565</w:t>
      </w:r>
    </w:p>
    <w:p>
      <w:r>
        <w:t>RT @MrStevenCree: 'Can anyone see where we parked the fucking dragon?' https://t.co/NWFA1HfETE</w:t>
      </w:r>
    </w:p>
    <w:p>
      <w:r>
        <w:rPr>
          <w:b/>
          <w:u w:val="single"/>
        </w:rPr>
        <w:t>286566</w:t>
      </w:r>
    </w:p>
    <w:p>
      <w:r>
        <w:t>@melissabeck I hate to be associated with that weird ass VP so I'm just 🤐 over here but thank you for validating me! ☺️ I feel better u feel the same!</w:t>
      </w:r>
    </w:p>
    <w:p>
      <w:r>
        <w:rPr>
          <w:b/>
          <w:u w:val="single"/>
        </w:rPr>
        <w:t>286567</w:t>
      </w:r>
    </w:p>
    <w:p>
      <w:r>
        <w:t>RT @whyyougagging: im fucking saying but nO CAST ZOE SALDANAS LIGHTSKIN ASS https://t.co/S9nRSNUsbn</w:t>
      </w:r>
    </w:p>
    <w:p>
      <w:r>
        <w:rPr>
          <w:b/>
          <w:u w:val="single"/>
        </w:rPr>
        <w:t>286568</w:t>
      </w:r>
    </w:p>
    <w:p>
      <w:r>
        <w:t>RT @aayylmao: tryna do some real crazy shit tonight like drink water and sleep</w:t>
      </w:r>
    </w:p>
    <w:p>
      <w:r>
        <w:rPr>
          <w:b/>
          <w:u w:val="single"/>
        </w:rPr>
        <w:t>286569</w:t>
      </w:r>
    </w:p>
    <w:p>
      <w:r>
        <w:t>@TexasSTARLIGHT @libertytarian Juncker is a fucking tard of globalised proportions. I can't abide the bloke. He needs to be eaten alive by a pack of wild african dogs.</w:t>
      </w:r>
    </w:p>
    <w:p>
      <w:r>
        <w:rPr>
          <w:b/>
          <w:u w:val="single"/>
        </w:rPr>
        <w:t>286570</w:t>
      </w:r>
    </w:p>
    <w:p>
      <w:r>
        <w:t>"April fucking Fool's. Wake up and smell the roses."</w:t>
      </w:r>
    </w:p>
    <w:p>
      <w:r>
        <w:rPr>
          <w:b/>
          <w:u w:val="single"/>
        </w:rPr>
        <w:t>286571</w:t>
      </w:r>
    </w:p>
    <w:p>
      <w:r>
        <w:t>1/Sean Spicer still has the balls to stand up there and preach about civil liberties and privacy of US Citizens. Are you fucking kidding me?</w:t>
      </w:r>
    </w:p>
    <w:p>
      <w:r>
        <w:rPr>
          <w:b/>
          <w:u w:val="single"/>
        </w:rPr>
        <w:t>286572</w:t>
      </w:r>
    </w:p>
    <w:p>
      <w:r>
        <w:t>Can yall stop fucking up for cruising craigslist in search of some learning disabilities.</w:t>
      </w:r>
    </w:p>
    <w:p>
      <w:r>
        <w:rPr>
          <w:b/>
          <w:u w:val="single"/>
        </w:rPr>
        <w:t>286573</w:t>
      </w:r>
    </w:p>
    <w:p>
      <w:r>
        <w:t>@valesbookshelf you broke my fucking whatsapp. Dude answer me.</w:t>
      </w:r>
    </w:p>
    <w:p>
      <w:r>
        <w:rPr>
          <w:b/>
          <w:u w:val="single"/>
        </w:rPr>
        <w:t>286574</w:t>
      </w:r>
    </w:p>
    <w:p>
      <w:r>
        <w:t>RT @jereeeeen: if im bleeding i dont have time to be doing fucking origami https://t.co/J3STiiSxtQ</w:t>
      </w:r>
    </w:p>
    <w:p>
      <w:r>
        <w:rPr>
          <w:b/>
          <w:u w:val="single"/>
        </w:rPr>
        <w:t>286575</w:t>
      </w:r>
    </w:p>
    <w:p>
      <w:r>
        <w:t>I feel like someone is sitting on my FUCKING chest</w:t>
      </w:r>
    </w:p>
    <w:p>
      <w:r>
        <w:rPr>
          <w:b/>
          <w:u w:val="single"/>
        </w:rPr>
        <w:t>286576</w:t>
      </w:r>
    </w:p>
    <w:p>
      <w:r>
        <w:t>Fuck @ATT and every fucking number they have that takes you too a fucking ROBOT!</w:t>
      </w:r>
    </w:p>
    <w:p>
      <w:r>
        <w:rPr>
          <w:b/>
          <w:u w:val="single"/>
        </w:rPr>
        <w:t>286577</w:t>
      </w:r>
    </w:p>
    <w:p>
      <w:r>
        <w:t>Ass licked and fucked https://t.co/E7Wfj7zzIX https://t.co/3Kw6tGatRM</w:t>
      </w:r>
    </w:p>
    <w:p>
      <w:r>
        <w:rPr>
          <w:b/>
          <w:u w:val="single"/>
        </w:rPr>
        <w:t>286578</w:t>
      </w:r>
    </w:p>
    <w:p>
      <w:r>
        <w:t>I don't have time, I'm a fucking princess on a mission.</w:t>
      </w:r>
    </w:p>
    <w:p>
      <w:r>
        <w:rPr>
          <w:b/>
          <w:u w:val="single"/>
        </w:rPr>
        <w:t>286579</w:t>
      </w:r>
    </w:p>
    <w:p>
      <w:r>
        <w:t>RT @Minajlb: "It takes balls to read shitty comments about yourself every fucking day" - @NICKIMINAJ #FLAs2017</w:t>
      </w:r>
    </w:p>
    <w:p>
      <w:r>
        <w:rPr>
          <w:b/>
          <w:u w:val="single"/>
        </w:rPr>
        <w:t>286580</w:t>
      </w:r>
    </w:p>
    <w:p>
      <w:r>
        <w:t>RT @emmerihhi: OHHHHHGHH MY GOD IM GONNA FUCKING LOSE IT OHHH MY HODD GARfavev wnsHYENW https://t.co/nVcslVVC0P</w:t>
      </w:r>
    </w:p>
    <w:p>
      <w:r>
        <w:rPr>
          <w:b/>
          <w:u w:val="single"/>
        </w:rPr>
        <w:t>286581</w:t>
      </w:r>
    </w:p>
    <w:p>
      <w:r>
        <w:t>A #RussiaGate Bot sent @realDonaldTrump a fake news article saying Obama wire tapped him. 😁</w:t>
        <w:br/>
        <w:t>Stupid ass</w:t>
      </w:r>
    </w:p>
    <w:p>
      <w:r>
        <w:rPr>
          <w:b/>
          <w:u w:val="single"/>
        </w:rPr>
        <w:t>286582</w:t>
      </w:r>
    </w:p>
    <w:p>
      <w:r>
        <w:t>Have you ever seen this crazy beaked bird on our river? #riverfest #southampton https://t.co/yPibesqwxb</w:t>
      </w:r>
    </w:p>
    <w:p>
      <w:r>
        <w:rPr>
          <w:b/>
          <w:u w:val="single"/>
        </w:rPr>
        <w:t>286583</w:t>
      </w:r>
    </w:p>
    <w:p>
      <w:r>
        <w:t>RT @MarilynMonroeDC: Females do some evil shit when they get mad</w:t>
      </w:r>
    </w:p>
    <w:p>
      <w:r>
        <w:rPr>
          <w:b/>
          <w:u w:val="single"/>
        </w:rPr>
        <w:t>286584</w:t>
      </w:r>
    </w:p>
    <w:p>
      <w:r>
        <w:t>RT @biNGO__5: FUCKING FACTS https://t.co/zRMpkeUCGr</w:t>
      </w:r>
    </w:p>
    <w:p>
      <w:r>
        <w:rPr>
          <w:b/>
          <w:u w:val="single"/>
        </w:rPr>
        <w:t>286585</w:t>
      </w:r>
    </w:p>
    <w:p>
      <w:r>
        <w:t>@jonyyz @YourAnonNews Can you please stop now my timeline is fucking up for hours now</w:t>
      </w:r>
    </w:p>
    <w:p>
      <w:r>
        <w:rPr>
          <w:b/>
          <w:u w:val="single"/>
        </w:rPr>
        <w:t>286586</w:t>
      </w:r>
    </w:p>
    <w:p>
      <w:r>
        <w:t>RT @beyonseh: let's talk about a fucking fashion ICON https://t.co/qyOGi4cOoB</w:t>
      </w:r>
    </w:p>
    <w:p>
      <w:r>
        <w:rPr>
          <w:b/>
          <w:u w:val="single"/>
        </w:rPr>
        <w:t>286587</w:t>
      </w:r>
    </w:p>
    <w:p>
      <w:r>
        <w:t>RT @13ReasonsTV: This fucked me up. https://t.co/a4MUKOb2S1</w:t>
      </w:r>
    </w:p>
    <w:p>
      <w:r>
        <w:rPr>
          <w:b/>
          <w:u w:val="single"/>
        </w:rPr>
        <w:t>286588</w:t>
      </w:r>
    </w:p>
    <w:p>
      <w:r>
        <w:t>IM FUCKING SCREAMING AT THE ACCURACY OHMYGOD https://t.co/SXVAqMCuu7</w:t>
      </w:r>
    </w:p>
    <w:p>
      <w:r>
        <w:rPr>
          <w:b/>
          <w:u w:val="single"/>
        </w:rPr>
        <w:t>286589</w:t>
      </w:r>
    </w:p>
    <w:p>
      <w:r>
        <w:t>this is fucking amaaaaaaazing https://t.co/wdelWBGIKe</w:t>
      </w:r>
    </w:p>
    <w:p>
      <w:r>
        <w:rPr>
          <w:b/>
          <w:u w:val="single"/>
        </w:rPr>
        <w:t>286590</w:t>
      </w:r>
    </w:p>
    <w:p>
      <w:r>
        <w:t>RT @KevinMulder7: #BrockMasters face fucking http://t.co/Bho8NuJSAQ</w:t>
      </w:r>
    </w:p>
    <w:p>
      <w:r>
        <w:rPr>
          <w:b/>
          <w:u w:val="single"/>
        </w:rPr>
        <w:t>286591</w:t>
      </w:r>
    </w:p>
    <w:p>
      <w:r>
        <w:t>I hereby confirm none of the #AbuDhabi drivers can drive for shit !! #recklessdrivers #idiots</w:t>
      </w:r>
    </w:p>
    <w:p>
      <w:r>
        <w:rPr>
          <w:b/>
          <w:u w:val="single"/>
        </w:rPr>
        <w:t>286592</w:t>
      </w:r>
    </w:p>
    <w:p>
      <w:r>
        <w:t>RT @SundayShoutsFC: He's got a fucking point. https://t.co/Jg1l3olpwF</w:t>
      </w:r>
    </w:p>
    <w:p>
      <w:r>
        <w:rPr>
          <w:b/>
          <w:u w:val="single"/>
        </w:rPr>
        <w:t>286593</w:t>
      </w:r>
    </w:p>
    <w:p>
      <w:r>
        <w:t>I'm not gonna get over those Minhyuk pics in my fucking life oh dear god</w:t>
      </w:r>
    </w:p>
    <w:p>
      <w:r>
        <w:rPr>
          <w:b/>
          <w:u w:val="single"/>
        </w:rPr>
        <w:t>286594</w:t>
      </w:r>
    </w:p>
    <w:p>
      <w:r>
        <w:t>RT @Jeraspat: Hey guys!! My friend Cory is going thru some really horrible irl shit so please commission them if you can??</w:t>
        <w:br/>
        <w:br/>
        <w:t>https://t.co/fM…</w:t>
      </w:r>
    </w:p>
    <w:p>
      <w:r>
        <w:rPr>
          <w:b/>
          <w:u w:val="single"/>
        </w:rPr>
        <w:t>286595</w:t>
      </w:r>
    </w:p>
    <w:p>
      <w:r>
        <w:t>@natuhhlee97 bitch fuck off, thats nasty😂 yall call him everything but his name poor dogs probably confused af💀</w:t>
      </w:r>
    </w:p>
    <w:p>
      <w:r>
        <w:rPr>
          <w:b/>
          <w:u w:val="single"/>
        </w:rPr>
        <w:t>286596</w:t>
      </w:r>
    </w:p>
    <w:p>
      <w:r>
        <w:t>RT @TrellBackWoodss: You fucked up &amp;amp; he done lucked up https://t.co/CC1mpdR6Rt</w:t>
      </w:r>
    </w:p>
    <w:p>
      <w:r>
        <w:rPr>
          <w:b/>
          <w:u w:val="single"/>
        </w:rPr>
        <w:t>286597</w:t>
      </w:r>
    </w:p>
    <w:p>
      <w:r>
        <w:t>RT @SlNFULGODDESS: I don't fucking care what type of phone she has https://t.co/2HOz6SyoY7</w:t>
      </w:r>
    </w:p>
    <w:p>
      <w:r>
        <w:rPr>
          <w:b/>
          <w:u w:val="single"/>
        </w:rPr>
        <w:t>286598</w:t>
      </w:r>
    </w:p>
    <w:p>
      <w:r>
        <w:t>@ChampionsLeague @SergioRamos @ThierryHenry that's fucked up y'all</w:t>
      </w:r>
    </w:p>
    <w:p>
      <w:r>
        <w:rPr>
          <w:b/>
          <w:u w:val="single"/>
        </w:rPr>
        <w:t>286599</w:t>
      </w:r>
    </w:p>
    <w:p>
      <w:r>
        <w:t>Every bitch want a wedding ring but out here fucking everything</w:t>
      </w:r>
    </w:p>
    <w:p>
      <w:r>
        <w:rPr>
          <w:b/>
          <w:u w:val="single"/>
        </w:rPr>
        <w:t>286600</w:t>
      </w:r>
    </w:p>
    <w:p>
      <w:r>
        <w:t>*no clue what the fuck is happening at any given moment* yeah! robos!</w:t>
      </w:r>
    </w:p>
    <w:p>
      <w:r>
        <w:rPr>
          <w:b/>
          <w:u w:val="single"/>
        </w:rPr>
        <w:t>286601</w:t>
      </w:r>
    </w:p>
    <w:p>
      <w:r>
        <w:t>RT @IanMartin: In 100 years they'll wonder why Dacre, Desmond and Murdoch weren't in the fucking dock. https://t.co/Y5IQi1BqWm</w:t>
      </w:r>
    </w:p>
    <w:p>
      <w:r>
        <w:rPr>
          <w:b/>
          <w:u w:val="single"/>
        </w:rPr>
        <w:t>286602</w:t>
      </w:r>
    </w:p>
    <w:p>
      <w:r>
        <w:t>@S18_Blade Without a shadow of doubt burn him at the fucking stake 😂😂</w:t>
      </w:r>
    </w:p>
    <w:p>
      <w:r>
        <w:rPr>
          <w:b/>
          <w:u w:val="single"/>
        </w:rPr>
        <w:t>286603</w:t>
      </w:r>
    </w:p>
    <w:p>
      <w:r>
        <w:t>@That_Damn_Panda Don't talk shit about the taker, BROTHER!!!!!😎</w:t>
      </w:r>
    </w:p>
    <w:p>
      <w:r>
        <w:rPr>
          <w:b/>
          <w:u w:val="single"/>
        </w:rPr>
        <w:t>286604</w:t>
      </w:r>
    </w:p>
    <w:p>
      <w:r>
        <w:t>RT @biNGO__5: FUCKING FACTS https://t.co/zRMpkeUCGr</w:t>
      </w:r>
    </w:p>
    <w:p>
      <w:r>
        <w:rPr>
          <w:b/>
          <w:u w:val="single"/>
        </w:rPr>
        <w:t>286605</w:t>
      </w:r>
    </w:p>
    <w:p>
      <w:r>
        <w:t>@exotonec @TeamDignitas @FalleNCS @TACOCS They are piece of fucking shit,pls chose @nV_ScreaM_ in your team because he is headshotmachine</w:t>
      </w:r>
    </w:p>
    <w:p>
      <w:r>
        <w:rPr>
          <w:b/>
          <w:u w:val="single"/>
        </w:rPr>
        <w:t>286606</w:t>
      </w:r>
    </w:p>
    <w:p>
      <w:r>
        <w:t>@LouDobbs @POTUS Well, Dumbocrats are babbling idiots so that claim ridiculous! Lunatic liberals have no morals, no brains, no power, so they are desperate!</w:t>
      </w:r>
    </w:p>
    <w:p>
      <w:r>
        <w:rPr>
          <w:b/>
          <w:u w:val="single"/>
        </w:rPr>
        <w:t>286607</w:t>
      </w:r>
    </w:p>
    <w:p>
      <w:r>
        <w:t>RT @AJRockafeller: Street sharks, sharks, on the street, with fucking roller blades. You dont understand the 90s, don't come to the 90s</w:t>
      </w:r>
    </w:p>
    <w:p>
      <w:r>
        <w:rPr>
          <w:b/>
          <w:u w:val="single"/>
        </w:rPr>
        <w:t>286608</w:t>
      </w:r>
    </w:p>
    <w:p>
      <w:r>
        <w:t>RT @jaquelinereyees: @leandizzle420 Bitchhh are you fucking serious?? Why tf they still talking?? I hate our school and the people. Love yo…</w:t>
      </w:r>
    </w:p>
    <w:p>
      <w:r>
        <w:rPr>
          <w:b/>
          <w:u w:val="single"/>
        </w:rPr>
        <w:t>286609</w:t>
      </w:r>
    </w:p>
    <w:p>
      <w:r>
        <w:t>OH MY FUCKING GOD I DONT KNOW WHAT TO SAY ANYMORE BUT JIMINNNNNNNN BOY WHATCHU DOIN https://t.co/TnaiEs3sdZ</w:t>
      </w:r>
    </w:p>
    <w:p>
      <w:r>
        <w:rPr>
          <w:b/>
          <w:u w:val="single"/>
        </w:rPr>
        <w:t>286610</w:t>
      </w:r>
    </w:p>
    <w:p>
      <w:r>
        <w:t>kickflip nose manual nollie flip out nobody fucking with my boy</w:t>
      </w:r>
    </w:p>
    <w:p>
      <w:r>
        <w:rPr>
          <w:b/>
          <w:u w:val="single"/>
        </w:rPr>
        <w:t>286611</w:t>
      </w:r>
    </w:p>
    <w:p>
      <w:r>
        <w:t>I WANT HARRY'S VOICE TO BE THE SOUNDTRACK OF MY FUCKING LIFE</w:t>
      </w:r>
    </w:p>
    <w:p>
      <w:r>
        <w:rPr>
          <w:b/>
          <w:u w:val="single"/>
        </w:rPr>
        <w:t>286612</w:t>
      </w:r>
    </w:p>
    <w:p>
      <w:r>
        <w:t>I find it weird I've never watched an episode of the 700 club but I will always remember the fucking feels.</w:t>
      </w:r>
    </w:p>
    <w:p>
      <w:r>
        <w:rPr>
          <w:b/>
          <w:u w:val="single"/>
        </w:rPr>
        <w:t>286613</w:t>
      </w:r>
    </w:p>
    <w:p>
      <w:r>
        <w:t>Stressing over a prom dress when I don't even have a fucking date</w:t>
      </w:r>
    </w:p>
    <w:p>
      <w:r>
        <w:rPr>
          <w:b/>
          <w:u w:val="single"/>
        </w:rPr>
        <w:t>286614</w:t>
      </w:r>
    </w:p>
    <w:p>
      <w:r>
        <w:t>I FUCKCING CHOKED IM@GONNA GO BALD OH MY FUCKING GOD https://t.co/1vbI6U1CFt</w:t>
      </w:r>
    </w:p>
    <w:p>
      <w:r>
        <w:rPr>
          <w:b/>
          <w:u w:val="single"/>
        </w:rPr>
        <w:t>286615</w:t>
      </w:r>
    </w:p>
    <w:p>
      <w:r>
        <w:t>I wish i wasn't freaky. I say off the wall nasty shit and they think its weird.</w:t>
      </w:r>
    </w:p>
    <w:p>
      <w:r>
        <w:rPr>
          <w:b/>
          <w:u w:val="single"/>
        </w:rPr>
        <w:t>286616</w:t>
      </w:r>
    </w:p>
    <w:p>
      <w:r>
        <w:t>My phone is fucked up, it's 11:02 rn but my phone says this🙄 https://t.co/p81Ec78kqg</w:t>
      </w:r>
    </w:p>
    <w:p>
      <w:r>
        <w:rPr>
          <w:b/>
          <w:u w:val="single"/>
        </w:rPr>
        <w:t>286617</w:t>
      </w:r>
    </w:p>
    <w:p>
      <w:r>
        <w:t>RT @spoiledbabbby: ion wish a heartbreak on anybody ‼️ not even my worst enemy. you be feeling that shit in your chest</w:t>
      </w:r>
    </w:p>
    <w:p>
      <w:r>
        <w:rPr>
          <w:b/>
          <w:u w:val="single"/>
        </w:rPr>
        <w:t>286618</w:t>
      </w:r>
    </w:p>
    <w:p>
      <w:r>
        <w:t>delightsome fucking withdrawal https://t.co/Oc0M1xpTPw</w:t>
      </w:r>
    </w:p>
    <w:p>
      <w:r>
        <w:rPr>
          <w:b/>
          <w:u w:val="single"/>
        </w:rPr>
        <w:t>286619</w:t>
      </w:r>
    </w:p>
    <w:p>
      <w:r>
        <w:t>RT @the_ironsheik: HULK HOGAN IS NOT A JABRONI...... APRIL FOOLS DAY YOU FUCKING JABRONI</w:t>
      </w:r>
    </w:p>
    <w:p>
      <w:r>
        <w:rPr>
          <w:b/>
          <w:u w:val="single"/>
        </w:rPr>
        <w:t>286620</w:t>
      </w:r>
    </w:p>
    <w:p>
      <w:r>
        <w:t>RT @halsey: ITS HAPPENING!</w:t>
        <w:br/>
        <w:t>a song. a video. a preorder</w:t>
        <w:br/>
        <w:t>LETS FUCKING GO</w:t>
        <w:br/>
        <w:t>#NowOrNever</w:t>
      </w:r>
    </w:p>
    <w:p>
      <w:r>
        <w:rPr>
          <w:b/>
          <w:u w:val="single"/>
        </w:rPr>
        <w:t>286621</w:t>
      </w:r>
    </w:p>
    <w:p>
      <w:r>
        <w:t>#RPDR FUCKING FARRAH MOAN, HAVE YOU NEVER WATCHED THIS SHOW. WHEN YOU GET THE CALL, TAKE A LESSON.</w:t>
      </w:r>
    </w:p>
    <w:p>
      <w:r>
        <w:rPr>
          <w:b/>
          <w:u w:val="single"/>
        </w:rPr>
        <w:t>286622</w:t>
      </w:r>
    </w:p>
    <w:p>
      <w:r>
        <w:t>RT @AndreaRussett: my sleep schedule is soo fucked 🙃</w:t>
      </w:r>
    </w:p>
    <w:p>
      <w:r>
        <w:rPr>
          <w:b/>
          <w:u w:val="single"/>
        </w:rPr>
        <w:t>286623</w:t>
      </w:r>
    </w:p>
    <w:p>
      <w:r>
        <w:t>RT @RahulKohli13: Stop killing sharks and eating their fucking fins with your soup you bunch of cunts.</w:t>
      </w:r>
    </w:p>
    <w:p>
      <w:r>
        <w:rPr>
          <w:b/>
          <w:u w:val="single"/>
        </w:rPr>
        <w:t>286624</w:t>
      </w:r>
    </w:p>
    <w:p>
      <w:r>
        <w:t>RT @Flamingeos: Almost fucking die... never forgetting this day :(</w:t>
      </w:r>
    </w:p>
    <w:p>
      <w:r>
        <w:rPr>
          <w:b/>
          <w:u w:val="single"/>
        </w:rPr>
        <w:t>286625</w:t>
      </w:r>
    </w:p>
    <w:p>
      <w:r>
        <w:t>So @JeffSonnenfeld, I probably wouldn't have gone with Henry VIII in my defense of family businesses. Read a fucking history book.</w:t>
      </w:r>
    </w:p>
    <w:p>
      <w:r>
        <w:rPr>
          <w:b/>
          <w:u w:val="single"/>
        </w:rPr>
        <w:t>286626</w:t>
      </w:r>
    </w:p>
    <w:p>
      <w:r>
        <w:t>RT @MAKJ: blast the music until you can't feel a fucking thing</w:t>
      </w:r>
    </w:p>
    <w:p>
      <w:r>
        <w:rPr>
          <w:b/>
          <w:u w:val="single"/>
        </w:rPr>
        <w:t>286627</w:t>
      </w:r>
    </w:p>
    <w:p>
      <w:r>
        <w:t>RT @BigGrier: An these bitches gonna fuck for the bag an these niggas gonna go out sad!!!</w:t>
      </w:r>
    </w:p>
    <w:p>
      <w:r>
        <w:rPr>
          <w:b/>
          <w:u w:val="single"/>
        </w:rPr>
        <w:t>286628</w:t>
      </w:r>
    </w:p>
    <w:p>
      <w:r>
        <w:t>RT @shewn007: When d NASS stopped the crazy hick in data, Phcn Tariff et all, you na no protest so why protest against @bukolasaraki now #I…</w:t>
      </w:r>
    </w:p>
    <w:p>
      <w:r>
        <w:rPr>
          <w:b/>
          <w:u w:val="single"/>
        </w:rPr>
        <w:t>286629</w:t>
      </w:r>
    </w:p>
    <w:p>
      <w:r>
        <w:t>i dont fucking care if u dislike/hate me, if u cant handle my personality then thats ur issue - not mine</w:t>
      </w:r>
    </w:p>
    <w:p>
      <w:r>
        <w:rPr>
          <w:b/>
          <w:u w:val="single"/>
        </w:rPr>
        <w:t>286630</w:t>
      </w:r>
    </w:p>
    <w:p>
      <w:r>
        <w:t>@Scuf_OP And you can't get your dick sucked. Don't be mad booboo</w:t>
      </w:r>
    </w:p>
    <w:p>
      <w:r>
        <w:rPr>
          <w:b/>
          <w:u w:val="single"/>
        </w:rPr>
        <w:t>286631</w:t>
      </w:r>
    </w:p>
    <w:p>
      <w:r>
        <w:t>@a_dot_joy @poormanstinafey my kingdom for ONE FUCKING MENTION OF THE HOUSE HUNT OR WHY THEY ABANDONED IT</w:t>
      </w:r>
    </w:p>
    <w:p>
      <w:r>
        <w:rPr>
          <w:b/>
          <w:u w:val="single"/>
        </w:rPr>
        <w:t>286632</w:t>
      </w:r>
    </w:p>
    <w:p>
      <w:r>
        <w:t>omg this fucking robot asshole.</w:t>
        <w:br/>
        <w:t>( both of you ) https://t.co/iNOtiDk9qn</w:t>
      </w:r>
    </w:p>
    <w:p>
      <w:r>
        <w:rPr>
          <w:b/>
          <w:u w:val="single"/>
        </w:rPr>
        <w:t>286633</w:t>
      </w:r>
    </w:p>
    <w:p>
      <w:r>
        <w:t>i'm so done with dinosaur jokes I'M A FUCKING ARCHAEOLOGIST NOT A PALEONTOLOGIST https://t.co/TzE5UIrozP</w:t>
      </w:r>
    </w:p>
    <w:p>
      <w:r>
        <w:rPr>
          <w:b/>
          <w:u w:val="single"/>
        </w:rPr>
        <w:t>286634</w:t>
      </w:r>
    </w:p>
    <w:p>
      <w:r>
        <w:t>RT @Zel__10: @_Jess23x @raphael_perez_ HEARDDD IT SAYY LESS !!! YA NIGGAS CANT BAKE BUNCH OF BROKE ASS MARTHA STEWARTS !!!</w:t>
      </w:r>
    </w:p>
    <w:p>
      <w:r>
        <w:rPr>
          <w:b/>
          <w:u w:val="single"/>
        </w:rPr>
        <w:t>286635</w:t>
      </w:r>
    </w:p>
    <w:p>
      <w:r>
        <w:t>RT @13ReasonsFans: this fucked me up https://t.co/58gm0yEn6Y</w:t>
      </w:r>
    </w:p>
    <w:p>
      <w:r>
        <w:rPr>
          <w:b/>
          <w:u w:val="single"/>
        </w:rPr>
        <w:t>286636</w:t>
      </w:r>
    </w:p>
    <w:p>
      <w:r>
        <w:t>There are "ask for permission" people.</w:t>
        <w:br/>
        <w:br/>
        <w:t>There are "beg for forgiveness" people.</w:t>
        <w:br/>
        <w:br/>
        <w:t>Then there's this fucking "administration."</w:t>
      </w:r>
    </w:p>
    <w:p>
      <w:r>
        <w:rPr>
          <w:b/>
          <w:u w:val="single"/>
        </w:rPr>
        <w:t>286637</w:t>
      </w:r>
    </w:p>
    <w:p>
      <w:r>
        <w:t>SICK and SAD ... Amazon for Sale Who Needs Tits With An Ass Like This Slogan Girls T-shirt 12+ yrs https://t.co/6hJUaC8oh8</w:t>
      </w:r>
    </w:p>
    <w:p>
      <w:r>
        <w:rPr>
          <w:b/>
          <w:u w:val="single"/>
        </w:rPr>
        <w:t>286638</w:t>
      </w:r>
    </w:p>
    <w:p>
      <w:r>
        <w:t>Fucked around and messed with you now im playing for it.</w:t>
      </w:r>
    </w:p>
    <w:p>
      <w:r>
        <w:rPr>
          <w:b/>
          <w:u w:val="single"/>
        </w:rPr>
        <w:t>286639</w:t>
      </w:r>
    </w:p>
    <w:p>
      <w:r>
        <w:t>RT @XXXTEMPTATIONN: It took a netflix series for ya'll to realize not to be fucking dicks to people?</w:t>
      </w:r>
    </w:p>
    <w:p>
      <w:r>
        <w:rPr>
          <w:b/>
          <w:u w:val="single"/>
        </w:rPr>
        <w:t>286640</w:t>
      </w:r>
    </w:p>
    <w:p>
      <w:r>
        <w:t>RT @Im_ep3: That hoe hit me a lil too hard!!! https://t.co/55viwmSoEe</w:t>
      </w:r>
    </w:p>
    <w:p>
      <w:r>
        <w:rPr>
          <w:b/>
          <w:u w:val="single"/>
        </w:rPr>
        <w:t>286641</w:t>
      </w:r>
    </w:p>
    <w:p>
      <w:r>
        <w:t>RT @withopev: FUCKING HELL????? https://t.co/agOYCT8g4o</w:t>
      </w:r>
    </w:p>
    <w:p>
      <w:r>
        <w:rPr>
          <w:b/>
          <w:u w:val="single"/>
        </w:rPr>
        <w:t>286642</w:t>
      </w:r>
    </w:p>
    <w:p>
      <w:r>
        <w:t>Just because you smoke weed it doesn't make you a fucking hippie this has been a PSA</w:t>
      </w:r>
    </w:p>
    <w:p>
      <w:r>
        <w:rPr>
          <w:b/>
          <w:u w:val="single"/>
        </w:rPr>
        <w:t>286643</w:t>
      </w:r>
    </w:p>
    <w:p>
      <w:r>
        <w:t>RT @aayylmao: tryna do some real crazy shit tonight like drink water and sleep</w:t>
      </w:r>
    </w:p>
    <w:p>
      <w:r>
        <w:rPr>
          <w:b/>
          <w:u w:val="single"/>
        </w:rPr>
        <w:t>286644</w:t>
      </w:r>
    </w:p>
    <w:p>
      <w:r>
        <w:t>My sleep schedule is so fucked up I feel bad when I spend the night with people 😕</w:t>
      </w:r>
    </w:p>
    <w:p>
      <w:r>
        <w:rPr>
          <w:b/>
          <w:u w:val="single"/>
        </w:rPr>
        <w:t>286645</w:t>
      </w:r>
    </w:p>
    <w:p>
      <w:r>
        <w:t>RT @Deadspin: Look at this fucking asshole: https://t.co/4k7cNKY8YB https://t.co/6wgqgEhkV3</w:t>
      </w:r>
    </w:p>
    <w:p>
      <w:r>
        <w:rPr>
          <w:b/>
          <w:u w:val="single"/>
        </w:rPr>
        <w:t>286646</w:t>
      </w:r>
    </w:p>
    <w:p>
      <w:r>
        <w:t>RT @DaReal5God: WHO ALL FUCKING WITH  #littypalooza</w:t>
      </w:r>
    </w:p>
    <w:p>
      <w:r>
        <w:rPr>
          <w:b/>
          <w:u w:val="single"/>
        </w:rPr>
        <w:t>286647</w:t>
      </w:r>
    </w:p>
    <w:p>
      <w:r>
        <w:t>With me and I be having to use google translate or go to the web and type in what they saying, they be looking at me so damn crazy</w:t>
      </w:r>
    </w:p>
    <w:p>
      <w:r>
        <w:rPr>
          <w:b/>
          <w:u w:val="single"/>
        </w:rPr>
        <w:t>286648</w:t>
      </w:r>
    </w:p>
    <w:p>
      <w:r>
        <w:t>RT @humansofny: “I’ve been sitting here for four hours thinking about what I should do. I don’t want to go home. I fucked up again. I’ve be…</w:t>
      </w:r>
    </w:p>
    <w:p>
      <w:r>
        <w:rPr>
          <w:b/>
          <w:u w:val="single"/>
        </w:rPr>
        <w:t>286649</w:t>
      </w:r>
    </w:p>
    <w:p>
      <w:r>
        <w:t>I needed to hunt. I needed to run. I needed some fucking meat. #zombie #girl #Books #Author #kindle #me https://t.co/1jZNTBgfGF</w:t>
      </w:r>
    </w:p>
    <w:p>
      <w:r>
        <w:rPr>
          <w:b/>
          <w:u w:val="single"/>
        </w:rPr>
        <w:t>286650</w:t>
      </w:r>
    </w:p>
    <w:p>
      <w:r>
        <w:t>RT @13ReasonsFans: this fucked me up https://t.co/58gm0yEn6Y</w:t>
      </w:r>
    </w:p>
    <w:p>
      <w:r>
        <w:rPr>
          <w:b/>
          <w:u w:val="single"/>
        </w:rPr>
        <w:t>286651</w:t>
      </w:r>
    </w:p>
    <w:p>
      <w:r>
        <w:t>Look how mad the bitch ass Raptors got y'all 😂😂😂 https://t.co/ZzyA1OxFmt</w:t>
      </w:r>
    </w:p>
    <w:p>
      <w:r>
        <w:rPr>
          <w:b/>
          <w:u w:val="single"/>
        </w:rPr>
        <w:t>286652</w:t>
      </w:r>
    </w:p>
    <w:p>
      <w:r>
        <w:t>RT @FunnyPhill: Disney really be fucking y'all up https://t.co/H2J5xWjCzC</w:t>
      </w:r>
    </w:p>
    <w:p>
      <w:r>
        <w:rPr>
          <w:b/>
          <w:u w:val="single"/>
        </w:rPr>
        <w:t>286653</w:t>
      </w:r>
    </w:p>
    <w:p>
      <w:r>
        <w:t>NIG GOVT SPONSORED ANTI-AMNESTY REPORT PROTEST: A DESPERATE ATTEMPT TO COVER ATROCITIES COMMITTED AGAINST BIAFRANS.https://t.co/vVRCp0tuk6.</w:t>
      </w:r>
    </w:p>
    <w:p>
      <w:r>
        <w:rPr>
          <w:b/>
          <w:u w:val="single"/>
        </w:rPr>
        <w:t>286654</w:t>
      </w:r>
    </w:p>
    <w:p>
      <w:r>
        <w:t>RT @ElleOfTwoCities: .@kendricklamar is "so fucking sick and tired of the photoshop" and yet, women #onhere are dragged for body hair and a…</w:t>
      </w:r>
    </w:p>
    <w:p>
      <w:r>
        <w:rPr>
          <w:b/>
          <w:u w:val="single"/>
        </w:rPr>
        <w:t>286655</w:t>
      </w:r>
    </w:p>
    <w:p>
      <w:r>
        <w:t>😫😫😫 yooo almost went to Maury fucking around https://t.co/mOTjlRZdcV</w:t>
      </w:r>
    </w:p>
    <w:p>
      <w:r>
        <w:rPr>
          <w:b/>
          <w:u w:val="single"/>
        </w:rPr>
        <w:t>286656</w:t>
      </w:r>
    </w:p>
    <w:p>
      <w:r>
        <w:t>IM ABOUT TO COME OVER THERE AND CUT OFF THOSE FUCKING FINGERS https://t.co/9qHVGcWY2Z</w:t>
      </w:r>
    </w:p>
    <w:p>
      <w:r>
        <w:rPr>
          <w:b/>
          <w:u w:val="single"/>
        </w:rPr>
        <w:t>286657</w:t>
      </w:r>
    </w:p>
    <w:p>
      <w:r>
        <w:t>RT @Iesbianbetty: 13rw: here are some horrible people that made a girl's life hell to the point she killed herself</w:t>
        <w:br/>
        <w:t>stan twitter: how do we…</w:t>
      </w:r>
    </w:p>
    <w:p>
      <w:r>
        <w:rPr>
          <w:b/>
          <w:u w:val="single"/>
        </w:rPr>
        <w:t>286658</w:t>
      </w:r>
    </w:p>
    <w:p>
      <w:r>
        <w:t>RT @MrTommyCampbell: Flynn, Trump, Russia, no matter what happens the sad truth is the millions of idiots that voted for Donald Trump are c…</w:t>
      </w:r>
    </w:p>
    <w:p>
      <w:r>
        <w:rPr>
          <w:b/>
          <w:u w:val="single"/>
        </w:rPr>
        <w:t>286659</w:t>
      </w:r>
    </w:p>
    <w:p>
      <w:r>
        <w:t>RT @Phly_By_Nature: This shit is trash fam. UBER FUCKING TRASH!!!! https://t.co/pxU1rW0quS</w:t>
      </w:r>
    </w:p>
    <w:p>
      <w:r>
        <w:rPr>
          <w:b/>
          <w:u w:val="single"/>
        </w:rPr>
        <w:t>286660</w:t>
      </w:r>
    </w:p>
    <w:p>
      <w:r>
        <w:t>my friend fucking smashed yogurt on me i'm going tocfucking smell like yogurt</w:t>
      </w:r>
    </w:p>
    <w:p>
      <w:r>
        <w:rPr>
          <w:b/>
          <w:u w:val="single"/>
        </w:rPr>
        <w:t>286661</w:t>
      </w:r>
    </w:p>
    <w:p>
      <w:r>
        <w:t>yo the victini movie is on tv and they've got my boy scraggy fucking up a hydreigon</w:t>
      </w:r>
    </w:p>
    <w:p>
      <w:r>
        <w:rPr>
          <w:b/>
          <w:u w:val="single"/>
        </w:rPr>
        <w:t>286662</w:t>
      </w:r>
    </w:p>
    <w:p>
      <w:r>
        <w:t>How did atra grow like a foot in 3-8 years she just fucking sprouted</w:t>
      </w:r>
    </w:p>
    <w:p>
      <w:r>
        <w:rPr>
          <w:b/>
          <w:u w:val="single"/>
        </w:rPr>
        <w:t>286663</w:t>
      </w:r>
    </w:p>
    <w:p>
      <w:r>
        <w:t>RT @namjoonsunrise: I CANT FUCKING BREATHE https://t.co/8YowIOrLso</w:t>
      </w:r>
    </w:p>
    <w:p>
      <w:r>
        <w:rPr>
          <w:b/>
          <w:u w:val="single"/>
        </w:rPr>
        <w:t>286664</w:t>
      </w:r>
    </w:p>
    <w:p>
      <w:r>
        <w:t>RT @colliscool: why does this video have me so fucked up https://t.co/wPRFMHJ5YY</w:t>
      </w:r>
    </w:p>
    <w:p>
      <w:r>
        <w:rPr>
          <w:b/>
          <w:u w:val="single"/>
        </w:rPr>
        <w:t>286665</w:t>
      </w:r>
    </w:p>
    <w:p>
      <w:r>
        <w:t>Oh he's fucking up drakes numbers https://t.co/9SQQImu8Eo</w:t>
      </w:r>
    </w:p>
    <w:p>
      <w:r>
        <w:rPr>
          <w:b/>
          <w:u w:val="single"/>
        </w:rPr>
        <w:t>286666</w:t>
      </w:r>
    </w:p>
    <w:p>
      <w:r>
        <w:t>RT @themurdermami: A fucking timeless BOP. https://t.co/dTtmsYUXo4</w:t>
      </w:r>
    </w:p>
    <w:p>
      <w:r>
        <w:rPr>
          <w:b/>
          <w:u w:val="single"/>
        </w:rPr>
        <w:t>286667</w:t>
      </w:r>
    </w:p>
    <w:p>
      <w:r>
        <w:t>I have lowkey cramps and I swear to fucking god if I'm on my period I'm going to punch my uterus.</w:t>
      </w:r>
    </w:p>
    <w:p>
      <w:r>
        <w:rPr>
          <w:b/>
          <w:u w:val="single"/>
        </w:rPr>
        <w:t>286668</w:t>
      </w:r>
    </w:p>
    <w:p>
      <w:r>
        <w:t>@Kelvin_Derkins @mystways Carl is a fucking loser who should die with Gimple</w:t>
      </w:r>
    </w:p>
    <w:p>
      <w:r>
        <w:rPr>
          <w:b/>
          <w:u w:val="single"/>
        </w:rPr>
        <w:t>286669</w:t>
      </w:r>
    </w:p>
    <w:p>
      <w:r>
        <w:t>Bitch mad because I trap all night and ain't got time to help wit the groceries 😂</w:t>
      </w:r>
    </w:p>
    <w:p>
      <w:r>
        <w:rPr>
          <w:b/>
          <w:u w:val="single"/>
        </w:rPr>
        <w:t>286670</w:t>
      </w:r>
    </w:p>
    <w:p>
      <w:r>
        <w:t>@arianemercedes shit Too real  .. I hate your guts LMFAOO</w:t>
      </w:r>
    </w:p>
    <w:p>
      <w:r>
        <w:rPr>
          <w:b/>
          <w:u w:val="single"/>
        </w:rPr>
        <w:t>286671</w:t>
      </w:r>
    </w:p>
    <w:p>
      <w:r>
        <w:t>i said that nigga tee ugly serena said yeah he look like a what the fuck</w:t>
      </w:r>
    </w:p>
    <w:p>
      <w:r>
        <w:rPr>
          <w:b/>
          <w:u w:val="single"/>
        </w:rPr>
        <w:t>286672</w:t>
      </w:r>
    </w:p>
    <w:p>
      <w:r>
        <w:t>@TuckerCarlson Excatly show the evidence, oh wait there isn't any!  Lamestream "FAKE NEWS" These idiot Libturds need to take their eyes out of their A**es</w:t>
      </w:r>
    </w:p>
    <w:p>
      <w:r>
        <w:rPr>
          <w:b/>
          <w:u w:val="single"/>
        </w:rPr>
        <w:t>286673</w:t>
      </w:r>
    </w:p>
    <w:p>
      <w:r>
        <w:t>RT @Mike_P_Williams: Donald Trump gave the word to launch missiles &amp;amp; blow up parts of Syria from a fucking buffet table in his golf resort.…</w:t>
      </w:r>
    </w:p>
    <w:p>
      <w:r>
        <w:rPr>
          <w:b/>
          <w:u w:val="single"/>
        </w:rPr>
        <w:t>286674</w:t>
      </w:r>
    </w:p>
    <w:p>
      <w:r>
        <w:t>@TheStephKardash I can't relate to Matt Hardy's mad scientist , Mr magoo looking ass tho 😂💀</w:t>
      </w:r>
    </w:p>
    <w:p>
      <w:r>
        <w:rPr>
          <w:b/>
          <w:u w:val="single"/>
        </w:rPr>
        <w:t>286675</w:t>
      </w:r>
    </w:p>
    <w:p>
      <w:r>
        <w:t>Videos like this are fucking bullshit, bye https://t.co/cS3I7FJLLm</w:t>
      </w:r>
    </w:p>
    <w:p>
      <w:r>
        <w:rPr>
          <w:b/>
          <w:u w:val="single"/>
        </w:rPr>
        <w:t>286676</w:t>
      </w:r>
    </w:p>
    <w:p>
      <w:r>
        <w:t>RT @ashleyfeinberg: this is fucking malicious https://t.co/K2tJYjiZGg</w:t>
      </w:r>
    </w:p>
    <w:p>
      <w:r>
        <w:rPr>
          <w:b/>
          <w:u w:val="single"/>
        </w:rPr>
        <w:t>286677</w:t>
      </w:r>
    </w:p>
    <w:p>
      <w:r>
        <w:t>watches prompto die to a fucking baby chicken four times in a row</w:t>
      </w:r>
    </w:p>
    <w:p>
      <w:r>
        <w:rPr>
          <w:b/>
          <w:u w:val="single"/>
        </w:rPr>
        <w:t>286678</w:t>
      </w:r>
    </w:p>
    <w:p>
      <w:r>
        <w:t>It's actually outrageous that wilder hasn't received a motm award this season. Like he gives a shit tho #topoftheleague</w:t>
      </w:r>
    </w:p>
    <w:p>
      <w:r>
        <w:rPr>
          <w:b/>
          <w:u w:val="single"/>
        </w:rPr>
        <w:t>286679</w:t>
      </w:r>
    </w:p>
    <w:p>
      <w:r>
        <w:t>@PaulObrienUSA The judge approved the ruling ***today*** you fucking clown. We're not talking about Russia. Or Hillary. We're talking about Trump's fraud.</w:t>
      </w:r>
    </w:p>
    <w:p>
      <w:r>
        <w:rPr>
          <w:b/>
          <w:u w:val="single"/>
        </w:rPr>
        <w:t>286680</w:t>
      </w:r>
    </w:p>
    <w:p>
      <w:r>
        <w:t>Pot Tourism Is Cutting Into Denver’s Restaurant Profits, Workforce https://t.co/dWlusISLK8 https://t.co/oudXaeXayd</w:t>
      </w:r>
    </w:p>
    <w:p>
      <w:r>
        <w:rPr>
          <w:b/>
          <w:u w:val="single"/>
        </w:rPr>
        <w:t>286681</w:t>
      </w:r>
    </w:p>
    <w:p>
      <w:r>
        <w:t>RT @13ReasonsFans: this fucked me up https://t.co/58gm0yEn6Y</w:t>
      </w:r>
    </w:p>
    <w:p>
      <w:r>
        <w:rPr>
          <w:b/>
          <w:u w:val="single"/>
        </w:rPr>
        <w:t>286682</w:t>
      </w:r>
    </w:p>
    <w:p>
      <w:r>
        <w:t>Meanwhile boo is really fucking it up https://t.co/idHQtQZMHd</w:t>
      </w:r>
    </w:p>
    <w:p>
      <w:r>
        <w:rPr>
          <w:b/>
          <w:u w:val="single"/>
        </w:rPr>
        <w:t>286683</w:t>
      </w:r>
    </w:p>
    <w:p>
      <w:r>
        <w:t>If you hate my bot, then fuck off. I got no problems. #Writerbot</w:t>
      </w:r>
    </w:p>
    <w:p>
      <w:r>
        <w:rPr>
          <w:b/>
          <w:u w:val="single"/>
        </w:rPr>
        <w:t>286684</w:t>
      </w:r>
    </w:p>
    <w:p>
      <w:r>
        <w:t>FOUND Bird Chicken in CheritonGrove,Tonteg Cardiff  https://t.co/XhinPpbPsH #cheritongrove,tonteg #CF38  #bird #petregister  pls RT</w:t>
      </w:r>
    </w:p>
    <w:p>
      <w:r>
        <w:rPr>
          <w:b/>
          <w:u w:val="single"/>
        </w:rPr>
        <w:t>286685</w:t>
      </w:r>
    </w:p>
    <w:p>
      <w:r>
        <w:t>Well I fucked up, who can help me get into Remo tomorrow?</w:t>
      </w:r>
    </w:p>
    <w:p>
      <w:r>
        <w:rPr>
          <w:b/>
          <w:u w:val="single"/>
        </w:rPr>
        <w:t>286686</w:t>
      </w:r>
    </w:p>
    <w:p>
      <w:r>
        <w:t>RT @1BANKSLY: spinrilla is a fucking dub. these niggas taking off hella music.</w:t>
      </w:r>
    </w:p>
    <w:p>
      <w:r>
        <w:rPr>
          <w:b/>
          <w:u w:val="single"/>
        </w:rPr>
        <w:t>286687</w:t>
      </w:r>
    </w:p>
    <w:p>
      <w:r>
        <w:t>RT @funder: I'm not gonna bring up the fact Trump lied about @BarackObama.</w:t>
        <w:br/>
        <w:br/>
        <w:t>How fucking dare u-Trump-How dare you.</w:t>
        <w:br/>
        <w:br/>
        <w:t>#trumpleaks #trumprussi…</w:t>
      </w:r>
    </w:p>
    <w:p>
      <w:r>
        <w:rPr>
          <w:b/>
          <w:u w:val="single"/>
        </w:rPr>
        <w:t>286688</w:t>
      </w:r>
    </w:p>
    <w:p>
      <w:r>
        <w:t>RT @wasntelijah: IM FUCKING DED 😂💀💀 https://t.co/naCae5DDC9</w:t>
      </w:r>
    </w:p>
    <w:p>
      <w:r>
        <w:rPr>
          <w:b/>
          <w:u w:val="single"/>
        </w:rPr>
        <w:t>286689</w:t>
      </w:r>
    </w:p>
    <w:p>
      <w:r>
        <w:t>@9December1892 Unfortunately the fucking ref didn't</w:t>
      </w:r>
    </w:p>
    <w:p>
      <w:r>
        <w:rPr>
          <w:b/>
          <w:u w:val="single"/>
        </w:rPr>
        <w:t>286690</w:t>
      </w:r>
    </w:p>
    <w:p>
      <w:r>
        <w:t>RT @markiplier: In the car with my frands going FUCKING HYPERSPEED https://t.co/ggUuDZlAB5</w:t>
      </w:r>
    </w:p>
    <w:p>
      <w:r>
        <w:rPr>
          <w:b/>
          <w:u w:val="single"/>
        </w:rPr>
        <w:t>286691</w:t>
      </w:r>
    </w:p>
    <w:p>
      <w:r>
        <w:t>If someone makes an effort to stay &amp;amp; be there for u no matter how fucked up u are, those are truly the ones u need in your life ~</w:t>
      </w:r>
    </w:p>
    <w:p>
      <w:r>
        <w:rPr>
          <w:b/>
          <w:u w:val="single"/>
        </w:rPr>
        <w:t>286692</w:t>
      </w:r>
    </w:p>
    <w:p>
      <w:r>
        <w:t>Twitter needs to just go ahead and make stories too.. We're all fucking waiting @Tobugus</w:t>
      </w:r>
    </w:p>
    <w:p>
      <w:r>
        <w:rPr>
          <w:b/>
          <w:u w:val="single"/>
        </w:rPr>
        <w:t>286693</w:t>
      </w:r>
    </w:p>
    <w:p>
      <w:r>
        <w:t>@itsbeargrillz Dude literally what a fucking night thank you 👐🐻</w:t>
      </w:r>
    </w:p>
    <w:p>
      <w:r>
        <w:rPr>
          <w:b/>
          <w:u w:val="single"/>
        </w:rPr>
        <w:t>286694</w:t>
      </w:r>
    </w:p>
    <w:p>
      <w:r>
        <w:t>RT @SoLyrical: When you take my introverted socially awkward ass to a party https://t.co/u63WKHb2GK</w:t>
      </w:r>
    </w:p>
    <w:p>
      <w:r>
        <w:rPr>
          <w:b/>
          <w:u w:val="single"/>
        </w:rPr>
        <w:t>286695</w:t>
      </w:r>
    </w:p>
    <w:p>
      <w:r>
        <w:t>@Dpoliticmanager We should have known when she said this disgusting shit what was going to happen. Once a liar, always a liar.</w:t>
      </w:r>
    </w:p>
    <w:p>
      <w:r>
        <w:rPr>
          <w:b/>
          <w:u w:val="single"/>
        </w:rPr>
        <w:t>286696</w:t>
      </w:r>
    </w:p>
    <w:p>
      <w:r>
        <w:t>#virgo men and women are go getters, however they're also fucking nuts</w:t>
      </w:r>
    </w:p>
    <w:p>
      <w:r>
        <w:rPr>
          <w:b/>
          <w:u w:val="single"/>
        </w:rPr>
        <w:t>286697</w:t>
      </w:r>
    </w:p>
    <w:p>
      <w:r>
        <w:t>RT @vanessa_labelle: I tried lucid dreaming and now my brain is fucked up</w:t>
      </w:r>
    </w:p>
    <w:p>
      <w:r>
        <w:rPr>
          <w:b/>
          <w:u w:val="single"/>
        </w:rPr>
        <w:t>286698</w:t>
      </w:r>
    </w:p>
    <w:p>
      <w:r>
        <w:t>RT @13ReasonsFans: this fucked me up https://t.co/58gm0yEn6Y</w:t>
      </w:r>
    </w:p>
    <w:p>
      <w:r>
        <w:rPr>
          <w:b/>
          <w:u w:val="single"/>
        </w:rPr>
        <w:t>286699</w:t>
      </w:r>
    </w:p>
    <w:p>
      <w:r>
        <w:t>GET FUCKING GORTAT OFF THE FUCKING TEAM... GOD DAMMIT</w:t>
      </w:r>
    </w:p>
    <w:p>
      <w:r>
        <w:rPr>
          <w:b/>
          <w:u w:val="single"/>
        </w:rPr>
        <w:t>286700</w:t>
      </w:r>
    </w:p>
    <w:p>
      <w:r>
        <w:t>RT @aayylmao: tryna do some real crazy shit tonight like drink water and sleep</w:t>
      </w:r>
    </w:p>
    <w:p>
      <w:r>
        <w:rPr>
          <w:b/>
          <w:u w:val="single"/>
        </w:rPr>
        <w:t>286701</w:t>
      </w:r>
    </w:p>
    <w:p>
      <w:r>
        <w:t>RT @heartlle: Dude looking at his shorty like "Man I'm bout to say fuck this stupid ass prom" https://t.co/caYtV7dKgM</w:t>
      </w:r>
    </w:p>
    <w:p>
      <w:r>
        <w:rPr>
          <w:b/>
          <w:u w:val="single"/>
        </w:rPr>
        <w:t>286702</w:t>
      </w:r>
    </w:p>
    <w:p>
      <w:r>
        <w:t>RT @Lamar89: When I said "I miss you". I meant "I ain't fucked in a while".</w:t>
      </w:r>
    </w:p>
    <w:p>
      <w:r>
        <w:rPr>
          <w:b/>
          <w:u w:val="single"/>
        </w:rPr>
        <w:t>286703</w:t>
      </w:r>
    </w:p>
    <w:p>
      <w:r>
        <w:t>RT @naiquaaaa_t: *FOR PEOPLE TO MIND THEIR FUCKING BUSINESS https://t.co/5kjy0FTOxO</w:t>
      </w:r>
    </w:p>
    <w:p>
      <w:r>
        <w:rPr>
          <w:b/>
          <w:u w:val="single"/>
        </w:rPr>
        <w:t>286704</w:t>
      </w:r>
    </w:p>
    <w:p>
      <w:r>
        <w:t>RT @cultmickey: i hope i fucking choke and die https://t.co/iqNvGgr3fK</w:t>
      </w:r>
    </w:p>
    <w:p>
      <w:r>
        <w:rPr>
          <w:b/>
          <w:u w:val="single"/>
        </w:rPr>
        <w:t>286705</w:t>
      </w:r>
    </w:p>
    <w:p>
      <w:r>
        <w:t>RT @marlisegata60: @BanaDias Yeah then you go to bed fucking paranoid</w:t>
      </w:r>
    </w:p>
    <w:p>
      <w:r>
        <w:rPr>
          <w:b/>
          <w:u w:val="single"/>
        </w:rPr>
        <w:t>286706</w:t>
      </w:r>
    </w:p>
    <w:p>
      <w:r>
        <w:t>RT @CubanDaSavage: Boy you got me fucked up https://t.co/hwMIw3NbL6</w:t>
      </w:r>
    </w:p>
    <w:p>
      <w:r>
        <w:rPr>
          <w:b/>
          <w:u w:val="single"/>
        </w:rPr>
        <w:t>286707</w:t>
      </w:r>
    </w:p>
    <w:p>
      <w:r>
        <w:t>RT @riahtaughtyou: Do you know how mad I would be if my ass looked like this https://t.co/omEVIhIKWX</w:t>
      </w:r>
    </w:p>
    <w:p>
      <w:r>
        <w:rPr>
          <w:b/>
          <w:u w:val="single"/>
        </w:rPr>
        <w:t>286708</w:t>
      </w:r>
    </w:p>
    <w:p>
      <w:r>
        <w:t>RT @babydolljeon: My phone made this video and I can't stop fucking laughhfujngng https://t.co/CO26rrogAi</w:t>
      </w:r>
    </w:p>
    <w:p>
      <w:r>
        <w:rPr>
          <w:b/>
          <w:u w:val="single"/>
        </w:rPr>
        <w:t>286709</w:t>
      </w:r>
    </w:p>
    <w:p>
      <w:r>
        <w:t>https://t.co/k9M1GM5Lmg someone mop this nasty shit up wtf</w:t>
      </w:r>
    </w:p>
    <w:p>
      <w:r>
        <w:rPr>
          <w:b/>
          <w:u w:val="single"/>
        </w:rPr>
        <w:t>286710</w:t>
      </w:r>
    </w:p>
    <w:p>
      <w:r>
        <w:t>RT @kait_tiffany: did she say do it without congressional approval from a fucking resort and spa https://t.co/nkEoTQdTdw</w:t>
      </w:r>
    </w:p>
    <w:p>
      <w:r>
        <w:rPr>
          <w:b/>
          <w:u w:val="single"/>
        </w:rPr>
        <w:t>286711</w:t>
      </w:r>
    </w:p>
    <w:p>
      <w:r>
        <w:t>RT @TaylaaWayla_: The world really fucked up man .</w:t>
      </w:r>
    </w:p>
    <w:p>
      <w:r>
        <w:rPr>
          <w:b/>
          <w:u w:val="single"/>
        </w:rPr>
        <w:t>286712</w:t>
      </w:r>
    </w:p>
    <w:p>
      <w:r>
        <w:t>Imagine boycotting any and all products from the EU though. What a fucking dullard.</w:t>
      </w:r>
    </w:p>
    <w:p>
      <w:r>
        <w:rPr>
          <w:b/>
          <w:u w:val="single"/>
        </w:rPr>
        <w:t>286713</w:t>
      </w:r>
    </w:p>
    <w:p>
      <w:r>
        <w:t>Saw this today "Jacob fucked this country up so badly   ...   they had to legalise weed   ...   just to help us cope"</w:t>
        <w:br/>
        <w:t>🤣</w:t>
        <w:br/>
        <w:t>❤️🇿🇦</w:t>
      </w:r>
    </w:p>
    <w:p>
      <w:r>
        <w:rPr>
          <w:b/>
          <w:u w:val="single"/>
        </w:rPr>
        <w:t>286714</w:t>
      </w:r>
    </w:p>
    <w:p>
      <w:r>
        <w:t>RT @13ReasonsFans: this fucked me up https://t.co/58gm0yEn6Y</w:t>
      </w:r>
    </w:p>
    <w:p>
      <w:r>
        <w:rPr>
          <w:b/>
          <w:u w:val="single"/>
        </w:rPr>
        <w:t>286715</w:t>
      </w:r>
    </w:p>
    <w:p>
      <w:r>
        <w:t>RT @changkyawn_: SHWODHOWJDOWJDOSOSGWOS OH MY FUCKING GOD CHANGKYUN https://t.co/Hfn8L52nqJ</w:t>
      </w:r>
    </w:p>
    <w:p>
      <w:r>
        <w:rPr>
          <w:b/>
          <w:u w:val="single"/>
        </w:rPr>
        <w:t>286716</w:t>
      </w:r>
    </w:p>
    <w:p>
      <w:r>
        <w:t>RT @ifavgadot: heath ledger, sweetie i'm so sorry. i'm so sorry that an ugly ass bitch like this would even say that OH MY GOD https://t.co…</w:t>
      </w:r>
    </w:p>
    <w:p>
      <w:r>
        <w:rPr>
          <w:b/>
          <w:u w:val="single"/>
        </w:rPr>
        <w:t>286717</w:t>
      </w:r>
    </w:p>
    <w:p>
      <w:r>
        <w:t>@DGuy94 I will have hahah, need to stay in this weekend because I'm fucking skint</w:t>
      </w:r>
    </w:p>
    <w:p>
      <w:r>
        <w:rPr>
          <w:b/>
          <w:u w:val="single"/>
        </w:rPr>
        <w:t>286718</w:t>
      </w:r>
    </w:p>
    <w:p>
      <w:r>
        <w:t>RT @halsey: ITS HAPPENING!</w:t>
        <w:br/>
        <w:t>a song. a video. a preorder</w:t>
        <w:br/>
        <w:t>LETS FUCKING GO</w:t>
        <w:br/>
        <w:t>#NowOrNever</w:t>
      </w:r>
    </w:p>
    <w:p>
      <w:r>
        <w:rPr>
          <w:b/>
          <w:u w:val="single"/>
        </w:rPr>
        <w:t>286719</w:t>
      </w:r>
    </w:p>
    <w:p>
      <w:r>
        <w:t>RT @mdlbird: 22 fucking years ago https://t.co/GhTeY9qoOl</w:t>
      </w:r>
    </w:p>
    <w:p>
      <w:r>
        <w:rPr>
          <w:b/>
          <w:u w:val="single"/>
        </w:rPr>
        <w:t>286720</w:t>
      </w:r>
    </w:p>
    <w:p>
      <w:r>
        <w:t>@ItsAllieHaze's account is temporarily unavailable because it violates the Twitter Media Policy. Learn more.</w:t>
      </w:r>
    </w:p>
    <w:p>
      <w:r>
        <w:rPr>
          <w:b/>
          <w:u w:val="single"/>
        </w:rPr>
        <w:t>286721</w:t>
      </w:r>
    </w:p>
    <w:p>
      <w:r>
        <w:t>Man he got them fucking burners 😂😂😂😂😂💀💀 https://t.co/Hv01alzYCG</w:t>
      </w:r>
    </w:p>
    <w:p>
      <w:r>
        <w:rPr>
          <w:b/>
          <w:u w:val="single"/>
        </w:rPr>
        <w:t>286722</w:t>
      </w:r>
    </w:p>
    <w:p>
      <w:r>
        <w:t>RT @13ReasonsFan: this fucked me up https://t.co/InJFmVkUBB</w:t>
      </w:r>
    </w:p>
    <w:p>
      <w:r>
        <w:rPr>
          <w:b/>
          <w:u w:val="single"/>
        </w:rPr>
        <w:t>286723</w:t>
      </w:r>
    </w:p>
    <w:p>
      <w:r>
        <w:t>They lady under me and her daughter are going at it. 😂 dawg she said to her daughter "You are the biggest fucking whore I ever seen" 😱</w:t>
      </w:r>
    </w:p>
    <w:p>
      <w:r>
        <w:rPr>
          <w:b/>
          <w:u w:val="single"/>
        </w:rPr>
        <w:t>286724</w:t>
      </w:r>
    </w:p>
    <w:p>
      <w:r>
        <w:t>"God if penis had a flavor I would want it to taste like this fucking popcorn" - @josh_p44</w:t>
      </w:r>
    </w:p>
    <w:p>
      <w:r>
        <w:rPr>
          <w:b/>
          <w:u w:val="single"/>
        </w:rPr>
        <w:t>286725</w:t>
      </w:r>
    </w:p>
    <w:p>
      <w:r>
        <w:t>RT @melax33: IF YOU GOT A FAT ASS IMA FUCKING LOOOOOOK IDC</w:t>
      </w:r>
    </w:p>
    <w:p>
      <w:r>
        <w:rPr>
          <w:b/>
          <w:u w:val="single"/>
        </w:rPr>
        <w:t>286726</w:t>
      </w:r>
    </w:p>
    <w:p>
      <w:r>
        <w:t>it's supposed to snow thursday? is this a fucking joke?</w:t>
      </w:r>
    </w:p>
    <w:p>
      <w:r>
        <w:rPr>
          <w:b/>
          <w:u w:val="single"/>
        </w:rPr>
        <w:t>286727</w:t>
      </w:r>
    </w:p>
    <w:p>
      <w:r>
        <w:t>EVEN IF I FUCKED U ONCE UR PART OF MY COLLECTION 😎 #5KTALK</w:t>
      </w:r>
    </w:p>
    <w:p>
      <w:r>
        <w:rPr>
          <w:b/>
          <w:u w:val="single"/>
        </w:rPr>
        <w:t>286728</w:t>
      </w:r>
    </w:p>
    <w:p>
      <w:r>
        <w:t>@elijahdaniel wait if you're 6'2 how fucking tall is christine</w:t>
      </w:r>
    </w:p>
    <w:p>
      <w:r>
        <w:rPr>
          <w:b/>
          <w:u w:val="single"/>
        </w:rPr>
        <w:t>286729</w:t>
      </w:r>
    </w:p>
    <w:p>
      <w:r>
        <w:t>RT @the_ironsheik: IT IS MY DESTINY 2 BREAK YOUR FUCKING NECK</w:t>
      </w:r>
    </w:p>
    <w:p>
      <w:r>
        <w:rPr>
          <w:b/>
          <w:u w:val="single"/>
        </w:rPr>
        <w:t>286730</w:t>
      </w:r>
    </w:p>
    <w:p>
      <w:r>
        <w:t>RT @pwstream: HOLY FUCK FUCK FUCK. MATT &amp;amp; JEFF!!!!! #WrestleMania</w:t>
      </w:r>
    </w:p>
    <w:p>
      <w:r>
        <w:rPr>
          <w:b/>
          <w:u w:val="single"/>
        </w:rPr>
        <w:t>286731</w:t>
      </w:r>
    </w:p>
    <w:p>
      <w:r>
        <w:t>I'm going to be stuck as a fucking bitch stickers again.</w:t>
      </w:r>
    </w:p>
    <w:p>
      <w:r>
        <w:rPr>
          <w:b/>
          <w:u w:val="single"/>
        </w:rPr>
        <w:t>286732</w:t>
      </w:r>
    </w:p>
    <w:p>
      <w:r>
        <w:t>RT @Dogan_Marketing: fucking stories everywhere https://t.co/1WG4U73mso</w:t>
      </w:r>
    </w:p>
    <w:p>
      <w:r>
        <w:rPr>
          <w:b/>
          <w:u w:val="single"/>
        </w:rPr>
        <w:t>286733</w:t>
      </w:r>
    </w:p>
    <w:p>
      <w:r>
        <w:t>17 things for anyone who fucking loves pizza https://t.co/CCZ8Ms2A9M https://t.co/39UHOzMrgr</w:t>
      </w:r>
    </w:p>
    <w:p>
      <w:r>
        <w:rPr>
          <w:b/>
          <w:u w:val="single"/>
        </w:rPr>
        <w:t>286734</w:t>
      </w:r>
    </w:p>
    <w:p>
      <w:r>
        <w:t>Attract can get piss annoying, and will at least force a switch</w:t>
      </w:r>
    </w:p>
    <w:p>
      <w:r>
        <w:rPr>
          <w:b/>
          <w:u w:val="single"/>
        </w:rPr>
        <w:t>286735</w:t>
      </w:r>
    </w:p>
    <w:p>
      <w:r>
        <w:t>"You can't spell opinion without onion because everyone who has one can go fucking cry" 😂😂</w:t>
      </w:r>
    </w:p>
    <w:p>
      <w:r>
        <w:rPr>
          <w:b/>
          <w:u w:val="single"/>
        </w:rPr>
        <w:t>286736</w:t>
      </w:r>
    </w:p>
    <w:p>
      <w:r>
        <w:t>RT @willis_cj: Done arguing tbh, either I'm eatin your pussy or you just gonna be mad 🤷🏽‍♂️😂</w:t>
      </w:r>
    </w:p>
    <w:p>
      <w:r>
        <w:rPr>
          <w:b/>
          <w:u w:val="single"/>
        </w:rPr>
        <w:t>286737</w:t>
      </w:r>
    </w:p>
    <w:p>
      <w:r>
        <w:t>RT @_Richyy25: Nothing but facts, don't fucking call me. https://t.co/SwAw0prCGd</w:t>
      </w:r>
    </w:p>
    <w:p>
      <w:r>
        <w:rPr>
          <w:b/>
          <w:u w:val="single"/>
        </w:rPr>
        <w:t>286738</w:t>
      </w:r>
    </w:p>
    <w:p>
      <w:r>
        <w:t>RT @Deadspin: Look at this fucking asshole: https://t.co/4k7cNKY8YB https://t.co/6wgqgEhkV3</w:t>
      </w:r>
    </w:p>
    <w:p>
      <w:r>
        <w:rPr>
          <w:b/>
          <w:u w:val="single"/>
        </w:rPr>
        <w:t>286739</w:t>
      </w:r>
    </w:p>
    <w:p>
      <w:r>
        <w:t>RT @tone765: I CANNOT FUCKING BELIEVE THEY MADE A PARAPPA THE RAPPER REFERENCE LMFAO https://t.co/TpWl5k7XYK</w:t>
      </w:r>
    </w:p>
    <w:p>
      <w:r>
        <w:rPr>
          <w:b/>
          <w:u w:val="single"/>
        </w:rPr>
        <w:t>286740</w:t>
      </w:r>
    </w:p>
    <w:p>
      <w:r>
        <w:t>@SpursOfficial @MTTRDDN fucking WANKER WHY DO THIS???</w:t>
      </w:r>
    </w:p>
    <w:p>
      <w:r>
        <w:rPr>
          <w:b/>
          <w:u w:val="single"/>
        </w:rPr>
        <w:t>286741</w:t>
      </w:r>
    </w:p>
    <w:p>
      <w:r>
        <w:t>"When I was down and fucked up all I heard was "that's crazy" !!!! "</w:t>
      </w:r>
    </w:p>
    <w:p>
      <w:r>
        <w:rPr>
          <w:b/>
          <w:u w:val="single"/>
        </w:rPr>
        <w:t>286742</w:t>
      </w:r>
    </w:p>
    <w:p>
      <w:r>
        <w:t>Answer this question have you ever fucked yo nigga friend?</w:t>
      </w:r>
    </w:p>
    <w:p>
      <w:r>
        <w:rPr>
          <w:b/>
          <w:u w:val="single"/>
        </w:rPr>
        <w:t>286743</w:t>
      </w:r>
    </w:p>
    <w:p>
      <w:r>
        <w:t>RT @da_meekaa: i wanna lay up &amp;amp; b nasty as shit😋</w:t>
      </w:r>
    </w:p>
    <w:p>
      <w:r>
        <w:rPr>
          <w:b/>
          <w:u w:val="single"/>
        </w:rPr>
        <w:t>286744</w:t>
      </w:r>
    </w:p>
    <w:p>
      <w:r>
        <w:t>One of my favorites is the Pose Dedicated to the Sage Koundinya because it made my mixtape so fucking flame. #Yoga</w:t>
      </w:r>
    </w:p>
    <w:p>
      <w:r>
        <w:rPr>
          <w:b/>
          <w:u w:val="single"/>
        </w:rPr>
        <w:t>286745</w:t>
      </w:r>
    </w:p>
    <w:p>
      <w:r>
        <w:t>RT @BigMoneyMare: That's crazy as hell I missed it to https://t.co/cZ8IfmzfM5</w:t>
      </w:r>
    </w:p>
    <w:p>
      <w:r>
        <w:rPr>
          <w:b/>
          <w:u w:val="single"/>
        </w:rPr>
        <w:t>286746</w:t>
      </w:r>
    </w:p>
    <w:p>
      <w:r>
        <w:t>@Battlefield talk about fucking slicing the playerbase</w:t>
      </w:r>
    </w:p>
    <w:p>
      <w:r>
        <w:rPr>
          <w:b/>
          <w:u w:val="single"/>
        </w:rPr>
        <w:t>286747</w:t>
      </w:r>
    </w:p>
    <w:p>
      <w:r>
        <w:t>like fucking of course it does that is literally a description of 1/4 of the fucking planet.</w:t>
      </w:r>
    </w:p>
    <w:p>
      <w:r>
        <w:rPr>
          <w:b/>
          <w:u w:val="single"/>
        </w:rPr>
        <w:t>286748</w:t>
      </w:r>
    </w:p>
    <w:p>
      <w:r>
        <w:t>me, opens mouth:</w:t>
        <w:br/>
        <w:t>zanza, 25 miles away: can you fucking think just once before you fucking speak-</w:t>
      </w:r>
    </w:p>
    <w:p>
      <w:r>
        <w:rPr>
          <w:b/>
          <w:u w:val="single"/>
        </w:rPr>
        <w:t>286749</w:t>
      </w:r>
    </w:p>
    <w:p>
      <w:r>
        <w:t>I wanna see @TheRapperTaffy vs @IAmCryptt that'd be so fucking lit</w:t>
      </w:r>
    </w:p>
    <w:p>
      <w:r>
        <w:rPr>
          <w:b/>
          <w:u w:val="single"/>
        </w:rPr>
        <w:t>286750</w:t>
      </w:r>
    </w:p>
    <w:p>
      <w:r>
        <w:t>RT @ChiefKeef: Im in miami u fucking Gringo https://t.co/OP8NBncLNP</w:t>
      </w:r>
    </w:p>
    <w:p>
      <w:r>
        <w:rPr>
          <w:b/>
          <w:u w:val="single"/>
        </w:rPr>
        <w:t>286751</w:t>
      </w:r>
    </w:p>
    <w:p>
      <w:r>
        <w:t>@FaisalAijaz666 o Bhai.naeem ul haq fucked up. Undone by humor.</w:t>
      </w:r>
    </w:p>
    <w:p>
      <w:r>
        <w:rPr>
          <w:b/>
          <w:u w:val="single"/>
        </w:rPr>
        <w:t>286752</w:t>
      </w:r>
    </w:p>
    <w:p>
      <w:r>
        <w:t>RT @hoyasnoles: @Paul_Rae But they fucked up some sand and got the news off the nuclear option #MissionAccomplished</w:t>
      </w:r>
    </w:p>
    <w:p>
      <w:r>
        <w:rPr>
          <w:b/>
          <w:u w:val="single"/>
        </w:rPr>
        <w:t>286753</w:t>
      </w:r>
    </w:p>
    <w:p>
      <w:r>
        <w:t>RT @kayexline: Oops guess you fucked up when you voted for a crazy lunatic, I don't feel sorry for you https://t.co/66BOYOncfy</w:t>
      </w:r>
    </w:p>
    <w:p>
      <w:r>
        <w:rPr>
          <w:b/>
          <w:u w:val="single"/>
        </w:rPr>
        <w:t>286754</w:t>
      </w:r>
    </w:p>
    <w:p>
      <w:r>
        <w:t>RT @HazardEdition: WHAT A FUCKING GOAL OMGGGGGGG EDEEEN HAZAAAAAAARDD</w:t>
      </w:r>
    </w:p>
    <w:p>
      <w:r>
        <w:rPr>
          <w:b/>
          <w:u w:val="single"/>
        </w:rPr>
        <w:t>286755</w:t>
      </w:r>
    </w:p>
    <w:p>
      <w:r>
        <w:t>RT @wildvinyI: daylight</w:t>
        <w:br/>
        <w:t>— THE FUCKING VOCALS MAN</w:t>
        <w:br/>
        <w:t>— #deservedbetter</w:t>
      </w:r>
    </w:p>
    <w:p>
      <w:r>
        <w:rPr>
          <w:b/>
          <w:u w:val="single"/>
        </w:rPr>
        <w:t>286756</w:t>
      </w:r>
    </w:p>
    <w:p>
      <w:r>
        <w:t>my phone fell in my face.. worst feeling ever that shit hurt</w:t>
      </w:r>
    </w:p>
    <w:p>
      <w:r>
        <w:rPr>
          <w:b/>
          <w:u w:val="single"/>
        </w:rPr>
        <w:t>286757</w:t>
      </w:r>
    </w:p>
    <w:p>
      <w:r>
        <w:t>Everyone knows they're called Easter eggs, whether it's on a fucking poster or not.</w:t>
      </w:r>
    </w:p>
    <w:p>
      <w:r>
        <w:rPr>
          <w:b/>
          <w:u w:val="single"/>
        </w:rPr>
        <w:t>286758</w:t>
      </w:r>
    </w:p>
    <w:p>
      <w:r>
        <w:t>They been doing that for years now. Cheerleading fucked my joints up</w:t>
      </w:r>
    </w:p>
    <w:p>
      <w:r>
        <w:rPr>
          <w:b/>
          <w:u w:val="single"/>
        </w:rPr>
        <w:t>286759</w:t>
      </w:r>
    </w:p>
    <w:p>
      <w:r>
        <w:t>RT @YeoshinLourdes: Like 99.98% of men would rather I died. Bc like 99.98% of men would prefer death for women who talk about how fucked up…</w:t>
      </w:r>
    </w:p>
    <w:p>
      <w:r>
        <w:rPr>
          <w:b/>
          <w:u w:val="single"/>
        </w:rPr>
        <w:t>286760</w:t>
      </w:r>
    </w:p>
    <w:p>
      <w:r>
        <w:t>sick of cunts dashboarding when i fucking hit, never when anyone else does just me</w:t>
      </w:r>
    </w:p>
    <w:p>
      <w:r>
        <w:rPr>
          <w:b/>
          <w:u w:val="single"/>
        </w:rPr>
        <w:t>286761</w:t>
      </w:r>
    </w:p>
    <w:p>
      <w:r>
        <w:t>This Tweet from @shezdying has been withheld in: Finland.</w:t>
      </w:r>
    </w:p>
    <w:p>
      <w:r>
        <w:rPr>
          <w:b/>
          <w:u w:val="single"/>
        </w:rPr>
        <w:t>286762</w:t>
      </w:r>
    </w:p>
    <w:p>
      <w:r>
        <w:t>RT @TheCristianoGuy: This is everything. Isco &amp;amp; is son. Fucking Goals. :)</w:t>
        <w:br/>
        <w:br/>
        <w:t>https://t.co/qD5RCJez2Y</w:t>
      </w:r>
    </w:p>
    <w:p>
      <w:r>
        <w:rPr>
          <w:b/>
          <w:u w:val="single"/>
        </w:rPr>
        <w:t>286763</w:t>
      </w:r>
    </w:p>
    <w:p>
      <w:r>
        <w:t>RT @pradahungry: Absolutely fucking not https://t.co/YmVpZnfFHp</w:t>
      </w:r>
    </w:p>
    <w:p>
      <w:r>
        <w:rPr>
          <w:b/>
          <w:u w:val="single"/>
        </w:rPr>
        <w:t>286764</w:t>
      </w:r>
    </w:p>
    <w:p>
      <w:r>
        <w:t>@AnthonyCumia Have you heard the MyPillow guy?...it's an under stuffed fucking pillow</w:t>
      </w:r>
    </w:p>
    <w:p>
      <w:r>
        <w:rPr>
          <w:b/>
          <w:u w:val="single"/>
        </w:rPr>
        <w:t>286765</w:t>
      </w:r>
    </w:p>
    <w:p>
      <w:r>
        <w:t>RT @DolfBeeler: @massssmish Yay !!  The Game has started, Mas !! Yankees at Baltimore Orioles.....Severino (No 40) Oitches for the Yanks  :…</w:t>
      </w:r>
    </w:p>
    <w:p>
      <w:r>
        <w:rPr>
          <w:b/>
          <w:u w:val="single"/>
        </w:rPr>
        <w:t>286766</w:t>
      </w:r>
    </w:p>
    <w:p>
      <w:r>
        <w:t>yall i fucking cant wait until someone assass*nates trump</w:t>
      </w:r>
    </w:p>
    <w:p>
      <w:r>
        <w:rPr>
          <w:b/>
          <w:u w:val="single"/>
        </w:rPr>
        <w:t>286767</w:t>
      </w:r>
    </w:p>
    <w:p>
      <w:r>
        <w:t>Why why why why why why!??? Tell me why when others cheat they get "it" BUT when i cheat i don't stand a fucking chance of getting "it"</w:t>
      </w:r>
    </w:p>
    <w:p>
      <w:r>
        <w:rPr>
          <w:b/>
          <w:u w:val="single"/>
        </w:rPr>
        <w:t>286768</w:t>
      </w:r>
    </w:p>
    <w:p>
      <w:r>
        <w:t>RT @__Kelsseaa: I still ask Myself this question. And I'm in fucking college 😂 https://t.co/y7ilAUHIhx</w:t>
      </w:r>
    </w:p>
    <w:p>
      <w:r>
        <w:rPr>
          <w:b/>
          <w:u w:val="single"/>
        </w:rPr>
        <w:t>286769</w:t>
      </w:r>
    </w:p>
    <w:p>
      <w:r>
        <w:t>Why did the Peake baseball boys grill a fucking snake today and eat it 😭😭😭😭😭😭</w:t>
      </w:r>
    </w:p>
    <w:p>
      <w:r>
        <w:rPr>
          <w:b/>
          <w:u w:val="single"/>
        </w:rPr>
        <w:t>286770</w:t>
      </w:r>
    </w:p>
    <w:p>
      <w:r>
        <w:t>Chicken &amp;amp; Fruit Salad - https://t.co/IjyVgk2Tlh Recipe: https://t.co/6BYeHJc5uO via @YouTube</w:t>
      </w:r>
    </w:p>
    <w:p>
      <w:r>
        <w:rPr>
          <w:b/>
          <w:u w:val="single"/>
        </w:rPr>
        <w:t>286771</w:t>
      </w:r>
    </w:p>
    <w:p>
      <w:r>
        <w:t>Mirallas is horrible scum no respect for him don't wanna see that in football. My arse does his actions make him a 'winner'</w:t>
      </w:r>
    </w:p>
    <w:p>
      <w:r>
        <w:rPr>
          <w:b/>
          <w:u w:val="single"/>
        </w:rPr>
        <w:t>286772</w:t>
      </w:r>
    </w:p>
    <w:p>
      <w:r>
        <w:t>RT @heartlle: Dude looking at his shorty like "Man I'm bout to say fuck this stupid ass prom" https://t.co/caYtV7dKgM</w:t>
      </w:r>
    </w:p>
    <w:p>
      <w:r>
        <w:rPr>
          <w:b/>
          <w:u w:val="single"/>
        </w:rPr>
        <w:t>286773</w:t>
      </w:r>
    </w:p>
    <w:p>
      <w:r>
        <w:t>RT @the_ironsheik: HULK HOGAN IS NOT A JABRONI...... APRIL FOOLS DAY YOU FUCKING JABRONI</w:t>
      </w:r>
    </w:p>
    <w:p>
      <w:r>
        <w:rPr>
          <w:b/>
          <w:u w:val="single"/>
        </w:rPr>
        <w:t>286774</w:t>
      </w:r>
    </w:p>
    <w:p>
      <w:r>
        <w:t xml:space="preserve">@EridiumAddict WAIT HOLD THE FUCKING PHONE </w:t>
        <w:br/>
        <w:br/>
        <w:t>HER GIRLFRIEND IS IN IT AND FUCKING EVERYTHINF https://t.co/5aRfMiUEG9</w:t>
      </w:r>
    </w:p>
    <w:p>
      <w:r>
        <w:rPr>
          <w:b/>
          <w:u w:val="single"/>
        </w:rPr>
        <w:t>286775</w:t>
      </w:r>
    </w:p>
    <w:p>
      <w:r>
        <w:t>RT @Lederrick_: If someone tells you to chill out on drugs it's because they fucking care about you</w:t>
      </w:r>
    </w:p>
    <w:p>
      <w:r>
        <w:rPr>
          <w:b/>
          <w:u w:val="single"/>
        </w:rPr>
        <w:t>286776</w:t>
      </w:r>
    </w:p>
    <w:p>
      <w:r>
        <w:t>@itwhooo Yeah dude. Our curtain. I was like the sun isn't even hitting your stupid ass doll. Like wtf?</w:t>
      </w:r>
    </w:p>
    <w:p>
      <w:r>
        <w:rPr>
          <w:b/>
          <w:u w:val="single"/>
        </w:rPr>
        <w:t>286777</w:t>
      </w:r>
    </w:p>
    <w:p>
      <w:r>
        <w:t>RT @KhaliTheKing: Kendrick just dropped the coldest video of all fucking time</w:t>
      </w:r>
    </w:p>
    <w:p>
      <w:r>
        <w:rPr>
          <w:b/>
          <w:u w:val="single"/>
        </w:rPr>
        <w:t>286778</w:t>
      </w:r>
    </w:p>
    <w:p>
      <w:r>
        <w:t>RT @13ReasonsFans: this fucked me up https://t.co/58gm0yEn6Y</w:t>
      </w:r>
    </w:p>
    <w:p>
      <w:r>
        <w:rPr>
          <w:b/>
          <w:u w:val="single"/>
        </w:rPr>
        <w:t>286779</w:t>
      </w:r>
    </w:p>
    <w:p>
      <w:r>
        <w:t>Daredevil stays getting his ass kicked but he's blind so I can't even hate</w:t>
      </w:r>
    </w:p>
    <w:p>
      <w:r>
        <w:rPr>
          <w:b/>
          <w:u w:val="single"/>
        </w:rPr>
        <w:t>286780</w:t>
      </w:r>
    </w:p>
    <w:p>
      <w:r>
        <w:t>RT @riahtaughtyou: Do you know how mad I would be if my ass looked like this https://t.co/omEVIhIKWX</w:t>
      </w:r>
    </w:p>
    <w:p>
      <w:r>
        <w:rPr>
          <w:b/>
          <w:u w:val="single"/>
        </w:rPr>
        <w:t>286781</w:t>
      </w:r>
    </w:p>
    <w:p>
      <w:r>
        <w:t>Friends bragging about fucking some slut, since when is everyone else's dirty laundry something to brag about???</w:t>
      </w:r>
    </w:p>
    <w:p>
      <w:r>
        <w:rPr>
          <w:b/>
          <w:u w:val="single"/>
        </w:rPr>
        <w:t>286782</w:t>
      </w:r>
    </w:p>
    <w:p>
      <w:r>
        <w:t>Read my lips.</w:t>
        <w:br/>
        <w:t>We're pushing for idiotic  #ANC leaders to get rid of corrupt ZUMA. The rest is up to them. If they don't, #ANC WILL implode. https://t.co/KEbWV7LJor</w:t>
      </w:r>
    </w:p>
    <w:p>
      <w:r>
        <w:rPr>
          <w:b/>
          <w:u w:val="single"/>
        </w:rPr>
        <w:t>286783</w:t>
      </w:r>
    </w:p>
    <w:p>
      <w:r>
        <w:t>Idiot populists pretending to be Bond villains, know this - you're terrible at government so be careful not to win at politics. https://t.co/evQcWeKlP0</w:t>
      </w:r>
    </w:p>
    <w:p>
      <w:r>
        <w:rPr>
          <w:b/>
          <w:u w:val="single"/>
        </w:rPr>
        <w:t>286784</w:t>
      </w:r>
    </w:p>
    <w:p>
      <w:r>
        <w:t>RT @mr_kay_bee: How I look at the TL whenever I see bb Naija tweets. Can this show just end already. Fucking rubbish https://t.co/cfxXN5RZuF</w:t>
      </w:r>
    </w:p>
    <w:p>
      <w:r>
        <w:rPr>
          <w:b/>
          <w:u w:val="single"/>
        </w:rPr>
        <w:t>286785</w:t>
      </w:r>
    </w:p>
    <w:p>
      <w:r>
        <w:t>RT @ikateyouu: I swear everyone forgets how to fucking drive when it's raining</w:t>
      </w:r>
    </w:p>
    <w:p>
      <w:r>
        <w:rPr>
          <w:b/>
          <w:u w:val="single"/>
        </w:rPr>
        <w:t>286786</w:t>
      </w:r>
    </w:p>
    <w:p>
      <w:r>
        <w:t>RT @donoswayy: Don't ever stop grinding even if you feel like nobody fucking wit you don't give up</w:t>
      </w:r>
    </w:p>
    <w:p>
      <w:r>
        <w:rPr>
          <w:b/>
          <w:u w:val="single"/>
        </w:rPr>
        <w:t>286787</w:t>
      </w:r>
    </w:p>
    <w:p>
      <w:r>
        <w:t>RT @iamsrk: everyone jumps to silly conclusions as soon as v lose. idiots who dont know perseverence &amp; passion make me who i am.</w:t>
      </w:r>
    </w:p>
    <w:p>
      <w:r>
        <w:rPr>
          <w:b/>
          <w:u w:val="single"/>
        </w:rPr>
        <w:t>286788</w:t>
      </w:r>
    </w:p>
    <w:p>
      <w:r>
        <w:t>#kotaku #evening_favorites The Concourse Look At This Fucking Asshole | Jezebel How ModCloth Strayed From Its… https://t.co/eXu0ZLjjbO https://t.co/oRf1SRtOXx</w:t>
      </w:r>
    </w:p>
    <w:p>
      <w:r>
        <w:rPr>
          <w:b/>
          <w:u w:val="single"/>
        </w:rPr>
        <w:t>286789</w:t>
      </w:r>
    </w:p>
    <w:p>
      <w:r>
        <w:t>@clayjenxen He was't AS bad in the book, he's still a fucking dick tho</w:t>
      </w:r>
    </w:p>
    <w:p>
      <w:r>
        <w:rPr>
          <w:b/>
          <w:u w:val="single"/>
        </w:rPr>
        <w:t>286790</w:t>
      </w:r>
    </w:p>
    <w:p>
      <w:r>
        <w:t>RT @JeanEricVergne: TeamJEV: Jean-Eric finishes P3 in FP2, just +0.122s shy of Buemi in P1. Bring on qualifying! #MexicoCityePrix #JeanEric…</w:t>
      </w:r>
    </w:p>
    <w:p>
      <w:r>
        <w:rPr>
          <w:b/>
          <w:u w:val="single"/>
        </w:rPr>
        <w:t>286791</w:t>
      </w:r>
    </w:p>
    <w:p>
      <w:r>
        <w:t>RT @taaaaybae: We together forever 💍😘 they just gone have to be mad hell</w:t>
      </w:r>
    </w:p>
    <w:p>
      <w:r>
        <w:rPr>
          <w:b/>
          <w:u w:val="single"/>
        </w:rPr>
        <w:t>286792</w:t>
      </w:r>
    </w:p>
    <w:p>
      <w:r>
        <w:t>RT @stevennret: Had to stop fucking with a lot of people</w:t>
      </w:r>
    </w:p>
    <w:p>
      <w:r>
        <w:rPr>
          <w:b/>
          <w:u w:val="single"/>
        </w:rPr>
        <w:t>286793</w:t>
      </w:r>
    </w:p>
    <w:p>
      <w:r>
        <w:t>RT @mickjenkins: I just be having to mind my fucking business sometimes..</w:t>
      </w:r>
    </w:p>
    <w:p>
      <w:r>
        <w:rPr>
          <w:b/>
          <w:u w:val="single"/>
        </w:rPr>
        <w:t>286794</w:t>
      </w:r>
    </w:p>
    <w:p>
      <w:r>
        <w:t>RT @femmefayth: why is everyone at gp so annoying fuck</w:t>
      </w:r>
    </w:p>
    <w:p>
      <w:r>
        <w:rPr>
          <w:b/>
          <w:u w:val="single"/>
        </w:rPr>
        <w:t>286795</w:t>
      </w:r>
    </w:p>
    <w:p>
      <w:r>
        <w:t>"Flip a fucking coin"</w:t>
        <w:br/>
        <w:t>"Heads yes, tails no"</w:t>
        <w:br/>
        <w:t>2/3 heads</w:t>
      </w:r>
    </w:p>
    <w:p>
      <w:r>
        <w:rPr>
          <w:b/>
          <w:u w:val="single"/>
        </w:rPr>
        <w:t>286796</w:t>
      </w:r>
    </w:p>
    <w:p>
      <w:r>
        <w:t>Get me a fucking puppy please 🙄 https://t.co/HtcniP6MQh</w:t>
      </w:r>
    </w:p>
    <w:p>
      <w:r>
        <w:rPr>
          <w:b/>
          <w:u w:val="single"/>
        </w:rPr>
        <w:t>286797</w:t>
      </w:r>
    </w:p>
    <w:p>
      <w:r>
        <w:t>We were getting pelters for not signing Ashley Williams but he is fucking trash.</w:t>
      </w:r>
    </w:p>
    <w:p>
      <w:r>
        <w:rPr>
          <w:b/>
          <w:u w:val="single"/>
        </w:rPr>
        <w:t>286798</w:t>
      </w:r>
    </w:p>
    <w:p>
      <w:r>
        <w:t xml:space="preserve">RT @celineorelse: That FUCKS UP WOMEN. </w:t>
        <w:br/>
        <w:t>Im not kidding</w:t>
        <w:br/>
        <w:t>It drives us insane</w:t>
        <w:br/>
        <w:t>It makes us feel worthless</w:t>
        <w:br/>
        <w:t>It makes us feel constantly monitored…</w:t>
      </w:r>
    </w:p>
    <w:p>
      <w:r>
        <w:rPr>
          <w:b/>
          <w:u w:val="single"/>
        </w:rPr>
        <w:t>286799</w:t>
      </w:r>
    </w:p>
    <w:p>
      <w:r>
        <w:t>Fucking stupid irritating hoe ass nigga i cannnnnnottt stand youuuuu</w:t>
      </w:r>
    </w:p>
    <w:p>
      <w:r>
        <w:rPr>
          <w:b/>
          <w:u w:val="single"/>
        </w:rPr>
        <w:t>286800</w:t>
      </w:r>
    </w:p>
    <w:p>
      <w:r>
        <w:t>@SpoolandThimble "I'm fucking hanging up now." *click*</w:t>
      </w:r>
    </w:p>
    <w:p>
      <w:r>
        <w:rPr>
          <w:b/>
          <w:u w:val="single"/>
        </w:rPr>
        <w:t>286801</w:t>
      </w:r>
    </w:p>
    <w:p>
      <w:r>
        <w:t>RT @prozdkp: when you're mad at video games but controllers are expensive as hell https://t.co/3uBM6t6XTH</w:t>
      </w:r>
    </w:p>
    <w:p>
      <w:r>
        <w:rPr>
          <w:b/>
          <w:u w:val="single"/>
        </w:rPr>
        <w:t>286802</w:t>
      </w:r>
    </w:p>
    <w:p>
      <w:r>
        <w:t>RT @aayylmao: tryna do some real crazy shit tonight like drink water and sleep</w:t>
      </w:r>
    </w:p>
    <w:p>
      <w:r>
        <w:rPr>
          <w:b/>
          <w:u w:val="single"/>
        </w:rPr>
        <w:t>286803</w:t>
      </w:r>
    </w:p>
    <w:p>
      <w:r>
        <w:t>People like that deserve to die. Idc. That dog was a fucking puppy. https://t.co/6qvRXFcREH</w:t>
      </w:r>
    </w:p>
    <w:p>
      <w:r>
        <w:rPr>
          <w:b/>
          <w:u w:val="single"/>
        </w:rPr>
        <w:t>286804</w:t>
      </w:r>
    </w:p>
    <w:p>
      <w:r>
        <w:t>If u ever hear someone at the bar say that stupid ass "I don't drink to get drunk" line, take their fucking drink and chug it in their face</w:t>
      </w:r>
    </w:p>
    <w:p>
      <w:r>
        <w:rPr>
          <w:b/>
          <w:u w:val="single"/>
        </w:rPr>
        <w:t>286805</w:t>
      </w:r>
    </w:p>
    <w:p>
      <w:r>
        <w:t>Hope everyone in Stockholm is alright, this world is too fucked</w:t>
      </w:r>
    </w:p>
    <w:p>
      <w:r>
        <w:rPr>
          <w:b/>
          <w:u w:val="single"/>
        </w:rPr>
        <w:t>286806</w:t>
      </w:r>
    </w:p>
    <w:p>
      <w:r>
        <w:t>RT @9ineWaves: So wassup with the skin care routine? Because y'all fucking glistening https://t.co/jhXPbf6A1s</w:t>
      </w:r>
    </w:p>
    <w:p>
      <w:r>
        <w:rPr>
          <w:b/>
          <w:u w:val="single"/>
        </w:rPr>
        <w:t>286807</w:t>
      </w:r>
    </w:p>
    <w:p>
      <w:r>
        <w:t>@shutuplexie I do that all the fucking time and get mad at myself for it every time 😥</w:t>
      </w:r>
    </w:p>
    <w:p>
      <w:r>
        <w:rPr>
          <w:b/>
          <w:u w:val="single"/>
        </w:rPr>
        <w:t>286808</w:t>
      </w:r>
    </w:p>
    <w:p>
      <w:r>
        <w:t>@ShinobuNagano *txt* "didnt have my phone, attached report to the text, gimme a bit, bad fucking week"</w:t>
      </w:r>
    </w:p>
    <w:p>
      <w:r>
        <w:rPr>
          <w:b/>
          <w:u w:val="single"/>
        </w:rPr>
        <w:t>286809</w:t>
      </w:r>
    </w:p>
    <w:p>
      <w:r>
        <w:t>The reason people become homebodies ... they are tired of being surrounded by idiots</w:t>
      </w:r>
    </w:p>
    <w:p>
      <w:r>
        <w:rPr>
          <w:b/>
          <w:u w:val="single"/>
        </w:rPr>
        <w:t>286810</w:t>
      </w:r>
    </w:p>
    <w:p>
      <w:r>
        <w:t>RT @amor__bree: Feeling Like A God Oh My Fucking God ‼️🤞🏽 https://t.co/4hfmE1nvuT</w:t>
      </w:r>
    </w:p>
    <w:p>
      <w:r>
        <w:rPr>
          <w:b/>
          <w:u w:val="single"/>
        </w:rPr>
        <w:t>286811</w:t>
      </w:r>
    </w:p>
    <w:p>
      <w:r>
        <w:t>RT @megclarke__: You're honestly stupid as fuck if you screw over someone that was all about you</w:t>
      </w:r>
    </w:p>
    <w:p>
      <w:r>
        <w:rPr>
          <w:b/>
          <w:u w:val="single"/>
        </w:rPr>
        <w:t>286812</w:t>
      </w:r>
    </w:p>
    <w:p>
      <w:r>
        <w:t>RT @NiykeeHeaton: maybe you should pull the fucking trigger.</w:t>
      </w:r>
    </w:p>
    <w:p>
      <w:r>
        <w:rPr>
          <w:b/>
          <w:u w:val="single"/>
        </w:rPr>
        <w:t>286813</w:t>
      </w:r>
    </w:p>
    <w:p>
      <w:r>
        <w:t>RT @_lilhollywood: Have em fucked up bout me &amp;amp; he ain't even kissed me 😎 https://t.co/uPtV7hEpLp</w:t>
      </w:r>
    </w:p>
    <w:p>
      <w:r>
        <w:rPr>
          <w:b/>
          <w:u w:val="single"/>
        </w:rPr>
        <w:t>286814</w:t>
      </w:r>
    </w:p>
    <w:p>
      <w:r>
        <w:t>RT @Octavi_y0: Thirteen reasons why got me fucked all the way up man</w:t>
      </w:r>
    </w:p>
    <w:p>
      <w:r>
        <w:rPr>
          <w:b/>
          <w:u w:val="single"/>
        </w:rPr>
        <w:t>286815</w:t>
      </w:r>
    </w:p>
    <w:p>
      <w:r>
        <w:t>RT @s0x____: kiss me like you miss me, fuck me like you hate me.</w:t>
      </w:r>
    </w:p>
    <w:p>
      <w:r>
        <w:rPr>
          <w:b/>
          <w:u w:val="single"/>
        </w:rPr>
        <w:t>286816</w:t>
      </w:r>
    </w:p>
    <w:p>
      <w:r>
        <w:t>Shit wont go as planned...you'll make terrible mistakes....but how you overcome it is what counts</w:t>
      </w:r>
    </w:p>
    <w:p>
      <w:r>
        <w:rPr>
          <w:b/>
          <w:u w:val="single"/>
        </w:rPr>
        <w:t>286817</w:t>
      </w:r>
    </w:p>
    <w:p>
      <w:r>
        <w:t>@TRobinsonNewEra Wrong Yaxley! For every covered one there are 100's of uncovered faces that know you  are a Nazi for your blatant anti Muslim rhetoric!</w:t>
      </w:r>
    </w:p>
    <w:p>
      <w:r>
        <w:rPr>
          <w:b/>
          <w:u w:val="single"/>
        </w:rPr>
        <w:t>286818</w:t>
      </w:r>
    </w:p>
    <w:p>
      <w:r>
        <w:t>RT @taylorhickson: driving with heels is a fucking situation</w:t>
      </w:r>
    </w:p>
    <w:p>
      <w:r>
        <w:rPr>
          <w:b/>
          <w:u w:val="single"/>
        </w:rPr>
        <w:t>286819</w:t>
      </w:r>
    </w:p>
    <w:p>
      <w:r>
        <w:t>RT @DriveSlowHomie2: @polNewsNet Jesus fucking Christ. https://t.co/gUWf4qiaNc</w:t>
      </w:r>
    </w:p>
    <w:p>
      <w:r>
        <w:rPr>
          <w:b/>
          <w:u w:val="single"/>
        </w:rPr>
        <w:t>286820</w:t>
      </w:r>
    </w:p>
    <w:p>
      <w:r>
        <w:t>@Hamronii @SleepySensei The bes fucking end i've ever seen</w:t>
      </w:r>
    </w:p>
    <w:p>
      <w:r>
        <w:rPr>
          <w:b/>
          <w:u w:val="single"/>
        </w:rPr>
        <w:t>286821</w:t>
      </w:r>
    </w:p>
    <w:p>
      <w:r>
        <w:t>RT @realjunsonchan: Even Forbes is reporting that rat bastard traitor Jared Kushner took money from evil shit George Soros. #trump #maga #a…</w:t>
      </w:r>
    </w:p>
    <w:p>
      <w:r>
        <w:rPr>
          <w:b/>
          <w:u w:val="single"/>
        </w:rPr>
        <w:t>286822</w:t>
      </w:r>
    </w:p>
    <w:p>
      <w:r>
        <w:t>My bird is so snotty that he won't even step on my finger if it's cold</w:t>
      </w:r>
    </w:p>
    <w:p>
      <w:r>
        <w:rPr>
          <w:b/>
          <w:u w:val="single"/>
        </w:rPr>
        <w:t>286823</w:t>
      </w:r>
    </w:p>
    <w:p>
      <w:r>
        <w:t>Hardcore girl fucking with her cameraman https://t.co/cFeHtTrWY3</w:t>
      </w:r>
    </w:p>
    <w:p>
      <w:r>
        <w:rPr>
          <w:b/>
          <w:u w:val="single"/>
        </w:rPr>
        <w:t>286824</w:t>
      </w:r>
    </w:p>
    <w:p>
      <w:r>
        <w:t>Fucking minutes swearing and sitting there waiting to get pas then get out and take two seconds out to help like you could tell they where https://t.co/6vi5KCQlpS</w:t>
      </w:r>
    </w:p>
    <w:p>
      <w:r>
        <w:rPr>
          <w:b/>
          <w:u w:val="single"/>
        </w:rPr>
        <w:t>286825</w:t>
      </w:r>
    </w:p>
    <w:p>
      <w:r>
        <w:t>I seen what these bitches would do for a dolla and I got obsessed with it!</w:t>
      </w:r>
    </w:p>
    <w:p>
      <w:r>
        <w:rPr>
          <w:b/>
          <w:u w:val="single"/>
        </w:rPr>
        <w:t>286826</w:t>
      </w:r>
    </w:p>
    <w:p>
      <w:r>
        <w:t>RT @Marinaveee_: I'm emotionally fucked up so I won't trust anything you say or I'll push you away  🙄😓 https://t.co/q4rKZQf2IR</w:t>
      </w:r>
    </w:p>
    <w:p>
      <w:r>
        <w:rPr>
          <w:b/>
          <w:u w:val="single"/>
        </w:rPr>
        <w:t>286827</w:t>
      </w:r>
    </w:p>
    <w:p>
      <w:r>
        <w:t>RT @lifeofjordyn_: worst shit you could do is flex on me then need me again💯✌🏽️</w:t>
      </w:r>
    </w:p>
    <w:p>
      <w:r>
        <w:rPr>
          <w:b/>
          <w:u w:val="single"/>
        </w:rPr>
        <w:t>286828</w:t>
      </w:r>
    </w:p>
    <w:p>
      <w:r>
        <w:t>RT @sarahkendzior: I wonder if Michael Flynn used his mind-reading equipment and it told him he was fucked https://t.co/H6HCWmPspJ</w:t>
      </w:r>
    </w:p>
    <w:p>
      <w:r>
        <w:rPr>
          <w:b/>
          <w:u w:val="single"/>
        </w:rPr>
        <w:t>286829</w:t>
      </w:r>
    </w:p>
    <w:p>
      <w:r>
        <w:t>RT @LorMingo: Fuckniggas n broke dirty hoes who gossip deserve the electric chair</w:t>
      </w:r>
    </w:p>
    <w:p>
      <w:r>
        <w:rPr>
          <w:b/>
          <w:u w:val="single"/>
        </w:rPr>
        <w:t>286830</w:t>
      </w:r>
    </w:p>
    <w:p>
      <w:r>
        <w:t>@Ashton5SOS YOU DON'T EVEN HAVE TO DO ANYTHING JUST DROP THE STUDIO VERSION OF OVER AND OVER OR SUPERHERO OR I DON'T FUCKING KNOW</w:t>
      </w:r>
    </w:p>
    <w:p>
      <w:r>
        <w:rPr>
          <w:b/>
          <w:u w:val="single"/>
        </w:rPr>
        <w:t>286831</w:t>
      </w:r>
    </w:p>
    <w:p>
      <w:r>
        <w:t xml:space="preserve">Yk what, scrolling through the timeline makes me wanna say one thing </w:t>
        <w:br/>
        <w:br/>
        <w:t>Fucking millennials</w:t>
      </w:r>
    </w:p>
    <w:p>
      <w:r>
        <w:rPr>
          <w:b/>
          <w:u w:val="single"/>
        </w:rPr>
        <w:t>286832</w:t>
      </w:r>
    </w:p>
    <w:p>
      <w:r>
        <w:t>RT @ANGELgoten02: Muscular Latino fucking BAREBACKING: https://t.co/KtwGH6xn55 https://t.co/dB9zWB0GiL</w:t>
      </w:r>
    </w:p>
    <w:p>
      <w:r>
        <w:rPr>
          <w:b/>
          <w:u w:val="single"/>
        </w:rPr>
        <w:t>286833</w:t>
      </w:r>
    </w:p>
    <w:p>
      <w:r>
        <w:t>RT @fiickleheart_: This is trendin? 😱 Are you fucking kidding me ? 😱 https://t.co/eBKQTMof2g</w:t>
      </w:r>
    </w:p>
    <w:p>
      <w:r>
        <w:rPr>
          <w:b/>
          <w:u w:val="single"/>
        </w:rPr>
        <w:t>286834</w:t>
      </w:r>
    </w:p>
    <w:p>
      <w:r>
        <w:t>RT @BreakNX: When you're tryna get a drink at the bar during @Pouyalilpou and some guy comes up for bandaids cause he got fucking shanked 👀😰</w:t>
      </w:r>
    </w:p>
    <w:p>
      <w:r>
        <w:rPr>
          <w:b/>
          <w:u w:val="single"/>
        </w:rPr>
        <w:t>286835</w:t>
      </w:r>
    </w:p>
    <w:p>
      <w:r>
        <w:t>RT @ryannminajj: NOW THATS WHAT I CALL FUCKING MUSIC #SignOfTheTimes</w:t>
      </w:r>
    </w:p>
    <w:p>
      <w:r>
        <w:rPr>
          <w:b/>
          <w:u w:val="single"/>
        </w:rPr>
        <w:t>286836</w:t>
      </w:r>
    </w:p>
    <w:p>
      <w:r>
        <w:t>If u beef over some dick I think u need to go to fucking church</w:t>
      </w:r>
    </w:p>
    <w:p>
      <w:r>
        <w:rPr>
          <w:b/>
          <w:u w:val="single"/>
        </w:rPr>
        <w:t>286837</w:t>
      </w:r>
    </w:p>
    <w:p>
      <w:r>
        <w:t>@RenegadeRoss Fucking fuming mate. Wank stains these refs</w:t>
      </w:r>
    </w:p>
    <w:p>
      <w:r>
        <w:rPr>
          <w:b/>
          <w:u w:val="single"/>
        </w:rPr>
        <w:t>286838</w:t>
      </w:r>
    </w:p>
    <w:p>
      <w:r>
        <w:t>13 reasons why got me 13 million ways of fucked up</w:t>
      </w:r>
    </w:p>
    <w:p>
      <w:r>
        <w:rPr>
          <w:b/>
          <w:u w:val="single"/>
        </w:rPr>
        <w:t>286839</w:t>
      </w:r>
    </w:p>
    <w:p>
      <w:r>
        <w:t>You got me FUCKED up if you don't think I will watch Selena at any given time, any given day. #AnythingForSelenasssss</w:t>
      </w:r>
    </w:p>
    <w:p>
      <w:r>
        <w:rPr>
          <w:b/>
          <w:u w:val="single"/>
        </w:rPr>
        <w:t>286840</w:t>
      </w:r>
    </w:p>
    <w:p>
      <w:r>
        <w:t>Can't nobody convince me to go against GOD or make me hate their enemies. WTF I look like... Hell Fuck no. I don't give a duck about u peopl</w:t>
      </w:r>
    </w:p>
    <w:p>
      <w:r>
        <w:rPr>
          <w:b/>
          <w:u w:val="single"/>
        </w:rPr>
        <w:t>286841</w:t>
      </w:r>
    </w:p>
    <w:p>
      <w:r>
        <w:t>FUCK LISTENING TO THIS IS RUINING MY MOOD I HATE TRUMP I HATE AMERICA</w:t>
      </w:r>
    </w:p>
    <w:p>
      <w:r>
        <w:rPr>
          <w:b/>
          <w:u w:val="single"/>
        </w:rPr>
        <w:t>286842</w:t>
      </w:r>
    </w:p>
    <w:p>
      <w:r>
        <w:t>RT @missDANAmarieee: Dating your biggest fan/supporter/best friend is a fucking blessing</w:t>
      </w:r>
    </w:p>
    <w:p>
      <w:r>
        <w:rPr>
          <w:b/>
          <w:u w:val="single"/>
        </w:rPr>
        <w:t>286843</w:t>
      </w:r>
    </w:p>
    <w:p>
      <w:r>
        <w:t>RT @NintendoFilms: this will have a fucking anime https://t.co/wXfmnEef3p</w:t>
      </w:r>
    </w:p>
    <w:p>
      <w:r>
        <w:rPr>
          <w:b/>
          <w:u w:val="single"/>
        </w:rPr>
        <w:t>286844</w:t>
      </w:r>
    </w:p>
    <w:p>
      <w:r>
        <w:t>RT @aSTLguy: Fucking the cum out of his boy https://t.co/BZaCN0tDz6</w:t>
      </w:r>
    </w:p>
    <w:p>
      <w:r>
        <w:rPr>
          <w:b/>
          <w:u w:val="single"/>
        </w:rPr>
        <w:t>286845</w:t>
      </w:r>
    </w:p>
    <w:p>
      <w:r>
        <w:t>RT @MrKenShabby: HAVE A FUCKING WORD WITH YOURSELF. https://t.co/2cQSKK2ehp</w:t>
      </w:r>
    </w:p>
    <w:p>
      <w:r>
        <w:rPr>
          <w:b/>
          <w:u w:val="single"/>
        </w:rPr>
        <w:t>286846</w:t>
      </w:r>
    </w:p>
    <w:p>
      <w:r>
        <w:t>RT @LanayPrettyAss: My Niece Bad As Fuck 😂😂😂 https://t.co/CuxwTkphIo</w:t>
      </w:r>
    </w:p>
    <w:p>
      <w:r>
        <w:rPr>
          <w:b/>
          <w:u w:val="single"/>
        </w:rPr>
        <w:t>286847</w:t>
      </w:r>
    </w:p>
    <w:p>
      <w:r>
        <w:t>Keagan is a princess on her birthday and we celebrate the hell out of it. I have this vision of her sad and disappointed.</w:t>
      </w:r>
    </w:p>
    <w:p>
      <w:r>
        <w:rPr>
          <w:b/>
          <w:u w:val="single"/>
        </w:rPr>
        <w:t>286848</w:t>
      </w:r>
    </w:p>
    <w:p>
      <w:r>
        <w:t>RT @KaneTheHooligan: all i do is think about crazy ass possibilities</w:t>
      </w:r>
    </w:p>
    <w:p>
      <w:r>
        <w:rPr>
          <w:b/>
          <w:u w:val="single"/>
        </w:rPr>
        <w:t>286849</w:t>
      </w:r>
    </w:p>
    <w:p>
      <w:r>
        <w:t xml:space="preserve">Who the fuck was it? </w:t>
        <w:br/>
        <w:t>I would like to know!</w:t>
        <w:br/>
        <w:t>Fucking assholes you don't know what it's like to be ignored by me 💁 I'll find out</w:t>
      </w:r>
    </w:p>
    <w:p>
      <w:r>
        <w:rPr>
          <w:b/>
          <w:u w:val="single"/>
        </w:rPr>
        <w:t>286850</w:t>
      </w:r>
    </w:p>
    <w:p>
      <w:r>
        <w:t>RT @mindcontroIled: Fuck me the phone call at the end of Never Alone by Amity always gets me so bad</w:t>
      </w:r>
    </w:p>
    <w:p>
      <w:r>
        <w:rPr>
          <w:b/>
          <w:u w:val="single"/>
        </w:rPr>
        <w:t>286851</w:t>
      </w:r>
    </w:p>
    <w:p>
      <w:r>
        <w:t>RT @THEVIRGINAIXA: Stop fucking littering u bitch ass niggas https://t.co/ibai0316Nj</w:t>
      </w:r>
    </w:p>
    <w:p>
      <w:r>
        <w:rPr>
          <w:b/>
          <w:u w:val="single"/>
        </w:rPr>
        <w:t>286852</w:t>
      </w:r>
    </w:p>
    <w:p>
      <w:r>
        <w:t>RT @brucestronge: "Everybody is a fucking entrepreneur now.... Just so you know - it’s called “unemployed” by @shemag8 #fuckstartups https:…</w:t>
      </w:r>
    </w:p>
    <w:p>
      <w:r>
        <w:rPr>
          <w:b/>
          <w:u w:val="single"/>
        </w:rPr>
        <w:t>286853</w:t>
      </w:r>
    </w:p>
    <w:p>
      <w:r>
        <w:t>Bruh that's just fucked up 😂 https://t.co/V6l82W9eNF</w:t>
      </w:r>
    </w:p>
    <w:p>
      <w:r>
        <w:rPr>
          <w:b/>
          <w:u w:val="single"/>
        </w:rPr>
        <w:t>286854</w:t>
      </w:r>
    </w:p>
    <w:p>
      <w:r>
        <w:t>RT @mercyIive: a MOTHER FUCKING MAN https://t.co/zWmuqFF0jZ</w:t>
      </w:r>
    </w:p>
    <w:p>
      <w:r>
        <w:rPr>
          <w:b/>
          <w:u w:val="single"/>
        </w:rPr>
        <w:t>286855</w:t>
      </w:r>
    </w:p>
    <w:p>
      <w:r>
        <w:t>@realDonaldTrump Lets build another country, idiot , Syria is not what i voted for you for.  Geez another disappointing leader. FUCK</w:t>
      </w:r>
    </w:p>
    <w:p>
      <w:r>
        <w:rPr>
          <w:b/>
          <w:u w:val="single"/>
        </w:rPr>
        <w:t>286856</w:t>
      </w:r>
    </w:p>
    <w:p>
      <w:r>
        <w:t>RT @halsey: ITS HAPPENING!</w:t>
        <w:br/>
        <w:t>a song. a video. a preorder</w:t>
        <w:br/>
        <w:t>LETS FUCKING GO</w:t>
        <w:br/>
        <w:t>#NowOrNever</w:t>
      </w:r>
    </w:p>
    <w:p>
      <w:r>
        <w:rPr>
          <w:b/>
          <w:u w:val="single"/>
        </w:rPr>
        <w:t>286857</w:t>
      </w:r>
    </w:p>
    <w:p>
      <w:r>
        <w:t>Damn @Wendys I can go for some chicken nuggets now. 🤔</w:t>
      </w:r>
    </w:p>
    <w:p>
      <w:r>
        <w:rPr>
          <w:b/>
          <w:u w:val="single"/>
        </w:rPr>
        <w:t>286858</w:t>
      </w:r>
    </w:p>
    <w:p>
      <w:r>
        <w:t>every time i post to the countdown i worry that i've fucked up</w:t>
      </w:r>
    </w:p>
    <w:p>
      <w:r>
        <w:rPr>
          <w:b/>
          <w:u w:val="single"/>
        </w:rPr>
        <w:t>286859</w:t>
      </w:r>
    </w:p>
    <w:p>
      <w:r>
        <w:t xml:space="preserve">ah why is brushing the hair so damn difficult and exhausting ;-; </w:t>
        <w:br/>
        <w:br/>
        <w:t>that's the worst part every morning</w:t>
      </w:r>
    </w:p>
    <w:p>
      <w:r>
        <w:rPr>
          <w:b/>
          <w:u w:val="single"/>
        </w:rPr>
        <w:t>286860</w:t>
      </w:r>
    </w:p>
    <w:p>
      <w:r>
        <w:t>@Syria_Protector if you think this is a legitimate argument then I'm sorry to tell you but you're fucking retarded mate</w:t>
      </w:r>
    </w:p>
    <w:p>
      <w:r>
        <w:rPr>
          <w:b/>
          <w:u w:val="single"/>
        </w:rPr>
        <w:t>286861</w:t>
      </w:r>
    </w:p>
    <w:p>
      <w:r>
        <w:t>The reason I hate #aprilfoolsday is not that I'm a party pooper, it's that our joke day is in goddamn December, so it's really confusing.</w:t>
      </w:r>
    </w:p>
    <w:p>
      <w:r>
        <w:rPr>
          <w:b/>
          <w:u w:val="single"/>
        </w:rPr>
        <w:t>286862</w:t>
      </w:r>
    </w:p>
    <w:p>
      <w:r>
        <w:t>some ignorant fucking people broke into manny's car and i'm so pissed off. i'm going on a man hut as i type this</w:t>
      </w:r>
    </w:p>
    <w:p>
      <w:r>
        <w:rPr>
          <w:b/>
          <w:u w:val="single"/>
        </w:rPr>
        <w:t>286863</w:t>
      </w:r>
    </w:p>
    <w:p>
      <w:r>
        <w:t>RT @halsey: ITS HAPPENING!</w:t>
        <w:br/>
        <w:t>a song. a video. a preorder</w:t>
        <w:br/>
        <w:t>LETS FUCKING GO</w:t>
        <w:br/>
        <w:t>#NowOrNever</w:t>
      </w:r>
    </w:p>
    <w:p>
      <w:r>
        <w:rPr>
          <w:b/>
          <w:u w:val="single"/>
        </w:rPr>
        <w:t>286864</w:t>
      </w:r>
    </w:p>
    <w:p>
      <w:r>
        <w:t>@DPiker72 That's called a fucking david you can thank the @NCAA for this jobbing</w:t>
      </w:r>
    </w:p>
    <w:p>
      <w:r>
        <w:rPr>
          <w:b/>
          <w:u w:val="single"/>
        </w:rPr>
        <w:t>286865</w:t>
      </w:r>
    </w:p>
    <w:p>
      <w:r>
        <w:t>RT @AbelUndercity: Keep fucking that "both sides" chicken. https://t.co/ImdyHirUql</w:t>
      </w:r>
    </w:p>
    <w:p>
      <w:r>
        <w:rPr>
          <w:b/>
          <w:u w:val="single"/>
        </w:rPr>
        <w:t>286866</w:t>
      </w:r>
    </w:p>
    <w:p>
      <w:r>
        <w:t>what the fuck is this i hate my life https://t.co/57IJBxdbbR</w:t>
      </w:r>
    </w:p>
    <w:p>
      <w:r>
        <w:rPr>
          <w:b/>
          <w:u w:val="single"/>
        </w:rPr>
        <w:t>286867</w:t>
      </w:r>
    </w:p>
    <w:p>
      <w:r>
        <w:t>FUCKING COP THAT DEFENCE YOU MAMMOTH PACK OF CUNTHEADS</w:t>
      </w:r>
    </w:p>
    <w:p>
      <w:r>
        <w:rPr>
          <w:b/>
          <w:u w:val="single"/>
        </w:rPr>
        <w:t>286868</w:t>
      </w:r>
    </w:p>
    <w:p>
      <w:r>
        <w:t>RT @larryareathome: I fucking ducking rucking sucking hope Harry doesn't go to Ellen</w:t>
      </w:r>
    </w:p>
    <w:p>
      <w:r>
        <w:rPr>
          <w:b/>
          <w:u w:val="single"/>
        </w:rPr>
        <w:t>286869</w:t>
      </w:r>
    </w:p>
    <w:p>
      <w:r>
        <w:t>@CloppyBrony Chill, bruh. I struggle with stupid fucks not giving a fuck about me either in this fandom or straight up say I'm not attractive</w:t>
      </w:r>
    </w:p>
    <w:p>
      <w:r>
        <w:rPr>
          <w:b/>
          <w:u w:val="single"/>
        </w:rPr>
        <w:t>286870</w:t>
      </w:r>
    </w:p>
    <w:p>
      <w:r>
        <w:t>RT @ImMoniqua: Watch lesbian movie: https://t.co/L7pnbFARpM</w:t>
        <w:br/>
        <w:t>Monique Alexander gets fucked on a desk in the off https://t.co/hb3Ydhz8HE</w:t>
      </w:r>
    </w:p>
    <w:p>
      <w:r>
        <w:rPr>
          <w:b/>
          <w:u w:val="single"/>
        </w:rPr>
        <w:t>286871</w:t>
      </w:r>
    </w:p>
    <w:p>
      <w:r>
        <w:t>RT @b2vty: i cant fucking believe they deleted the beast music youtube channel</w:t>
      </w:r>
    </w:p>
    <w:p>
      <w:r>
        <w:rPr>
          <w:b/>
          <w:u w:val="single"/>
        </w:rPr>
        <w:t>286872</w:t>
      </w:r>
    </w:p>
    <w:p>
      <w:r>
        <w:t>RT @FuadChagollan: I ain't fucking with no lames lames lames</w:t>
      </w:r>
    </w:p>
    <w:p>
      <w:r>
        <w:rPr>
          <w:b/>
          <w:u w:val="single"/>
        </w:rPr>
        <w:t>286873</w:t>
      </w:r>
    </w:p>
    <w:p>
      <w:r>
        <w:t>Just when I thought shit couldn't get any worst ....</w:t>
      </w:r>
    </w:p>
    <w:p>
      <w:r>
        <w:rPr>
          <w:b/>
          <w:u w:val="single"/>
        </w:rPr>
        <w:t>286874</w:t>
      </w:r>
    </w:p>
    <w:p>
      <w:r>
        <w:t>RT @Lilbill82: @mickeyrips112 Fucking called me and everything 😂😂😂😂</w:t>
      </w:r>
    </w:p>
    <w:p>
      <w:r>
        <w:rPr>
          <w:b/>
          <w:u w:val="single"/>
        </w:rPr>
        <w:t>286875</w:t>
      </w:r>
    </w:p>
    <w:p>
      <w:r>
        <w:t>Don't be afraid to go out on a limb. That's where the fruit is</w:t>
      </w:r>
    </w:p>
    <w:p>
      <w:r>
        <w:rPr>
          <w:b/>
          <w:u w:val="single"/>
        </w:rPr>
        <w:t>286876</w:t>
      </w:r>
    </w:p>
    <w:p>
      <w:r>
        <w:t>@JustMy_NameHere @realDonaldTrump @POTUS @Twitter @jack  So he's still an asshole , but with lots of charts / graphs ? Out fucking standing</w:t>
      </w:r>
    </w:p>
    <w:p>
      <w:r>
        <w:rPr>
          <w:b/>
          <w:u w:val="single"/>
        </w:rPr>
        <w:t>286877</w:t>
      </w:r>
    </w:p>
    <w:p>
      <w:r>
        <w:t>Fucking Herrera at LB, with Luke Shaw on the bench?</w:t>
        <w:br/>
        <w:br/>
        <w:t>Come to Arsenal fella...</w:t>
      </w:r>
    </w:p>
    <w:p>
      <w:r>
        <w:rPr>
          <w:b/>
          <w:u w:val="single"/>
        </w:rPr>
        <w:t>286878</w:t>
      </w:r>
    </w:p>
    <w:p>
      <w:r>
        <w:t>RT @_TrevonH: Yeah he fucked up 😂😂😂 https://t.co/HEgDtbMOGS</w:t>
      </w:r>
    </w:p>
    <w:p>
      <w:r>
        <w:rPr>
          <w:b/>
          <w:u w:val="single"/>
        </w:rPr>
        <w:t>286879</w:t>
      </w:r>
    </w:p>
    <w:p>
      <w:r>
        <w:t>RT @heartlle: Dude looking at his shorty like "Man I'm bout to say fuck this stupid ass prom" https://t.co/caYtV7dKgM</w:t>
      </w:r>
    </w:p>
    <w:p>
      <w:r>
        <w:rPr>
          <w:b/>
          <w:u w:val="single"/>
        </w:rPr>
        <w:t>286880</w:t>
      </w:r>
    </w:p>
    <w:p>
      <w:r>
        <w:t>RT @causticbob: My wife always fills the car up when she borrows it.</w:t>
        <w:br/>
        <w:br/>
        <w:t>That's how fucking fat she is.</w:t>
      </w:r>
    </w:p>
    <w:p>
      <w:r>
        <w:rPr>
          <w:b/>
          <w:u w:val="single"/>
        </w:rPr>
        <w:t>286881</w:t>
      </w:r>
    </w:p>
    <w:p>
      <w:r>
        <w:t>Can July hurry up so I can pass my fucking test and not hassle every cunt for lifts 😫</w:t>
      </w:r>
    </w:p>
    <w:p>
      <w:r>
        <w:rPr>
          <w:b/>
          <w:u w:val="single"/>
        </w:rPr>
        <w:t>286882</w:t>
      </w:r>
    </w:p>
    <w:p>
      <w:r>
        <w:t>RT @libbieportman_: Why do I fucking see these 20 times per day https://t.co/Cy6ZN9RGIz</w:t>
      </w:r>
    </w:p>
    <w:p>
      <w:r>
        <w:rPr>
          <w:b/>
          <w:u w:val="single"/>
        </w:rPr>
        <w:t>286883</w:t>
      </w:r>
    </w:p>
    <w:p>
      <w:r>
        <w:t>but can people stop getting so butthurt over a fucking joke, move on</w:t>
      </w:r>
    </w:p>
    <w:p>
      <w:r>
        <w:rPr>
          <w:b/>
          <w:u w:val="single"/>
        </w:rPr>
        <w:t>286884</w:t>
      </w:r>
    </w:p>
    <w:p>
      <w:r>
        <w:t>YES YALL ATTACK ON TITAN IS FUCKING BAACCKKKKKK https://t.co/HJritQCdvp</w:t>
      </w:r>
    </w:p>
    <w:p>
      <w:r>
        <w:rPr>
          <w:b/>
          <w:u w:val="single"/>
        </w:rPr>
        <w:t>286885</w:t>
      </w:r>
    </w:p>
    <w:p>
      <w:r>
        <w:t>This song is so fucking chill ♫ https://t.co/E3mP1pH40c</w:t>
      </w:r>
    </w:p>
    <w:p>
      <w:r>
        <w:rPr>
          <w:b/>
          <w:u w:val="single"/>
        </w:rPr>
        <w:t>286886</w:t>
      </w:r>
    </w:p>
    <w:p>
      <w:r>
        <w:t>RT @TraskWWW: TK FUCKING COOPER #WWNMercuryRising https://t.co/BSXxPlDflT</w:t>
      </w:r>
    </w:p>
    <w:p>
      <w:r>
        <w:rPr>
          <w:b/>
          <w:u w:val="single"/>
        </w:rPr>
        <w:t>286887</w:t>
      </w:r>
    </w:p>
    <w:p>
      <w:r>
        <w:t>I'm sick and tired of the victims being the bad guys and the fuckers burglarizing and breaking and entering being... https://t.co/GJaKRW1o2e</w:t>
      </w:r>
    </w:p>
    <w:p>
      <w:r>
        <w:rPr>
          <w:b/>
          <w:u w:val="single"/>
        </w:rPr>
        <w:t>286888</w:t>
      </w:r>
    </w:p>
    <w:p>
      <w:r>
        <w:t>all my life I been fucked ov, I pray ion have to deal with this nomore 💔</w:t>
      </w:r>
    </w:p>
    <w:p>
      <w:r>
        <w:rPr>
          <w:b/>
          <w:u w:val="single"/>
        </w:rPr>
        <w:t>286889</w:t>
      </w:r>
    </w:p>
    <w:p>
      <w:r>
        <w:t>https://t.co/tdo6muKvK1 https://t.co/eHYDRjzAwm PornPros - Dillion Harper and Ava Taylor fucked in threesome https://t.co/NL0on8rfue</w:t>
      </w:r>
    </w:p>
    <w:p>
      <w:r>
        <w:rPr>
          <w:b/>
          <w:u w:val="single"/>
        </w:rPr>
        <w:t>286890</w:t>
      </w:r>
    </w:p>
    <w:p>
      <w:r>
        <w:t>I'm so sick of getting ignored for that fucking game</w:t>
      </w:r>
    </w:p>
    <w:p>
      <w:r>
        <w:rPr>
          <w:b/>
          <w:u w:val="single"/>
        </w:rPr>
        <w:t>286891</w:t>
      </w:r>
    </w:p>
    <w:p>
      <w:r>
        <w:t>RT @willmenaker: Throw @NewYorker in the fucking trash 🚮🚮🚮 https://t.co/SsHU7WQgR0</w:t>
      </w:r>
    </w:p>
    <w:p>
      <w:r>
        <w:rPr>
          <w:b/>
          <w:u w:val="single"/>
        </w:rPr>
        <w:t>286892</w:t>
      </w:r>
    </w:p>
    <w:p>
      <w:r>
        <w:t>RT @13ReasonsFan: this fucked me up https://t.co/InJFmVkUBB</w:t>
      </w:r>
    </w:p>
    <w:p>
      <w:r>
        <w:rPr>
          <w:b/>
          <w:u w:val="single"/>
        </w:rPr>
        <w:t>286893</w:t>
      </w:r>
    </w:p>
    <w:p>
      <w:r>
        <w:t>RT @4eyedRaven: It was at this moment the Parademon knew he fucked up https://t.co/vYAO8zdMvX</w:t>
      </w:r>
    </w:p>
    <w:p>
      <w:r>
        <w:rPr>
          <w:b/>
          <w:u w:val="single"/>
        </w:rPr>
        <w:t>286894</w:t>
      </w:r>
    </w:p>
    <w:p>
      <w:r>
        <w:t>RT @kittywrangler69: A FUCKING LOOK https://t.co/8lysd8yIqg</w:t>
      </w:r>
    </w:p>
    <w:p>
      <w:r>
        <w:rPr>
          <w:b/>
          <w:u w:val="single"/>
        </w:rPr>
        <w:t>286895</w:t>
      </w:r>
    </w:p>
    <w:p>
      <w:r>
        <w:t>@JfaithGates she said she got FUCKING BLOOD ON HER HAND 😭😭😭😭😭😭 I SAID NOOO</w:t>
      </w:r>
    </w:p>
    <w:p>
      <w:r>
        <w:rPr>
          <w:b/>
          <w:u w:val="single"/>
        </w:rPr>
        <w:t>286896</w:t>
      </w:r>
    </w:p>
    <w:p>
      <w:r>
        <w:t>RT @amourrshelly: G fucking CODE ‼️ https://t.co/TuIfIZ3n4W</w:t>
      </w:r>
    </w:p>
    <w:p>
      <w:r>
        <w:rPr>
          <w:b/>
          <w:u w:val="single"/>
        </w:rPr>
        <w:t>286897</w:t>
      </w:r>
    </w:p>
    <w:p>
      <w:r>
        <w:t>I'm won't watch the NBA ever again if he doesn't get MVP . Y'all got him fucked up https://t.co/HJdkzgt683</w:t>
      </w:r>
    </w:p>
    <w:p>
      <w:r>
        <w:rPr>
          <w:b/>
          <w:u w:val="single"/>
        </w:rPr>
        <w:t>286898</w:t>
      </w:r>
    </w:p>
    <w:p>
      <w:r>
        <w:t>RT @shanemwhitaker: If you've been indirectly hitting on someone for a while and they're not reciprocating, fucking stop it. It's creepy.</w:t>
      </w:r>
    </w:p>
    <w:p>
      <w:r>
        <w:rPr>
          <w:b/>
          <w:u w:val="single"/>
        </w:rPr>
        <w:t>286899</w:t>
      </w:r>
    </w:p>
    <w:p>
      <w:r>
        <w:t>@InstaTrent Through a B!?</w:t>
        <w:br/>
        <w:br/>
        <w:t>THROUGH A B!?!?!</w:t>
        <w:br/>
        <w:br/>
        <w:t>Fuck me, am I still sick?</w:t>
        <w:br/>
        <w:br/>
        <w:t>THROW a B.</w:t>
      </w:r>
    </w:p>
    <w:p>
      <w:r>
        <w:rPr>
          <w:b/>
          <w:u w:val="single"/>
        </w:rPr>
        <w:t>286900</w:t>
      </w:r>
    </w:p>
    <w:p>
      <w:r>
        <w:t>RT @Richie_l0c0: "Before I call u in the n word" she was so fucking hurt that he didn't like her Twinkie cakes 😭😭 https://t.co/QYF27fNcyM</w:t>
      </w:r>
    </w:p>
    <w:p>
      <w:r>
        <w:rPr>
          <w:b/>
          <w:u w:val="single"/>
        </w:rPr>
        <w:t>286901</w:t>
      </w:r>
    </w:p>
    <w:p>
      <w:r>
        <w:t>I know its mad but if I go to hell will you come with me or just leave</w:t>
      </w:r>
    </w:p>
    <w:p>
      <w:r>
        <w:rPr>
          <w:b/>
          <w:u w:val="single"/>
        </w:rPr>
        <w:t>286902</w:t>
      </w:r>
    </w:p>
    <w:p>
      <w:r>
        <w:t>RT @kingodmom_: This the fucking one!!!!!!!🤘🏻🤘🏻🤘🏻🤘🏻🤘🏻 https://t.co/MBXrR8Y9Gg</w:t>
      </w:r>
    </w:p>
    <w:p>
      <w:r>
        <w:rPr>
          <w:b/>
          <w:u w:val="single"/>
        </w:rPr>
        <w:t>286903</w:t>
      </w:r>
    </w:p>
    <w:p>
      <w:r>
        <w:t>RT @prozdkp: when you're mad at video games but controllers are expensive as hell https://t.co/3uBM6t6XTH</w:t>
      </w:r>
    </w:p>
    <w:p>
      <w:r>
        <w:rPr>
          <w:b/>
          <w:u w:val="single"/>
        </w:rPr>
        <w:t>286904</w:t>
      </w:r>
    </w:p>
    <w:p>
      <w:r>
        <w:t>istg y'all are mad crazy. why does lauren always have to be fucking everyone she interacts with? when will y'all stop making assumptions?</w:t>
      </w:r>
    </w:p>
    <w:p>
      <w:r>
        <w:rPr>
          <w:b/>
          <w:u w:val="single"/>
        </w:rPr>
        <w:t>286905</w:t>
      </w:r>
    </w:p>
    <w:p>
      <w:r>
        <w:t>My sky sports news ain't working so I've gotta listen to that fucking clown Saunders 🙈🙈😖</w:t>
      </w:r>
    </w:p>
    <w:p>
      <w:r>
        <w:rPr>
          <w:b/>
          <w:u w:val="single"/>
        </w:rPr>
        <w:t>286906</w:t>
      </w:r>
    </w:p>
    <w:p>
      <w:r>
        <w:t>@TheTruePooka @Vin_Tow @3UGAHokies19 @AP Speaks allot for the idiots foriegn countries allow to take power. Sad state yes, go ahead snowflake put your head between your legs and cry</w:t>
      </w:r>
    </w:p>
    <w:p>
      <w:r>
        <w:rPr>
          <w:b/>
          <w:u w:val="single"/>
        </w:rPr>
        <w:t>286907</w:t>
      </w:r>
    </w:p>
    <w:p>
      <w:r>
        <w:t>RT @LorManiMHG_: You bitches be fake crazy I ain't buying it 😂💯</w:t>
      </w:r>
    </w:p>
    <w:p>
      <w:r>
        <w:rPr>
          <w:b/>
          <w:u w:val="single"/>
        </w:rPr>
        <w:t>286908</w:t>
      </w:r>
    </w:p>
    <w:p>
      <w:r>
        <w:t>RT @jessicaSTANchez: PLEAZE FUCKING HELP ME I CANT BREATh  https://t.co/aeapq6meEg</w:t>
      </w:r>
    </w:p>
    <w:p>
      <w:r>
        <w:rPr>
          <w:b/>
          <w:u w:val="single"/>
        </w:rPr>
        <w:t>286909</w:t>
      </w:r>
    </w:p>
    <w:p>
      <w:r>
        <w:t>@LBC @IainDale You are trying to use common sense with an idiot - a self serving idiot who could not give a damn about the consequences of what he says.</w:t>
      </w:r>
    </w:p>
    <w:p>
      <w:r>
        <w:rPr>
          <w:b/>
          <w:u w:val="single"/>
        </w:rPr>
        <w:t>286910</w:t>
      </w:r>
    </w:p>
    <w:p>
      <w:r>
        <w:t>RT @shanedawson: trying to sell a TV show i wrote &amp;amp; i wanna make it so FUCKING bad.can we get #itgetsworseSHOW trending?? i wanna show them…</w:t>
      </w:r>
    </w:p>
    <w:p>
      <w:r>
        <w:rPr>
          <w:b/>
          <w:u w:val="single"/>
        </w:rPr>
        <w:t>286911</w:t>
      </w:r>
    </w:p>
    <w:p>
      <w:r>
        <w:t>RT @arxyanah: If I stop fucking w you it's probably your fault. 🤷🏽‍♀️</w:t>
      </w:r>
    </w:p>
    <w:p>
      <w:r>
        <w:rPr>
          <w:b/>
          <w:u w:val="single"/>
        </w:rPr>
        <w:t>286912</w:t>
      </w:r>
    </w:p>
    <w:p>
      <w:r>
        <w:t>@michaelgracejr And your city hasn't even been hit by terrorists. Things are fucked up over here.</w:t>
      </w:r>
    </w:p>
    <w:p>
      <w:r>
        <w:rPr>
          <w:b/>
          <w:u w:val="single"/>
        </w:rPr>
        <w:t>286913</w:t>
      </w:r>
    </w:p>
    <w:p>
      <w:r>
        <w:t>RT @awsten: GET OUT WAS THE FUCKING CRAZIEST MOVIE I AM STRESSED AND SWEATING</w:t>
      </w:r>
    </w:p>
    <w:p>
      <w:r>
        <w:rPr>
          <w:b/>
          <w:u w:val="single"/>
        </w:rPr>
        <w:t>286914</w:t>
      </w:r>
    </w:p>
    <w:p>
      <w:r>
        <w:t>RT @Deadspin: Look at this fucking asshole: https://t.co/4k7cNKY8YB https://t.co/6wgqgEhkV3</w:t>
      </w:r>
    </w:p>
    <w:p>
      <w:r>
        <w:rPr>
          <w:b/>
          <w:u w:val="single"/>
        </w:rPr>
        <w:t>286915</w:t>
      </w:r>
    </w:p>
    <w:p>
      <w:r>
        <w:t>One thing that is not going well with moving is getting rid of my fucking car.</w:t>
      </w:r>
    </w:p>
    <w:p>
      <w:r>
        <w:rPr>
          <w:b/>
          <w:u w:val="single"/>
        </w:rPr>
        <w:t>286916</w:t>
      </w:r>
    </w:p>
    <w:p>
      <w:r>
        <w:t>RT @13ReasonsFan: this fucked me up https://t.co/InJFmVkUBB</w:t>
      </w:r>
    </w:p>
    <w:p>
      <w:r>
        <w:rPr>
          <w:b/>
          <w:u w:val="single"/>
        </w:rPr>
        <w:t>286917</w:t>
      </w:r>
    </w:p>
    <w:p>
      <w:r>
        <w:t>RT @rodgermaIik: this is a fucking nightmare https://t.co/zcyyESF6uC</w:t>
      </w:r>
    </w:p>
    <w:p>
      <w:r>
        <w:rPr>
          <w:b/>
          <w:u w:val="single"/>
        </w:rPr>
        <w:t>286918</w:t>
      </w:r>
    </w:p>
    <w:p>
      <w:r>
        <w:t>RT @KicksAddiction: Holy shit RT @ifiwasperfect: yung this the worst crash I've seen in a minute idk how they survived https://t.co/AL5u2vV…</w:t>
      </w:r>
    </w:p>
    <w:p>
      <w:r>
        <w:rPr>
          <w:b/>
          <w:u w:val="single"/>
        </w:rPr>
        <w:t>286919</w:t>
      </w:r>
    </w:p>
    <w:p>
      <w:r>
        <w:t>RT @Dart_Adams: Just give Boston a fucking feature already, @XXL. You've owed us one since 2015... https://t.co/4noZOEkKym</w:t>
      </w:r>
    </w:p>
    <w:p>
      <w:r>
        <w:rPr>
          <w:b/>
          <w:u w:val="single"/>
        </w:rPr>
        <w:t>286920</w:t>
      </w:r>
    </w:p>
    <w:p>
      <w:r>
        <w:t>RT @almost_famouss: They fucking legs 🤧 https://t.co/2SJkMFaXH3</w:t>
      </w:r>
    </w:p>
    <w:p>
      <w:r>
        <w:rPr>
          <w:b/>
          <w:u w:val="single"/>
        </w:rPr>
        <w:t>286921</w:t>
      </w:r>
    </w:p>
    <w:p>
      <w:r>
        <w:t>jacob whitesides is my fucking world and no one will change that https://t.co/OgdqmHBryX</w:t>
      </w:r>
    </w:p>
    <w:p>
      <w:r>
        <w:rPr>
          <w:b/>
          <w:u w:val="single"/>
        </w:rPr>
        <w:t>286922</w:t>
      </w:r>
    </w:p>
    <w:p>
      <w:r>
        <w:t>#BBCAN5 Why is Neda so pissed someone just credited Cass' game? This is not the Neda show like she's trying to make it!!</w:t>
      </w:r>
    </w:p>
    <w:p>
      <w:r>
        <w:rPr>
          <w:b/>
          <w:u w:val="single"/>
        </w:rPr>
        <w:t>286923</w:t>
      </w:r>
    </w:p>
    <w:p>
      <w:r>
        <w:t>RT @iloveelephantss: Fucking goals 😍😍😭 #GreysAnatomy https://t.co/2xgi81eIqB</w:t>
      </w:r>
    </w:p>
    <w:p>
      <w:r>
        <w:rPr>
          <w:b/>
          <w:u w:val="single"/>
        </w:rPr>
        <w:t>286924</w:t>
      </w:r>
    </w:p>
    <w:p>
      <w:r>
        <w:t>Hate that plane shit it make my ears &amp;amp; face hurt so bad</w:t>
      </w:r>
    </w:p>
    <w:p>
      <w:r>
        <w:rPr>
          <w:b/>
          <w:u w:val="single"/>
        </w:rPr>
        <w:t>286925</w:t>
      </w:r>
    </w:p>
    <w:p>
      <w:r>
        <w:t>Guess what name I sniped? Let's fucking gooooo https://t.co/5EToPXYotV</w:t>
      </w:r>
    </w:p>
    <w:p>
      <w:r>
        <w:rPr>
          <w:b/>
          <w:u w:val="single"/>
        </w:rPr>
        <w:t>286926</w:t>
      </w:r>
    </w:p>
    <w:p>
      <w:r>
        <w:t>RT @_megancassells: Stop fucking using animals for entertainment then https://t.co/XozEfC1k2b</w:t>
      </w:r>
    </w:p>
    <w:p>
      <w:r>
        <w:rPr>
          <w:b/>
          <w:u w:val="single"/>
        </w:rPr>
        <w:t>286927</w:t>
      </w:r>
    </w:p>
    <w:p>
      <w:r>
        <w:t>I FUCKING BROKE A HIGHLIGHTER FROM SEPHORA AHSHDJDJJD NOOO😩😭😭</w:t>
      </w:r>
    </w:p>
    <w:p>
      <w:r>
        <w:rPr>
          <w:b/>
          <w:u w:val="single"/>
        </w:rPr>
        <w:t>286928</w:t>
      </w:r>
    </w:p>
    <w:p>
      <w:r>
        <w:t>RT @AndreaRussett: my sleep schedule is soo fucked 🙃</w:t>
      </w:r>
    </w:p>
    <w:p>
      <w:r>
        <w:rPr>
          <w:b/>
          <w:u w:val="single"/>
        </w:rPr>
        <w:t>286929</w:t>
      </w:r>
    </w:p>
    <w:p>
      <w:r>
        <w:t>RT @MVRSS: Bitch caught an attitude w/ me cause I almost ran her over, like bitch you almost got my car dirty with your blood, self-centere…</w:t>
      </w:r>
    </w:p>
    <w:p>
      <w:r>
        <w:rPr>
          <w:b/>
          <w:u w:val="single"/>
        </w:rPr>
        <w:t>286930</w:t>
      </w:r>
    </w:p>
    <w:p>
      <w:r>
        <w:t>RT @UchihaTril: When you walk into the relationship blind to the fact that she's a hoe and fucking everybody http://t.co/ZiHXpyeJKv</w:t>
      </w:r>
    </w:p>
    <w:p>
      <w:r>
        <w:rPr>
          <w:b/>
          <w:u w:val="single"/>
        </w:rPr>
        <w:t>286931</w:t>
      </w:r>
    </w:p>
    <w:p>
      <w:r>
        <w:t>@JonTronShow if that's the case, then Geese are fucking battleships</w:t>
      </w:r>
    </w:p>
    <w:p>
      <w:r>
        <w:rPr>
          <w:b/>
          <w:u w:val="single"/>
        </w:rPr>
        <w:t>286932</w:t>
      </w:r>
    </w:p>
    <w:p>
      <w:r>
        <w:t>RT @ThomasEvansGB: This Iraqi soldier is a bloody legend! 😊😊</w:t>
        <w:br/>
        <w:t>The cowardly little shits who put the boy in it can go to Hell! 😕😕 #FuckISIS h…</w:t>
      </w:r>
    </w:p>
    <w:p>
      <w:r>
        <w:rPr>
          <w:b/>
          <w:u w:val="single"/>
        </w:rPr>
        <w:t>286933</w:t>
      </w:r>
    </w:p>
    <w:p>
      <w:r>
        <w:t>RT @_ricosbabysus: I wish somebody was fucked up about me.</w:t>
      </w:r>
    </w:p>
    <w:p>
      <w:r>
        <w:rPr>
          <w:b/>
          <w:u w:val="single"/>
        </w:rPr>
        <w:t>286934</w:t>
      </w:r>
    </w:p>
    <w:p>
      <w:r>
        <w:t>@hayBEARS Fucking cats, man. I need physicists to get to work on explaining this</w:t>
      </w:r>
    </w:p>
    <w:p>
      <w:r>
        <w:rPr>
          <w:b/>
          <w:u w:val="single"/>
        </w:rPr>
        <w:t>286935</w:t>
      </w:r>
    </w:p>
    <w:p>
      <w:r>
        <w:t>RT @EatLiquidGold: Have 25 mins? Then #VELVEETA One Pot Cheesy Chicken &amp;amp; Broccoli Rice is your ticket to a dangerously delish dinner: https…</w:t>
      </w:r>
    </w:p>
    <w:p>
      <w:r>
        <w:rPr>
          <w:b/>
          <w:u w:val="single"/>
        </w:rPr>
        <w:t>286936</w:t>
      </w:r>
    </w:p>
    <w:p>
      <w:r>
        <w:t>NowPlaying Not To Be Fucked With featuring   @Therealkiss   - Gillie Da Kid @gilliedakid @djself @DJSuperstarJay  #KNSRadio  12:55</w:t>
      </w:r>
    </w:p>
    <w:p>
      <w:r>
        <w:rPr>
          <w:b/>
          <w:u w:val="single"/>
        </w:rPr>
        <w:t>286937</w:t>
      </w:r>
    </w:p>
    <w:p>
      <w:r>
        <w:t>RT @ConIsles: Say the fucking word @91Tavares https://t.co/PVbjjcdVNt</w:t>
      </w:r>
    </w:p>
    <w:p>
      <w:r>
        <w:rPr>
          <w:b/>
          <w:u w:val="single"/>
        </w:rPr>
        <w:t>286938</w:t>
      </w:r>
    </w:p>
    <w:p>
      <w:r>
        <w:t>RT @isabelaseraffim: don't let that bitch make u mad</w:t>
      </w:r>
    </w:p>
    <w:p>
      <w:r>
        <w:rPr>
          <w:b/>
          <w:u w:val="single"/>
        </w:rPr>
        <w:t>286939</w:t>
      </w:r>
    </w:p>
    <w:p>
      <w:r>
        <w:t>RT @bkh__: they wasnt fucking wit me, cause i be fucking wit you!</w:t>
      </w:r>
    </w:p>
    <w:p>
      <w:r>
        <w:rPr>
          <w:b/>
          <w:u w:val="single"/>
        </w:rPr>
        <w:t>286940</w:t>
      </w:r>
    </w:p>
    <w:p>
      <w:r>
        <w:t>@BlackRavenOfPoe Also, I totally fucked that sentence up but you get me, even when I am kerfuffle in persona 😂😘</w:t>
      </w:r>
    </w:p>
    <w:p>
      <w:r>
        <w:rPr>
          <w:b/>
          <w:u w:val="single"/>
        </w:rPr>
        <w:t>286941</w:t>
      </w:r>
    </w:p>
    <w:p>
      <w:r>
        <w:t>This track fucking goes 🔥🔥🔥 https://t.co/kLX8YhIDd2</w:t>
      </w:r>
    </w:p>
    <w:p>
      <w:r>
        <w:rPr>
          <w:b/>
          <w:u w:val="single"/>
        </w:rPr>
        <w:t>286942</w:t>
      </w:r>
    </w:p>
    <w:p>
      <w:r>
        <w:t>RT @13ReasonsFans: this fucked me up https://t.co/58gm0yEn6Y</w:t>
      </w:r>
    </w:p>
    <w:p>
      <w:r>
        <w:rPr>
          <w:b/>
          <w:u w:val="single"/>
        </w:rPr>
        <w:t>286943</w:t>
      </w:r>
    </w:p>
    <w:p>
      <w:r>
        <w:t>It's actually mad how seeing someone's name can piss u off🙄😂</w:t>
      </w:r>
    </w:p>
    <w:p>
      <w:r>
        <w:rPr>
          <w:b/>
          <w:u w:val="single"/>
        </w:rPr>
        <w:t>286944</w:t>
      </w:r>
    </w:p>
    <w:p>
      <w:r>
        <w:t>I WAS JUST DOING MY@THREADS RHEN YUGYEOM FUCKING ATTACKS@ME</w:t>
      </w:r>
    </w:p>
    <w:p>
      <w:r>
        <w:rPr>
          <w:b/>
          <w:u w:val="single"/>
        </w:rPr>
        <w:t>286945</w:t>
      </w:r>
    </w:p>
    <w:p>
      <w:r>
        <w:t>@theweeknd I'm so sorry, please just ignore me. I'm fucking retarded</w:t>
      </w:r>
    </w:p>
    <w:p>
      <w:r>
        <w:rPr>
          <w:b/>
          <w:u w:val="single"/>
        </w:rPr>
        <w:t>286946</w:t>
      </w:r>
    </w:p>
    <w:p>
      <w:r>
        <w:t>@jordybailey97 I think, and i may just be talking crazy bullshit stuff here..but he may be regenerating</w:t>
      </w:r>
    </w:p>
    <w:p>
      <w:r>
        <w:rPr>
          <w:b/>
          <w:u w:val="single"/>
        </w:rPr>
        <w:t>286947</w:t>
      </w:r>
    </w:p>
    <w:p>
      <w:r>
        <w:t>She shit her sen when u woke up pal thought it was grim reaper</w:t>
      </w:r>
    </w:p>
    <w:p>
      <w:r>
        <w:rPr>
          <w:b/>
          <w:u w:val="single"/>
        </w:rPr>
        <w:t>286948</w:t>
      </w:r>
    </w:p>
    <w:p>
      <w:r>
        <w:t>UNC has it... unless we see a crazy ass buzzer beater that happens almost every year.</w:t>
      </w:r>
    </w:p>
    <w:p>
      <w:r>
        <w:rPr>
          <w:b/>
          <w:u w:val="single"/>
        </w:rPr>
        <w:t>286949</w:t>
      </w:r>
    </w:p>
    <w:p>
      <w:r>
        <w:t>Bruh me and my boyfriend was running across campus yesterday. Bruh lmaooo he smoked my ass, I was so mad. Like damn let me get a head start</w:t>
      </w:r>
    </w:p>
    <w:p>
      <w:r>
        <w:rPr>
          <w:b/>
          <w:u w:val="single"/>
        </w:rPr>
        <w:t>286950</w:t>
      </w:r>
    </w:p>
    <w:p>
      <w:r>
        <w:t>Sum1 pls stop dis fucking asshole sheets bc mc on earth from barking farting on masjid throughout day at deonar govandi</w:t>
      </w:r>
    </w:p>
    <w:p>
      <w:r>
        <w:rPr>
          <w:b/>
          <w:u w:val="single"/>
        </w:rPr>
        <w:t>286951</w:t>
      </w:r>
    </w:p>
    <w:p>
      <w:r>
        <w:t>It Truly Makes Yu Wonder If The World Has Always Been This Fucked Up Or We Just Didnt Know/ Notice Bc We Were Kids 🤔</w:t>
      </w:r>
    </w:p>
    <w:p>
      <w:r>
        <w:rPr>
          <w:b/>
          <w:u w:val="single"/>
        </w:rPr>
        <w:t>286952</w:t>
      </w:r>
    </w:p>
    <w:p>
      <w:r>
        <w:t>RT @alexmcdonald08: Sooooo fucked up 😂😂😂 https://t.co/38QUgFsxjP</w:t>
      </w:r>
    </w:p>
    <w:p>
      <w:r>
        <w:rPr>
          <w:b/>
          <w:u w:val="single"/>
        </w:rPr>
        <w:t>286953</w:t>
      </w:r>
    </w:p>
    <w:p>
      <w:r>
        <w:t>RT @dyamondahmoni: y'all really miserable if you feel the need to go out of your way and talk shit about someone who gives no fucks about y…</w:t>
      </w:r>
    </w:p>
    <w:p>
      <w:r>
        <w:rPr>
          <w:b/>
          <w:u w:val="single"/>
        </w:rPr>
        <w:t>286954</w:t>
      </w:r>
    </w:p>
    <w:p>
      <w:r>
        <w:t>RT @c4tsnb00ts: Why are people so fucking bothered by what others do??? Like if it isn't harming anyone and if it doesn't concern you, why…</w:t>
      </w:r>
    </w:p>
    <w:p>
      <w:r>
        <w:rPr>
          <w:b/>
          <w:u w:val="single"/>
        </w:rPr>
        <w:t>286955</w:t>
      </w:r>
    </w:p>
    <w:p>
      <w:r>
        <w:t>I can't fucking do any stone talus fight and it's making me mad</w:t>
      </w:r>
    </w:p>
    <w:p>
      <w:r>
        <w:rPr>
          <w:b/>
          <w:u w:val="single"/>
        </w:rPr>
        <w:t>286956</w:t>
      </w:r>
    </w:p>
    <w:p>
      <w:r>
        <w:t>Fucking stupid, I hate Mojo, I hate Gronk. Fuck this stupid shit. #Wrestlemania</w:t>
      </w:r>
    </w:p>
    <w:p>
      <w:r>
        <w:rPr>
          <w:b/>
          <w:u w:val="single"/>
        </w:rPr>
        <w:t>286957</w:t>
      </w:r>
    </w:p>
    <w:p>
      <w:r>
        <w:t>RT @sadfuI: if ya girl suck on your fingers when yall fucking then wife that demon</w:t>
      </w:r>
    </w:p>
    <w:p>
      <w:r>
        <w:rPr>
          <w:b/>
          <w:u w:val="single"/>
        </w:rPr>
        <w:t>286958</w:t>
      </w:r>
    </w:p>
    <w:p>
      <w:r>
        <w:t>Revolutionary idea: when systems update, don't fucking change the appearance. Add your security all you want. Leave my fucking font alone.</w:t>
      </w:r>
    </w:p>
    <w:p>
      <w:r>
        <w:rPr>
          <w:b/>
          <w:u w:val="single"/>
        </w:rPr>
        <w:t>286959</w:t>
      </w:r>
    </w:p>
    <w:p>
      <w:r>
        <w:t>Hunter Hearst Hotrod is a fucking snitch, ACAB, go seth rollins #Wrestlemania</w:t>
      </w:r>
    </w:p>
    <w:p>
      <w:r>
        <w:rPr>
          <w:b/>
          <w:u w:val="single"/>
        </w:rPr>
        <w:t>286960</w:t>
      </w:r>
    </w:p>
    <w:p>
      <w:r>
        <w:t>FUCKING C'MON #nufc smash them #swfc piggy bastards #lufc</w:t>
      </w:r>
    </w:p>
    <w:p>
      <w:r>
        <w:rPr>
          <w:b/>
          <w:u w:val="single"/>
        </w:rPr>
        <w:t>286961</w:t>
      </w:r>
    </w:p>
    <w:p>
      <w:r>
        <w:t>RT @shontayromey: i can't fucking breathe. harry styles just shook my fucking life</w:t>
      </w:r>
    </w:p>
    <w:p>
      <w:r>
        <w:rPr>
          <w:b/>
          <w:u w:val="single"/>
        </w:rPr>
        <w:t>286962</w:t>
      </w:r>
    </w:p>
    <w:p>
      <w:r>
        <w:t>@DrTeckKhong Desperate to hang on to the status quo,the hell with anything or anyone else.Parasites.</w:t>
      </w:r>
    </w:p>
    <w:p>
      <w:r>
        <w:rPr>
          <w:b/>
          <w:u w:val="single"/>
        </w:rPr>
        <w:t>286963</w:t>
      </w:r>
    </w:p>
    <w:p>
      <w:r>
        <w:t>YALL I STAY STANING I FUCKING STAY STANING HOLY FUCCCC https://t.co/8cfo33a13T</w:t>
      </w:r>
    </w:p>
    <w:p>
      <w:r>
        <w:rPr>
          <w:b/>
          <w:u w:val="single"/>
        </w:rPr>
        <w:t>286964</w:t>
      </w:r>
    </w:p>
    <w:p>
      <w:r>
        <w:t>RT @XXXTEMPTATIONN: It took a netflix series for ya'll to realize not to be fucking dicks to people?</w:t>
      </w:r>
    </w:p>
    <w:p>
      <w:r>
        <w:rPr>
          <w:b/>
          <w:u w:val="single"/>
        </w:rPr>
        <w:t>286965</w:t>
      </w:r>
    </w:p>
    <w:p>
      <w:r>
        <w:t>@nebrebraska He needs the fucking bible study talk #WasteHisTime2017</w:t>
      </w:r>
    </w:p>
    <w:p>
      <w:r>
        <w:rPr>
          <w:b/>
          <w:u w:val="single"/>
        </w:rPr>
        <w:t>286966</w:t>
      </w:r>
    </w:p>
    <w:p>
      <w:r>
        <w:t>RT @OhHell_Cherry: It's a tweet. You're not curing child hunger or fucking cancer.</w:t>
      </w:r>
    </w:p>
    <w:p>
      <w:r>
        <w:rPr>
          <w:b/>
          <w:u w:val="single"/>
        </w:rPr>
        <w:t>286967</w:t>
      </w:r>
    </w:p>
    <w:p>
      <w:r>
        <w:t>RT @thomas_violence: did he launch 50 cruise missiles from his fucking country club https://t.co/dPr7lZlCsV</w:t>
      </w:r>
    </w:p>
    <w:p>
      <w:r>
        <w:rPr>
          <w:b/>
          <w:u w:val="single"/>
        </w:rPr>
        <w:t>286968</w:t>
      </w:r>
    </w:p>
    <w:p>
      <w:r>
        <w:t xml:space="preserve">RT @lillyxliza: .@IISuperwomanII @KyleKuhns Y'all don't understand. </w:t>
        <w:br/>
        <w:br/>
        <w:t>my weave is fucking levitating. https://t.co/8xdA1QDi6F</w:t>
      </w:r>
    </w:p>
    <w:p>
      <w:r>
        <w:rPr>
          <w:b/>
          <w:u w:val="single"/>
        </w:rPr>
        <w:t>286969</w:t>
      </w:r>
    </w:p>
    <w:p>
      <w:r>
        <w:t>Every answer to your question is life deadass it's fucking life</w:t>
      </w:r>
    </w:p>
    <w:p>
      <w:r>
        <w:rPr>
          <w:b/>
          <w:u w:val="single"/>
        </w:rPr>
        <w:t>286970</w:t>
      </w:r>
    </w:p>
    <w:p>
      <w:r>
        <w:t>RT @GentsRules: "Nobody helps me in this fucking house" https://t.co/5lvadzbNRH</w:t>
      </w:r>
    </w:p>
    <w:p>
      <w:r>
        <w:rPr>
          <w:b/>
          <w:u w:val="single"/>
        </w:rPr>
        <w:t>286971</w:t>
      </w:r>
    </w:p>
    <w:p>
      <w:r>
        <w:t>Wearing a bowtie, doesn't make you intelectual! You look just idiotic 😂😂😂 https://t.co/xr4Xtqs7xM</w:t>
      </w:r>
    </w:p>
    <w:p>
      <w:r>
        <w:rPr>
          <w:b/>
          <w:u w:val="single"/>
        </w:rPr>
        <w:t>286972</w:t>
      </w:r>
    </w:p>
    <w:p>
      <w:r>
        <w:t>RT @ThotPuncher: My nuts stuck to my legs</w:t>
        <w:br/>
        <w:t xml:space="preserve">My dick in an awkward position </w:t>
        <w:br/>
        <w:t>Cant reach in my pants to readjust https://t.co/jnsuX1YTdC</w:t>
      </w:r>
    </w:p>
    <w:p>
      <w:r>
        <w:rPr>
          <w:b/>
          <w:u w:val="single"/>
        </w:rPr>
        <w:t>286973</w:t>
      </w:r>
    </w:p>
    <w:p>
      <w:r>
        <w:t>Yo if this is Griffus that's fucked up https://t.co/xYF3Vs4GnA</w:t>
      </w:r>
    </w:p>
    <w:p>
      <w:r>
        <w:rPr>
          <w:b/>
          <w:u w:val="single"/>
        </w:rPr>
        <w:t>286974</w:t>
      </w:r>
    </w:p>
    <w:p>
      <w:r>
        <w:t>i did that to myself i fucking spoiled myself and i did it to my fucking self im so mad</w:t>
      </w:r>
    </w:p>
    <w:p>
      <w:r>
        <w:rPr>
          <w:b/>
          <w:u w:val="single"/>
        </w:rPr>
        <w:t>286975</w:t>
      </w:r>
    </w:p>
    <w:p>
      <w:r>
        <w:t>RT @GentryMx945: 13 reasons why really fucked with my emotions.</w:t>
      </w:r>
    </w:p>
    <w:p>
      <w:r>
        <w:rPr>
          <w:b/>
          <w:u w:val="single"/>
        </w:rPr>
        <w:t>286976</w:t>
      </w:r>
    </w:p>
    <w:p>
      <w:r>
        <w:t>RT @lookpeggy: everybody in fucking akron wanna rap now 😂🤦🏿‍♀️</w:t>
      </w:r>
    </w:p>
    <w:p>
      <w:r>
        <w:rPr>
          <w:b/>
          <w:u w:val="single"/>
        </w:rPr>
        <w:t>286977</w:t>
      </w:r>
    </w:p>
    <w:p>
      <w:r>
        <w:t>RT @Iesbianbetty: 13rw: here are some horrible people that made a girl's life hell to the point she killed herself</w:t>
        <w:br/>
        <w:t>stan twitter: how do we…</w:t>
      </w:r>
    </w:p>
    <w:p>
      <w:r>
        <w:rPr>
          <w:b/>
          <w:u w:val="single"/>
        </w:rPr>
        <w:t>286978</w:t>
      </w:r>
    </w:p>
    <w:p>
      <w:r>
        <w:t>@Friday13thGame fuck i forgot to buy the councelor pack!!</w:t>
      </w:r>
    </w:p>
    <w:p>
      <w:r>
        <w:rPr>
          <w:b/>
          <w:u w:val="single"/>
        </w:rPr>
        <w:t>286979</w:t>
      </w:r>
    </w:p>
    <w:p>
      <w:r>
        <w:t>RT @Betzyannette: When you tell me something and tell me not to tell anyone I hope you fucking know my boyfriend doesn't count 😂😅😅😅</w:t>
      </w:r>
    </w:p>
    <w:p>
      <w:r>
        <w:rPr>
          <w:b/>
          <w:u w:val="single"/>
        </w:rPr>
        <w:t>286980</w:t>
      </w:r>
    </w:p>
    <w:p>
      <w:r>
        <w:t>Literally made me miss my fucking senior picture, and some didn't even want to take the picture BUT I DID</w:t>
      </w:r>
    </w:p>
    <w:p>
      <w:r>
        <w:rPr>
          <w:b/>
          <w:u w:val="single"/>
        </w:rPr>
        <w:t>286981</w:t>
      </w:r>
    </w:p>
    <w:p>
      <w:r>
        <w:t>Don't fucking steal my selfies??????? https://t.co/G7T7DwVlsq</w:t>
      </w:r>
    </w:p>
    <w:p>
      <w:r>
        <w:rPr>
          <w:b/>
          <w:u w:val="single"/>
        </w:rPr>
        <w:t>286982</w:t>
      </w:r>
    </w:p>
    <w:p>
      <w:r>
        <w:t>04•16•17</w:t>
        <w:br/>
        <w:br/>
        <w:t>Don't miss this crazy ass party , Performances by ⬇️</w:t>
        <w:br/>
        <w:br/>
        <w:t xml:space="preserve">Reedy </w:t>
        <w:br/>
        <w:t>Bee</w:t>
        <w:br/>
        <w:t xml:space="preserve">Neno Calvin </w:t>
        <w:br/>
        <w:br/>
        <w:t>1511 S Rendon St 🆘</w:t>
      </w:r>
    </w:p>
    <w:p>
      <w:r>
        <w:rPr>
          <w:b/>
          <w:u w:val="single"/>
        </w:rPr>
        <w:t>286983</w:t>
      </w:r>
    </w:p>
    <w:p>
      <w:r>
        <w:t>#Chilifest2017 was fucking lit https://t.co/BfOR3hvCaq</w:t>
      </w:r>
    </w:p>
    <w:p>
      <w:r>
        <w:rPr>
          <w:b/>
          <w:u w:val="single"/>
        </w:rPr>
        <w:t>286984</w:t>
      </w:r>
    </w:p>
    <w:p>
      <w:r>
        <w:t>I'm so fucking angry and sad n people are the worst.</w:t>
      </w:r>
    </w:p>
    <w:p>
      <w:r>
        <w:rPr>
          <w:b/>
          <w:u w:val="single"/>
        </w:rPr>
        <w:t>286985</w:t>
      </w:r>
    </w:p>
    <w:p>
      <w:r>
        <w:t>After i get to know a person i stop liking they ass . personality be mad wack</w:t>
      </w:r>
    </w:p>
    <w:p>
      <w:r>
        <w:rPr>
          <w:b/>
          <w:u w:val="single"/>
        </w:rPr>
        <w:t>286986</w:t>
      </w:r>
    </w:p>
    <w:p>
      <w:r>
        <w:t>RT @RoseDeity: When nobody fucked with your tweet but you can RT it yourself https://t.co/4krs8Cuiyl</w:t>
      </w:r>
    </w:p>
    <w:p>
      <w:r>
        <w:rPr>
          <w:b/>
          <w:u w:val="single"/>
        </w:rPr>
        <w:t>286987</w:t>
      </w:r>
    </w:p>
    <w:p>
      <w:r>
        <w:t>getting offline raided is so aids man. cuz when they tried to online us we fucked them up</w:t>
      </w:r>
    </w:p>
    <w:p>
      <w:r>
        <w:rPr>
          <w:b/>
          <w:u w:val="single"/>
        </w:rPr>
        <w:t>286988</w:t>
      </w:r>
    </w:p>
    <w:p>
      <w:r>
        <w:t>I've been here for 2 fucking hours this is bullshit</w:t>
      </w:r>
    </w:p>
    <w:p>
      <w:r>
        <w:rPr>
          <w:b/>
          <w:u w:val="single"/>
        </w:rPr>
        <w:t>286989</w:t>
      </w:r>
    </w:p>
    <w:p>
      <w:r>
        <w:t>RT @_efficacy_: My fucking foot hurts so fuccking bad omg</w:t>
      </w:r>
    </w:p>
    <w:p>
      <w:r>
        <w:rPr>
          <w:b/>
          <w:u w:val="single"/>
        </w:rPr>
        <w:t>286990</w:t>
      </w:r>
    </w:p>
    <w:p>
      <w:r>
        <w:t>Today is a weird ass day. I just have this bad feeling.</w:t>
      </w:r>
    </w:p>
    <w:p>
      <w:r>
        <w:rPr>
          <w:b/>
          <w:u w:val="single"/>
        </w:rPr>
        <w:t>286991</w:t>
      </w:r>
    </w:p>
    <w:p>
      <w:r>
        <w:t>NO HE IS NOT GONNA FUCKING DIE, NOT TEMPORARILY NOT EVER #TheOriginals</w:t>
      </w:r>
    </w:p>
    <w:p>
      <w:r>
        <w:rPr>
          <w:b/>
          <w:u w:val="single"/>
        </w:rPr>
        <w:t>286992</w:t>
      </w:r>
    </w:p>
    <w:p>
      <w:r>
        <w:t>RT @mswervo: Bitches at McDonalds always mad 😒 it aint my mcfault you mad mcbitch 😂💯</w:t>
      </w:r>
    </w:p>
    <w:p>
      <w:r>
        <w:rPr>
          <w:b/>
          <w:u w:val="single"/>
        </w:rPr>
        <w:t>286993</w:t>
      </w:r>
    </w:p>
    <w:p>
      <w:r>
        <w:t>@Capt_Chameleon YEAH UGH but its like 2 or 3 ppl and i am like god fucking hell stop this.</w:t>
      </w:r>
    </w:p>
    <w:p>
      <w:r>
        <w:rPr>
          <w:b/>
          <w:u w:val="single"/>
        </w:rPr>
        <w:t>286994</w:t>
      </w:r>
    </w:p>
    <w:p>
      <w:r>
        <w:t>RT @adamadaniels: I ASKED FOR A FUCKING PLAYSTATION 4 AND GOT 4 FUCKING PLAYSTATION ONES http://t.co/jQrx382HQ2</w:t>
      </w:r>
    </w:p>
    <w:p>
      <w:r>
        <w:rPr>
          <w:b/>
          <w:u w:val="single"/>
        </w:rPr>
        <w:t>286995</w:t>
      </w:r>
    </w:p>
    <w:p>
      <w:r>
        <w:t>@ExaltedWhore Lucina's face while Sam's fucking her from below-</w:t>
      </w:r>
    </w:p>
    <w:p>
      <w:r>
        <w:rPr>
          <w:b/>
          <w:u w:val="single"/>
        </w:rPr>
        <w:t>286996</w:t>
      </w:r>
    </w:p>
    <w:p>
      <w:r>
        <w:t>Don't let nobody make you feel like the guilty one after they've fucked up 💭</w:t>
      </w:r>
    </w:p>
    <w:p>
      <w:r>
        <w:rPr>
          <w:b/>
          <w:u w:val="single"/>
        </w:rPr>
        <w:t>286997</w:t>
      </w:r>
    </w:p>
    <w:p>
      <w:r>
        <w:t>Nigga on the radio just said it's a tornado 9 miles from Swainsboro got me fucked up</w:t>
      </w:r>
    </w:p>
    <w:p>
      <w:r>
        <w:rPr>
          <w:b/>
          <w:u w:val="single"/>
        </w:rPr>
        <w:t>286998</w:t>
      </w:r>
    </w:p>
    <w:p>
      <w:r>
        <w:t>RT @CerromeZONE: This shit got me fuckin CRYINGGGGGG!! Cuz the lil nigga aint even want this stupid cut just look @ his face 😭😭😭😭 https://t…</w:t>
      </w:r>
    </w:p>
    <w:p>
      <w:r>
        <w:rPr>
          <w:b/>
          <w:u w:val="single"/>
        </w:rPr>
        <w:t>286999</w:t>
      </w:r>
    </w:p>
    <w:p>
      <w:r>
        <w:t>RT @RickFucknGrimes: If this season ends on another cliffhanger I fucking swear. #TWDFinale</w:t>
      </w:r>
    </w:p>
    <w:p>
      <w:r>
        <w:rPr>
          <w:b/>
          <w:u w:val="single"/>
        </w:rPr>
        <w:t>287000</w:t>
      </w:r>
    </w:p>
    <w:p>
      <w:r>
        <w:t>" animal friend in My ass" You need some Help @realDonaldTrump 😤😤😤😤 #SaveAlaskanBear FROM FUCKING TRUMP. https://t.co/7ADxKIILUs</w:t>
      </w:r>
    </w:p>
    <w:p>
      <w:r>
        <w:rPr>
          <w:b/>
          <w:u w:val="single"/>
        </w:rPr>
        <w:t>287001</w:t>
      </w:r>
    </w:p>
    <w:p>
      <w:r>
        <w:t>So sick to my stomach my god my #anxiety just needs to get as tired as I am and take a fucking break</w:t>
      </w:r>
    </w:p>
    <w:p>
      <w:r>
        <w:rPr>
          <w:b/>
          <w:u w:val="single"/>
        </w:rPr>
        <w:t>287002</w:t>
      </w:r>
    </w:p>
    <w:p>
      <w:r>
        <w:t>RT @MimonFishbaum: Just make 19 Garth Brooks clones, give em skates and sticks and make it a fucking NHL franchise.  https://t.co/5BaUImrz9v</w:t>
      </w:r>
    </w:p>
    <w:p>
      <w:r>
        <w:rPr>
          <w:b/>
          <w:u w:val="single"/>
        </w:rPr>
        <w:t>287003</w:t>
      </w:r>
    </w:p>
    <w:p>
      <w:r>
        <w:t>I can't finish iron fist .. so boring where is the kung fu and shit</w:t>
      </w:r>
    </w:p>
    <w:p>
      <w:r>
        <w:rPr>
          <w:b/>
          <w:u w:val="single"/>
        </w:rPr>
        <w:t>287004</w:t>
      </w:r>
    </w:p>
    <w:p>
      <w:r>
        <w:t>Sorry but what type of idiot though for 1 minute that this was a 'suggestion' @davverplatt @sircomespect @tavole @pholloway @bbcnickrobinson</w:t>
      </w:r>
    </w:p>
    <w:p>
      <w:r>
        <w:rPr>
          <w:b/>
          <w:u w:val="single"/>
        </w:rPr>
        <w:t>287005</w:t>
      </w:r>
    </w:p>
    <w:p>
      <w:r>
        <w:t>HEY REMEMBER WHEN THE GUY I WORK WITH LET AIR OUT OF TIRES BECAUSE HE WAS FUCKED UP ON XANAX?</w:t>
      </w:r>
    </w:p>
    <w:p>
      <w:r>
        <w:rPr>
          <w:b/>
          <w:u w:val="single"/>
        </w:rPr>
        <w:t>287006</w:t>
      </w:r>
    </w:p>
    <w:p>
      <w:r>
        <w:t>cigarettes are disgusting, and weed just smells so bad. hate when people smoke that shit everyday. but do you i guess https://t.co/HR0fPeUmI2</w:t>
      </w:r>
    </w:p>
    <w:p>
      <w:r>
        <w:rPr>
          <w:b/>
          <w:u w:val="single"/>
        </w:rPr>
        <w:t>287007</w:t>
      </w:r>
    </w:p>
    <w:p>
      <w:r>
        <w:t>RT @lorenlondin: YALL KILL ME WITH THE "you know he got a bitch" BITCH DO YOUR BOYFRIEND KNOW HE GOT A BITCH? OBVIOUSLY FUCKING NOT YOU DUM…</w:t>
      </w:r>
    </w:p>
    <w:p>
      <w:r>
        <w:rPr>
          <w:b/>
          <w:u w:val="single"/>
        </w:rPr>
        <w:t>287008</w:t>
      </w:r>
    </w:p>
    <w:p>
      <w:r>
        <w:t>@NekoCase But not "floss and cut your fucking toenails."</w:t>
      </w:r>
    </w:p>
    <w:p>
      <w:r>
        <w:rPr>
          <w:b/>
          <w:u w:val="single"/>
        </w:rPr>
        <w:t>287009</w:t>
      </w:r>
    </w:p>
    <w:p>
      <w:r>
        <w:t>@ABC Some 40 plus people watched this online and not one of them SICK BASTARDS had the decency to call 911. WTF is going on out here  ?</w:t>
      </w:r>
    </w:p>
    <w:p>
      <w:r>
        <w:rPr>
          <w:b/>
          <w:u w:val="single"/>
        </w:rPr>
        <w:t>287010</w:t>
      </w:r>
    </w:p>
    <w:p>
      <w:r>
        <w:t>RT @13ReasonsFans: this fucked me up https://t.co/58gm0yEn6Y</w:t>
      </w:r>
    </w:p>
    <w:p>
      <w:r>
        <w:rPr>
          <w:b/>
          <w:u w:val="single"/>
        </w:rPr>
        <w:t>287011</w:t>
      </w:r>
    </w:p>
    <w:p>
      <w:r>
        <w:t>Worst finale ever, shit didn't happen #TWD #TWDFinale</w:t>
      </w:r>
    </w:p>
    <w:p>
      <w:r>
        <w:rPr>
          <w:b/>
          <w:u w:val="single"/>
        </w:rPr>
        <w:t>287012</w:t>
      </w:r>
    </w:p>
    <w:p>
      <w:r>
        <w:t>RT @KingAtwood: " uhh uhh I'm still fucking " 💀💀💀 https://t.co/zv1aHpOYGv</w:t>
      </w:r>
    </w:p>
    <w:p>
      <w:r>
        <w:rPr>
          <w:b/>
          <w:u w:val="single"/>
        </w:rPr>
        <w:t>287013</w:t>
      </w:r>
    </w:p>
    <w:p>
      <w:r>
        <w:t>RT @BeSeriousUSA: Can FBI speed up this investigation before Donnie gets us nuked by the crazy kiddo in North Korea? 🙄</w:t>
        <w:br/>
        <w:t>This shiz is getting…</w:t>
      </w:r>
    </w:p>
    <w:p>
      <w:r>
        <w:rPr>
          <w:b/>
          <w:u w:val="single"/>
        </w:rPr>
        <w:t>287014</w:t>
      </w:r>
    </w:p>
    <w:p>
      <w:r>
        <w:t>RT @Thomas_R96: MATCH OF THE FUCKING YEAR #JanelaSpringBreak</w:t>
      </w:r>
    </w:p>
    <w:p>
      <w:r>
        <w:rPr>
          <w:b/>
          <w:u w:val="single"/>
        </w:rPr>
        <w:t>287015</w:t>
      </w:r>
    </w:p>
    <w:p>
      <w:r>
        <w:t>it always be those salty ass J.Cole fans trying to feel as if Kendrick is not the GOAT well I'm sorry that ur artist has a weak fan base.</w:t>
      </w:r>
    </w:p>
    <w:p>
      <w:r>
        <w:rPr>
          <w:b/>
          <w:u w:val="single"/>
        </w:rPr>
        <w:t>287016</w:t>
      </w:r>
    </w:p>
    <w:p>
      <w:r>
        <w:t>RT @kpopasanime: did yoongi &amp;amp; hoseok fucking remake this scene from attack on titan? https://t.co/XLKatTl4HS</w:t>
      </w:r>
    </w:p>
    <w:p>
      <w:r>
        <w:rPr>
          <w:b/>
          <w:u w:val="single"/>
        </w:rPr>
        <w:t>287017</w:t>
      </w:r>
    </w:p>
    <w:p>
      <w:r>
        <w:t>I ain't hear from bitches when I had them blues on so soon as I'm done fucking put yo shoes on ‼️</w:t>
      </w:r>
    </w:p>
    <w:p>
      <w:r>
        <w:rPr>
          <w:b/>
          <w:u w:val="single"/>
        </w:rPr>
        <w:t>287018</w:t>
      </w:r>
    </w:p>
    <w:p>
      <w:r>
        <w:t>Poor #Canada—to be led by jejune #trendoid retard #TrudeauJunior in an era when #IslamIsTheProblem. #KoranicKlutzKlan #IslamAppeasers https://t.co/3WSSHqGaoo</w:t>
      </w:r>
    </w:p>
    <w:p>
      <w:r>
        <w:rPr>
          <w:b/>
          <w:u w:val="single"/>
        </w:rPr>
        <w:t>287019</w:t>
      </w:r>
    </w:p>
    <w:p>
      <w:r>
        <w:t>Phwaaaaaarrrrr head is doing fucking over time, let me sleep 😢</w:t>
      </w:r>
    </w:p>
    <w:p>
      <w:r>
        <w:rPr>
          <w:b/>
          <w:u w:val="single"/>
        </w:rPr>
        <w:t>287020</w:t>
      </w:r>
    </w:p>
    <w:p>
      <w:r>
        <w:t>RT @the_ironsheik: HULK HOGAN IS NOT A JABRONI...... APRIL FOOLS DAY YOU FUCKING JABRONI</w:t>
      </w:r>
    </w:p>
    <w:p>
      <w:r>
        <w:rPr>
          <w:b/>
          <w:u w:val="single"/>
        </w:rPr>
        <w:t>287021</w:t>
      </w:r>
    </w:p>
    <w:p>
      <w:r>
        <w:t>now I have to drive all the way to md to pick up a fucking piece of paper 😠😠😠</w:t>
      </w:r>
    </w:p>
    <w:p>
      <w:r>
        <w:rPr>
          <w:b/>
          <w:u w:val="single"/>
        </w:rPr>
        <w:t>287022</w:t>
      </w:r>
    </w:p>
    <w:p>
      <w:r>
        <w:t>Wish my brain would just let me fucking sleep 🙃🙃🖕🏼🖕🏼</w:t>
      </w:r>
    </w:p>
    <w:p>
      <w:r>
        <w:rPr>
          <w:b/>
          <w:u w:val="single"/>
        </w:rPr>
        <w:t>287023</w:t>
      </w:r>
    </w:p>
    <w:p>
      <w:r>
        <w:t>RT @ahlbecke: @FemaleTexts @mariianartuuz YESSSS I FUCKING  KNOW IT</w:t>
      </w:r>
    </w:p>
    <w:p>
      <w:r>
        <w:rPr>
          <w:b/>
          <w:u w:val="single"/>
        </w:rPr>
        <w:t>287024</w:t>
      </w:r>
    </w:p>
    <w:p>
      <w:r>
        <w:t>RT @fareehasea: Jack Mother Fucking Morrison https://t.co/TvHq2FgzLe</w:t>
      </w:r>
    </w:p>
    <w:p>
      <w:r>
        <w:rPr>
          <w:b/>
          <w:u w:val="single"/>
        </w:rPr>
        <w:t>287025</w:t>
      </w:r>
    </w:p>
    <w:p>
      <w:r>
        <w:t>my sister thinks she's being petty towards my dad by not going to my graduation?? she got me all types of fucked up</w:t>
      </w:r>
    </w:p>
    <w:p>
      <w:r>
        <w:rPr>
          <w:b/>
          <w:u w:val="single"/>
        </w:rPr>
        <w:t>287026</w:t>
      </w:r>
    </w:p>
    <w:p>
      <w:r>
        <w:t>WWE fucking showing up with FFXIV stormblood I'm screaming</w:t>
      </w:r>
    </w:p>
    <w:p>
      <w:r>
        <w:rPr>
          <w:b/>
          <w:u w:val="single"/>
        </w:rPr>
        <w:t>287027</w:t>
      </w:r>
    </w:p>
    <w:p>
      <w:r>
        <w:t>@ABranesample @sofain @PatrickJolle I fucking hope they do</w:t>
      </w:r>
    </w:p>
    <w:p>
      <w:r>
        <w:rPr>
          <w:b/>
          <w:u w:val="single"/>
        </w:rPr>
        <w:t>287028</w:t>
      </w:r>
    </w:p>
    <w:p>
      <w:r>
        <w:t>@lifewhatisthat @swagneto_ebooks @jackoffmorrison I crave fucking fanfic now. https://t.co/6Lhycwoqng</w:t>
      </w:r>
    </w:p>
    <w:p>
      <w:r>
        <w:rPr>
          <w:b/>
          <w:u w:val="single"/>
        </w:rPr>
        <w:t>287029</w:t>
      </w:r>
    </w:p>
    <w:p>
      <w:r>
        <w:t>Cat chases fucking dot (@emilygaines) https://t.co/JPN2ndjF69</w:t>
      </w:r>
    </w:p>
    <w:p>
      <w:r>
        <w:rPr>
          <w:b/>
          <w:u w:val="single"/>
        </w:rPr>
        <w:t>287030</w:t>
      </w:r>
    </w:p>
    <w:p>
      <w:r>
        <w:t>That's TOO FUCKING LAZY🤦🏽‍♀️ you can't be hungry then b💁🏽 https://t.co/i1orOgpF9e</w:t>
      </w:r>
    </w:p>
    <w:p>
      <w:r>
        <w:rPr>
          <w:b/>
          <w:u w:val="single"/>
        </w:rPr>
        <w:t>287031</w:t>
      </w:r>
    </w:p>
    <w:p>
      <w:r>
        <w:t>@kaarrlllll @Greed________ @lolidragons @chonandii And delete that fucking Twitter @</w:t>
      </w:r>
    </w:p>
    <w:p>
      <w:r>
        <w:rPr>
          <w:b/>
          <w:u w:val="single"/>
        </w:rPr>
        <w:t>287032</w:t>
      </w:r>
    </w:p>
    <w:p>
      <w:r>
        <w:t>RT @aayylmao: tryna do some real crazy shit tonight like drink water and sleep</w:t>
      </w:r>
    </w:p>
    <w:p>
      <w:r>
        <w:rPr>
          <w:b/>
          <w:u w:val="single"/>
        </w:rPr>
        <w:t>287033</w:t>
      </w:r>
    </w:p>
    <w:p>
      <w:r>
        <w:t>I fucking missed my homegirl Marj 💕 https://t.co/GCQyT5ozke</w:t>
      </w:r>
    </w:p>
    <w:p>
      <w:r>
        <w:rPr>
          <w:b/>
          <w:u w:val="single"/>
        </w:rPr>
        <w:t>287034</w:t>
      </w:r>
    </w:p>
    <w:p>
      <w:r>
        <w:t>RT @charli_xcx: 💕 FUCKING IT UP 💕 https://t.co/cY2fuArV5h</w:t>
      </w:r>
    </w:p>
    <w:p>
      <w:r>
        <w:rPr>
          <w:b/>
          <w:u w:val="single"/>
        </w:rPr>
        <w:t>287035</w:t>
      </w:r>
    </w:p>
    <w:p>
      <w:r>
        <w:t>It's a goddamn distraction for the heathen ur playing against to just lay out an army of fucking rats while you just hope for dear life</w:t>
      </w:r>
    </w:p>
    <w:p>
      <w:r>
        <w:rPr>
          <w:b/>
          <w:u w:val="single"/>
        </w:rPr>
        <w:t>287036</w:t>
      </w:r>
    </w:p>
    <w:p>
      <w:r>
        <w:t>RT @CerromeZONE: This shit got me fuckin CRYINGGGGGG!! Cuz the lil nigga aint even want this stupid cut just look @ his face 😭😭😭😭 https://t…</w:t>
      </w:r>
    </w:p>
    <w:p>
      <w:r>
        <w:rPr>
          <w:b/>
          <w:u w:val="single"/>
        </w:rPr>
        <w:t>287037</w:t>
      </w:r>
    </w:p>
    <w:p>
      <w:r>
        <w:t>Dolph and his fucking Shawn Michaels impression. #SayNoToPreShows</w:t>
      </w:r>
    </w:p>
    <w:p>
      <w:r>
        <w:rPr>
          <w:b/>
          <w:u w:val="single"/>
        </w:rPr>
        <w:t>287038</w:t>
      </w:r>
    </w:p>
    <w:p>
      <w:r>
        <w:t>RT @avianne_art: "none of these bitches can cook" = women won't cook for me &amp;amp; I'm mad</w:t>
      </w:r>
    </w:p>
    <w:p>
      <w:r>
        <w:rPr>
          <w:b/>
          <w:u w:val="single"/>
        </w:rPr>
        <w:t>287039</w:t>
      </w:r>
    </w:p>
    <w:p>
      <w:r>
        <w:t>Why is mother nature mad? Somebody must have pissed her off! Its rainingg hard af!</w:t>
      </w:r>
    </w:p>
    <w:p>
      <w:r>
        <w:rPr>
          <w:b/>
          <w:u w:val="single"/>
        </w:rPr>
        <w:t>287040</w:t>
      </w:r>
    </w:p>
    <w:p>
      <w:r>
        <w:t>just seen the trailer to The Mummy that shit looks so horrible</w:t>
      </w:r>
    </w:p>
    <w:p>
      <w:r>
        <w:rPr>
          <w:b/>
          <w:u w:val="single"/>
        </w:rPr>
        <w:t>287041</w:t>
      </w:r>
    </w:p>
    <w:p>
      <w:r>
        <w:t>RT @DeanDobbs: "We apologize to Kendall Jenner for putting her in this position"</w:t>
        <w:br/>
        <w:br/>
        <w:t>She agreed. She showed up. Fucking PLEASE.</w:t>
      </w:r>
    </w:p>
    <w:p>
      <w:r>
        <w:rPr>
          <w:b/>
          <w:u w:val="single"/>
        </w:rPr>
        <w:t>287042</w:t>
      </w:r>
    </w:p>
    <w:p>
      <w:r>
        <w:t>📷 jvydotttt: ghettablasta: Nothing makes sense anymore 😣 fucking nothing. https://t.co/0r5zlg2gdT</w:t>
      </w:r>
    </w:p>
    <w:p>
      <w:r>
        <w:rPr>
          <w:b/>
          <w:u w:val="single"/>
        </w:rPr>
        <w:t>287043</w:t>
      </w:r>
    </w:p>
    <w:p>
      <w:r>
        <w:t>Punished Harry: A fallen pornstar fucked by two dicks in prison. https://t.co/4FHwmxi0Ht</w:t>
      </w:r>
    </w:p>
    <w:p>
      <w:r>
        <w:rPr>
          <w:b/>
          <w:u w:val="single"/>
        </w:rPr>
        <w:t>287044</w:t>
      </w:r>
    </w:p>
    <w:p>
      <w:r>
        <w:t>RT @cloudysanvers: floriana you fucking goddess stop it https://t.co/FnrZarA9rX</w:t>
      </w:r>
    </w:p>
    <w:p>
      <w:r>
        <w:rPr>
          <w:b/>
          <w:u w:val="single"/>
        </w:rPr>
        <w:t>287045</w:t>
      </w:r>
    </w:p>
    <w:p>
      <w:r>
        <w:t>RT @luke_brooks: ABC Cold Shower Challenge: https://t.co/bJGqrwkMJO via @YouTube</w:t>
      </w:r>
    </w:p>
    <w:p>
      <w:r>
        <w:rPr>
          <w:b/>
          <w:u w:val="single"/>
        </w:rPr>
        <w:t>287046</w:t>
      </w:r>
    </w:p>
    <w:p>
      <w:r>
        <w:t>we're having a fucking boy 👶🏼💙🙌🏻 https://t.co/PDs348uYzy</w:t>
      </w:r>
    </w:p>
    <w:p>
      <w:r>
        <w:rPr>
          <w:b/>
          <w:u w:val="single"/>
        </w:rPr>
        <w:t>287047</w:t>
      </w:r>
    </w:p>
    <w:p>
      <w:r>
        <w:t>RT @e__god: I don't want a nigga that gets mad and block/ignore me I want a nigga that know how to communicate and express himself</w:t>
      </w:r>
    </w:p>
    <w:p>
      <w:r>
        <w:rPr>
          <w:b/>
          <w:u w:val="single"/>
        </w:rPr>
        <w:t>287048</w:t>
      </w:r>
    </w:p>
    <w:p>
      <w:r>
        <w:t>real tired of queer cis men trying to insert themselves in [cis, trans*, queer] women's spaces 🙄</w:t>
      </w:r>
    </w:p>
    <w:p>
      <w:r>
        <w:rPr>
          <w:b/>
          <w:u w:val="single"/>
        </w:rPr>
        <w:t>287049</w:t>
      </w:r>
    </w:p>
    <w:p>
      <w:r>
        <w:t>@PotionShoppe @Dory That bitch anit going to fucking steal my weeb ass tweets i got it ass blocked</w:t>
      </w:r>
    </w:p>
    <w:p>
      <w:r>
        <w:rPr>
          <w:b/>
          <w:u w:val="single"/>
        </w:rPr>
        <w:t>287050</w:t>
      </w:r>
    </w:p>
    <w:p>
      <w:r>
        <w:t>Bruh I wanna punch her in her fucking head https://t.co/Pb1G6TmgQC</w:t>
      </w:r>
    </w:p>
    <w:p>
      <w:r>
        <w:rPr>
          <w:b/>
          <w:u w:val="single"/>
        </w:rPr>
        <w:t>287051</w:t>
      </w:r>
    </w:p>
    <w:p>
      <w:r>
        <w:t>RT @QueerMeNow: Muscle Bottom Joey Gets Fucked Bareback by Hottie Nixon at Sean Cody ( https://t.co/2BJOPkT8UC ) #GayPorn #SeanCody https:/…</w:t>
      </w:r>
    </w:p>
    <w:p>
      <w:r>
        <w:rPr>
          <w:b/>
          <w:u w:val="single"/>
        </w:rPr>
        <w:t>287052</w:t>
      </w:r>
    </w:p>
    <w:p>
      <w:r>
        <w:t>almost 4 and my release is not here🙄🙄🙄🙄🙄🙄🙄🙄🙄 fucking wanna go home</w:t>
      </w:r>
    </w:p>
    <w:p>
      <w:r>
        <w:rPr>
          <w:b/>
          <w:u w:val="single"/>
        </w:rPr>
        <w:t>287053</w:t>
      </w:r>
    </w:p>
    <w:p>
      <w:r>
        <w:t>RT @nialljoshua: can i fucking die https://t.co/eySuGeKEsz</w:t>
      </w:r>
    </w:p>
    <w:p>
      <w:r>
        <w:rPr>
          <w:b/>
          <w:u w:val="single"/>
        </w:rPr>
        <w:t>287054</w:t>
      </w:r>
    </w:p>
    <w:p>
      <w:r>
        <w:t>"She had me get out the cat like" BITCH why that sounds so wrong omfg I hate myself 😂</w:t>
      </w:r>
    </w:p>
    <w:p>
      <w:r>
        <w:rPr>
          <w:b/>
          <w:u w:val="single"/>
        </w:rPr>
        <w:t>287055</w:t>
      </w:r>
    </w:p>
    <w:p>
      <w:r>
        <w:t>I won't even give a mad or any bitch my Time Of day</w:t>
      </w:r>
    </w:p>
    <w:p>
      <w:r>
        <w:rPr>
          <w:b/>
          <w:u w:val="single"/>
        </w:rPr>
        <w:t>287056</w:t>
      </w:r>
    </w:p>
    <w:p>
      <w:r>
        <w:t>RT @NintendoFilms: this will have a fucking anime https://t.co/wXfmnEef3p</w:t>
      </w:r>
    </w:p>
    <w:p>
      <w:r>
        <w:rPr>
          <w:b/>
          <w:u w:val="single"/>
        </w:rPr>
        <w:t>287057</w:t>
      </w:r>
    </w:p>
    <w:p>
      <w:r>
        <w:t>@cortmichelles @MadddyBurns @matilynnrose @catyluhripuh I'm way to fucked up to understand what's happening</w:t>
      </w:r>
    </w:p>
    <w:p>
      <w:r>
        <w:rPr>
          <w:b/>
          <w:u w:val="single"/>
        </w:rPr>
        <w:t>287058</w:t>
      </w:r>
    </w:p>
    <w:p>
      <w:r>
        <w:t>RT @13ReasonsFans: this fucked me up https://t.co/58gm0yEn6Y</w:t>
      </w:r>
    </w:p>
    <w:p>
      <w:r>
        <w:rPr>
          <w:b/>
          <w:u w:val="single"/>
        </w:rPr>
        <w:t>287059</w:t>
      </w:r>
    </w:p>
    <w:p>
      <w:r>
        <w:t>RT @BuzzFeed: 17 things for anyone who fucking loves pizza https://t.co/7qBRLEUed2 https://t.co/dSGpe4Bhtv</w:t>
      </w:r>
    </w:p>
    <w:p>
      <w:r>
        <w:rPr>
          <w:b/>
          <w:u w:val="single"/>
        </w:rPr>
        <w:t>287060</w:t>
      </w:r>
    </w:p>
    <w:p>
      <w:r>
        <w:t>RT @thekleptocracy: Fuck you, Brian Williams. Journalists: Get you act together. I defend you. And I can't defend this. It's sick. https://…</w:t>
      </w:r>
    </w:p>
    <w:p>
      <w:r>
        <w:rPr>
          <w:b/>
          <w:u w:val="single"/>
        </w:rPr>
        <w:t>287061</w:t>
      </w:r>
    </w:p>
    <w:p>
      <w:r>
        <w:t>@ResJudiGator @DCDouchbag Planning out my "I fucked your sister" pillow</w:t>
      </w:r>
    </w:p>
    <w:p>
      <w:r>
        <w:rPr>
          <w:b/>
          <w:u w:val="single"/>
        </w:rPr>
        <w:t>287062</w:t>
      </w:r>
    </w:p>
    <w:p>
      <w:r>
        <w:t>RT @heatherxstarrr: y'all like a bunch of fucking sheep</w:t>
      </w:r>
    </w:p>
    <w:p>
      <w:r>
        <w:rPr>
          <w:b/>
          <w:u w:val="single"/>
        </w:rPr>
        <w:t>287063</w:t>
      </w:r>
    </w:p>
    <w:p>
      <w:r>
        <w:t>Any #NCAT21 GC got any space for my crazy ass 🗣🤷🏽‍♀️</w:t>
      </w:r>
    </w:p>
    <w:p>
      <w:r>
        <w:rPr>
          <w:b/>
          <w:u w:val="single"/>
        </w:rPr>
        <w:t>287064</w:t>
      </w:r>
    </w:p>
    <w:p>
      <w:r>
        <w:t>@tayylor918 Don't you hate a corny lame ass bitch 🤦🏽‍♀️😭</w:t>
      </w:r>
    </w:p>
    <w:p>
      <w:r>
        <w:rPr>
          <w:b/>
          <w:u w:val="single"/>
        </w:rPr>
        <w:t>287065</w:t>
      </w:r>
    </w:p>
    <w:p>
      <w:r>
        <w:t>doesnt matter if straights r oppressed or not sayin u hate all of them even if you dont mean it is as bad as homophobes sayin they hate gays</w:t>
      </w:r>
    </w:p>
    <w:p>
      <w:r>
        <w:rPr>
          <w:b/>
          <w:u w:val="single"/>
        </w:rPr>
        <w:t>287066</w:t>
      </w:r>
    </w:p>
    <w:p>
      <w:r>
        <w:t>@kosmic_kitty @DWP That is fucking ridiculous (but sadly, unsurprising)!!</w:t>
      </w:r>
    </w:p>
    <w:p>
      <w:r>
        <w:rPr>
          <w:b/>
          <w:u w:val="single"/>
        </w:rPr>
        <w:t>287067</w:t>
      </w:r>
    </w:p>
    <w:p>
      <w:r>
        <w:t>RT @kindslut: i'm an angel that just wanna get fucked</w:t>
      </w:r>
    </w:p>
    <w:p>
      <w:r>
        <w:rPr>
          <w:b/>
          <w:u w:val="single"/>
        </w:rPr>
        <w:t>287068</w:t>
      </w:r>
    </w:p>
    <w:p>
      <w:r>
        <w:t>why is the 36 st station always so fucking cold ???????</w:t>
      </w:r>
    </w:p>
    <w:p>
      <w:r>
        <w:rPr>
          <w:b/>
          <w:u w:val="single"/>
        </w:rPr>
        <w:t>287069</w:t>
      </w:r>
    </w:p>
    <w:p>
      <w:r>
        <w:t>RT @CerromeZONE: This shit got me fuckin CRYINGGGGGG!! Cuz the lil nigga aint even want this stupid cut just look @ his face 😭😭😭😭 https://t…</w:t>
      </w:r>
    </w:p>
    <w:p>
      <w:r>
        <w:rPr>
          <w:b/>
          <w:u w:val="single"/>
        </w:rPr>
        <w:t>287070</w:t>
      </w:r>
    </w:p>
    <w:p>
      <w:r>
        <w:t>Gloryhole fucking lesbians eating pussy</w:t>
        <w:br/>
        <w:br/>
        <w:t>&amp;gt;&amp;gt; https://t.co/VgqNPjwDIG &amp;lt;&amp;lt; https://t.co/PWKdFDEMTP</w:t>
      </w:r>
    </w:p>
    <w:p>
      <w:r>
        <w:rPr>
          <w:b/>
          <w:u w:val="single"/>
        </w:rPr>
        <w:t>287071</w:t>
      </w:r>
    </w:p>
    <w:p>
      <w:r>
        <w:t>RT @bilrac: jake gyllenhaal sweetie. i'm so sorry. i'm so sorry that an ugly ass bitch like this would even say that, oh my god</w:t>
        <w:br/>
        <w:t>https://t.c…</w:t>
      </w:r>
    </w:p>
    <w:p>
      <w:r>
        <w:rPr>
          <w:b/>
          <w:u w:val="single"/>
        </w:rPr>
        <w:t>287072</w:t>
      </w:r>
    </w:p>
    <w:p>
      <w:r>
        <w:t>RT @TDotSportsGuy: Want #Leafs to beat Buffalo so bad - but they just suck ass there. Unfortunate to have to play them twice in 9 days in s…</w:t>
      </w:r>
    </w:p>
    <w:p>
      <w:r>
        <w:rPr>
          <w:b/>
          <w:u w:val="single"/>
        </w:rPr>
        <w:t>287073</w:t>
      </w:r>
    </w:p>
    <w:p>
      <w:r>
        <w:t>RT @heartlle: Dude looking at his shorty like "Man I'm bout to say fuck this stupid ass prom" https://t.co/caYtV7dKgM</w:t>
      </w:r>
    </w:p>
    <w:p>
      <w:r>
        <w:rPr>
          <w:b/>
          <w:u w:val="single"/>
        </w:rPr>
        <w:t>287074</w:t>
      </w:r>
    </w:p>
    <w:p>
      <w:r>
        <w:t>@TheTravisW Dude, I’ll trade you a fucking BOSS pirate condo in Puzzle Pirates for… whatever vaguely equivalent thing in NP.</w:t>
      </w:r>
    </w:p>
    <w:p>
      <w:r>
        <w:rPr>
          <w:b/>
          <w:u w:val="single"/>
        </w:rPr>
        <w:t>287075</w:t>
      </w:r>
    </w:p>
    <w:p>
      <w:r>
        <w:t>tHEY ARE FUCKING DROPPING HINTS ANSJSJ https://t.co/Dl3LEK6wYN</w:t>
      </w:r>
    </w:p>
    <w:p>
      <w:r>
        <w:rPr>
          <w:b/>
          <w:u w:val="single"/>
        </w:rPr>
        <w:t>287076</w:t>
      </w:r>
    </w:p>
    <w:p>
      <w:r>
        <w:t>@b2adley Everything was fucking ducky and then Igor Vasilyev gets 180d fucking fat cunt</w:t>
      </w:r>
    </w:p>
    <w:p>
      <w:r>
        <w:rPr>
          <w:b/>
          <w:u w:val="single"/>
        </w:rPr>
        <w:t>287077</w:t>
      </w:r>
    </w:p>
    <w:p>
      <w:r>
        <w:t>#BBW,#BigTits,#chubby,#teen,#Mature,#Freeporn,#BBW,#: Curvy Latin Bimbos Gets Her Shaved Pussy Tongue Fucked https://t.co/tb0oRjvYUT</w:t>
      </w:r>
    </w:p>
    <w:p>
      <w:r>
        <w:rPr>
          <w:b/>
          <w:u w:val="single"/>
        </w:rPr>
        <w:t>287078</w:t>
      </w:r>
    </w:p>
    <w:p>
      <w:r>
        <w:t>Ol Dirty Bastard - Brooklyn Zoo https://t.co/S0LAHlgxwz #nowplaying #listenlive</w:t>
      </w:r>
    </w:p>
    <w:p>
      <w:r>
        <w:rPr>
          <w:b/>
          <w:u w:val="single"/>
        </w:rPr>
        <w:t>287079</w:t>
      </w:r>
    </w:p>
    <w:p>
      <w:r>
        <w:t>RT @jamalCASHburn: also, what an idiotic tweet. like HE DECIDED to get injured? 'he just cost HIMSELF....'. like.... what? https://t.co/Hn9…</w:t>
      </w:r>
    </w:p>
    <w:p>
      <w:r>
        <w:rPr>
          <w:b/>
          <w:u w:val="single"/>
        </w:rPr>
        <w:t>287080</w:t>
      </w:r>
    </w:p>
    <w:p>
      <w:r>
        <w:t>RT @MillieBalcombe: @nailogical when I see something advertised as holo and it's just a boring piece of shit instead https://t.co/hVIndknIbG</w:t>
      </w:r>
    </w:p>
    <w:p>
      <w:r>
        <w:rPr>
          <w:b/>
          <w:u w:val="single"/>
        </w:rPr>
        <w:t>287081</w:t>
      </w:r>
    </w:p>
    <w:p>
      <w:r>
        <w:t>RT @__Naeeee_: Bitches be mad asf when you don't pay them no mind 😭😭 like damn ugly I see you..  HELLO 🎯</w:t>
      </w:r>
    </w:p>
    <w:p>
      <w:r>
        <w:rPr>
          <w:b/>
          <w:u w:val="single"/>
        </w:rPr>
        <w:t>287082</w:t>
      </w:r>
    </w:p>
    <w:p>
      <w:r>
        <w:t>@Timwill04765 @peterdaou 😂🤔😒But let's just ignore the systematic rat fucking #DNCtreason used to support a corporate fascist #Shitweasel, shall we?</w:t>
        <w:br/>
        <w:t>😨😈</w:t>
        <w:br/>
        <w:t>#WhoProfits?! https://t.co/7Qm7MsX1R5</w:t>
      </w:r>
    </w:p>
    <w:p>
      <w:r>
        <w:rPr>
          <w:b/>
          <w:u w:val="single"/>
        </w:rPr>
        <w:t>287083</w:t>
      </w:r>
    </w:p>
    <w:p>
      <w:r>
        <w:t>RT @Papapishu: Man it would fucking rule if we had a party that was against perpetual warfare.</w:t>
      </w:r>
    </w:p>
    <w:p>
      <w:r>
        <w:rPr>
          <w:b/>
          <w:u w:val="single"/>
        </w:rPr>
        <w:t>287084</w:t>
      </w:r>
    </w:p>
    <w:p>
      <w:r>
        <w:t>RT @BrandyLJensen: get fucked https://t.co/uxchsj9D0a</w:t>
      </w:r>
    </w:p>
    <w:p>
      <w:r>
        <w:rPr>
          <w:b/>
          <w:u w:val="single"/>
        </w:rPr>
        <w:t>287085</w:t>
      </w:r>
    </w:p>
    <w:p>
      <w:r>
        <w:t>RT @Efegalaxy: #bbnaija I have never seen Tboss fans this mad...@OgaBally be giving them hell🔥🔥🔥🔥🔥🔥</w:t>
      </w:r>
    </w:p>
    <w:p>
      <w:r>
        <w:rPr>
          <w:b/>
          <w:u w:val="single"/>
        </w:rPr>
        <w:t>287086</w:t>
      </w:r>
    </w:p>
    <w:p>
      <w:r>
        <w:t>@Still_Trill216 Aye man put my nigga Cory in the game. HE TRYNA COACH ! HE GONE SHOOT THE JAY!</w:t>
      </w:r>
    </w:p>
    <w:p>
      <w:r>
        <w:rPr>
          <w:b/>
          <w:u w:val="single"/>
        </w:rPr>
        <w:t>287087</w:t>
      </w:r>
    </w:p>
    <w:p>
      <w:r>
        <w:t>RT @respectlunaa: this weather needs to stop fucking playing</w:t>
      </w:r>
    </w:p>
    <w:p>
      <w:r>
        <w:rPr>
          <w:b/>
          <w:u w:val="single"/>
        </w:rPr>
        <w:t>287088</w:t>
      </w:r>
    </w:p>
    <w:p>
      <w:r>
        <w:t>RT @iamlucascoly: Y'all got me fucked up so what we been eating my nigga? https://t.co/ocM1N1B15i</w:t>
      </w:r>
    </w:p>
    <w:p>
      <w:r>
        <w:rPr>
          <w:b/>
          <w:u w:val="single"/>
        </w:rPr>
        <w:t>287089</w:t>
      </w:r>
    </w:p>
    <w:p>
      <w:r>
        <w:t>RealAsianExposed – Oriental cock-teaser gets the fucking she deserves</w:t>
        <w:br/>
        <w:br/>
        <w:t>&amp;gt;&amp;gt; https://t.co/cgcyLPgVFU &amp;lt;&amp;lt; https://t.co/opQ2DspLLm</w:t>
      </w:r>
    </w:p>
    <w:p>
      <w:r>
        <w:rPr>
          <w:b/>
          <w:u w:val="single"/>
        </w:rPr>
        <w:t>287090</w:t>
      </w:r>
    </w:p>
    <w:p>
      <w:r>
        <w:t>My life is fucking crazy and always on the run! 🙀 — feeling crazy</w:t>
      </w:r>
    </w:p>
    <w:p>
      <w:r>
        <w:rPr>
          <w:b/>
          <w:u w:val="single"/>
        </w:rPr>
        <w:t>287091</w:t>
      </w:r>
    </w:p>
    <w:p>
      <w:r>
        <w:t>@JordanPeele is a fucking genius.</w:t>
        <w:br/>
        <w:t>Please go see "Get Out".</w:t>
      </w:r>
    </w:p>
    <w:p>
      <w:r>
        <w:rPr>
          <w:b/>
          <w:u w:val="single"/>
        </w:rPr>
        <w:t>287092</w:t>
      </w:r>
    </w:p>
    <w:p>
      <w:r>
        <w:t>Auto correct is giving me a fucking headache.. I know when to use you and your 😒</w:t>
      </w:r>
    </w:p>
    <w:p>
      <w:r>
        <w:rPr>
          <w:b/>
          <w:u w:val="single"/>
        </w:rPr>
        <w:t>287093</w:t>
      </w:r>
    </w:p>
    <w:p>
      <w:r>
        <w:t>RT @13ReasonsFans: this fucked me up https://t.co/58gm0yEn6Y</w:t>
      </w:r>
    </w:p>
    <w:p>
      <w:r>
        <w:rPr>
          <w:b/>
          <w:u w:val="single"/>
        </w:rPr>
        <w:t>287094</w:t>
      </w:r>
    </w:p>
    <w:p>
      <w:r>
        <w:t>In that dirty ass Mississippi water 😐 https://t.co/yFL6HxbdNC</w:t>
      </w:r>
    </w:p>
    <w:p>
      <w:r>
        <w:rPr>
          <w:b/>
          <w:u w:val="single"/>
        </w:rPr>
        <w:t>287095</w:t>
      </w:r>
    </w:p>
    <w:p>
      <w:r>
        <w:t>#downloadporn #porndownload: Girlish girl fucked by her... https://t.co/aEoxJU3RAe</w:t>
      </w:r>
    </w:p>
    <w:p>
      <w:r>
        <w:rPr>
          <w:b/>
          <w:u w:val="single"/>
        </w:rPr>
        <w:t>287096</w:t>
      </w:r>
    </w:p>
    <w:p>
      <w:r>
        <w:t>Here we go again, PL refs hogging the fucking limelight...</w:t>
      </w:r>
    </w:p>
    <w:p>
      <w:r>
        <w:rPr>
          <w:b/>
          <w:u w:val="single"/>
        </w:rPr>
        <w:t>287097</w:t>
      </w:r>
    </w:p>
    <w:p>
      <w:r>
        <w:t>RT @9ineWaves: So wassup with the skin care routine? Because y'all fucking glistening https://t.co/jhXPbf6A1s</w:t>
      </w:r>
    </w:p>
    <w:p>
      <w:r>
        <w:rPr>
          <w:b/>
          <w:u w:val="single"/>
        </w:rPr>
        <w:t>287098</w:t>
      </w:r>
    </w:p>
    <w:p>
      <w:r>
        <w:t>IF PD101 HURTS MY BOYS IM FUCKING FLYING OUT THERE AND THROWING FISTS</w:t>
      </w:r>
    </w:p>
    <w:p>
      <w:r>
        <w:rPr>
          <w:b/>
          <w:u w:val="single"/>
        </w:rPr>
        <w:t>287099</w:t>
      </w:r>
    </w:p>
    <w:p>
      <w:r>
        <w:t>Don't ever speak to me keep like that boo I don't want your dirty dick</w:t>
      </w:r>
    </w:p>
    <w:p>
      <w:r>
        <w:rPr>
          <w:b/>
          <w:u w:val="single"/>
        </w:rPr>
        <w:t>287100</w:t>
      </w:r>
    </w:p>
    <w:p>
      <w:r>
        <w:t>RT @nchriste0399: Hate it when people post stupid shit to twitter 😂</w:t>
      </w:r>
    </w:p>
    <w:p>
      <w:r>
        <w:rPr>
          <w:b/>
          <w:u w:val="single"/>
        </w:rPr>
        <w:t>287101</w:t>
      </w:r>
    </w:p>
    <w:p>
      <w:r>
        <w:t>RT @MadSkeelz: My colleagues Fucking cb, just cuz of $2.50 ice Milo they do this to my iMac knn cb I damn trip rn https://t.co/ddZuglp8F5</w:t>
      </w:r>
    </w:p>
    <w:p>
      <w:r>
        <w:rPr>
          <w:b/>
          <w:u w:val="single"/>
        </w:rPr>
        <w:t>287102</w:t>
      </w:r>
    </w:p>
    <w:p>
      <w:r>
        <w:t>Why y'all can't just give Carolina they credit 🙄 they worked for it 😂 mad asses</w:t>
      </w:r>
    </w:p>
    <w:p>
      <w:r>
        <w:rPr>
          <w:b/>
          <w:u w:val="single"/>
        </w:rPr>
        <w:t>287103</w:t>
      </w:r>
    </w:p>
    <w:p>
      <w:r>
        <w:t>Thot Mia Khalifa Gets Fucked On https://t.co/bSa9G5Dj2u https://t.co/Odl7GwLM1K</w:t>
      </w:r>
    </w:p>
    <w:p>
      <w:r>
        <w:rPr>
          <w:b/>
          <w:u w:val="single"/>
        </w:rPr>
        <w:t>287104</w:t>
      </w:r>
    </w:p>
    <w:p>
      <w:r>
        <w:t>RT @FrankyKuri: Are you stupid??? Somebody has given you compliment and see some stupid shit you dey talk. I hope you become FAT again then…</w:t>
      </w:r>
    </w:p>
    <w:p>
      <w:r>
        <w:rPr>
          <w:b/>
          <w:u w:val="single"/>
        </w:rPr>
        <w:t>287105</w:t>
      </w:r>
    </w:p>
    <w:p>
      <w:r>
        <w:t>RT @Papapishu: Persona 5 rules even if you're just fucking around in the menus https://t.co/B8pu2laRy1</w:t>
      </w:r>
    </w:p>
    <w:p>
      <w:r>
        <w:rPr>
          <w:b/>
          <w:u w:val="single"/>
        </w:rPr>
        <w:t>287106</w:t>
      </w:r>
    </w:p>
    <w:p>
      <w:r>
        <w:t>RT @Chronexia: Im fucking slayed fam 😂 https://t.co/9vzll5rhHU</w:t>
      </w:r>
    </w:p>
    <w:p>
      <w:r>
        <w:rPr>
          <w:b/>
          <w:u w:val="single"/>
        </w:rPr>
        <w:t>287107</w:t>
      </w:r>
    </w:p>
    <w:p>
      <w:r>
        <w:t>RT @isabelaseraffim: I'm sick</w:t>
        <w:br/>
        <w:t>AND TIRED OF THESE BITCHES</w:t>
      </w:r>
    </w:p>
    <w:p>
      <w:r>
        <w:rPr>
          <w:b/>
          <w:u w:val="single"/>
        </w:rPr>
        <w:t>287108</w:t>
      </w:r>
    </w:p>
    <w:p>
      <w:r>
        <w:t>Eben and Stephen both Indirecting me fucking trannys I'd have em both</w:t>
      </w:r>
    </w:p>
    <w:p>
      <w:r>
        <w:rPr>
          <w:b/>
          <w:u w:val="single"/>
        </w:rPr>
        <w:t>287109</w:t>
      </w:r>
    </w:p>
    <w:p>
      <w:r>
        <w:t>RT @Dong_Hanger: Had I known that this was a non-smoking job interview I have politely told this Quiznos to get fucked</w:t>
      </w:r>
    </w:p>
    <w:p>
      <w:r>
        <w:rPr>
          <w:b/>
          <w:u w:val="single"/>
        </w:rPr>
        <w:t>287110</w:t>
      </w:r>
    </w:p>
    <w:p>
      <w:r>
        <w:t>i have a job lined up, a place to stay and money for plane tickets to england. now i just need a pair of fucking balls.</w:t>
      </w:r>
    </w:p>
    <w:p>
      <w:r>
        <w:rPr>
          <w:b/>
          <w:u w:val="single"/>
        </w:rPr>
        <w:t>287111</w:t>
      </w:r>
    </w:p>
    <w:p>
      <w:r>
        <w:t>How the iPhone7 battery life fucking up already???????</w:t>
      </w:r>
    </w:p>
    <w:p>
      <w:r>
        <w:rPr>
          <w:b/>
          <w:u w:val="single"/>
        </w:rPr>
        <w:t>287112</w:t>
      </w:r>
    </w:p>
    <w:p>
      <w:r>
        <w:t>RT @halsey: ITS HAPPENING!</w:t>
        <w:br/>
        <w:t>a song. a video. a preorder</w:t>
        <w:br/>
        <w:t>LETS FUCKING GO</w:t>
        <w:br/>
        <w:t>#NowOrNever</w:t>
      </w:r>
    </w:p>
    <w:p>
      <w:r>
        <w:rPr>
          <w:b/>
          <w:u w:val="single"/>
        </w:rPr>
        <w:t>287113</w:t>
      </w:r>
    </w:p>
    <w:p>
      <w:r>
        <w:t>@ItsJadaStevens's account is temporarily unavailable because it violates the Twitter Media Policy. Learn more.</w:t>
      </w:r>
    </w:p>
    <w:p>
      <w:r>
        <w:rPr>
          <w:b/>
          <w:u w:val="single"/>
        </w:rPr>
        <w:t>287114</w:t>
      </w:r>
    </w:p>
    <w:p>
      <w:r>
        <w:t>RT @pwstream: I feel bad for whoever's following that. Fucking insane. #WrestleMania</w:t>
      </w:r>
    </w:p>
    <w:p>
      <w:r>
        <w:rPr>
          <w:b/>
          <w:u w:val="single"/>
        </w:rPr>
        <w:t>287115</w:t>
      </w:r>
    </w:p>
    <w:p>
      <w:r>
        <w:t>this is probably where the awkward tension comes from...</w:t>
        <w:br/>
        <w:t xml:space="preserve">"hey lena let me introduce you to..." </w:t>
        <w:br/>
        <w:t>"KEEP THAT BITCH OUT OF MY SIGHT"</w:t>
      </w:r>
    </w:p>
    <w:p>
      <w:r>
        <w:rPr>
          <w:b/>
          <w:u w:val="single"/>
        </w:rPr>
        <w:t>287116</w:t>
      </w:r>
    </w:p>
    <w:p>
      <w:r>
        <w:t>Mad y'all ain't call me for this hoe but I see you Ceno ‼️ n  2z ‼️ 🤒 https://t.co/XAmyE3U1z3</w:t>
      </w:r>
    </w:p>
    <w:p>
      <w:r>
        <w:rPr>
          <w:b/>
          <w:u w:val="single"/>
        </w:rPr>
        <w:t>287117</w:t>
      </w:r>
    </w:p>
    <w:p>
      <w:r>
        <w:t>RT @JohnnyTsuMami: Just eat some fucking bagel bites https://t.co/Fn70zxC3ZH</w:t>
      </w:r>
    </w:p>
    <w:p>
      <w:r>
        <w:rPr>
          <w:b/>
          <w:u w:val="single"/>
        </w:rPr>
        <w:t>287118</w:t>
      </w:r>
    </w:p>
    <w:p>
      <w:r>
        <w:t>RT @BarstoolBigCat: This is so fucked up https://t.co/h1GQ5r7FS7</w:t>
      </w:r>
    </w:p>
    <w:p>
      <w:r>
        <w:rPr>
          <w:b/>
          <w:u w:val="single"/>
        </w:rPr>
        <w:t>287119</w:t>
      </w:r>
    </w:p>
    <w:p>
      <w:r>
        <w:t>RT @Kinsey1010: But it was fucking sunny a minute ago 😩</w:t>
      </w:r>
    </w:p>
    <w:p>
      <w:r>
        <w:rPr>
          <w:b/>
          <w:u w:val="single"/>
        </w:rPr>
        <w:t>287120</w:t>
      </w:r>
    </w:p>
    <w:p>
      <w:r>
        <w:t>@Danny_McMoomins @SkyNewsBreak what a fucking prick.</w:t>
      </w:r>
    </w:p>
    <w:p>
      <w:r>
        <w:rPr>
          <w:b/>
          <w:u w:val="single"/>
        </w:rPr>
        <w:t>287121</w:t>
      </w:r>
    </w:p>
    <w:p>
      <w:r>
        <w:t>RT @KayleeBugg19: If I said what is in my head....lol people would be fucking amazed</w:t>
      </w:r>
    </w:p>
    <w:p>
      <w:r>
        <w:rPr>
          <w:b/>
          <w:u w:val="single"/>
        </w:rPr>
        <w:t>287122</w:t>
      </w:r>
    </w:p>
    <w:p>
      <w:r>
        <w:t>RT @bby_laana: Niggas will do u dirty to the T then wonder why u don't fw him</w:t>
      </w:r>
    </w:p>
    <w:p>
      <w:r>
        <w:rPr>
          <w:b/>
          <w:u w:val="single"/>
        </w:rPr>
        <w:t>287123</w:t>
      </w:r>
    </w:p>
    <w:p>
      <w:r>
        <w:t>RT @halsey: ITS HAPPENING!</w:t>
        <w:br/>
        <w:t>a song. a video. a preorder</w:t>
        <w:br/>
        <w:t>LETS FUCKING GO</w:t>
        <w:br/>
        <w:t>#NowOrNever</w:t>
      </w:r>
    </w:p>
    <w:p>
      <w:r>
        <w:rPr>
          <w:b/>
          <w:u w:val="single"/>
        </w:rPr>
        <w:t>287124</w:t>
      </w:r>
    </w:p>
    <w:p>
      <w:r>
        <w:t>RT @Papi_Cee: ian too fucked up about nothing🤷🏽‍♀️ ..it's just not in me to be</w:t>
      </w:r>
    </w:p>
    <w:p>
      <w:r>
        <w:rPr>
          <w:b/>
          <w:u w:val="single"/>
        </w:rPr>
        <w:t>287125</w:t>
      </w:r>
    </w:p>
    <w:p>
      <w:r>
        <w:t>RT @itsprkles: This from the man who pushed the birther conspiracy.  🙄 For five fucking years. https://t.co/s1G0AGSYSo</w:t>
      </w:r>
    </w:p>
    <w:p>
      <w:r>
        <w:rPr>
          <w:b/>
          <w:u w:val="single"/>
        </w:rPr>
        <w:t>287126</w:t>
      </w:r>
    </w:p>
    <w:p>
      <w:r>
        <w:t>RT @SlNFULGODDESS: I don't fucking care what type of phone she has https://t.co/2HOz6SyoY7</w:t>
      </w:r>
    </w:p>
    <w:p>
      <w:r>
        <w:rPr>
          <w:b/>
          <w:u w:val="single"/>
        </w:rPr>
        <w:t>287127</w:t>
      </w:r>
    </w:p>
    <w:p>
      <w:r>
        <w:t>Keep me off the drink until the weekend fucking hell Ana I can walk but I was runnin up Northumberland street mortal to munchies LN 😂😂😂</w:t>
      </w:r>
    </w:p>
    <w:p>
      <w:r>
        <w:rPr>
          <w:b/>
          <w:u w:val="single"/>
        </w:rPr>
        <w:t>287128</w:t>
      </w:r>
    </w:p>
    <w:p>
      <w:r>
        <w:t>@FANEXPOCANADA YOU'RE FUCKING LYING AHHHHHHHH @SilnceGotSoLoud</w:t>
      </w:r>
    </w:p>
    <w:p>
      <w:r>
        <w:rPr>
          <w:b/>
          <w:u w:val="single"/>
        </w:rPr>
        <w:t>287129</w:t>
      </w:r>
    </w:p>
    <w:p>
      <w:r>
        <w:t>@TradDemon Maybe, I don't usually get sick or get flu shots because those tend to just fuckin' get me sick anyway.</w:t>
      </w:r>
    </w:p>
    <w:p>
      <w:r>
        <w:rPr>
          <w:b/>
          <w:u w:val="single"/>
        </w:rPr>
        <w:t>287130</w:t>
      </w:r>
    </w:p>
    <w:p>
      <w:r>
        <w:t>You just got me sooooo fucking hype https://t.co/puZH30uF3k</w:t>
      </w:r>
    </w:p>
    <w:p>
      <w:r>
        <w:rPr>
          <w:b/>
          <w:u w:val="single"/>
        </w:rPr>
        <w:t>287131</w:t>
      </w:r>
    </w:p>
    <w:p>
      <w:r>
        <w:t>@bokamotoESPN @BipolarDana Ppvs, fucking auto correct</w:t>
      </w:r>
    </w:p>
    <w:p>
      <w:r>
        <w:rPr>
          <w:b/>
          <w:u w:val="single"/>
        </w:rPr>
        <w:t>287132</w:t>
      </w:r>
    </w:p>
    <w:p>
      <w:r>
        <w:t>It's fucking happened. Beers on me #sufc #twitterblades</w:t>
      </w:r>
    </w:p>
    <w:p>
      <w:r>
        <w:rPr>
          <w:b/>
          <w:u w:val="single"/>
        </w:rPr>
        <w:t>287133</w:t>
      </w:r>
    </w:p>
    <w:p>
      <w:r>
        <w:t>I don't give a fuck about NONE of y'all UGLY bitches at Riverdale lmfao get mad hoe</w:t>
      </w:r>
    </w:p>
    <w:p>
      <w:r>
        <w:rPr>
          <w:b/>
          <w:u w:val="single"/>
        </w:rPr>
        <w:t>287134</w:t>
      </w:r>
    </w:p>
    <w:p>
      <w:r>
        <w:t>RT @DHMPeezy: @JPDonPablo Omm I'm fucked up bout dat one 😂😂😂</w:t>
      </w:r>
    </w:p>
    <w:p>
      <w:r>
        <w:rPr>
          <w:b/>
          <w:u w:val="single"/>
        </w:rPr>
        <w:t>287135</w:t>
      </w:r>
    </w:p>
    <w:p>
      <w:r>
        <w:t>RT @shanedawson: trying to sell a TV show i wrote &amp;amp; i wanna make it so FUCKING bad.can we get #itgetsworseSHOW trending?? i wanna show them…</w:t>
      </w:r>
    </w:p>
    <w:p>
      <w:r>
        <w:rPr>
          <w:b/>
          <w:u w:val="single"/>
        </w:rPr>
        <w:t>287136</w:t>
      </w:r>
    </w:p>
    <w:p>
      <w:r>
        <w:t>@Meelduhn_Ladjuh @heckyra you still look like a fucking woman with those lips</w:t>
      </w:r>
    </w:p>
    <w:p>
      <w:r>
        <w:rPr>
          <w:b/>
          <w:u w:val="single"/>
        </w:rPr>
        <w:t>287137</w:t>
      </w:r>
    </w:p>
    <w:p>
      <w:r>
        <w:t>RT @BenFitzzy: Stressing about shit you can't change is the worst</w:t>
      </w:r>
    </w:p>
    <w:p>
      <w:r>
        <w:rPr>
          <w:b/>
          <w:u w:val="single"/>
        </w:rPr>
        <w:t>287138</w:t>
      </w:r>
    </w:p>
    <w:p>
      <w:r>
        <w:t>oh shut the fuck up you're so annoying https://t.co/6j05HSz8lw</w:t>
      </w:r>
    </w:p>
    <w:p>
      <w:r>
        <w:rPr>
          <w:b/>
          <w:u w:val="single"/>
        </w:rPr>
        <w:t>287139</w:t>
      </w:r>
    </w:p>
    <w:p>
      <w:r>
        <w:t>RT @NaughtyTyler: #SusanRiceUnmasked Yo STUPID RepubliCANTs, unmasking is NOT leaking! Duh! 🖕🏼She was DOING HER DAMN JOB, especially when y…</w:t>
      </w:r>
    </w:p>
    <w:p>
      <w:r>
        <w:rPr>
          <w:b/>
          <w:u w:val="single"/>
        </w:rPr>
        <w:t>287140</w:t>
      </w:r>
    </w:p>
    <w:p>
      <w:r>
        <w:t>RT @Chicken_chaser3: This nigga been going crazy https://t.co/1y83DgybXI</w:t>
      </w:r>
    </w:p>
    <w:p>
      <w:r>
        <w:rPr>
          <w:b/>
          <w:u w:val="single"/>
        </w:rPr>
        <w:t>287141</w:t>
      </w:r>
    </w:p>
    <w:p>
      <w:r>
        <w:t>RT @CerromeZONE: This shit got me fuckin CRYINGGGGGG!! Cuz the lil nigga aint even want this stupid cut just look @ his face 😭😭😭😭 https://t…</w:t>
      </w:r>
    </w:p>
    <w:p>
      <w:r>
        <w:rPr>
          <w:b/>
          <w:u w:val="single"/>
        </w:rPr>
        <w:t>287142</w:t>
      </w:r>
    </w:p>
    <w:p>
      <w:r>
        <w:t>im a a germaphobbbe beccause im afraid Osmosis Joness will climb up; my d(dick a;nd wank me off</w:t>
      </w:r>
    </w:p>
    <w:p>
      <w:r>
        <w:rPr>
          <w:b/>
          <w:u w:val="single"/>
        </w:rPr>
        <w:t>287143</w:t>
      </w:r>
    </w:p>
    <w:p>
      <w:r>
        <w:t>RT @thirdeyesquints: My nigga marries the girl of his dreams. His crush from before he was someone to the rest of us. And yall mad she ain'…</w:t>
      </w:r>
    </w:p>
    <w:p>
      <w:r>
        <w:rPr>
          <w:b/>
          <w:u w:val="single"/>
        </w:rPr>
        <w:t>287144</w:t>
      </w:r>
    </w:p>
    <w:p>
      <w:r>
        <w:t>This fucking guy. Jesus. Christ. https://t.co/C0ndN2xg5M</w:t>
      </w:r>
    </w:p>
    <w:p>
      <w:r>
        <w:rPr>
          <w:b/>
          <w:u w:val="single"/>
        </w:rPr>
        <w:t>287145</w:t>
      </w:r>
    </w:p>
    <w:p>
      <w:r>
        <w:t>RT @AndreaRussett: my sleep schedule is soo fucked 🙃</w:t>
      </w:r>
    </w:p>
    <w:p>
      <w:r>
        <w:rPr>
          <w:b/>
          <w:u w:val="single"/>
        </w:rPr>
        <w:t>287146</w:t>
      </w:r>
    </w:p>
    <w:p>
      <w:r>
        <w:t>Had my towel over my face and my loofa fell on my foot. Gave me a fucking heart attack</w:t>
      </w:r>
    </w:p>
    <w:p>
      <w:r>
        <w:rPr>
          <w:b/>
          <w:u w:val="single"/>
        </w:rPr>
        <w:t>287147</w:t>
      </w:r>
    </w:p>
    <w:p>
      <w:r>
        <w:t>RT @_BigshotRQ: Y'all both need yalls dirty ass beat https://t.co/iR66obvBwi</w:t>
      </w:r>
    </w:p>
    <w:p>
      <w:r>
        <w:rPr>
          <w:b/>
          <w:u w:val="single"/>
        </w:rPr>
        <w:t>287148</w:t>
      </w:r>
    </w:p>
    <w:p>
      <w:r>
        <w:t>RT @_munchkinn: Albany locals are just too sus and annoying, I'll take mean ass NYC people any day</w:t>
      </w:r>
    </w:p>
    <w:p>
      <w:r>
        <w:rPr>
          <w:b/>
          <w:u w:val="single"/>
        </w:rPr>
        <w:t>287149</w:t>
      </w:r>
    </w:p>
    <w:p>
      <w:r>
        <w:t>@JonDoesNotExist i'm so mad that it was allowed for him to be railroaded out on bullshit but brian williams is still out there</w:t>
      </w:r>
    </w:p>
    <w:p>
      <w:r>
        <w:rPr>
          <w:b/>
          <w:u w:val="single"/>
        </w:rPr>
        <w:t>287150</w:t>
      </w:r>
    </w:p>
    <w:p>
      <w:r>
        <w:t>RT @kindslut: i hate it when people think i give a fuck</w:t>
      </w:r>
    </w:p>
    <w:p>
      <w:r>
        <w:rPr>
          <w:b/>
          <w:u w:val="single"/>
        </w:rPr>
        <w:t>287151</w:t>
      </w:r>
    </w:p>
    <w:p>
      <w:r>
        <w:t>WebMD is the worst place to go. It'll tell me my headache is a tumor or some shit like huh</w:t>
      </w:r>
    </w:p>
    <w:p>
      <w:r>
        <w:rPr>
          <w:b/>
          <w:u w:val="single"/>
        </w:rPr>
        <w:t>287152</w:t>
      </w:r>
    </w:p>
    <w:p>
      <w:r>
        <w:t>"Daddy's little princess" seen this Fucking line everywhere, what's app, Facebook, twitter, sick of it!!!</w:t>
      </w:r>
    </w:p>
    <w:p>
      <w:r>
        <w:rPr>
          <w:b/>
          <w:u w:val="single"/>
        </w:rPr>
        <w:t>287153</w:t>
      </w:r>
    </w:p>
    <w:p>
      <w:r>
        <w:t>RT @Mr_Swagger221: They Done Fucked Up Fr https://t.co/fJ4eJX3IP6</w:t>
      </w:r>
    </w:p>
    <w:p>
      <w:r>
        <w:rPr>
          <w:b/>
          <w:u w:val="single"/>
        </w:rPr>
        <w:t>287154</w:t>
      </w:r>
    </w:p>
    <w:p>
      <w:r>
        <w:t>@FoxNews 7 fucking years. Do not kid yourself Mikey.</w:t>
      </w:r>
    </w:p>
    <w:p>
      <w:r>
        <w:rPr>
          <w:b/>
          <w:u w:val="single"/>
        </w:rPr>
        <w:t>287155</w:t>
      </w:r>
    </w:p>
    <w:p>
      <w:r>
        <w:t>hell no i was fucking her up https://t.co/xJftlYWnYp</w:t>
      </w:r>
    </w:p>
    <w:p>
      <w:r>
        <w:rPr>
          <w:b/>
          <w:u w:val="single"/>
        </w:rPr>
        <w:t>287156</w:t>
      </w:r>
    </w:p>
    <w:p>
      <w:r>
        <w:t>RT @corneliusjr35: Stop fucking with them lame ass niggas😂😂 https://t.co/n8Bo4UBBhP</w:t>
      </w:r>
    </w:p>
    <w:p>
      <w:r>
        <w:rPr>
          <w:b/>
          <w:u w:val="single"/>
        </w:rPr>
        <w:t>287157</w:t>
      </w:r>
    </w:p>
    <w:p>
      <w:r>
        <w:t>RT @InternetEli: Watch your fucking mouth Ellen https://t.co/ddkc0Lk8lo</w:t>
      </w:r>
    </w:p>
    <w:p>
      <w:r>
        <w:rPr>
          <w:b/>
          <w:u w:val="single"/>
        </w:rPr>
        <w:t>287158</w:t>
      </w:r>
    </w:p>
    <w:p>
      <w:r>
        <w:t>These face masks from Sally's are fucking killinnnngggg for my skin ☺</w:t>
      </w:r>
    </w:p>
    <w:p>
      <w:r>
        <w:rPr>
          <w:b/>
          <w:u w:val="single"/>
        </w:rPr>
        <w:t>287159</w:t>
      </w:r>
    </w:p>
    <w:p>
      <w:r>
        <w:t>my problem is i forgive people, that's NOT meant to be fucked with🤦🏽‍♀️</w:t>
      </w:r>
    </w:p>
    <w:p>
      <w:r>
        <w:rPr>
          <w:b/>
          <w:u w:val="single"/>
        </w:rPr>
        <w:t>287160</w:t>
      </w:r>
    </w:p>
    <w:p>
      <w:r>
        <w:t>If I don't wanna do something no one's gonna change my fucking mind</w:t>
      </w:r>
    </w:p>
    <w:p>
      <w:r>
        <w:rPr>
          <w:b/>
          <w:u w:val="single"/>
        </w:rPr>
        <w:t>287161</w:t>
      </w:r>
    </w:p>
    <w:p>
      <w:r>
        <w:t>I FUCKING HATE EVERY STUPID ASS FUCKING SHIT FUCKING KILL ME I WANT DEA TH</w:t>
      </w:r>
    </w:p>
    <w:p>
      <w:r>
        <w:rPr>
          <w:b/>
          <w:u w:val="single"/>
        </w:rPr>
        <w:t>287162</w:t>
      </w:r>
    </w:p>
    <w:p>
      <w:r>
        <w:t>@tomandrewstew Some kids were dicking about and I side eyed them, one of them said "stop before that lady gets mad". I was gutted, I'm so old 😓</w:t>
      </w:r>
    </w:p>
    <w:p>
      <w:r>
        <w:rPr>
          <w:b/>
          <w:u w:val="single"/>
        </w:rPr>
        <w:t>287163</w:t>
      </w:r>
    </w:p>
    <w:p>
      <w:r>
        <w:t>RT @lesliebbyxo_: when you know you that bitch and he never gonna stop fucking with you https://t.co/pEdfA4KDii</w:t>
      </w:r>
    </w:p>
    <w:p>
      <w:r>
        <w:rPr>
          <w:b/>
          <w:u w:val="single"/>
        </w:rPr>
        <w:t>287164</w:t>
      </w:r>
    </w:p>
    <w:p>
      <w:r>
        <w:t>RT @Shes_Dejaa: Y'all bitches mindsets, morals &amp;amp; priorities fucked up.</w:t>
      </w:r>
    </w:p>
    <w:p>
      <w:r>
        <w:rPr>
          <w:b/>
          <w:u w:val="single"/>
        </w:rPr>
        <w:t>287165</w:t>
      </w:r>
    </w:p>
    <w:p>
      <w:r>
        <w:t>RT @heartlle: Dude looking at his shorty like "Man I'm bout to say fuck this stupid ass prom" https://t.co/caYtV7dKgM</w:t>
      </w:r>
    </w:p>
    <w:p>
      <w:r>
        <w:rPr>
          <w:b/>
          <w:u w:val="single"/>
        </w:rPr>
        <w:t>287166</w:t>
      </w:r>
    </w:p>
    <w:p>
      <w:r>
        <w:t>Swear to god if this fucking dog doesn't stop whinning im gonna fucking spazz</w:t>
      </w:r>
    </w:p>
    <w:p>
      <w:r>
        <w:rPr>
          <w:b/>
          <w:u w:val="single"/>
        </w:rPr>
        <w:t>287167</w:t>
      </w:r>
    </w:p>
    <w:p>
      <w:r>
        <w:t>RT @prozdkp: when you're mad at video games but controllers are expensive as hell https://t.co/3uBM6t6XTH</w:t>
      </w:r>
    </w:p>
    <w:p>
      <w:r>
        <w:rPr>
          <w:b/>
          <w:u w:val="single"/>
        </w:rPr>
        <w:t>287168</w:t>
      </w:r>
    </w:p>
    <w:p>
      <w:r>
        <w:t>I can't stand a snaky fuck nigga and a stupid lying ass hoe‼️‼️‼️</w:t>
      </w:r>
    </w:p>
    <w:p>
      <w:r>
        <w:rPr>
          <w:b/>
          <w:u w:val="single"/>
        </w:rPr>
        <w:t>287169</w:t>
      </w:r>
    </w:p>
    <w:p>
      <w:r>
        <w:t>Triple H lolks like a fucking beast driving that. #Wrestlemania</w:t>
      </w:r>
    </w:p>
    <w:p>
      <w:r>
        <w:rPr>
          <w:b/>
          <w:u w:val="single"/>
        </w:rPr>
        <w:t>287170</w:t>
      </w:r>
    </w:p>
    <w:p>
      <w:r>
        <w:t>RT @Im_ep3: That hoe hit me a lil too hard!!! https://t.co/55viwmSoEe</w:t>
      </w:r>
    </w:p>
    <w:p>
      <w:r>
        <w:rPr>
          <w:b/>
          <w:u w:val="single"/>
        </w:rPr>
        <w:t>287171</w:t>
      </w:r>
    </w:p>
    <w:p>
      <w:r>
        <w:t>RT @13ReasonsFans: this fucked me up https://t.co/58gm0yEn6Y</w:t>
      </w:r>
    </w:p>
    <w:p>
      <w:r>
        <w:rPr>
          <w:b/>
          <w:u w:val="single"/>
        </w:rPr>
        <w:t>287172</w:t>
      </w:r>
    </w:p>
    <w:p>
      <w:r>
        <w:t>nah i know baron always looks mad but baron looks soooo pissed kdjdkd</w:t>
      </w:r>
    </w:p>
    <w:p>
      <w:r>
        <w:rPr>
          <w:b/>
          <w:u w:val="single"/>
        </w:rPr>
        <w:t>287173</w:t>
      </w:r>
    </w:p>
    <w:p>
      <w:r>
        <w:t>RT @WrestlinGifs: OUTTA FUCKING NOWHERE https://t.co/SpjHe6S96f</w:t>
      </w:r>
    </w:p>
    <w:p>
      <w:r>
        <w:rPr>
          <w:b/>
          <w:u w:val="single"/>
        </w:rPr>
        <w:t>287174</w:t>
      </w:r>
    </w:p>
    <w:p>
      <w:r>
        <w:t>RT @PrettiHotNThick: i ain gone lie chuckie fucked w| my head a lil bit 😭😭😭😭 https://t.co/v1lQKqe1fz</w:t>
      </w:r>
    </w:p>
    <w:p>
      <w:r>
        <w:rPr>
          <w:b/>
          <w:u w:val="single"/>
        </w:rPr>
        <w:t>287175</w:t>
      </w:r>
    </w:p>
    <w:p>
      <w:r>
        <w:t>in a way troy, you're like a banana — you need sleep. Desperately https://t.co/vTQRBJXQSm</w:t>
      </w:r>
    </w:p>
    <w:p>
      <w:r>
        <w:rPr>
          <w:b/>
          <w:u w:val="single"/>
        </w:rPr>
        <w:t>287176</w:t>
      </w:r>
    </w:p>
    <w:p>
      <w:r>
        <w:t>I always tweet filth and nasty shit doe https://t.co/SnLnpdslJA</w:t>
      </w:r>
    </w:p>
    <w:p>
      <w:r>
        <w:rPr>
          <w:b/>
          <w:u w:val="single"/>
        </w:rPr>
        <w:t>287177</w:t>
      </w:r>
    </w:p>
    <w:p>
      <w:r>
        <w:t>Worst shit ever is when you way out of town &amp;amp; get horny.</w:t>
      </w:r>
    </w:p>
    <w:p>
      <w:r>
        <w:rPr>
          <w:b/>
          <w:u w:val="single"/>
        </w:rPr>
        <w:t>287178</w:t>
      </w:r>
    </w:p>
    <w:p>
      <w:r>
        <w:t>They were fucking incredible,young Kobe and Diesel at his https://t.co/NjsRSTQ2Zh the cast around them knew their role to a tee.Hard 2 argue https://t.co/LZNX4Zoi7i</w:t>
      </w:r>
    </w:p>
    <w:p>
      <w:r>
        <w:rPr>
          <w:b/>
          <w:u w:val="single"/>
        </w:rPr>
        <w:t>287179</w:t>
      </w:r>
    </w:p>
    <w:p>
      <w:r>
        <w:t>RT @13ReasonsFans: this fucked me up https://t.co/58gm0yEn6Y</w:t>
      </w:r>
    </w:p>
    <w:p>
      <w:r>
        <w:rPr>
          <w:b/>
          <w:u w:val="single"/>
        </w:rPr>
        <w:t>287180</w:t>
      </w:r>
    </w:p>
    <w:p>
      <w:r>
        <w:t>@KayzoMusic yo fuck the people bitching on ur Facebook. The moshpit was sick and boothaus is a hype venue ✌️</w:t>
      </w:r>
    </w:p>
    <w:p>
      <w:r>
        <w:rPr>
          <w:b/>
          <w:u w:val="single"/>
        </w:rPr>
        <w:t>287181</w:t>
      </w:r>
    </w:p>
    <w:p>
      <w:r>
        <w:t>Wait someone fucking explain to me why I got carded at Panda Express. There's an age limit on orange chicken and chow mein now? https://t.co/zqrAKXrLV8</w:t>
      </w:r>
    </w:p>
    <w:p>
      <w:r>
        <w:rPr>
          <w:b/>
          <w:u w:val="single"/>
        </w:rPr>
        <w:t>287182</w:t>
      </w:r>
    </w:p>
    <w:p>
      <w:r>
        <w:t>18 dollars and i still havent fucked gaming grups because why dont zimbabwe remember andy warhols name</w:t>
      </w:r>
    </w:p>
    <w:p>
      <w:r>
        <w:rPr>
          <w:b/>
          <w:u w:val="single"/>
        </w:rPr>
        <w:t>287183</w:t>
      </w:r>
    </w:p>
    <w:p>
      <w:r>
        <w:t>RT @lavishxjustin: Oooouuu you read the book before the show do u want a fucking medal like stfu</w:t>
      </w:r>
    </w:p>
    <w:p>
      <w:r>
        <w:rPr>
          <w:b/>
          <w:u w:val="single"/>
        </w:rPr>
        <w:t>287184</w:t>
      </w:r>
    </w:p>
    <w:p>
      <w:r>
        <w:t>@Bro_Pair @hEnereyG Who is this crazy *starts with "Sen"* god fucking dammit</w:t>
      </w:r>
    </w:p>
    <w:p>
      <w:r>
        <w:rPr>
          <w:b/>
          <w:u w:val="single"/>
        </w:rPr>
        <w:t>287185</w:t>
      </w:r>
    </w:p>
    <w:p>
      <w:r>
        <w:t>This Tweet from @katierehbehn has been withheld in: Finland.</w:t>
      </w:r>
    </w:p>
    <w:p>
      <w:r>
        <w:rPr>
          <w:b/>
          <w:u w:val="single"/>
        </w:rPr>
        <w:t>287186</w:t>
      </w:r>
    </w:p>
    <w:p>
      <w:r>
        <w:t>Vigorous ebony getting ass fucked https://t.co/4AGtOTJdNO</w:t>
      </w:r>
    </w:p>
    <w:p>
      <w:r>
        <w:rPr>
          <w:b/>
          <w:u w:val="single"/>
        </w:rPr>
        <w:t>287187</w:t>
      </w:r>
    </w:p>
    <w:p>
      <w:r>
        <w:t>RT @animehunty: me: fuck sleep ima bad bitch</w:t>
        <w:br/>
        <w:br/>
        <w:t>me in the morning: https://t.co/gAYt97eYzc</w:t>
      </w:r>
    </w:p>
    <w:p>
      <w:r>
        <w:rPr>
          <w:b/>
          <w:u w:val="single"/>
        </w:rPr>
        <w:t>287188</w:t>
      </w:r>
    </w:p>
    <w:p>
      <w:r>
        <w:t>RT @yusuf_bektas91: SO FUCKING HORNYYY 💋@Nael72678553 @nicegirls1907 @yoidore16 @yrsvalerie  @Wendy_Steiner @yohana_alya @FuckBuddy4Uall ht…</w:t>
      </w:r>
    </w:p>
    <w:p>
      <w:r>
        <w:rPr>
          <w:b/>
          <w:u w:val="single"/>
        </w:rPr>
        <w:t>287189</w:t>
      </w:r>
    </w:p>
    <w:p>
      <w:r>
        <w:t>RT @blade_funner: [GOD INVENTING THE WEASEL]</w:t>
        <w:br/>
        <w:br/>
        <w:t>You know what we need?  An otter you can't fucking trust.</w:t>
      </w:r>
    </w:p>
    <w:p>
      <w:r>
        <w:rPr>
          <w:b/>
          <w:u w:val="single"/>
        </w:rPr>
        <w:t>287190</w:t>
      </w:r>
    </w:p>
    <w:p>
      <w:r>
        <w:t>If you a boy and you think eating 😻 nasty . Bitch you're childish 🙁</w:t>
      </w:r>
    </w:p>
    <w:p>
      <w:r>
        <w:rPr>
          <w:b/>
          <w:u w:val="single"/>
        </w:rPr>
        <w:t>287191</w:t>
      </w:r>
    </w:p>
    <w:p>
      <w:r>
        <w:t>Practiced in a fuckin hailstorm today yo ive never been so cold</w:t>
      </w:r>
    </w:p>
    <w:p>
      <w:r>
        <w:rPr>
          <w:b/>
          <w:u w:val="single"/>
        </w:rPr>
        <w:t>287192</w:t>
      </w:r>
    </w:p>
    <w:p>
      <w:r>
        <w:t>Everyone has that one guy no matter what they say y'all fucking</w:t>
      </w:r>
    </w:p>
    <w:p>
      <w:r>
        <w:rPr>
          <w:b/>
          <w:u w:val="single"/>
        </w:rPr>
        <w:t>287193</w:t>
      </w:r>
    </w:p>
    <w:p>
      <w:r>
        <w:t>RT @brokenbrickz: That's fucking wavy. https://t.co/PBNLisvyaq</w:t>
      </w:r>
    </w:p>
    <w:p>
      <w:r>
        <w:rPr>
          <w:b/>
          <w:u w:val="single"/>
        </w:rPr>
        <w:t>287194</w:t>
      </w:r>
    </w:p>
    <w:p>
      <w:r>
        <w:t>Work sketch of a silly thing I'm gonna be working on. Bad Fruit https://t.co/dLFFJjtR0h</w:t>
      </w:r>
    </w:p>
    <w:p>
      <w:r>
        <w:rPr>
          <w:b/>
          <w:u w:val="single"/>
        </w:rPr>
        <w:t>287195</w:t>
      </w:r>
    </w:p>
    <w:p>
      <w:r>
        <w:t>RT @_paigebennettx: Sick and tired of putting in the fucking effort all the time🙄</w:t>
      </w:r>
    </w:p>
    <w:p>
      <w:r>
        <w:rPr>
          <w:b/>
          <w:u w:val="single"/>
        </w:rPr>
        <w:t>287196</w:t>
      </w:r>
    </w:p>
    <w:p>
      <w:r>
        <w:t>RT @GetNakedOrDie42: My shit was boring then 💀 https://t.co/KFNzrO7EVR</w:t>
      </w:r>
    </w:p>
    <w:p>
      <w:r>
        <w:rPr>
          <w:b/>
          <w:u w:val="single"/>
        </w:rPr>
        <w:t>287197</w:t>
      </w:r>
    </w:p>
    <w:p>
      <w:r>
        <w:t>RT @johnramos945: Just heard fucking strait fire 🔥🔥🔥</w:t>
      </w:r>
    </w:p>
    <w:p>
      <w:r>
        <w:rPr>
          <w:b/>
          <w:u w:val="single"/>
        </w:rPr>
        <w:t>287198</w:t>
      </w:r>
    </w:p>
    <w:p>
      <w:r>
        <w:t>I hate working sundays but fuck it let's get this money 💰💰</w:t>
      </w:r>
    </w:p>
    <w:p>
      <w:r>
        <w:rPr>
          <w:b/>
          <w:u w:val="single"/>
        </w:rPr>
        <w:t>287199</w:t>
      </w:r>
    </w:p>
    <w:p>
      <w:r>
        <w:t>RT @Rebecca_Naughty: I want someone to fill my pussy with their cum💦</w:t>
        <w:br/>
        <w:br/>
        <w:t>Retweet this and i'll talk dirty to some of you 😈</w:t>
      </w:r>
    </w:p>
    <w:p>
      <w:r>
        <w:rPr>
          <w:b/>
          <w:u w:val="single"/>
        </w:rPr>
        <w:t>287200</w:t>
      </w:r>
    </w:p>
    <w:p>
      <w:r>
        <w:t>RT @JDfromNY206: I'm not gonna fucking lie to you guys. Never have. I tested up. We all knew it was leading to that #Wrestlemania congrats…</w:t>
      </w:r>
    </w:p>
    <w:p>
      <w:r>
        <w:rPr>
          <w:b/>
          <w:u w:val="single"/>
        </w:rPr>
        <w:t>287201</w:t>
      </w:r>
    </w:p>
    <w:p>
      <w:r>
        <w:t>RT @Beetlepimp: Dirty Mike ain't got no fuckin balls https://t.co/TlFX4FZug7</w:t>
      </w:r>
    </w:p>
    <w:p>
      <w:r>
        <w:rPr>
          <w:b/>
          <w:u w:val="single"/>
        </w:rPr>
        <w:t>287202</w:t>
      </w:r>
    </w:p>
    <w:p>
      <w:r>
        <w:t>RT @torsoboy323: "Now, I am become Death, the destroyer of worlds. " - Oreo R&amp;amp;D Team after making FUCKING OREO FLAVORED OREOS!!! #theendisn…</w:t>
      </w:r>
    </w:p>
    <w:p>
      <w:r>
        <w:rPr>
          <w:b/>
          <w:u w:val="single"/>
        </w:rPr>
        <w:t>287203</w:t>
      </w:r>
    </w:p>
    <w:p>
      <w:r>
        <w:t>RT @envydatropic: I fucking wish I'd be jealous of someone on Twitter</w:t>
      </w:r>
    </w:p>
    <w:p>
      <w:r>
        <w:rPr>
          <w:b/>
          <w:u w:val="single"/>
        </w:rPr>
        <w:t>287204</w:t>
      </w:r>
    </w:p>
    <w:p>
      <w:r>
        <w:t>RT @maaryyjane_: 🎦😯🎦: you a cold ass dj I fuck w t lets link soon!</w:t>
      </w:r>
    </w:p>
    <w:p>
      <w:r>
        <w:rPr>
          <w:b/>
          <w:u w:val="single"/>
        </w:rPr>
        <w:t>287205</w:t>
      </w:r>
    </w:p>
    <w:p>
      <w:r>
        <w:t>work decided that tomorrow is "foxy friday" and not one person has any fucking idea what that theme could entail</w:t>
      </w:r>
    </w:p>
    <w:p>
      <w:r>
        <w:rPr>
          <w:b/>
          <w:u w:val="single"/>
        </w:rPr>
        <w:t>287206</w:t>
      </w:r>
    </w:p>
    <w:p>
      <w:r>
        <w:t>RT @AndreaRussett: my sleep schedule is soo fucked 🙃</w:t>
      </w:r>
    </w:p>
    <w:p>
      <w:r>
        <w:rPr>
          <w:b/>
          <w:u w:val="single"/>
        </w:rPr>
        <w:t>287207</w:t>
      </w:r>
    </w:p>
    <w:p>
      <w:r>
        <w:t>These dudes look fucking stupid making millions of dollars off dumb ass music https://t.co/atxyhFicJ7</w:t>
      </w:r>
    </w:p>
    <w:p>
      <w:r>
        <w:rPr>
          <w:b/>
          <w:u w:val="single"/>
        </w:rPr>
        <w:t>287208</w:t>
      </w:r>
    </w:p>
    <w:p>
      <w:r>
        <w:t>RT @ImAdrianaChe: Watch lesbian movie: https://t.co/LT6eNiRulz</w:t>
        <w:br/>
        <w:t>Partying to get fucked https://t.co/Euo31GnhGZ</w:t>
      </w:r>
    </w:p>
    <w:p>
      <w:r>
        <w:rPr>
          <w:b/>
          <w:u w:val="single"/>
        </w:rPr>
        <w:t>287209</w:t>
      </w:r>
    </w:p>
    <w:p>
      <w:r>
        <w:t>RT @nigelgod: You're all fucking mad. https://t.co/a1rg7B8Zyj</w:t>
      </w:r>
    </w:p>
    <w:p>
      <w:r>
        <w:rPr>
          <w:b/>
          <w:u w:val="single"/>
        </w:rPr>
        <w:t>287210</w:t>
      </w:r>
    </w:p>
    <w:p>
      <w:r>
        <w:t>RT @Protect_Wldlife: UNBELIEVABLE!! This idiots selling 'potty trained' #Lion, #Tiger and #Cheetah cubs!! 😠😠 Feel frre to comment at https:…</w:t>
      </w:r>
    </w:p>
    <w:p>
      <w:r>
        <w:rPr>
          <w:b/>
          <w:u w:val="single"/>
        </w:rPr>
        <w:t>287211</w:t>
      </w:r>
    </w:p>
    <w:p>
      <w:r>
        <w:t>this fool had me begging for a 4th to play a fucking tournament but he had entered us into XB1 tournament LMAOO @Legendary_DGame @SirViinx</w:t>
      </w:r>
    </w:p>
    <w:p>
      <w:r>
        <w:rPr>
          <w:b/>
          <w:u w:val="single"/>
        </w:rPr>
        <w:t>287212</w:t>
      </w:r>
    </w:p>
    <w:p>
      <w:r>
        <w:t>Damn $TSLA options crazy flow https://t.co/2o71s3LGrI</w:t>
      </w:r>
    </w:p>
    <w:p>
      <w:r>
        <w:rPr>
          <w:b/>
          <w:u w:val="single"/>
        </w:rPr>
        <w:t>287213</w:t>
      </w:r>
    </w:p>
    <w:p>
      <w:r>
        <w:t>RT @traviseasterly: ARE YOU FUCKING KIDDING ME OREGON</w:t>
      </w:r>
    </w:p>
    <w:p>
      <w:r>
        <w:rPr>
          <w:b/>
          <w:u w:val="single"/>
        </w:rPr>
        <w:t>287214</w:t>
      </w:r>
    </w:p>
    <w:p>
      <w:r>
        <w:t>RT @XXXTEMPTATIONN: It took a netflix series for ya'll to realize not to be fucking dicks to people?</w:t>
      </w:r>
    </w:p>
    <w:p>
      <w:r>
        <w:rPr>
          <w:b/>
          <w:u w:val="single"/>
        </w:rPr>
        <w:t>287215</w:t>
      </w:r>
    </w:p>
    <w:p>
      <w:r>
        <w:t>Ol' Dirty Bastard</w:t>
        <w:br/>
        <w:t>Damage</w:t>
        <w:br/>
        <w:t>Listen Now:  https://t.co/jbgJCXjOAB</w:t>
      </w:r>
    </w:p>
    <w:p>
      <w:r>
        <w:rPr>
          <w:b/>
          <w:u w:val="single"/>
        </w:rPr>
        <w:t>287216</w:t>
      </w:r>
    </w:p>
    <w:p>
      <w:r>
        <w:t>Analysis | Donald Trump’s joyless presidency https://t.co/Po7sa0PDz0 fuck you stupid's</w:t>
      </w:r>
    </w:p>
    <w:p>
      <w:r>
        <w:rPr>
          <w:b/>
          <w:u w:val="single"/>
        </w:rPr>
        <w:t>287217</w:t>
      </w:r>
    </w:p>
    <w:p>
      <w:r>
        <w:t>RT @Gquezo_: Yall be NEEEEDING a man wit yall broke desperate ass</w:t>
      </w:r>
    </w:p>
    <w:p>
      <w:r>
        <w:rPr>
          <w:b/>
          <w:u w:val="single"/>
        </w:rPr>
        <w:t>287218</w:t>
      </w:r>
    </w:p>
    <w:p>
      <w:r>
        <w:t>there was some fucking tea spilled at work today i thought two girls were gonna fight</w:t>
      </w:r>
    </w:p>
    <w:p>
      <w:r>
        <w:rPr>
          <w:b/>
          <w:u w:val="single"/>
        </w:rPr>
        <w:t>287219</w:t>
      </w:r>
    </w:p>
    <w:p>
      <w:r>
        <w:t>@jncalderonn Why do you always guilt trip me I fucking can't 😭😭😭</w:t>
      </w:r>
    </w:p>
    <w:p>
      <w:r>
        <w:rPr>
          <w:b/>
          <w:u w:val="single"/>
        </w:rPr>
        <w:t>287220</w:t>
      </w:r>
    </w:p>
    <w:p>
      <w:r>
        <w:t>People are fucking pissing me off. Had a "friend" on FB think I was joking when I told others about FIL's death. He thought it was AF's joke</w:t>
      </w:r>
    </w:p>
    <w:p>
      <w:r>
        <w:rPr>
          <w:b/>
          <w:u w:val="single"/>
        </w:rPr>
        <w:t>287221</w:t>
      </w:r>
    </w:p>
    <w:p>
      <w:r>
        <w:t>@LEGGINGS72 He should have gone today. Generally fucking shite.</w:t>
      </w:r>
    </w:p>
    <w:p>
      <w:r>
        <w:rPr>
          <w:b/>
          <w:u w:val="single"/>
        </w:rPr>
        <w:t>287222</w:t>
      </w:r>
    </w:p>
    <w:p>
      <w:r>
        <w:t>RT @Deadspin: Look at this fucking asshole: https://t.co/4k7cNKY8YB https://t.co/6wgqgEhkV3</w:t>
      </w:r>
    </w:p>
    <w:p>
      <w:r>
        <w:rPr>
          <w:b/>
          <w:u w:val="single"/>
        </w:rPr>
        <w:t>287223</w:t>
      </w:r>
    </w:p>
    <w:p>
      <w:r>
        <w:t>This lil nigga so mad that drake literally used HIS flow to say "taller in person, you'll see when we meet" https://t.co/HAwD7EMhg0</w:t>
      </w:r>
    </w:p>
    <w:p>
      <w:r>
        <w:rPr>
          <w:b/>
          <w:u w:val="single"/>
        </w:rPr>
        <w:t>287224</w:t>
      </w:r>
    </w:p>
    <w:p>
      <w:r>
        <w:t>RT @RihNavyDoll: The KKK wasn't nothing but a bunch of ugly ass cowards hiding behind sacks. #UndergroundWGN</w:t>
      </w:r>
    </w:p>
    <w:p>
      <w:r>
        <w:rPr>
          <w:b/>
          <w:u w:val="single"/>
        </w:rPr>
        <w:t>287225</w:t>
      </w:r>
    </w:p>
    <w:p>
      <w:r>
        <w:t>RT @TheDailyEdge: The fucking President of the United fucking States had to pay $25 fucking million for being a fucking scam artist. https:…</w:t>
      </w:r>
    </w:p>
    <w:p>
      <w:r>
        <w:rPr>
          <w:b/>
          <w:u w:val="single"/>
        </w:rPr>
        <w:t>287226</w:t>
      </w:r>
    </w:p>
    <w:p>
      <w:r>
        <w:t>I've met some pricks in my time but you are a fucking cactus.</w:t>
      </w:r>
    </w:p>
    <w:p>
      <w:r>
        <w:rPr>
          <w:b/>
          <w:u w:val="single"/>
        </w:rPr>
        <w:t>287227</w:t>
      </w:r>
    </w:p>
    <w:p>
      <w:r>
        <w:t>#rickandmortyseason3 legit on TV @RickandMorty @adultswim you crazy bastards</w:t>
      </w:r>
    </w:p>
    <w:p>
      <w:r>
        <w:rPr>
          <w:b/>
          <w:u w:val="single"/>
        </w:rPr>
        <w:t>287228</w:t>
      </w:r>
    </w:p>
    <w:p>
      <w:r>
        <w:t>@mbrooks83 @simonwales Fucking knew that we'd start a trend with that</w:t>
      </w:r>
    </w:p>
    <w:p>
      <w:r>
        <w:rPr>
          <w:b/>
          <w:u w:val="single"/>
        </w:rPr>
        <w:t>287229</w:t>
      </w:r>
    </w:p>
    <w:p>
      <w:r>
        <w:t>SMFH I guarantee Rasheed's won't be meeting Jasmine till the fucking finale  #LHHATL</w:t>
      </w:r>
    </w:p>
    <w:p>
      <w:r>
        <w:rPr>
          <w:b/>
          <w:u w:val="single"/>
        </w:rPr>
        <w:t>287230</w:t>
      </w:r>
    </w:p>
    <w:p>
      <w:r>
        <w:t>RT @13ReasonsTV: This fucked me up. https://t.co/a4MUKOb2S1</w:t>
      </w:r>
    </w:p>
    <w:p>
      <w:r>
        <w:rPr>
          <w:b/>
          <w:u w:val="single"/>
        </w:rPr>
        <w:t>287231</w:t>
      </w:r>
    </w:p>
    <w:p>
      <w:r>
        <w:t>RT @QueerMeNow: Klim Gromov Gets Fucked By Rico Marlon Bareback (https://t.co/v1yosBJshX) #GayPorn @RicoMarlon22cm @KlimGrom @LucasEnt @Mic…</w:t>
      </w:r>
    </w:p>
    <w:p>
      <w:r>
        <w:rPr>
          <w:b/>
          <w:u w:val="single"/>
        </w:rPr>
        <w:t>287232</w:t>
      </w:r>
    </w:p>
    <w:p>
      <w:r>
        <w:t>RT @KatelynFaggerty: 13 reasons why just FUCKED me up</w:t>
      </w:r>
    </w:p>
    <w:p>
      <w:r>
        <w:rPr>
          <w:b/>
          <w:u w:val="single"/>
        </w:rPr>
        <w:t>287233</w:t>
      </w:r>
    </w:p>
    <w:p>
      <w:r>
        <w:t>Yo if all these isis soldiers training like this we are fucked https://t.co/jpJhlAeiEl</w:t>
      </w:r>
    </w:p>
    <w:p>
      <w:r>
        <w:rPr>
          <w:b/>
          <w:u w:val="single"/>
        </w:rPr>
        <w:t>287234</w:t>
      </w:r>
    </w:p>
    <w:p>
      <w:r>
        <w:t>😂😂😂😂😂😂😂what a fucking joke #DUMPTHETRUMPS https://t.co/jql86pM5D1</w:t>
      </w:r>
    </w:p>
    <w:p>
      <w:r>
        <w:rPr>
          <w:b/>
          <w:u w:val="single"/>
        </w:rPr>
        <w:t>287235</w:t>
      </w:r>
    </w:p>
    <w:p>
      <w:r>
        <w:t>RT @Dreya_YaBishh: The world will not forget the fucked up things you've done and will remind you once everything is going "well."</w:t>
      </w:r>
    </w:p>
    <w:p>
      <w:r>
        <w:rPr>
          <w:b/>
          <w:u w:val="single"/>
        </w:rPr>
        <w:t>287236</w:t>
      </w:r>
    </w:p>
    <w:p>
      <w:r>
        <w:t>1. Im way to fucking needy like your world should revolve around me bc i should be your world</w:t>
      </w:r>
    </w:p>
    <w:p>
      <w:r>
        <w:rPr>
          <w:b/>
          <w:u w:val="single"/>
        </w:rPr>
        <w:t>287237</w:t>
      </w:r>
    </w:p>
    <w:p>
      <w:r>
        <w:t>RT @heathercorinna: are you fucking kidding me with this https://t.co/ZyTfKewSOY</w:t>
      </w:r>
    </w:p>
    <w:p>
      <w:r>
        <w:rPr>
          <w:b/>
          <w:u w:val="single"/>
        </w:rPr>
        <w:t>287238</w:t>
      </w:r>
    </w:p>
    <w:p>
      <w:r>
        <w:t>RT @Protect_Wldlife: UNBELIEVABLE!! This idiots selling 'potty trained' #Lion, #Tiger and #Cheetah cubs!! 😠😠 Feel frre to comment at https:…</w:t>
      </w:r>
    </w:p>
    <w:p>
      <w:r>
        <w:rPr>
          <w:b/>
          <w:u w:val="single"/>
        </w:rPr>
        <w:t>287239</w:t>
      </w:r>
    </w:p>
    <w:p>
      <w:r>
        <w:t>when yer maw leaves ye a note tae say she's fucked wae the postman... https://t.co/R3fyUaORg7</w:t>
      </w:r>
    </w:p>
    <w:p>
      <w:r>
        <w:rPr>
          <w:b/>
          <w:u w:val="single"/>
        </w:rPr>
        <w:t>287240</w:t>
      </w:r>
    </w:p>
    <w:p>
      <w:r>
        <w:t>when harmos talk about feminism no doubt that it makes me fucking cringe</w:t>
      </w:r>
    </w:p>
    <w:p>
      <w:r>
        <w:rPr>
          <w:b/>
          <w:u w:val="single"/>
        </w:rPr>
        <w:t>287241</w:t>
      </w:r>
    </w:p>
    <w:p>
      <w:r>
        <w:t>I'm gonna fucking cry you don't know how bad that is</w:t>
      </w:r>
    </w:p>
    <w:p>
      <w:r>
        <w:rPr>
          <w:b/>
          <w:u w:val="single"/>
        </w:rPr>
        <w:t>287242</w:t>
      </w:r>
    </w:p>
    <w:p>
      <w:r>
        <w:t>Where's the fucking blow dude 💀😂 https://t.co/lnGJzseWvf</w:t>
      </w:r>
    </w:p>
    <w:p>
      <w:r>
        <w:rPr>
          <w:b/>
          <w:u w:val="single"/>
        </w:rPr>
        <w:t>287243</w:t>
      </w:r>
    </w:p>
    <w:p>
      <w:r>
        <w:t>RT @smokepurpp: He said fuck lil pump when we played ski mask.. bad idea https://t.co/arUsbQXf8I</w:t>
      </w:r>
    </w:p>
    <w:p>
      <w:r>
        <w:rPr>
          <w:b/>
          <w:u w:val="single"/>
        </w:rPr>
        <w:t>287244</w:t>
      </w:r>
    </w:p>
    <w:p>
      <w:r>
        <w:t>RT @halsey: ITS HAPPENING!</w:t>
        <w:br/>
        <w:t>a song. a video. a preorder</w:t>
        <w:br/>
        <w:t>LETS FUCKING GO</w:t>
        <w:br/>
        <w:t>#NowOrNever</w:t>
      </w:r>
    </w:p>
    <w:p>
      <w:r>
        <w:rPr>
          <w:b/>
          <w:u w:val="single"/>
        </w:rPr>
        <w:t>287245</w:t>
      </w:r>
    </w:p>
    <w:p>
      <w:r>
        <w:t>RT @NabilHussein: Do we have to go over this again? That Taufiq Razif dude already admitted he fucked up making the story. https://t.co/7KG…</w:t>
      </w:r>
    </w:p>
    <w:p>
      <w:r>
        <w:rPr>
          <w:b/>
          <w:u w:val="single"/>
        </w:rPr>
        <w:t>287246</w:t>
      </w:r>
    </w:p>
    <w:p>
      <w:r>
        <w:t>People mad about the #Pepsi ad but I'm like who the hell drinks pepsi</w:t>
      </w:r>
    </w:p>
    <w:p>
      <w:r>
        <w:rPr>
          <w:b/>
          <w:u w:val="single"/>
        </w:rPr>
        <w:t>287247</w:t>
      </w:r>
    </w:p>
    <w:p>
      <w:r>
        <w:t>RT @elijahdaniel: if u think im not wearing a flower crown to coachella ur out of ur fucking mind</w:t>
      </w:r>
    </w:p>
    <w:p>
      <w:r>
        <w:rPr>
          <w:b/>
          <w:u w:val="single"/>
        </w:rPr>
        <w:t>287248</w:t>
      </w:r>
    </w:p>
    <w:p>
      <w:r>
        <w:t>RT @Gmillyhh: Stupid hoe how you figaaaa, HE WON'T FUCK YA BESTFRIEND OR YA SISTAAAA... https://t.co/wQuWwblkiT</w:t>
      </w:r>
    </w:p>
    <w:p>
      <w:r>
        <w:rPr>
          <w:b/>
          <w:u w:val="single"/>
        </w:rPr>
        <w:t>287249</w:t>
      </w:r>
    </w:p>
    <w:p>
      <w:r>
        <w:t>are</w:t>
        <w:br/>
        <w:t>you</w:t>
        <w:br/>
        <w:t>fucking</w:t>
        <w:br/>
        <w:t xml:space="preserve">kidding </w:t>
        <w:br/>
        <w:t>me 😩 https://t.co/v8JEYF8GuC</w:t>
      </w:r>
    </w:p>
    <w:p>
      <w:r>
        <w:rPr>
          <w:b/>
          <w:u w:val="single"/>
        </w:rPr>
        <w:t>287250</w:t>
      </w:r>
    </w:p>
    <w:p>
      <w:r>
        <w:t xml:space="preserve">For your consideration: My uterus must me fucking SWOLE when you think about the cramps i get even before my period. </w:t>
        <w:br/>
        <w:br/>
        <w:t>Thank you.</w:t>
      </w:r>
    </w:p>
    <w:p>
      <w:r>
        <w:rPr>
          <w:b/>
          <w:u w:val="single"/>
        </w:rPr>
        <w:t>287251</w:t>
      </w:r>
    </w:p>
    <w:p>
      <w:r>
        <w:t>IT'S 8.32 AM AND I WANT TO FUCKING SLEEP YOU TWAT.</w:t>
      </w:r>
    </w:p>
    <w:p>
      <w:r>
        <w:rPr>
          <w:b/>
          <w:u w:val="single"/>
        </w:rPr>
        <w:t>287252</w:t>
      </w:r>
    </w:p>
    <w:p>
      <w:r>
        <w:t>nah bruh this shit horrible https://t.co/7FqhW2DXrg</w:t>
      </w:r>
    </w:p>
    <w:p>
      <w:r>
        <w:rPr>
          <w:b/>
          <w:u w:val="single"/>
        </w:rPr>
        <w:t>287253</w:t>
      </w:r>
    </w:p>
    <w:p>
      <w:r>
        <w:t>Mother fucking Kreator https://t.co/XzFn22YWRv https://t.co/yNf5AAObEs</w:t>
      </w:r>
    </w:p>
    <w:p>
      <w:r>
        <w:rPr>
          <w:b/>
          <w:u w:val="single"/>
        </w:rPr>
        <w:t>287254</w:t>
      </w:r>
    </w:p>
    <w:p>
      <w:r>
        <w:t>RT @jereeeeen: if im bleeding i dont have time to be doing fucking origami https://t.co/J3STiiSxtQ</w:t>
      </w:r>
    </w:p>
    <w:p>
      <w:r>
        <w:rPr>
          <w:b/>
          <w:u w:val="single"/>
        </w:rPr>
        <w:t>287255</w:t>
      </w:r>
    </w:p>
    <w:p>
      <w:r>
        <w:t>I will NEVER understand why my mom stays with my fucking dad.</w:t>
      </w:r>
    </w:p>
    <w:p>
      <w:r>
        <w:rPr>
          <w:b/>
          <w:u w:val="single"/>
        </w:rPr>
        <w:t>287256</w:t>
      </w:r>
    </w:p>
    <w:p>
      <w:r>
        <w:t>She needs to LEAVE his crazy ass tonight. Or kill him. Or both. #BigLittleLies</w:t>
      </w:r>
    </w:p>
    <w:p>
      <w:r>
        <w:rPr>
          <w:b/>
          <w:u w:val="single"/>
        </w:rPr>
        <w:t>287257</w:t>
      </w:r>
    </w:p>
    <w:p>
      <w:r>
        <w:t>I fucking forgot my glasses at the ramen place :')</w:t>
      </w:r>
    </w:p>
    <w:p>
      <w:r>
        <w:rPr>
          <w:b/>
          <w:u w:val="single"/>
        </w:rPr>
        <w:t>287258</w:t>
      </w:r>
    </w:p>
    <w:p>
      <w:r>
        <w:t>All you evil orange shoe shit supporters, you're killing your kids and your grandkids. And my kids and my grandkids. Hope you're happy. https://t.co/SM7aCbmbhs</w:t>
      </w:r>
    </w:p>
    <w:p>
      <w:r>
        <w:rPr>
          <w:b/>
          <w:u w:val="single"/>
        </w:rPr>
        <w:t>287259</w:t>
      </w:r>
    </w:p>
    <w:p>
      <w:r>
        <w:t>It's called fucking her face??? https://t.co/q1CXD1fdkb</w:t>
      </w:r>
    </w:p>
    <w:p>
      <w:r>
        <w:rPr>
          <w:b/>
          <w:u w:val="single"/>
        </w:rPr>
        <w:t>287260</w:t>
      </w:r>
    </w:p>
    <w:p>
      <w:r>
        <w:t>@tee501 What the fuck man.. I don't understand the need to attack me for anything I said.. that just pissed me off so bad!</w:t>
      </w:r>
    </w:p>
    <w:p>
      <w:r>
        <w:rPr>
          <w:b/>
          <w:u w:val="single"/>
        </w:rPr>
        <w:t>287261</w:t>
      </w:r>
    </w:p>
    <w:p>
      <w:r>
        <w:t>RT @synergywzpaa: My dog is actually a fucking beast https://t.co/O9LjGnr8Xq</w:t>
      </w:r>
    </w:p>
    <w:p>
      <w:r>
        <w:rPr>
          <w:b/>
          <w:u w:val="single"/>
        </w:rPr>
        <w:t>287262</w:t>
      </w:r>
    </w:p>
    <w:p>
      <w:r>
        <w:t>RT @HrishiHirway: Trump's idiotic approach to immigration means people could die because their doctor gets accidentally deported. This is n…</w:t>
      </w:r>
    </w:p>
    <w:p>
      <w:r>
        <w:rPr>
          <w:b/>
          <w:u w:val="single"/>
        </w:rPr>
        <w:t>287263</w:t>
      </w:r>
    </w:p>
    <w:p>
      <w:r>
        <w:t>@Kurt_Up @_bigpoppa66 I didn't think I had to hold his fucking hand with that one</w:t>
      </w:r>
    </w:p>
    <w:p>
      <w:r>
        <w:rPr>
          <w:b/>
          <w:u w:val="single"/>
        </w:rPr>
        <w:t>287264</w:t>
      </w:r>
    </w:p>
    <w:p>
      <w:r>
        <w:t>I asked my father to let me hold $5 and this nigga pulls out a fucking stack 🤦🏾</w:t>
      </w:r>
    </w:p>
    <w:p>
      <w:r>
        <w:rPr>
          <w:b/>
          <w:u w:val="single"/>
        </w:rPr>
        <w:t>287265</w:t>
      </w:r>
    </w:p>
    <w:p>
      <w:r>
        <w:t>It amazes me when ppl are so damn prideful it turns into a form of stupidity.</w:t>
      </w:r>
    </w:p>
    <w:p>
      <w:r>
        <w:rPr>
          <w:b/>
          <w:u w:val="single"/>
        </w:rPr>
        <w:t>287266</w:t>
      </w:r>
    </w:p>
    <w:p>
      <w:r>
        <w:t>RT @sungodpxllz: I hate when niggas try to finesse me like do you know who the fuck i am?</w:t>
      </w:r>
    </w:p>
    <w:p>
      <w:r>
        <w:rPr>
          <w:b/>
          <w:u w:val="single"/>
        </w:rPr>
        <w:t>287267</w:t>
      </w:r>
    </w:p>
    <w:p>
      <w:r>
        <w:t>Fucking angels. @asvpxrocky @ASAPferg https://t.co/OoVYnFOXHQ</w:t>
      </w:r>
    </w:p>
    <w:p>
      <w:r>
        <w:rPr>
          <w:b/>
          <w:u w:val="single"/>
        </w:rPr>
        <w:t>287268</w:t>
      </w:r>
    </w:p>
    <w:p>
      <w:r>
        <w:t>RT @Tf1elds: Any girl I cuff not gone be no girl who den fucked 12 of my Instagram follower. When I post her as my wcw niggas gone be laugh…</w:t>
      </w:r>
    </w:p>
    <w:p>
      <w:r>
        <w:rPr>
          <w:b/>
          <w:u w:val="single"/>
        </w:rPr>
        <w:t>287269</w:t>
      </w:r>
    </w:p>
    <w:p>
      <w:r>
        <w:t>RT @Trap_Jesus: Kemba fucked this nigga up. RT @DailyLoud: I still can't believe Kemba did this to Pitt https://t.co/LZZoUX5Jlz</w:t>
      </w:r>
    </w:p>
    <w:p>
      <w:r>
        <w:rPr>
          <w:b/>
          <w:u w:val="single"/>
        </w:rPr>
        <w:t>287270</w:t>
      </w:r>
    </w:p>
    <w:p>
      <w:r>
        <w:t>fucking aries season im tellin ya https://t.co/BVr8ukKijG</w:t>
      </w:r>
    </w:p>
    <w:p>
      <w:r>
        <w:rPr>
          <w:b/>
          <w:u w:val="single"/>
        </w:rPr>
        <w:t>287271</w:t>
      </w:r>
    </w:p>
    <w:p>
      <w:r>
        <w:t>RT @AWhiteGluz: Langen, you were bangin'! Tomorrow we play Munich!! How about this fucking tour package? I'm so pumped to be out... https:/…</w:t>
      </w:r>
    </w:p>
    <w:p>
      <w:r>
        <w:rPr>
          <w:b/>
          <w:u w:val="single"/>
        </w:rPr>
        <w:t>287272</w:t>
      </w:r>
    </w:p>
    <w:p>
      <w:r>
        <w:t>that guy who bid on bullets lost because i had to bite the bullet and i fucking died</w:t>
      </w:r>
    </w:p>
    <w:p>
      <w:r>
        <w:rPr>
          <w:b/>
          <w:u w:val="single"/>
        </w:rPr>
        <w:t>287273</w:t>
      </w:r>
    </w:p>
    <w:p>
      <w:r>
        <w:t>Bitches get mad when you get the attention they want</w:t>
      </w:r>
    </w:p>
    <w:p>
      <w:r>
        <w:rPr>
          <w:b/>
          <w:u w:val="single"/>
        </w:rPr>
        <w:t>287274</w:t>
      </w:r>
    </w:p>
    <w:p>
      <w:r>
        <w:t>RT @mdlbird: 22 fucking years ago https://t.co/GhTeY9qoOl</w:t>
      </w:r>
    </w:p>
    <w:p>
      <w:r>
        <w:rPr>
          <w:b/>
          <w:u w:val="single"/>
        </w:rPr>
        <w:t>287275</w:t>
      </w:r>
    </w:p>
    <w:p>
      <w:r>
        <w:t>Barrio Babe Gets Her Tonsils Fucked https://t.co/zdz421TIj0</w:t>
      </w:r>
    </w:p>
    <w:p>
      <w:r>
        <w:rPr>
          <w:b/>
          <w:u w:val="single"/>
        </w:rPr>
        <w:t>287276</w:t>
      </w:r>
    </w:p>
    <w:p>
      <w:r>
        <w:t>RT @TechnicallyRon: Everyone that voted brexit is completely fucking bananas https://t.co/YOKNc0OIZa</w:t>
      </w:r>
    </w:p>
    <w:p>
      <w:r>
        <w:rPr>
          <w:b/>
          <w:u w:val="single"/>
        </w:rPr>
        <w:t>287277</w:t>
      </w:r>
    </w:p>
    <w:p>
      <w:r>
        <w:t>You literally got me all the way fucked up I can't believe you would push something so vile on me https://t.co/vsIWbXWcw2</w:t>
      </w:r>
    </w:p>
    <w:p>
      <w:r>
        <w:rPr>
          <w:b/>
          <w:u w:val="single"/>
        </w:rPr>
        <w:t>287278</w:t>
      </w:r>
    </w:p>
    <w:p>
      <w:r>
        <w:t xml:space="preserve">RT @ker0_21: i REALLY REALLY can't fucking wait ajshdsakjhdska I can't even sleep. </w:t>
        <w:br/>
        <w:t>#위너_4일4시_음원공개</w:t>
      </w:r>
    </w:p>
    <w:p>
      <w:r>
        <w:rPr>
          <w:b/>
          <w:u w:val="single"/>
        </w:rPr>
        <w:t>287279</w:t>
      </w:r>
    </w:p>
    <w:p>
      <w:r>
        <w:t>https://t.co/yddcx2M4nQ: Horny brunette cheerleader flexible fucking in the garden -  Horny brunette cheerleader... https://t.co/k9idMFyeRY</w:t>
      </w:r>
    </w:p>
    <w:p>
      <w:r>
        <w:rPr>
          <w:b/>
          <w:u w:val="single"/>
        </w:rPr>
        <w:t>287280</w:t>
      </w:r>
    </w:p>
    <w:p>
      <w:r>
        <w:t>RT @realcabbagefact: Me: dad what color is a cabbage</w:t>
        <w:br/>
        <w:br/>
        <w:t>Dad: why the hell are you so weird and annoying I wish you were never born</w:t>
        <w:br/>
        <w:br/>
        <w:t>Me: no he…</w:t>
      </w:r>
    </w:p>
    <w:p>
      <w:r>
        <w:rPr>
          <w:b/>
          <w:u w:val="single"/>
        </w:rPr>
        <w:t>287281</w:t>
      </w:r>
    </w:p>
    <w:p>
      <w:r>
        <w:t>RT @ggreenwald: @JoshuaHol Yeah, but: at least he had to get votes to become President. And he has a demonstrated idiot savant's ability fo…</w:t>
      </w:r>
    </w:p>
    <w:p>
      <w:r>
        <w:rPr>
          <w:b/>
          <w:u w:val="single"/>
        </w:rPr>
        <w:t>287282</w:t>
      </w:r>
    </w:p>
    <w:p>
      <w:r>
        <w:t>RT @malt_skull: me: [flashlight under chin] they say a witch cursed this house 100 years ago today!</w:t>
        <w:br/>
        <w:t>[100 years ago]</w:t>
        <w:br/>
        <w:t>witch: fuck this house</w:t>
      </w:r>
    </w:p>
    <w:p>
      <w:r>
        <w:rPr>
          <w:b/>
          <w:u w:val="single"/>
        </w:rPr>
        <w:t>287283</w:t>
      </w:r>
    </w:p>
    <w:p>
      <w:r>
        <w:t xml:space="preserve">RT @Zachpiona: Post vine life is fuckin depressing </w:t>
        <w:br/>
        <w:t>👻 @ zachpiona https://t.co/i4xL0a05TI</w:t>
      </w:r>
    </w:p>
    <w:p>
      <w:r>
        <w:rPr>
          <w:b/>
          <w:u w:val="single"/>
        </w:rPr>
        <w:t>287284</w:t>
      </w:r>
    </w:p>
    <w:p>
      <w:r>
        <w:t>@KatieGHannon What a farce! We have to pay for water as otherwise we are a banana republic!</w:t>
      </w:r>
    </w:p>
    <w:p>
      <w:r>
        <w:rPr>
          <w:b/>
          <w:u w:val="single"/>
        </w:rPr>
        <w:t>287285</w:t>
      </w:r>
    </w:p>
    <w:p>
      <w:r>
        <w:t>@rilaws I wonder if this dude has ever just had a fucking job. My 1st in-person interview was lunch w my boss. We have lunch meetings all the time.</w:t>
      </w:r>
    </w:p>
    <w:p>
      <w:r>
        <w:rPr>
          <w:b/>
          <w:u w:val="single"/>
        </w:rPr>
        <w:t>287286</w:t>
      </w:r>
    </w:p>
    <w:p>
      <w:r>
        <w:t>I want to know what fucking pictures you're looking at that have you thinking that Kylie is prettier than Zendaya😷 https://t.co/Gj3HjhKHra</w:t>
      </w:r>
    </w:p>
    <w:p>
      <w:r>
        <w:rPr>
          <w:b/>
          <w:u w:val="single"/>
        </w:rPr>
        <w:t>287287</w:t>
      </w:r>
    </w:p>
    <w:p>
      <w:r>
        <w:t>RT @13ReasonsFans: this fucked me up https://t.co/58gm0yEn6Y</w:t>
      </w:r>
    </w:p>
    <w:p>
      <w:r>
        <w:rPr>
          <w:b/>
          <w:u w:val="single"/>
        </w:rPr>
        <w:t>287288</w:t>
      </w:r>
    </w:p>
    <w:p>
      <w:r>
        <w:t>RT @13ReasonsFans: this fucked me up https://t.co/58gm0yEn6Y</w:t>
      </w:r>
    </w:p>
    <w:p>
      <w:r>
        <w:rPr>
          <w:b/>
          <w:u w:val="single"/>
        </w:rPr>
        <w:t>287289</w:t>
      </w:r>
    </w:p>
    <w:p>
      <w:r>
        <w:t>RT @micaelynlenoir_: if i ask a question fucking answer it</w:t>
      </w:r>
    </w:p>
    <w:p>
      <w:r>
        <w:rPr>
          <w:b/>
          <w:u w:val="single"/>
        </w:rPr>
        <w:t>287290</w:t>
      </w:r>
    </w:p>
    <w:p>
      <w:r>
        <w:t>When's netflix gonna stop fucking around and add every season of spongebob</w:t>
      </w:r>
    </w:p>
    <w:p>
      <w:r>
        <w:rPr>
          <w:b/>
          <w:u w:val="single"/>
        </w:rPr>
        <w:t>287291</w:t>
      </w:r>
    </w:p>
    <w:p>
      <w:r>
        <w:t>RT @prozdkp: when you're mad at video games but controllers are expensive as hell https://t.co/3uBM6t6XTH</w:t>
      </w:r>
    </w:p>
    <w:p>
      <w:r>
        <w:rPr>
          <w:b/>
          <w:u w:val="single"/>
        </w:rPr>
        <w:t>287292</w:t>
      </w:r>
    </w:p>
    <w:p>
      <w:r>
        <w:t>RT @Shanie_Escobar: I don't even get bent out of shape about people anymore I just get so fucking upset for the situation I'm in with them</w:t>
      </w:r>
    </w:p>
    <w:p>
      <w:r>
        <w:rPr>
          <w:b/>
          <w:u w:val="single"/>
        </w:rPr>
        <w:t>287293</w:t>
      </w:r>
    </w:p>
    <w:p>
      <w:r>
        <w:t>RT @TakeThatDarwin: FLAT-EARTHERS</w:t>
        <w:br/>
        <w:br/>
        <w:t>FUCKING</w:t>
        <w:br/>
        <w:br/>
        <w:t>FLAT-EARTHERS</w:t>
        <w:br/>
        <w:br/>
        <w:t>THEY ARE A --&amp;gt;THING&amp;lt;-- THAT --&amp;gt;EXISTS&amp;lt;-- IN THIS, WHICH I HAVE HEARD IS THE TWEN…</w:t>
      </w:r>
    </w:p>
    <w:p>
      <w:r>
        <w:rPr>
          <w:b/>
          <w:u w:val="single"/>
        </w:rPr>
        <w:t>287294</w:t>
      </w:r>
    </w:p>
    <w:p>
      <w:r>
        <w:t>@beaurrows not yet, i don't have time bc of the fuckinG SCHOOL</w:t>
      </w:r>
    </w:p>
    <w:p>
      <w:r>
        <w:rPr>
          <w:b/>
          <w:u w:val="single"/>
        </w:rPr>
        <w:t>287295</w:t>
      </w:r>
    </w:p>
    <w:p>
      <w:r>
        <w:t>RT @DomoWinning_: Tomorrow April fools day don't come fucking playing games this way.</w:t>
      </w:r>
    </w:p>
    <w:p>
      <w:r>
        <w:rPr>
          <w:b/>
          <w:u w:val="single"/>
        </w:rPr>
        <w:t>287296</w:t>
      </w:r>
    </w:p>
    <w:p>
      <w:r>
        <w:t>JIM!!!! I'm being nibbled to bits by piranhas/ put away the fucking camera what do ya b doing with them photos anyway? #amateurphotography https://t.co/XQo8oHO1SR</w:t>
      </w:r>
    </w:p>
    <w:p>
      <w:r>
        <w:rPr>
          <w:b/>
          <w:u w:val="single"/>
        </w:rPr>
        <w:t>287297</w:t>
      </w:r>
    </w:p>
    <w:p>
      <w:r>
        <w:t xml:space="preserve">RT @causticbob: What do you call a Chav in a suit? </w:t>
        <w:br/>
        <w:t>A fucking cunt... don't let the suit fool you.</w:t>
      </w:r>
    </w:p>
    <w:p>
      <w:r>
        <w:rPr>
          <w:b/>
          <w:u w:val="single"/>
        </w:rPr>
        <w:t>287298</w:t>
      </w:r>
    </w:p>
    <w:p>
      <w:r>
        <w:t>RT @VisualShunna: Fucked around and got attached too you</w:t>
      </w:r>
    </w:p>
    <w:p>
      <w:r>
        <w:rPr>
          <w:b/>
          <w:u w:val="single"/>
        </w:rPr>
        <w:t>287299</w:t>
      </w:r>
    </w:p>
    <w:p>
      <w:r>
        <w:t>@tommyxtopher Fuck you Bernie Sanders! 🐍 in the grass!</w:t>
      </w:r>
    </w:p>
    <w:p>
      <w:r>
        <w:rPr>
          <w:b/>
          <w:u w:val="single"/>
        </w:rPr>
        <w:t>287300</w:t>
      </w:r>
    </w:p>
    <w:p>
      <w:r>
        <w:t>RT @obscuree_: hey just outta curiosity are you fucking kidding me</w:t>
      </w:r>
    </w:p>
    <w:p>
      <w:r>
        <w:rPr>
          <w:b/>
          <w:u w:val="single"/>
        </w:rPr>
        <w:t>287301</w:t>
      </w:r>
    </w:p>
    <w:p>
      <w:r>
        <w:t>RT @Peeps_a_fool: Fuck no!! https://t.co/eDGY0vErKU</w:t>
      </w:r>
    </w:p>
    <w:p>
      <w:r>
        <w:rPr>
          <w:b/>
          <w:u w:val="single"/>
        </w:rPr>
        <w:t>287302</w:t>
      </w:r>
    </w:p>
    <w:p>
      <w:r>
        <w:t>RT @selfaddicted_: So is this the season where bitches just fucking with eachother man 🤔 #lhhatl</w:t>
      </w:r>
    </w:p>
    <w:p>
      <w:r>
        <w:rPr>
          <w:b/>
          <w:u w:val="single"/>
        </w:rPr>
        <w:t>287303</w:t>
      </w:r>
    </w:p>
    <w:p>
      <w:r>
        <w:t>@ardiexrose It's going on four years and I still fucking lose it. When I saw moana in theaters, I had a panic attack when her grandma died.</w:t>
      </w:r>
    </w:p>
    <w:p>
      <w:r>
        <w:rPr>
          <w:b/>
          <w:u w:val="single"/>
        </w:rPr>
        <w:t>287304</w:t>
      </w:r>
    </w:p>
    <w:p>
      <w:r>
        <w:t>FUCKING AMAZON MOVE YOUR ASS AAAAAAAAAAAAAAAAAAAAAAAAAAAA</w:t>
      </w:r>
    </w:p>
    <w:p>
      <w:r>
        <w:rPr>
          <w:b/>
          <w:u w:val="single"/>
        </w:rPr>
        <w:t>287305</w:t>
      </w:r>
    </w:p>
    <w:p>
      <w:r>
        <w:t>RT @MadSkeelz: My colleagues Fucking cb, just cuz of $2.50 ice Milo they do this to my iMac knn cb I damn trip rn https://t.co/ddZuglp8F5</w:t>
      </w:r>
    </w:p>
    <w:p>
      <w:r>
        <w:rPr>
          <w:b/>
          <w:u w:val="single"/>
        </w:rPr>
        <w:t>287306</w:t>
      </w:r>
    </w:p>
    <w:p>
      <w:r>
        <w:t>RT @lilvillain__: 😂😂😂😂 Pepsi done fucked up https://t.co/qKlNr88TiI</w:t>
      </w:r>
    </w:p>
    <w:p>
      <w:r>
        <w:rPr>
          <w:b/>
          <w:u w:val="single"/>
        </w:rPr>
        <w:t>287307</w:t>
      </w:r>
    </w:p>
    <w:p>
      <w:r>
        <w:t>i literally HAVE A FUCKING HEADACHE IDEK WHY. I SHOULD BE HEALED BC OF HARRY</w:t>
      </w:r>
    </w:p>
    <w:p>
      <w:r>
        <w:rPr>
          <w:b/>
          <w:u w:val="single"/>
        </w:rPr>
        <w:t>287308</w:t>
      </w:r>
    </w:p>
    <w:p>
      <w:r>
        <w:t>RT @heartlle: Dude looking at his shorty like "Man I'm bout to say fuck this stupid ass prom" https://t.co/caYtV7dKgM</w:t>
      </w:r>
    </w:p>
    <w:p>
      <w:r>
        <w:rPr>
          <w:b/>
          <w:u w:val="single"/>
        </w:rPr>
        <w:t>287309</w:t>
      </w:r>
    </w:p>
    <w:p>
      <w:r>
        <w:t>@MeloGoonin @DameStuntin On god y'all got me fucked up.</w:t>
      </w:r>
    </w:p>
    <w:p>
      <w:r>
        <w:rPr>
          <w:b/>
          <w:u w:val="single"/>
        </w:rPr>
        <w:t>287310</w:t>
      </w:r>
    </w:p>
    <w:p>
      <w:r>
        <w:t>@acerxphael IM COURTNEY HONYGOD THE WORLD REALLY FUCKING HATES GEMINIS</w:t>
      </w:r>
    </w:p>
    <w:p>
      <w:r>
        <w:rPr>
          <w:b/>
          <w:u w:val="single"/>
        </w:rPr>
        <w:t>287311</w:t>
      </w:r>
    </w:p>
    <w:p>
      <w:r>
        <w:t>RT @LandonBagby: Fucking legend 😂 #GOAT @iamblackbear https://t.co/nveUe9z2fV</w:t>
      </w:r>
    </w:p>
    <w:p>
      <w:r>
        <w:rPr>
          <w:b/>
          <w:u w:val="single"/>
        </w:rPr>
        <w:t>287312</w:t>
      </w:r>
    </w:p>
    <w:p>
      <w:r>
        <w:t>RT @shanedawson: trying to sell a TV show i wrote &amp;amp; i wanna make it so FUCKING bad.can we get #itgetsworseSHOW trending?? i wanna show them…</w:t>
      </w:r>
    </w:p>
    <w:p>
      <w:r>
        <w:rPr>
          <w:b/>
          <w:u w:val="single"/>
        </w:rPr>
        <w:t>287313</w:t>
      </w:r>
    </w:p>
    <w:p>
      <w:r>
        <w:t>@nikuaIe @ironicdinally Honesty I'm so sorry I fucking hate this country and the ignorance of people and this Cheeto head dumb ass in charge</w:t>
      </w:r>
    </w:p>
    <w:p>
      <w:r>
        <w:rPr>
          <w:b/>
          <w:u w:val="single"/>
        </w:rPr>
        <w:t>287314</w:t>
      </w:r>
    </w:p>
    <w:p>
      <w:r>
        <w:t>@gggondy123 @cybranded @RFecay @Scavino45 @POTUS @realDonaldTrump @NatlParkService @PressSec Idiotic GIF, idiotic comment</w:t>
      </w:r>
    </w:p>
    <w:p>
      <w:r>
        <w:rPr>
          <w:b/>
          <w:u w:val="single"/>
        </w:rPr>
        <w:t>287315</w:t>
      </w:r>
    </w:p>
    <w:p>
      <w:r>
        <w:t>God damn that was a fucking bullet. https://t.co/Nzktc34Yc1</w:t>
      </w:r>
    </w:p>
    <w:p>
      <w:r>
        <w:rPr>
          <w:b/>
          <w:u w:val="single"/>
        </w:rPr>
        <w:t>287316</w:t>
      </w:r>
    </w:p>
    <w:p>
      <w:r>
        <w:t xml:space="preserve">RT @NickyThomasNYC: Do </w:t>
        <w:br/>
        <w:t>Re</w:t>
        <w:br/>
        <w:t xml:space="preserve">Mi </w:t>
        <w:br/>
        <w:t xml:space="preserve">Fa </w:t>
        <w:br/>
        <w:t>So Fucking Done With You</w:t>
      </w:r>
    </w:p>
    <w:p>
      <w:r>
        <w:rPr>
          <w:b/>
          <w:u w:val="single"/>
        </w:rPr>
        <w:t>287317</w:t>
      </w:r>
    </w:p>
    <w:p>
      <w:r>
        <w:t>School Girl Getting Fucked By Monster Dick https://t.co/ovDYjbRzgP #PornGIFs #XXX #nsfw</w:t>
      </w:r>
    </w:p>
    <w:p>
      <w:r>
        <w:rPr>
          <w:b/>
          <w:u w:val="single"/>
        </w:rPr>
        <w:t>287318</w:t>
      </w:r>
    </w:p>
    <w:p>
      <w:r>
        <w:t>Do you see where this is going on with all the fucking genders.</w:t>
      </w:r>
    </w:p>
    <w:p>
      <w:r>
        <w:rPr>
          <w:b/>
          <w:u w:val="single"/>
        </w:rPr>
        <w:t>287319</w:t>
      </w:r>
    </w:p>
    <w:p>
      <w:r>
        <w:t>Why does the house insist on fucking up when I'm home alone</w:t>
      </w:r>
    </w:p>
    <w:p>
      <w:r>
        <w:rPr>
          <w:b/>
          <w:u w:val="single"/>
        </w:rPr>
        <w:t>287320</w:t>
      </w:r>
    </w:p>
    <w:p>
      <w:r>
        <w:t>Fucking censorship at its finest fucking ❄❄❄❄ https://t.co/0MgKdQXc9t</w:t>
      </w:r>
    </w:p>
    <w:p>
      <w:r>
        <w:rPr>
          <w:b/>
          <w:u w:val="single"/>
        </w:rPr>
        <w:t>287321</w:t>
      </w:r>
    </w:p>
    <w:p>
      <w:r>
        <w:t>RT @kiiidoooo: I FUCKING DIED https://t.co/CIzx75Ugk8</w:t>
      </w:r>
    </w:p>
    <w:p>
      <w:r>
        <w:rPr>
          <w:b/>
          <w:u w:val="single"/>
        </w:rPr>
        <w:t>287322</w:t>
      </w:r>
    </w:p>
    <w:p>
      <w:r>
        <w:t>RT @johnnyp_gld: Homophobia is a disease you fucking queer</w:t>
      </w:r>
    </w:p>
    <w:p>
      <w:r>
        <w:rPr>
          <w:b/>
          <w:u w:val="single"/>
        </w:rPr>
        <w:t>287323</w:t>
      </w:r>
    </w:p>
    <w:p>
      <w:r>
        <w:t>RT @PrincessKuruma: Sometimes i see my bro fucking with someone else... than i watch them https://t.co/TzbSC7Spqf</w:t>
      </w:r>
    </w:p>
    <w:p>
      <w:r>
        <w:rPr>
          <w:b/>
          <w:u w:val="single"/>
        </w:rPr>
        <w:t>287324</w:t>
      </w:r>
    </w:p>
    <w:p>
      <w:r>
        <w:t>RT @riahtaughtyou: Do you know how mad I would be if my ass looked like this https://t.co/omEVIhIKWX</w:t>
      </w:r>
    </w:p>
    <w:p>
      <w:r>
        <w:rPr>
          <w:b/>
          <w:u w:val="single"/>
        </w:rPr>
        <w:t>287325</w:t>
      </w:r>
    </w:p>
    <w:p>
      <w:r>
        <w:t>RT @Kyraaa__: You bitches don't be takin NOBODY nigga. Y'all just gettin fucked 💯☹️</w:t>
      </w:r>
    </w:p>
    <w:p>
      <w:r>
        <w:rPr>
          <w:b/>
          <w:u w:val="single"/>
        </w:rPr>
        <w:t>287326</w:t>
      </w:r>
    </w:p>
    <w:p>
      <w:r>
        <w:t>GET YOUR DIPLOMA AND THEN FUCKING LEAVE JUST FUCKING GRADUATE THAT'S ALL IM FUCKING ASKING https://t.co/soucIxW0i0</w:t>
      </w:r>
    </w:p>
    <w:p>
      <w:r>
        <w:rPr>
          <w:b/>
          <w:u w:val="single"/>
        </w:rPr>
        <w:t>287327</w:t>
      </w:r>
    </w:p>
    <w:p>
      <w:r>
        <w:t>That average cum nasty but My Heavenly Father Park Jimin's taste like a mango berry fruit blast smoothie https://t.co/sgSpArzvdS</w:t>
      </w:r>
    </w:p>
    <w:p>
      <w:r>
        <w:rPr>
          <w:b/>
          <w:u w:val="single"/>
        </w:rPr>
        <w:t>287328</w:t>
      </w:r>
    </w:p>
    <w:p>
      <w:r>
        <w:t>He got jumped out his bed and shitting all over His floor  I was solo mad this morning</w:t>
      </w:r>
    </w:p>
    <w:p>
      <w:r>
        <w:rPr>
          <w:b/>
          <w:u w:val="single"/>
        </w:rPr>
        <w:t>287329</w:t>
      </w:r>
    </w:p>
    <w:p>
      <w:r>
        <w:t>RT @HeelChrome: Wow... Ya'll are fucking pathetic and petty. Close the doors and call it a day already #Pathetic #Sad #Petty #WhatAJoke #No…</w:t>
      </w:r>
    </w:p>
    <w:p>
      <w:r>
        <w:rPr>
          <w:b/>
          <w:u w:val="single"/>
        </w:rPr>
        <w:t>287330</w:t>
      </w:r>
    </w:p>
    <w:p>
      <w:r>
        <w:t>RT @13ReasonsFans: this fucked me up https://t.co/58gm0yEn6Y</w:t>
      </w:r>
    </w:p>
    <w:p>
      <w:r>
        <w:rPr>
          <w:b/>
          <w:u w:val="single"/>
        </w:rPr>
        <w:t>287331</w:t>
      </w:r>
    </w:p>
    <w:p>
      <w:r>
        <w:t>See shazzy shankill the dirty smelly bastard I'm gonna bot her around the place someone tell me were she lives or her number now</w:t>
      </w:r>
    </w:p>
    <w:p>
      <w:r>
        <w:rPr>
          <w:b/>
          <w:u w:val="single"/>
        </w:rPr>
        <w:t>287332</w:t>
      </w:r>
    </w:p>
    <w:p>
      <w:r>
        <w:t>RT @Richie_l0c0: "Before I call u in the n word" she was so fucking hurt that he didn't like her Twinkie cakes 😭😭 https://t.co/QYF27fNcyM</w:t>
      </w:r>
    </w:p>
    <w:p>
      <w:r>
        <w:rPr>
          <w:b/>
          <w:u w:val="single"/>
        </w:rPr>
        <w:t>287333</w:t>
      </w:r>
    </w:p>
    <w:p>
      <w:r>
        <w:t>@Arsenal @ManCity @MesutOzil1088 Coquelin is fucking garbage</w:t>
      </w:r>
    </w:p>
    <w:p>
      <w:r>
        <w:rPr>
          <w:b/>
          <w:u w:val="single"/>
        </w:rPr>
        <w:t>287334</w:t>
      </w:r>
    </w:p>
    <w:p>
      <w:r>
        <w:t>sorry if ur seeing my depressing ass tweets on ur tl</w:t>
      </w:r>
    </w:p>
    <w:p>
      <w:r>
        <w:rPr>
          <w:b/>
          <w:u w:val="single"/>
        </w:rPr>
        <w:t>287335</w:t>
      </w:r>
    </w:p>
    <w:p>
      <w:r>
        <w:t>fuck the idea that eating junk food "cancels out" workouts!! it's not a 1-1 comparison and if you're breaking a sweat you deserve a treat</w:t>
      </w:r>
    </w:p>
    <w:p>
      <w:r>
        <w:rPr>
          <w:b/>
          <w:u w:val="single"/>
        </w:rPr>
        <w:t>287336</w:t>
      </w:r>
    </w:p>
    <w:p>
      <w:r>
        <w:t>@Sweetfacefergie @trailerparkboys It's seriously fucking GOLD.</w:t>
      </w:r>
    </w:p>
    <w:p>
      <w:r>
        <w:rPr>
          <w:b/>
          <w:u w:val="single"/>
        </w:rPr>
        <w:t>287337</w:t>
      </w:r>
    </w:p>
    <w:p>
      <w:r>
        <w:t>RT @lorne_coat: Me: possi vibes man! Also me: i want to fucking die</w:t>
      </w:r>
    </w:p>
    <w:p>
      <w:r>
        <w:rPr>
          <w:b/>
          <w:u w:val="single"/>
        </w:rPr>
        <w:t>287338</w:t>
      </w:r>
    </w:p>
    <w:p>
      <w:r>
        <w:t>celeste crawford sucking and fucking video https://t.co/SAgplJfgnN</w:t>
      </w:r>
    </w:p>
    <w:p>
      <w:r>
        <w:rPr>
          <w:b/>
          <w:u w:val="single"/>
        </w:rPr>
        <w:t>287339</w:t>
      </w:r>
    </w:p>
    <w:p>
      <w:r>
        <w:t>RT @groovygalrob: Giving a fuck is really bad for my health</w:t>
      </w:r>
    </w:p>
    <w:p>
      <w:r>
        <w:rPr>
          <w:b/>
          <w:u w:val="single"/>
        </w:rPr>
        <w:t>287340</w:t>
      </w:r>
    </w:p>
    <w:p>
      <w:r>
        <w:t>Grin via Frank, a wistful fruit monger skillfully suffers.</w:t>
      </w:r>
    </w:p>
    <w:p>
      <w:r>
        <w:rPr>
          <w:b/>
          <w:u w:val="single"/>
        </w:rPr>
        <w:t>287341</w:t>
      </w:r>
    </w:p>
    <w:p>
      <w:r>
        <w:t>RT @halsey: ITS HAPPENING!</w:t>
        <w:br/>
        <w:t>a song. a video. a preorder</w:t>
        <w:br/>
        <w:t>LETS FUCKING GO</w:t>
        <w:br/>
        <w:t>#NowOrNever</w:t>
      </w:r>
    </w:p>
    <w:p>
      <w:r>
        <w:rPr>
          <w:b/>
          <w:u w:val="single"/>
        </w:rPr>
        <w:t>287342</w:t>
      </w:r>
    </w:p>
    <w:p>
      <w:r>
        <w:t>RT @JeremyBoykins2: It's YG 400 flow cold got these hoes nose runnin' https://t.co/yWRusp0r5x</w:t>
      </w:r>
    </w:p>
    <w:p>
      <w:r>
        <w:rPr>
          <w:b/>
          <w:u w:val="single"/>
        </w:rPr>
        <w:t>287343</w:t>
      </w:r>
    </w:p>
    <w:p>
      <w:r>
        <w:t>I used to do this bc no one fucked with me 😭😂 https://t.co/c22megAMUB</w:t>
      </w:r>
    </w:p>
    <w:p>
      <w:r>
        <w:rPr>
          <w:b/>
          <w:u w:val="single"/>
        </w:rPr>
        <w:t>287344</w:t>
      </w:r>
    </w:p>
    <w:p>
      <w:r>
        <w:t>RT @13ReasonsFans: this fucked me up https://t.co/58gm0yEn6Y</w:t>
      </w:r>
    </w:p>
    <w:p>
      <w:r>
        <w:rPr>
          <w:b/>
          <w:u w:val="single"/>
        </w:rPr>
        <w:t>287345</w:t>
      </w:r>
    </w:p>
    <w:p>
      <w:r>
        <w:t>@kylegriffin1 Sean Hannity? It's all fucking not reporting.</w:t>
      </w:r>
    </w:p>
    <w:p>
      <w:r>
        <w:rPr>
          <w:b/>
          <w:u w:val="single"/>
        </w:rPr>
        <w:t>287346</w:t>
      </w:r>
    </w:p>
    <w:p>
      <w:r>
        <w:t>if so how fucking sad that your adc has become fucking Mash</w:t>
      </w:r>
    </w:p>
    <w:p>
      <w:r>
        <w:rPr>
          <w:b/>
          <w:u w:val="single"/>
        </w:rPr>
        <w:t>287347</w:t>
      </w:r>
    </w:p>
    <w:p>
      <w:r>
        <w:t>The lyrics that were playing while he walked in were, "Baby girl, that pussy wetter than chicken noodle soup." 😂😂</w:t>
      </w:r>
    </w:p>
    <w:p>
      <w:r>
        <w:rPr>
          <w:b/>
          <w:u w:val="single"/>
        </w:rPr>
        <w:t>287348</w:t>
      </w:r>
    </w:p>
    <w:p>
      <w:r>
        <w:t>anyways im done ill either fucking die or tell my parents that its all their fault im fucked in teh head, their feelings be damned cause</w:t>
      </w:r>
    </w:p>
    <w:p>
      <w:r>
        <w:rPr>
          <w:b/>
          <w:u w:val="single"/>
        </w:rPr>
        <w:t>287349</w:t>
      </w:r>
    </w:p>
    <w:p>
      <w:r>
        <w:t>RT @aayylmao: tryna do some real crazy shit tonight like drink water and sleep</w:t>
      </w:r>
    </w:p>
    <w:p>
      <w:r>
        <w:rPr>
          <w:b/>
          <w:u w:val="single"/>
        </w:rPr>
        <w:t>287350</w:t>
      </w:r>
    </w:p>
    <w:p>
      <w:r>
        <w:t>RT @Adilis_: bitches that don't like u will swear u ugly or a hoe like bitch u mad cause im neither and you're both😩</w:t>
      </w:r>
    </w:p>
    <w:p>
      <w:r>
        <w:rPr>
          <w:b/>
          <w:u w:val="single"/>
        </w:rPr>
        <w:t>287351</w:t>
      </w:r>
    </w:p>
    <w:p>
      <w:r>
        <w:t>RT @ScottGShore: Anyone else gave up on their summer body because of fucking McDonalds monopoly?</w:t>
      </w:r>
    </w:p>
    <w:p>
      <w:r>
        <w:rPr>
          <w:b/>
          <w:u w:val="single"/>
        </w:rPr>
        <w:t>287352</w:t>
      </w:r>
    </w:p>
    <w:p>
      <w:r>
        <w:t>RT @TootaTinka: Don't sneak diss me over a nigga who chose to fuck wit me! Make him stop or STFU! 🙄🙃</w:t>
      </w:r>
    </w:p>
    <w:p>
      <w:r>
        <w:rPr>
          <w:b/>
          <w:u w:val="single"/>
        </w:rPr>
        <w:t>287353</w:t>
      </w:r>
    </w:p>
    <w:p>
      <w:r>
        <w:t>You're a fucking penis hole, grab a dick and eat it all</w:t>
      </w:r>
    </w:p>
    <w:p>
      <w:r>
        <w:rPr>
          <w:b/>
          <w:u w:val="single"/>
        </w:rPr>
        <w:t>287354</w:t>
      </w:r>
    </w:p>
    <w:p>
      <w:r>
        <w:t>RT @RadAllyJ: #Feminism2017 says that prostitution is an empowering choice so men are just helping feminism by fucking them.</w:t>
      </w:r>
    </w:p>
    <w:p>
      <w:r>
        <w:rPr>
          <w:b/>
          <w:u w:val="single"/>
        </w:rPr>
        <w:t>287355</w:t>
      </w:r>
    </w:p>
    <w:p>
      <w:r>
        <w:t>RT @sadfuI: if ya girl suck on your fingers when yall fucking then wife that demon</w:t>
      </w:r>
    </w:p>
    <w:p>
      <w:r>
        <w:rPr>
          <w:b/>
          <w:u w:val="single"/>
        </w:rPr>
        <w:t>287356</w:t>
      </w:r>
    </w:p>
    <w:p>
      <w:r>
        <w:t>RT @iamlucascoly: Anger will fuck ya life up. Believe me</w:t>
      </w:r>
    </w:p>
    <w:p>
      <w:r>
        <w:rPr>
          <w:b/>
          <w:u w:val="single"/>
        </w:rPr>
        <w:t>287357</w:t>
      </w:r>
    </w:p>
    <w:p>
      <w:r>
        <w:t>@EggWhiteFluffy GAYYYYYYYYY!!!! ITS FUCKING GAYYYYYYYYYYY</w:t>
      </w:r>
    </w:p>
    <w:p>
      <w:r>
        <w:rPr>
          <w:b/>
          <w:u w:val="single"/>
        </w:rPr>
        <w:t>287358</w:t>
      </w:r>
    </w:p>
    <w:p>
      <w:r>
        <w:t>RT @the_ironsheik: HULK HOGAN IS NOT A JABRONI...... APRIL FOOLS DAY YOU FUCKING JABRONI</w:t>
      </w:r>
    </w:p>
    <w:p>
      <w:r>
        <w:rPr>
          <w:b/>
          <w:u w:val="single"/>
        </w:rPr>
        <w:t>287359</w:t>
      </w:r>
    </w:p>
    <w:p>
      <w:r>
        <w:t>RT @bieberdepth: I WAS SO FUCKING CLOSE https://t.co/It6L9pIRfi</w:t>
      </w:r>
    </w:p>
    <w:p>
      <w:r>
        <w:rPr>
          <w:b/>
          <w:u w:val="single"/>
        </w:rPr>
        <w:t>287360</w:t>
      </w:r>
    </w:p>
    <w:p>
      <w:r>
        <w:t>At least somebody knows !!! 🤦🏾‍♀️ people be pissing me off with that https://t.co/YmsvuUqYD2</w:t>
      </w:r>
    </w:p>
    <w:p>
      <w:r>
        <w:rPr>
          <w:b/>
          <w:u w:val="single"/>
        </w:rPr>
        <w:t>287361</w:t>
      </w:r>
    </w:p>
    <w:p>
      <w:r>
        <w:t>RT @SpelledLikeReal: I'M SO FUCKIN' SICK &amp;amp; TIRED OF THE PHOTOSHOP! #ShowMeSomethinNaturalLike . . .</w:t>
      </w:r>
    </w:p>
    <w:p>
      <w:r>
        <w:rPr>
          <w:b/>
          <w:u w:val="single"/>
        </w:rPr>
        <w:t>287362</w:t>
      </w:r>
    </w:p>
    <w:p>
      <w:r>
        <w:t>@Bauzerbaby @anamariecox which is the peak of irony because we all know who really is fucking everyone else over.</w:t>
      </w:r>
    </w:p>
    <w:p>
      <w:r>
        <w:rPr>
          <w:b/>
          <w:u w:val="single"/>
        </w:rPr>
        <w:t>287363</w:t>
      </w:r>
    </w:p>
    <w:p>
      <w:r>
        <w:t>RT @shockerhess: Tick tock tick tock...then we officially see how fucked we are</w:t>
        <w:br/>
        <w:t>https://t.co/2Bwy7Qzv7y</w:t>
      </w:r>
    </w:p>
    <w:p>
      <w:r>
        <w:rPr>
          <w:b/>
          <w:u w:val="single"/>
        </w:rPr>
        <w:t>287364</w:t>
      </w:r>
    </w:p>
    <w:p>
      <w:r>
        <w:t>RT @DaReal5God: WHO ALL FUCKING WITH  #littypalooza</w:t>
      </w:r>
    </w:p>
    <w:p>
      <w:r>
        <w:rPr>
          <w:b/>
          <w:u w:val="single"/>
        </w:rPr>
        <w:t>287365</w:t>
      </w:r>
    </w:p>
    <w:p>
      <w:r>
        <w:t>Fuck god FUCK APRIL FOOLS STOP GOD DAMN IT THIS IS THE WORST DAY</w:t>
      </w:r>
    </w:p>
    <w:p>
      <w:r>
        <w:rPr>
          <w:b/>
          <w:u w:val="single"/>
        </w:rPr>
        <w:t>287366</w:t>
      </w:r>
    </w:p>
    <w:p>
      <w:r>
        <w:t>I can't fucking even omg #Wrestlemania #WrestleMania #HardyBoyz #DELETE</w:t>
      </w:r>
    </w:p>
    <w:p>
      <w:r>
        <w:rPr>
          <w:b/>
          <w:u w:val="single"/>
        </w:rPr>
        <w:t>287367</w:t>
      </w:r>
    </w:p>
    <w:p>
      <w:r>
        <w:t>Tell me why I just opened a ramen packet but there was no flavor packet. Just noodles and fucking the vegetable</w:t>
      </w:r>
    </w:p>
    <w:p>
      <w:r>
        <w:rPr>
          <w:b/>
          <w:u w:val="single"/>
        </w:rPr>
        <w:t>287368</w:t>
      </w:r>
    </w:p>
    <w:p>
      <w:r>
        <w:t>@Teh_JDot they did my nigga dirty 😭😩 https://t.co/sfwOr8TNrv</w:t>
      </w:r>
    </w:p>
    <w:p>
      <w:r>
        <w:rPr>
          <w:b/>
          <w:u w:val="single"/>
        </w:rPr>
        <w:t>287369</w:t>
      </w:r>
    </w:p>
    <w:p>
      <w:r>
        <w:t>Just waited for the starbucks bathroom and this guy came out and BITCH let me tell you HE BLEW THIS MF UP it stinks so bad in here</w:t>
      </w:r>
    </w:p>
    <w:p>
      <w:r>
        <w:rPr>
          <w:b/>
          <w:u w:val="single"/>
        </w:rPr>
        <w:t>287370</w:t>
      </w:r>
    </w:p>
    <w:p>
      <w:r>
        <w:t>FUCKING ART. YES SLAY HUNNY https://t.co/oUy9scoOZk</w:t>
      </w:r>
    </w:p>
    <w:p>
      <w:r>
        <w:rPr>
          <w:b/>
          <w:u w:val="single"/>
        </w:rPr>
        <w:t>287371</w:t>
      </w:r>
    </w:p>
    <w:p>
      <w:r>
        <w:t>@RyanOlmsted your fucking header picture 😂😂😂😂😂😂😂 dying</w:t>
      </w:r>
    </w:p>
    <w:p>
      <w:r>
        <w:rPr>
          <w:b/>
          <w:u w:val="single"/>
        </w:rPr>
        <w:t>287372</w:t>
      </w:r>
    </w:p>
    <w:p>
      <w:r>
        <w:t>I think you need some fucking teeth buddy https://t.co/ve2duO2Eqp</w:t>
      </w:r>
    </w:p>
    <w:p>
      <w:r>
        <w:rPr>
          <w:b/>
          <w:u w:val="single"/>
        </w:rPr>
        <w:t>287373</w:t>
      </w:r>
    </w:p>
    <w:p>
      <w:r>
        <w:t>RT @qidxxx: YOU DONT FUCKING COMPARE GIRLS TO A LOLIPOP, ERASER &amp;amp; VEGE. OHH BILA ORANG COMPARE LELAKI TAHU MARAH???</w:t>
      </w:r>
    </w:p>
    <w:p>
      <w:r>
        <w:rPr>
          <w:b/>
          <w:u w:val="single"/>
        </w:rPr>
        <w:t>287374</w:t>
      </w:r>
    </w:p>
    <w:p>
      <w:r>
        <w:t>📷 blogofcj: Don’t pet my fucking dog  https://t.co/ggrZJ3vXl9</w:t>
      </w:r>
    </w:p>
    <w:p>
      <w:r>
        <w:rPr>
          <w:b/>
          <w:u w:val="single"/>
        </w:rPr>
        <w:t>287375</w:t>
      </w:r>
    </w:p>
    <w:p>
      <w:r>
        <w:t>RT @DeanDobbs: "We apologize to Kendall Jenner for putting her in this position"</w:t>
        <w:br/>
        <w:br/>
        <w:t>She agreed. She showed up. Fucking PLEASE.</w:t>
      </w:r>
    </w:p>
    <w:p>
      <w:r>
        <w:rPr>
          <w:b/>
          <w:u w:val="single"/>
        </w:rPr>
        <w:t>287376</w:t>
      </w:r>
    </w:p>
    <w:p>
      <w:r>
        <w:t>RT @FernandaGanivet: 13 reasons why is gonna fuck me up so bad</w:t>
      </w:r>
    </w:p>
    <w:p>
      <w:r>
        <w:rPr>
          <w:b/>
          <w:u w:val="single"/>
        </w:rPr>
        <w:t>287377</w:t>
      </w:r>
    </w:p>
    <w:p>
      <w:r>
        <w:t>Kiss my taint til you get to "heaven" fucking weirdo https://t.co/UmuUWcs3gX</w:t>
      </w:r>
    </w:p>
    <w:p>
      <w:r>
        <w:rPr>
          <w:b/>
          <w:u w:val="single"/>
        </w:rPr>
        <w:t>287378</w:t>
      </w:r>
    </w:p>
    <w:p>
      <w:r>
        <w:t>RT @Mikel_Jollett: THIS IS FUCKING MADNESS. https://t.co/xNeavmRcIg</w:t>
      </w:r>
    </w:p>
    <w:p>
      <w:r>
        <w:rPr>
          <w:b/>
          <w:u w:val="single"/>
        </w:rPr>
        <w:t>287379</w:t>
      </w:r>
    </w:p>
    <w:p>
      <w:r>
        <w:t>@urltv @isthismike_p @NUJERZEYTWORK What about the people that paid for your ppv we don't to see it damn thats crazy</w:t>
      </w:r>
    </w:p>
    <w:p>
      <w:r>
        <w:rPr>
          <w:b/>
          <w:u w:val="single"/>
        </w:rPr>
        <w:t>287380</w:t>
      </w:r>
    </w:p>
    <w:p>
      <w:r>
        <w:t>Atm... and my brain's not working im fucked https://t.co/CkQ9h8Xc9L</w:t>
      </w:r>
    </w:p>
    <w:p>
      <w:r>
        <w:rPr>
          <w:b/>
          <w:u w:val="single"/>
        </w:rPr>
        <w:t>287381</w:t>
      </w:r>
    </w:p>
    <w:p>
      <w:r>
        <w:t>RT @the_ironsheik: HULK HOGAN IS NOT A JABRONI...... APRIL FOOLS DAY YOU FUCKING JABRONI</w:t>
      </w:r>
    </w:p>
    <w:p>
      <w:r>
        <w:rPr>
          <w:b/>
          <w:u w:val="single"/>
        </w:rPr>
        <w:t>287382</w:t>
      </w:r>
    </w:p>
    <w:p>
      <w:r>
        <w:t>RT @Deadspin: Look at this fucking asshole: https://t.co/4k7cNKY8YB https://t.co/6wgqgEhkV3</w:t>
      </w:r>
    </w:p>
    <w:p>
      <w:r>
        <w:rPr>
          <w:b/>
          <w:u w:val="single"/>
        </w:rPr>
        <w:t>287383</w:t>
      </w:r>
    </w:p>
    <w:p>
      <w:r>
        <w:t>RT @envydatropic: I fucking wish I'd be jealous of someone on Twitter</w:t>
      </w:r>
    </w:p>
    <w:p>
      <w:r>
        <w:rPr>
          <w:b/>
          <w:u w:val="single"/>
        </w:rPr>
        <w:t>287384</w:t>
      </w:r>
    </w:p>
    <w:p>
      <w:r>
        <w:t>RT @UrFavritAsshole: GEMINI: UR HAVING A BAD WEEK, EVERYONE IS DRIVING U CRAZY. TELL ONE OF UR HOES TO COME OVER SO U CAN RELIEVE SOME STRE…</w:t>
      </w:r>
    </w:p>
    <w:p>
      <w:r>
        <w:rPr>
          <w:b/>
          <w:u w:val="single"/>
        </w:rPr>
        <w:t>287385</w:t>
      </w:r>
    </w:p>
    <w:p>
      <w:r>
        <w:t>@11EYEDROOK HE WOULD BRING HIS FRIENDS OVER AND THEYED ALL GET FUCKED UP THEN I WOULD SCREAM THE HOUSE WAS ON FIRE AND WATCH THEM CRY</w:t>
      </w:r>
    </w:p>
    <w:p>
      <w:r>
        <w:rPr>
          <w:b/>
          <w:u w:val="single"/>
        </w:rPr>
        <w:t>287386</w:t>
      </w:r>
    </w:p>
    <w:p>
      <w:r>
        <w:t>.@paddypower @bet365 @poculumwinecup Saturday was a fucking disaster but a bit of tennis to the rescue us on Sunday. I wonder if gambling as a way of funding a film is popular..</w:t>
      </w:r>
    </w:p>
    <w:p>
      <w:r>
        <w:rPr>
          <w:b/>
          <w:u w:val="single"/>
        </w:rPr>
        <w:t>287387</w:t>
      </w:r>
    </w:p>
    <w:p>
      <w:r>
        <w:t>RT @the_ironsheik: HULK HOGAN IS NOT A JABRONI...... APRIL FOOLS DAY YOU FUCKING JABRONI</w:t>
      </w:r>
    </w:p>
    <w:p>
      <w:r>
        <w:rPr>
          <w:b/>
          <w:u w:val="single"/>
        </w:rPr>
        <w:t>287388</w:t>
      </w:r>
    </w:p>
    <w:p>
      <w:r>
        <w:t>THE HANNAH BAKER ACCOUNT GOT ME FUCKED UP https://t.co/4dUMSMgFkh</w:t>
      </w:r>
    </w:p>
    <w:p>
      <w:r>
        <w:rPr>
          <w:b/>
          <w:u w:val="single"/>
        </w:rPr>
        <w:t>287389</w:t>
      </w:r>
    </w:p>
    <w:p>
      <w:r>
        <w:t>RT @Jaskin23: There's some people I wish I never woulda fucked with😓😪😴</w:t>
      </w:r>
    </w:p>
    <w:p>
      <w:r>
        <w:rPr>
          <w:b/>
          <w:u w:val="single"/>
        </w:rPr>
        <w:t>287390</w:t>
      </w:r>
    </w:p>
    <w:p>
      <w:r>
        <w:t>@MiniS_ebooks i use Twitter web client because tweetdeck had weird fucking lag</w:t>
      </w:r>
    </w:p>
    <w:p>
      <w:r>
        <w:rPr>
          <w:b/>
          <w:u w:val="single"/>
        </w:rPr>
        <w:t>287391</w:t>
      </w:r>
    </w:p>
    <w:p>
      <w:r>
        <w:t>RT @AynRandPaulRyan: HEADLINE.</w:t>
        <w:br/>
        <w:t>OF.</w:t>
        <w:br/>
        <w:t>THE.</w:t>
        <w:br/>
        <w:t>YEAR.</w:t>
        <w:br/>
        <w:br/>
        <w:t>Look At This Fucking Asshole https://t.co/vNkkefdGIA via @deadspin</w:t>
      </w:r>
    </w:p>
    <w:p>
      <w:r>
        <w:rPr>
          <w:b/>
          <w:u w:val="single"/>
        </w:rPr>
        <w:t>287392</w:t>
      </w:r>
    </w:p>
    <w:p>
      <w:r>
        <w:t>RT @JournaIsDeluxe: cardi B ... is spitting fire ... cardi fucking B. https://t.co/WeOcy9vAM9</w:t>
      </w:r>
    </w:p>
    <w:p>
      <w:r>
        <w:rPr>
          <w:b/>
          <w:u w:val="single"/>
        </w:rPr>
        <w:t>287393</w:t>
      </w:r>
    </w:p>
    <w:p>
      <w:r>
        <w:t>I'm legit praying that Eddie just fucking calls before my fucking phone gets turned off</w:t>
      </w:r>
    </w:p>
    <w:p>
      <w:r>
        <w:rPr>
          <w:b/>
          <w:u w:val="single"/>
        </w:rPr>
        <w:t>287394</w:t>
      </w:r>
    </w:p>
    <w:p>
      <w:r>
        <w:t>These promposals make me mad even at my age because my promosal was my exboyfriend saying "Can I wear a cane to prom" 🙄🙄🙄 Aggy ass 😂😂😂</w:t>
      </w:r>
    </w:p>
    <w:p>
      <w:r>
        <w:rPr>
          <w:b/>
          <w:u w:val="single"/>
        </w:rPr>
        <w:t>287395</w:t>
      </w:r>
    </w:p>
    <w:p>
      <w:r>
        <w:t>How the GOP operates. Defund money for programs and change rules, (Gorsuch) when they don't get their fucking way. https://t.co/59fSG9V6t8</w:t>
      </w:r>
    </w:p>
    <w:p>
      <w:r>
        <w:rPr>
          <w:b/>
          <w:u w:val="single"/>
        </w:rPr>
        <w:t>287396</w:t>
      </w:r>
    </w:p>
    <w:p>
      <w:r>
        <w:t>RT @jxcklia: @jxcklia @KllBABY - https://t.co/16lTVh4TL8: vickie's visuals are fUcking gOals to be FUCKING DRAW</w:t>
      </w:r>
    </w:p>
    <w:p>
      <w:r>
        <w:rPr>
          <w:b/>
          <w:u w:val="single"/>
        </w:rPr>
        <w:t>287397</w:t>
      </w:r>
    </w:p>
    <w:p>
      <w:r>
        <w:t>@catesbot @catesish your bot is too fucking on point today it's creeping me out</w:t>
      </w:r>
    </w:p>
    <w:p>
      <w:r>
        <w:rPr>
          <w:b/>
          <w:u w:val="single"/>
        </w:rPr>
        <w:t>287398</w:t>
      </w:r>
    </w:p>
    <w:p>
      <w:r>
        <w:t>Bitch come on... you know what you said.... you asking for Tommie to be crazy... #LHHATL</w:t>
      </w:r>
    </w:p>
    <w:p>
      <w:r>
        <w:rPr>
          <w:b/>
          <w:u w:val="single"/>
        </w:rPr>
        <w:t>287399</w:t>
      </w:r>
    </w:p>
    <w:p>
      <w:r>
        <w:t>No because I ruin every fucking thing https://t.co/Wd0tn4UrFq</w:t>
      </w:r>
    </w:p>
    <w:p>
      <w:r>
        <w:rPr>
          <w:b/>
          <w:u w:val="single"/>
        </w:rPr>
        <w:t>287400</w:t>
      </w:r>
    </w:p>
    <w:p>
      <w:r>
        <w:t>RT @thomas_violence: did he launch 50 cruise missiles from his fucking country club https://t.co/dPr7lZlCsV</w:t>
      </w:r>
    </w:p>
    <w:p>
      <w:r>
        <w:rPr>
          <w:b/>
          <w:u w:val="single"/>
        </w:rPr>
        <w:t>287401</w:t>
      </w:r>
    </w:p>
    <w:p>
      <w:r>
        <w:t>Idk who I thought I was when I tried dancing after running 5 miles but I'm fucked now 🙄🙄😩😩</w:t>
      </w:r>
    </w:p>
    <w:p>
      <w:r>
        <w:rPr>
          <w:b/>
          <w:u w:val="single"/>
        </w:rPr>
        <w:t>287402</w:t>
      </w:r>
    </w:p>
    <w:p>
      <w:r>
        <w:t>I just made a fool of myself like 8 times in this fucking Taco Bell</w:t>
      </w:r>
    </w:p>
    <w:p>
      <w:r>
        <w:rPr>
          <w:b/>
          <w:u w:val="single"/>
        </w:rPr>
        <w:t>287403</w:t>
      </w:r>
    </w:p>
    <w:p>
      <w:r>
        <w:t>RT @13ReasonsTV: This fucked me up. https://t.co/a4MUKOb2S1</w:t>
      </w:r>
    </w:p>
    <w:p>
      <w:r>
        <w:rPr>
          <w:b/>
          <w:u w:val="single"/>
        </w:rPr>
        <w:t>287404</w:t>
      </w:r>
    </w:p>
    <w:p>
      <w:r>
        <w:t>They got us stuck at this fucking school and it don't make no sense.</w:t>
      </w:r>
    </w:p>
    <w:p>
      <w:r>
        <w:rPr>
          <w:b/>
          <w:u w:val="single"/>
        </w:rPr>
        <w:t>287405</w:t>
      </w:r>
    </w:p>
    <w:p>
      <w:r>
        <w:t>RT @Stormzy1: Glasgow's gonna be fucking mad tomorrow trust me</w:t>
      </w:r>
    </w:p>
    <w:p>
      <w:r>
        <w:rPr>
          <w:b/>
          <w:u w:val="single"/>
        </w:rPr>
        <w:t>287406</w:t>
      </w:r>
    </w:p>
    <w:p>
      <w:r>
        <w:t>RT @Jniyahxo: I just need a fucking jay moe and go to bedddddddddd</w:t>
      </w:r>
    </w:p>
    <w:p>
      <w:r>
        <w:rPr>
          <w:b/>
          <w:u w:val="single"/>
        </w:rPr>
        <w:t>287407</w:t>
      </w:r>
    </w:p>
    <w:p>
      <w:r>
        <w:t>RT @iamDiegoGomez: Can y'all stop tweeting about 13 reasons why? Y'all fucking killing the fucking show</w:t>
      </w:r>
    </w:p>
    <w:p>
      <w:r>
        <w:rPr>
          <w:b/>
          <w:u w:val="single"/>
        </w:rPr>
        <w:t>287408</w:t>
      </w:r>
    </w:p>
    <w:p>
      <w:r>
        <w:t>I wanna fucking kill the person who did this. https://t.co/ShWOtYTeNh</w:t>
      </w:r>
    </w:p>
    <w:p>
      <w:r>
        <w:rPr>
          <w:b/>
          <w:u w:val="single"/>
        </w:rPr>
        <w:t>287409</w:t>
      </w:r>
    </w:p>
    <w:p>
      <w:r>
        <w:t>RT @prozdkp: when you're mad at video games but controllers are expensive as hell https://t.co/3uBM6t6XTH</w:t>
      </w:r>
    </w:p>
    <w:p>
      <w:r>
        <w:rPr>
          <w:b/>
          <w:u w:val="single"/>
        </w:rPr>
        <w:t>287410</w:t>
      </w:r>
    </w:p>
    <w:p>
      <w:r>
        <w:t>@itsghetti But ligit tho don't HMU Brigette... Dis bitch Crazy AF, any guy wanting her must be fucked in the head...</w:t>
      </w:r>
    </w:p>
    <w:p>
      <w:r>
        <w:rPr>
          <w:b/>
          <w:u w:val="single"/>
        </w:rPr>
        <w:t>287411</w:t>
      </w:r>
    </w:p>
    <w:p>
      <w:r>
        <w:t>@tefo_ben94 Its a fucked up suggestion that I don't even dare like</w:t>
      </w:r>
    </w:p>
    <w:p>
      <w:r>
        <w:rPr>
          <w:b/>
          <w:u w:val="single"/>
        </w:rPr>
        <w:t>287412</w:t>
      </w:r>
    </w:p>
    <w:p>
      <w:r>
        <w:t>RT @kangleader_W: DANCING WINNER. ABOUT FUCKING TIME https://t.co/RgTrhrXpXb</w:t>
      </w:r>
    </w:p>
    <w:p>
      <w:r>
        <w:rPr>
          <w:b/>
          <w:u w:val="single"/>
        </w:rPr>
        <w:t>287413</w:t>
      </w:r>
    </w:p>
    <w:p>
      <w:r>
        <w:t>RT @kpopasanime: did yoongi &amp;amp; hoseok fucking remake this scene from attack on titan? https://t.co/XLKatTl4HS</w:t>
      </w:r>
    </w:p>
    <w:p>
      <w:r>
        <w:rPr>
          <w:b/>
          <w:u w:val="single"/>
        </w:rPr>
        <w:t>287414</w:t>
      </w:r>
    </w:p>
    <w:p>
      <w:r>
        <w:t>RT @prozdkp: when you're mad at video games but controllers are expensive as hell https://t.co/3uBM6t6XTH</w:t>
      </w:r>
    </w:p>
    <w:p>
      <w:r>
        <w:rPr>
          <w:b/>
          <w:u w:val="single"/>
        </w:rPr>
        <w:t>287415</w:t>
      </w:r>
    </w:p>
    <w:p>
      <w:r>
        <w:t>RT @bigbank_tank438: So People Can Go To Church Just To See The Pastor That Fucked That Girl But Not To Praise The LORD🙏🏾⁉️Somethings Not R…</w:t>
      </w:r>
    </w:p>
    <w:p>
      <w:r>
        <w:rPr>
          <w:b/>
          <w:u w:val="single"/>
        </w:rPr>
        <w:t>287416</w:t>
      </w:r>
    </w:p>
    <w:p>
      <w:r>
        <w:t>RT @toriasiana: I need my nigga so stitch lip mfs get mad they can't kno our business 😂</w:t>
      </w:r>
    </w:p>
    <w:p>
      <w:r>
        <w:rPr>
          <w:b/>
          <w:u w:val="single"/>
        </w:rPr>
        <w:t>287417</w:t>
      </w:r>
    </w:p>
    <w:p>
      <w:r>
        <w:t>this syrian gas attack thing is so fucked man what is wrong with this world</w:t>
      </w:r>
    </w:p>
    <w:p>
      <w:r>
        <w:rPr>
          <w:b/>
          <w:u w:val="single"/>
        </w:rPr>
        <w:t>287418</w:t>
      </w:r>
    </w:p>
    <w:p>
      <w:r>
        <w:t>In every instance, the people with the power to enact malevolent plans to fuck us all over would like you to blame the already-maligned.</w:t>
      </w:r>
    </w:p>
    <w:p>
      <w:r>
        <w:rPr>
          <w:b/>
          <w:u w:val="single"/>
        </w:rPr>
        <w:t>287419</w:t>
      </w:r>
    </w:p>
    <w:p>
      <w:r>
        <w:t>The company that fucked up a streaming video service so badly that nobody's heard of it &amp;gt;&amp;gt;</w:t>
      </w:r>
    </w:p>
    <w:p>
      <w:r>
        <w:rPr>
          <w:b/>
          <w:u w:val="single"/>
        </w:rPr>
        <w:t>287420</w:t>
      </w:r>
    </w:p>
    <w:p>
      <w:r>
        <w:t>@ellensomersx fucking hell mate u were off ur face look at the spaces between the words</w:t>
      </w:r>
    </w:p>
    <w:p>
      <w:r>
        <w:rPr>
          <w:b/>
          <w:u w:val="single"/>
        </w:rPr>
        <w:t>287421</w:t>
      </w:r>
    </w:p>
    <w:p>
      <w:r>
        <w:t>RT @SympLySimi: Niggas be staying mad at people that don't care.</w:t>
        <w:br/>
        <w:br/>
        <w:t>If u're mad, say ur piece and keep it moving.</w:t>
      </w:r>
    </w:p>
    <w:p>
      <w:r>
        <w:rPr>
          <w:b/>
          <w:u w:val="single"/>
        </w:rPr>
        <w:t>287422</w:t>
      </w:r>
    </w:p>
    <w:p>
      <w:r>
        <w:t>She fucked around and gave the wrong person them cards</w:t>
      </w:r>
    </w:p>
    <w:p>
      <w:r>
        <w:rPr>
          <w:b/>
          <w:u w:val="single"/>
        </w:rPr>
        <w:t>287423</w:t>
      </w:r>
    </w:p>
    <w:p>
      <w:r>
        <w:t>RT @SouthernHomo: I'm literally so annoying how the fuck do I have friends??? https://t.co/cQeaNfkxfD</w:t>
      </w:r>
    </w:p>
    <w:p>
      <w:r>
        <w:rPr>
          <w:b/>
          <w:u w:val="single"/>
        </w:rPr>
        <w:t>287424</w:t>
      </w:r>
    </w:p>
    <w:p>
      <w:r>
        <w:t>Omg 🤦🏽‍♀️ yes! I'm afraid to commit to anyone there. Niggas so trade 😭 https://t.co/gIKDUF7iGq</w:t>
      </w:r>
    </w:p>
    <w:p>
      <w:r>
        <w:rPr>
          <w:b/>
          <w:u w:val="single"/>
        </w:rPr>
        <w:t>287425</w:t>
      </w:r>
    </w:p>
    <w:p>
      <w:r>
        <w:t>RT @cylasharae: &amp;amp; if you hate me over a nigga I feel sorry for u</w:t>
      </w:r>
    </w:p>
    <w:p>
      <w:r>
        <w:rPr>
          <w:b/>
          <w:u w:val="single"/>
        </w:rPr>
        <w:t>287426</w:t>
      </w:r>
    </w:p>
    <w:p>
      <w:r>
        <w:t>RT @internetdeputy: Twitter makes me wanna fucking die sometimes but here I am.,,, tweeting.,,</w:t>
      </w:r>
    </w:p>
    <w:p>
      <w:r>
        <w:rPr>
          <w:b/>
          <w:u w:val="single"/>
        </w:rPr>
        <w:t>287427</w:t>
      </w:r>
    </w:p>
    <w:p>
      <w:r>
        <w:t>Bird gone try to keep him at all cost but if he unhappy as he seems they gone have to trade him can't let him walk https://t.co/rKkHxsUuIT</w:t>
      </w:r>
    </w:p>
    <w:p>
      <w:r>
        <w:rPr>
          <w:b/>
          <w:u w:val="single"/>
        </w:rPr>
        <w:t>287428</w:t>
      </w:r>
    </w:p>
    <w:p>
      <w:r>
        <w:t>RT @_ohhKiaraaa: &amp;amp; some of y'all niggas DONT understand that a girl don't want a nigga that fucked on everybody 💯💯 https://t.co/XQ6f4198ma</w:t>
      </w:r>
    </w:p>
    <w:p>
      <w:r>
        <w:rPr>
          <w:b/>
          <w:u w:val="single"/>
        </w:rPr>
        <w:t>287429</w:t>
      </w:r>
    </w:p>
    <w:p>
      <w:r>
        <w:t>RT @tokyo7thdril: people named fucking "Usuta" need to get a grip, and start calling themselves "Sumire" which is a rteal name</w:t>
      </w:r>
    </w:p>
    <w:p>
      <w:r>
        <w:rPr>
          <w:b/>
          <w:u w:val="single"/>
        </w:rPr>
        <w:t>287430</w:t>
      </w:r>
    </w:p>
    <w:p>
      <w:r>
        <w:t>&amp;amp; now I'm really fucking pissed https://t.co/lkQGxwGMPw</w:t>
      </w:r>
    </w:p>
    <w:p>
      <w:r>
        <w:rPr>
          <w:b/>
          <w:u w:val="single"/>
        </w:rPr>
        <w:t>287431</w:t>
      </w:r>
    </w:p>
    <w:p>
      <w:r>
        <w:t>Im legitimately pissed. Just saw a video of someone being murdered. No type of warning on the video. Thats fucked up.</w:t>
      </w:r>
    </w:p>
    <w:p>
      <w:r>
        <w:rPr>
          <w:b/>
          <w:u w:val="single"/>
        </w:rPr>
        <w:t>287432</w:t>
      </w:r>
    </w:p>
    <w:p>
      <w:r>
        <w:t>RT @aintyourputa: I WILL FUCKING SELL MY SOUL FOR THE DEVIL JUST FOR THIS TO BE RELEASED DAMN IT CLLLLL https://t.co/vgTbVbihMy</w:t>
      </w:r>
    </w:p>
    <w:p>
      <w:r>
        <w:rPr>
          <w:b/>
          <w:u w:val="single"/>
        </w:rPr>
        <w:t>287433</w:t>
      </w:r>
    </w:p>
    <w:p>
      <w:r>
        <w:t>RT @jasonmarin167: This is fucked up. https://t.co/FyUfq18eIA</w:t>
      </w:r>
    </w:p>
    <w:p>
      <w:r>
        <w:rPr>
          <w:b/>
          <w:u w:val="single"/>
        </w:rPr>
        <w:t>287434</w:t>
      </w:r>
    </w:p>
    <w:p>
      <w:r>
        <w:t>THATTS MY BABY GIRL FUCKING ITT UPPPP😭😭😭🤤❤️ https://t.co/l9Paq5kBuO</w:t>
      </w:r>
    </w:p>
    <w:p>
      <w:r>
        <w:rPr>
          <w:b/>
          <w:u w:val="single"/>
        </w:rPr>
        <w:t>287435</w:t>
      </w:r>
    </w:p>
    <w:p>
      <w:r>
        <w:t>Whattttt 😂😂 that fucked me up 😴 https://t.co/wtPB1ZneeN</w:t>
      </w:r>
    </w:p>
    <w:p>
      <w:r>
        <w:rPr>
          <w:b/>
          <w:u w:val="single"/>
        </w:rPr>
        <w:t>287436</w:t>
      </w:r>
    </w:p>
    <w:p>
      <w:r>
        <w:t>Watching the programme on the crash Isle of Sheppey. Some bloody idiots on the roads. Driving 70 in thick fog 😡</w:t>
      </w:r>
    </w:p>
    <w:p>
      <w:r>
        <w:rPr>
          <w:b/>
          <w:u w:val="single"/>
        </w:rPr>
        <w:t>287437</w:t>
      </w:r>
    </w:p>
    <w:p>
      <w:r>
        <w:t>RT @rayinbow_: Im trying tell y'all😂😂😂this summer going be the fucking one😂🤙🏾</w:t>
      </w:r>
    </w:p>
    <w:p>
      <w:r>
        <w:rPr>
          <w:b/>
          <w:u w:val="single"/>
        </w:rPr>
        <w:t>287438</w:t>
      </w:r>
    </w:p>
    <w:p>
      <w:r>
        <w:t>What's Macking!!! Yaw got Lil bro fucked up! 🏋🏾 they can't fuck with u bro! 💯💯💯💰👌 https://t.co/7IRWyjkJKg</w:t>
      </w:r>
    </w:p>
    <w:p>
      <w:r>
        <w:rPr>
          <w:b/>
          <w:u w:val="single"/>
        </w:rPr>
        <w:t>287439</w:t>
      </w:r>
    </w:p>
    <w:p>
      <w:r>
        <w:t>RT @Pyt_Indya: When you fucked up, ya can't show it ..</w:t>
      </w:r>
    </w:p>
    <w:p>
      <w:r>
        <w:rPr>
          <w:b/>
          <w:u w:val="single"/>
        </w:rPr>
        <w:t>287440</w:t>
      </w:r>
    </w:p>
    <w:p>
      <w:r>
        <w:t>tagging everyone who sees this ✨💘</w:t>
        <w:br/>
        <w:br/>
        <w:t>(iN REALITY I'M JUST TOO SHY AND AWKWARD TO TAG PEOPLE) SORRYZ https://t.co/6qb5NqPwzd</w:t>
      </w:r>
    </w:p>
    <w:p>
      <w:r>
        <w:rPr>
          <w:b/>
          <w:u w:val="single"/>
        </w:rPr>
        <w:t>287441</w:t>
      </w:r>
    </w:p>
    <w:p>
      <w:r>
        <w:t>Spot on.  With all the fucking hackers in this world, not 1 person can get their hands on #TrumpTaxes from 2006-2016? I don't buy it. https://t.co/GV6jpJAgU4</w:t>
      </w:r>
    </w:p>
    <w:p>
      <w:r>
        <w:rPr>
          <w:b/>
          <w:u w:val="single"/>
        </w:rPr>
        <w:t>287442</w:t>
      </w:r>
    </w:p>
    <w:p>
      <w:r>
        <w:t>coco is literally the cutest fucking thing https://t.co/B0ZstNDXuV</w:t>
      </w:r>
    </w:p>
    <w:p>
      <w:r>
        <w:rPr>
          <w:b/>
          <w:u w:val="single"/>
        </w:rPr>
        <w:t>287443</w:t>
      </w:r>
    </w:p>
    <w:p>
      <w:r>
        <w:t>KOBE FUCKING BRYANT #PS4share</w:t>
        <w:br/>
        <w:br/>
        <w:t>https://t.co/au2qKUKIQn https://t.co/fRrdvzyR0G</w:t>
      </w:r>
    </w:p>
    <w:p>
      <w:r>
        <w:rPr>
          <w:b/>
          <w:u w:val="single"/>
        </w:rPr>
        <w:t>287444</w:t>
      </w:r>
    </w:p>
    <w:p>
      <w:r>
        <w:t>RT @LivingBlueinRed: You know who never had to ask for immunity?</w:t>
        <w:br/>
        <w:t>Hillary fucking Clinton</w:t>
        <w:br/>
        <w:t>That's who.</w:t>
      </w:r>
    </w:p>
    <w:p>
      <w:r>
        <w:rPr>
          <w:b/>
          <w:u w:val="single"/>
        </w:rPr>
        <w:t>287445</w:t>
      </w:r>
    </w:p>
    <w:p>
      <w:r>
        <w:t>RT @altruistiches94: TWO FUCKING DAYS TIL SIGN OF THE TIMES</w:t>
      </w:r>
    </w:p>
    <w:p>
      <w:r>
        <w:rPr>
          <w:b/>
          <w:u w:val="single"/>
        </w:rPr>
        <w:t>287446</w:t>
      </w:r>
    </w:p>
    <w:p>
      <w:r>
        <w:t>RT @_Fuckimgoneee: Bitch I'm from that dirty ‼️🚨😵 #Challenge https://t.co/i9u3ySYiaD</w:t>
      </w:r>
    </w:p>
    <w:p>
      <w:r>
        <w:rPr>
          <w:b/>
          <w:u w:val="single"/>
        </w:rPr>
        <w:t>287447</w:t>
      </w:r>
    </w:p>
    <w:p>
      <w:r>
        <w:t>marcus is a fucking bitch id like to kick him in the nuts</w:t>
      </w:r>
    </w:p>
    <w:p>
      <w:r>
        <w:rPr>
          <w:b/>
          <w:u w:val="single"/>
        </w:rPr>
        <w:t>287448</w:t>
      </w:r>
    </w:p>
    <w:p>
      <w:r>
        <w:t>Once upon a time I kicked a girl out because I thought she farted while we was fucking 😂</w:t>
      </w:r>
    </w:p>
    <w:p>
      <w:r>
        <w:rPr>
          <w:b/>
          <w:u w:val="single"/>
        </w:rPr>
        <w:t>287449</w:t>
      </w:r>
    </w:p>
    <w:p>
      <w:r>
        <w:t>RT @TrashyJongTae: Jonghyun: bawling his fucking eyes up</w:t>
        <w:br/>
        <w:t>Minho: shows up</w:t>
        <w:br/>
        <w:t>Jonghyun: https://t.co/XkT1CfsC8b</w:t>
      </w:r>
    </w:p>
    <w:p>
      <w:r>
        <w:rPr>
          <w:b/>
          <w:u w:val="single"/>
        </w:rPr>
        <w:t>287450</w:t>
      </w:r>
    </w:p>
    <w:p>
      <w:r>
        <w:t>RT @TheRealSchitty: And you're the one stupid as fuck for needing someone to qualify their statement with "some". Instead of letting the sh…</w:t>
      </w:r>
    </w:p>
    <w:p>
      <w:r>
        <w:rPr>
          <w:b/>
          <w:u w:val="single"/>
        </w:rPr>
        <w:t>287451</w:t>
      </w:r>
    </w:p>
    <w:p>
      <w:r>
        <w:t>@McBookie Sergio is favourite. Jesus fucking Christ 😂😂😂</w:t>
      </w:r>
    </w:p>
    <w:p>
      <w:r>
        <w:rPr>
          <w:b/>
          <w:u w:val="single"/>
        </w:rPr>
        <w:t>287452</w:t>
      </w:r>
    </w:p>
    <w:p>
      <w:r>
        <w:t>You know Rag Race fucked you over when you have a 3 hour nap on your birthday</w:t>
      </w:r>
    </w:p>
    <w:p>
      <w:r>
        <w:rPr>
          <w:b/>
          <w:u w:val="single"/>
        </w:rPr>
        <w:t>287453</w:t>
      </w:r>
    </w:p>
    <w:p>
      <w:r>
        <w:t>RT @13ReasonsTV: This fucked me up. https://t.co/a4MUKOb2S1</w:t>
      </w:r>
    </w:p>
    <w:p>
      <w:r>
        <w:rPr>
          <w:b/>
          <w:u w:val="single"/>
        </w:rPr>
        <w:t>287454</w:t>
      </w:r>
    </w:p>
    <w:p>
      <w:r>
        <w:t>I can't believe prison break starts in 9 fucking minutes LETS GOOOOOOOO</w:t>
      </w:r>
    </w:p>
    <w:p>
      <w:r>
        <w:rPr>
          <w:b/>
          <w:u w:val="single"/>
        </w:rPr>
        <w:t>287455</w:t>
      </w:r>
    </w:p>
    <w:p>
      <w:r>
        <w:t>Come up with my chicken or yo ass gone b a vegetable</w:t>
      </w:r>
    </w:p>
    <w:p>
      <w:r>
        <w:rPr>
          <w:b/>
          <w:u w:val="single"/>
        </w:rPr>
        <w:t>287456</w:t>
      </w:r>
    </w:p>
    <w:p>
      <w:r>
        <w:t>RT @13ReasonsFans: this fucked me up https://t.co/58gm0yEn6Y</w:t>
      </w:r>
    </w:p>
    <w:p>
      <w:r>
        <w:rPr>
          <w:b/>
          <w:u w:val="single"/>
        </w:rPr>
        <w:t>287457</w:t>
      </w:r>
    </w:p>
    <w:p>
      <w:r>
        <w:t>drake loves grime like a fat kid loves fucking cake mate</w:t>
      </w:r>
    </w:p>
    <w:p>
      <w:r>
        <w:rPr>
          <w:b/>
          <w:u w:val="single"/>
        </w:rPr>
        <w:t>287458</w:t>
      </w:r>
    </w:p>
    <w:p>
      <w:r>
        <w:t>Stressing about shit you can't change is the worst</w:t>
      </w:r>
    </w:p>
    <w:p>
      <w:r>
        <w:rPr>
          <w:b/>
          <w:u w:val="single"/>
        </w:rPr>
        <w:t>287459</w:t>
      </w:r>
    </w:p>
    <w:p>
      <w:r>
        <w:t>@ValorClubNJ @bowsandberettas @MCUfeld Pizza Pizza is a Canadian chain and their pizzas are like fucking bricks cheese is not going anywhere.</w:t>
      </w:r>
    </w:p>
    <w:p>
      <w:r>
        <w:rPr>
          <w:b/>
          <w:u w:val="single"/>
        </w:rPr>
        <w:t>287460</w:t>
      </w:r>
    </w:p>
    <w:p>
      <w:r>
        <w:t>@velvetgh0st It's all fucking irrelevant. Your weight doesn't define who you are and tbh you're fucking killing the game and are so many peoples goals 💅🏼</w:t>
      </w:r>
    </w:p>
    <w:p>
      <w:r>
        <w:rPr>
          <w:b/>
          <w:u w:val="single"/>
        </w:rPr>
        <w:t>287461</w:t>
      </w:r>
    </w:p>
    <w:p>
      <w:r>
        <w:t>RT @GianDoh: Crazy idea, but what if media sites don't breathlessly repeat Trump tweets and pore over their every dumbfuck nuance?</w:t>
      </w:r>
    </w:p>
    <w:p>
      <w:r>
        <w:rPr>
          <w:b/>
          <w:u w:val="single"/>
        </w:rPr>
        <w:t>287462</w:t>
      </w:r>
    </w:p>
    <w:p>
      <w:r>
        <w:t>RT @ricepudddin: im fucking dying https://t.co/uC5CwklUpk</w:t>
      </w:r>
    </w:p>
    <w:p>
      <w:r>
        <w:rPr>
          <w:b/>
          <w:u w:val="single"/>
        </w:rPr>
        <w:t>287463</w:t>
      </w:r>
    </w:p>
    <w:p>
      <w:r>
        <w:t>RT @glofullyxo: A Niggas Apology: "So you still mad?"</w:t>
      </w:r>
    </w:p>
    <w:p>
      <w:r>
        <w:rPr>
          <w:b/>
          <w:u w:val="single"/>
        </w:rPr>
        <w:t>287464</w:t>
      </w:r>
    </w:p>
    <w:p>
      <w:r>
        <w:t>@CloydRivers Did you tweet this before or after fucking your cousin?</w:t>
      </w:r>
    </w:p>
    <w:p>
      <w:r>
        <w:rPr>
          <w:b/>
          <w:u w:val="single"/>
        </w:rPr>
        <w:t>287465</w:t>
      </w:r>
    </w:p>
    <w:p>
      <w:r>
        <w:t>Mad how ungrateful some people are and appreciate nothing you do for them, you'd be fucked if I didn't run about after you pal 🤙🏼</w:t>
      </w:r>
    </w:p>
    <w:p>
      <w:r>
        <w:rPr>
          <w:b/>
          <w:u w:val="single"/>
        </w:rPr>
        <w:t>287466</w:t>
      </w:r>
    </w:p>
    <w:p>
      <w:r>
        <w:t>Swimming pools nasty af. Every1 lowkey spits and blows their nose in there. And that shit aint got anywhere to go and we swim in that 🤢🤢😷</w:t>
      </w:r>
    </w:p>
    <w:p>
      <w:r>
        <w:rPr>
          <w:b/>
          <w:u w:val="single"/>
        </w:rPr>
        <w:t>287467</w:t>
      </w:r>
    </w:p>
    <w:p>
      <w:r>
        <w:t>RT @klyricsnet: Giriboy – 농밀 (Feat. Mad Clown, OLNL, Han Yo Han) Lyrics https://t.co/bvy9NxpbQj https://t.co/Ke1TPhAnHj</w:t>
      </w:r>
    </w:p>
    <w:p>
      <w:r>
        <w:rPr>
          <w:b/>
          <w:u w:val="single"/>
        </w:rPr>
        <w:t>287468</w:t>
      </w:r>
    </w:p>
    <w:p>
      <w:r>
        <w:t>RT @BarstoolBigCat: This is so fucked up https://t.co/h1GQ5r7FS7</w:t>
      </w:r>
    </w:p>
    <w:p>
      <w:r>
        <w:rPr>
          <w:b/>
          <w:u w:val="single"/>
        </w:rPr>
        <w:t>287469</w:t>
      </w:r>
    </w:p>
    <w:p>
      <w:r>
        <w:t>The holiday clothes are all sitting waiting to be packed. Fucking yes</w:t>
      </w:r>
    </w:p>
    <w:p>
      <w:r>
        <w:rPr>
          <w:b/>
          <w:u w:val="single"/>
        </w:rPr>
        <w:t>287470</w:t>
      </w:r>
    </w:p>
    <w:p>
      <w:r>
        <w:t>RT @13ReasonsFans: this fucked me up https://t.co/58gm0yEn6Y</w:t>
      </w:r>
    </w:p>
    <w:p>
      <w:r>
        <w:rPr>
          <w:b/>
          <w:u w:val="single"/>
        </w:rPr>
        <w:t>287471</w:t>
      </w:r>
    </w:p>
    <w:p>
      <w:r>
        <w:t>RT @themurdermami: A fucking timeless BOP. https://t.co/dTtmsYUXo4</w:t>
      </w:r>
    </w:p>
    <w:p>
      <w:r>
        <w:rPr>
          <w:b/>
          <w:u w:val="single"/>
        </w:rPr>
        <w:t>287472</w:t>
      </w:r>
    </w:p>
    <w:p>
      <w:r>
        <w:t>Are they homegirls if you fucking them ? RT @scroogebosss: Wait y'all don't be fucking y'all homegirls ? 😧</w:t>
      </w:r>
    </w:p>
    <w:p>
      <w:r>
        <w:rPr>
          <w:b/>
          <w:u w:val="single"/>
        </w:rPr>
        <w:t>287473</w:t>
      </w:r>
    </w:p>
    <w:p>
      <w:r>
        <w:t>And he said"  for the safety of our workers no flash photography is allowed "bihhhhhhhhhhhhhh this is fucking get out</w:t>
      </w:r>
    </w:p>
    <w:p>
      <w:r>
        <w:rPr>
          <w:b/>
          <w:u w:val="single"/>
        </w:rPr>
        <w:t>287474</w:t>
      </w:r>
    </w:p>
    <w:p>
      <w:r>
        <w:t>Bonnabel had me fucked up if they thought I was coming while it was raining like tht😴😴</w:t>
      </w:r>
    </w:p>
    <w:p>
      <w:r>
        <w:rPr>
          <w:b/>
          <w:u w:val="single"/>
        </w:rPr>
        <w:t>287475</w:t>
      </w:r>
    </w:p>
    <w:p>
      <w:r>
        <w:t>RT @13ReasonsTV: This fucked me up. https://t.co/a4MUKOb2S1</w:t>
      </w:r>
    </w:p>
    <w:p>
      <w:r>
        <w:rPr>
          <w:b/>
          <w:u w:val="single"/>
        </w:rPr>
        <w:t>287476</w:t>
      </w:r>
    </w:p>
    <w:p>
      <w:r>
        <w:t>I DROPPED MY FUCKING PHONE https://t.co/kylDC7u1aT</w:t>
      </w:r>
    </w:p>
    <w:p>
      <w:r>
        <w:rPr>
          <w:b/>
          <w:u w:val="single"/>
        </w:rPr>
        <w:t>287477</w:t>
      </w:r>
    </w:p>
    <w:p>
      <w:r>
        <w:t>RT @BabyKatkiss: Every fucking where.</w:t>
        <w:br/>
        <w:br/>
        <w:t>KISSES ShinesAtTradeLaunch</w:t>
      </w:r>
    </w:p>
    <w:p>
      <w:r>
        <w:rPr>
          <w:b/>
          <w:u w:val="single"/>
        </w:rPr>
        <w:t>287478</w:t>
      </w:r>
    </w:p>
    <w:p>
      <w:r>
        <w:t>RT @klaflameee: stupid ass hoes poor baby https://t.co/TRRGgSWKRD</w:t>
      </w:r>
    </w:p>
    <w:p>
      <w:r>
        <w:rPr>
          <w:b/>
          <w:u w:val="single"/>
        </w:rPr>
        <w:t>287479</w:t>
      </w:r>
    </w:p>
    <w:p>
      <w:r>
        <w:t xml:space="preserve">"Drafted" </w:t>
        <w:br/>
        <w:t>"World War III"</w:t>
        <w:br/>
        <w:t xml:space="preserve">"Things are getting bad" </w:t>
        <w:br/>
        <w:t>"Donald Trump is president"</w:t>
        <w:br/>
        <w:br/>
        <w:t>Me: Fuck it Im out</w:t>
        <w:br/>
        <w:br/>
        <w:t>#WWIII #Americaisoverparty https://t.co/rLh5sig9dU</w:t>
      </w:r>
    </w:p>
    <w:p>
      <w:r>
        <w:rPr>
          <w:b/>
          <w:u w:val="single"/>
        </w:rPr>
        <w:t>287480</w:t>
      </w:r>
    </w:p>
    <w:p>
      <w:r>
        <w:t>Turn my nose up I'm sicka fucking with you bitches 👌🏾</w:t>
      </w:r>
    </w:p>
    <w:p>
      <w:r>
        <w:rPr>
          <w:b/>
          <w:u w:val="single"/>
        </w:rPr>
        <w:t>287481</w:t>
      </w:r>
    </w:p>
    <w:p>
      <w:r>
        <w:t>RT @carsonn_daviss: I stop fucking with people when I tell them I'm hurting &amp;amp; they just disregard my feelings</w:t>
      </w:r>
    </w:p>
    <w:p>
      <w:r>
        <w:rPr>
          <w:b/>
          <w:u w:val="single"/>
        </w:rPr>
        <w:t>287482</w:t>
      </w:r>
    </w:p>
    <w:p>
      <w:r>
        <w:t>RT @Sworderailer: I AM A FUCKING LEGEND.</w:t>
        <w:br/>
        <w:t>@Tempo_S2J https://t.co/kRkjtKlqkv</w:t>
      </w:r>
    </w:p>
    <w:p>
      <w:r>
        <w:rPr>
          <w:b/>
          <w:u w:val="single"/>
        </w:rPr>
        <w:t>287483</w:t>
      </w:r>
    </w:p>
    <w:p>
      <w:r>
        <w:t>I was driving in two lanes today so casually destiniy looked at me talking about "Are you o fucking K"? 😂</w:t>
      </w:r>
    </w:p>
    <w:p>
      <w:r>
        <w:rPr>
          <w:b/>
          <w:u w:val="single"/>
        </w:rPr>
        <w:t>287484</w:t>
      </w:r>
    </w:p>
    <w:p>
      <w:r>
        <w:t>RT @DejiaMonet: You indy artists are not slept on yall just fucking suck</w:t>
      </w:r>
    </w:p>
    <w:p>
      <w:r>
        <w:rPr>
          <w:b/>
          <w:u w:val="single"/>
        </w:rPr>
        <w:t>287485</w:t>
      </w:r>
    </w:p>
    <w:p>
      <w:r>
        <w:t>McCain, North Korea in war of words over 'crazy fat kid' crack https://t.co/Ks0UTLnzup via the @FoxNews Android app Kim is a jack ASS</w:t>
      </w:r>
    </w:p>
    <w:p>
      <w:r>
        <w:rPr>
          <w:b/>
          <w:u w:val="single"/>
        </w:rPr>
        <w:t>287486</w:t>
      </w:r>
    </w:p>
    <w:p>
      <w:r>
        <w:t>@mvbrat91 They made her a woman then sexualized her and had her stalk fucking Tom Cruise bc she needs HIS power. I'm a huge monster buff, but skipping</w:t>
      </w:r>
    </w:p>
    <w:p>
      <w:r>
        <w:rPr>
          <w:b/>
          <w:u w:val="single"/>
        </w:rPr>
        <w:t>287487</w:t>
      </w:r>
    </w:p>
    <w:p>
      <w:r>
        <w:t>No message will ever go through his fucking thickhead skull https://t.co/fADrbpykVi</w:t>
      </w:r>
    </w:p>
    <w:p>
      <w:r>
        <w:rPr>
          <w:b/>
          <w:u w:val="single"/>
        </w:rPr>
        <w:t>287488</w:t>
      </w:r>
    </w:p>
    <w:p>
      <w:r>
        <w:t>Could do with a bit of luck in my life sick as fuck 🙄</w:t>
      </w:r>
    </w:p>
    <w:p>
      <w:r>
        <w:rPr>
          <w:b/>
          <w:u w:val="single"/>
        </w:rPr>
        <w:t>287489</w:t>
      </w:r>
    </w:p>
    <w:p>
      <w:r>
        <w:t>RT @jobrowneyes: I prayed for all your asses at church today and I could literally hear god laughing. You are all fucked.</w:t>
      </w:r>
    </w:p>
    <w:p>
      <w:r>
        <w:rPr>
          <w:b/>
          <w:u w:val="single"/>
        </w:rPr>
        <w:t>287490</w:t>
      </w:r>
    </w:p>
    <w:p>
      <w:r>
        <w:t>RT @tylerqueen14: @G_Eazy this video had me fucking dying😂, thank G</w:t>
      </w:r>
    </w:p>
    <w:p>
      <w:r>
        <w:rPr>
          <w:b/>
          <w:u w:val="single"/>
        </w:rPr>
        <w:t>287491</w:t>
      </w:r>
    </w:p>
    <w:p>
      <w:r>
        <w:t>RT @the_ironsheik: HULK HOGAN IS NOT A JABRONI...... APRIL FOOLS DAY YOU FUCKING JABRONI</w:t>
      </w:r>
    </w:p>
    <w:p>
      <w:r>
        <w:rPr>
          <w:b/>
          <w:u w:val="single"/>
        </w:rPr>
        <w:t>287492</w:t>
      </w:r>
    </w:p>
    <w:p>
      <w:r>
        <w:t>OH MY FUCKING GOD @nbowa @The_Joshiah https://t.co/sL0E2VeTS4</w:t>
      </w:r>
    </w:p>
    <w:p>
      <w:r>
        <w:rPr>
          <w:b/>
          <w:u w:val="single"/>
        </w:rPr>
        <w:t>287493</w:t>
      </w:r>
    </w:p>
    <w:p>
      <w:r>
        <w:t>LOOK AT THIS DOG'S FUCKING HEAD https://t.co/sqvHJkjE7s</w:t>
      </w:r>
    </w:p>
    <w:p>
      <w:r>
        <w:rPr>
          <w:b/>
          <w:u w:val="single"/>
        </w:rPr>
        <w:t>287494</w:t>
      </w:r>
    </w:p>
    <w:p>
      <w:r>
        <w:t>RT @alyeckmanfanesp: FUCKING WINNER @AlyEckmann ❤👑🇺🇸</w:t>
      </w:r>
    </w:p>
    <w:p>
      <w:r>
        <w:rPr>
          <w:b/>
          <w:u w:val="single"/>
        </w:rPr>
        <w:t>287495</w:t>
      </w:r>
    </w:p>
    <w:p>
      <w:r>
        <w:t>Forcing her to not be scared and get me in front of a fucking pig</w:t>
      </w:r>
    </w:p>
    <w:p>
      <w:r>
        <w:rPr>
          <w:b/>
          <w:u w:val="single"/>
        </w:rPr>
        <w:t>287496</w:t>
      </w:r>
    </w:p>
    <w:p>
      <w:r>
        <w:t>Don t vape on the fucking pizza https://t.co/HTjz8FDPCe</w:t>
      </w:r>
    </w:p>
    <w:p>
      <w:r>
        <w:rPr>
          <w:b/>
          <w:u w:val="single"/>
        </w:rPr>
        <w:t>287497</w:t>
      </w:r>
    </w:p>
    <w:p>
      <w:r>
        <w:t>I from the dirty and I make it rain 🤦🏾‍♀️ damn that's muddy</w:t>
      </w:r>
    </w:p>
    <w:p>
      <w:r>
        <w:rPr>
          <w:b/>
          <w:u w:val="single"/>
        </w:rPr>
        <w:t>287498</w:t>
      </w:r>
    </w:p>
    <w:p>
      <w:r>
        <w:t>I ain't with the buggin'</w:t>
        <w:br/>
        <w:br/>
        <w:t>She get pissed off, did wrong &amp;amp; dipped on!</w:t>
        <w:br/>
        <w:br/>
        <w:t>Haaaa</w:t>
      </w:r>
    </w:p>
    <w:p>
      <w:r>
        <w:rPr>
          <w:b/>
          <w:u w:val="single"/>
        </w:rPr>
        <w:t>287499</w:t>
      </w:r>
    </w:p>
    <w:p>
      <w:r>
        <w:t>RT @_lameassandrew: @Dubloadz @ponicz @OfficialKrimer @OolacileDubstep fucking SLAYED tonight 😍🤘🏼</w:t>
      </w:r>
    </w:p>
    <w:p>
      <w:r>
        <w:rPr>
          <w:b/>
          <w:u w:val="single"/>
        </w:rPr>
        <w:t>287500</w:t>
      </w:r>
    </w:p>
    <w:p>
      <w:r>
        <w:t>RT @tanazia__: Don't ever let nobody tell you I b on their dick! Ion dr NOBODY! if I'm fucking w that nigga it's cus he fucking w me 🤷🏼‍♀️…</w:t>
      </w:r>
    </w:p>
    <w:p>
      <w:r>
        <w:rPr>
          <w:b/>
          <w:u w:val="single"/>
        </w:rPr>
        <w:t>287501</w:t>
      </w:r>
    </w:p>
    <w:p>
      <w:r>
        <w:t>RT @kangseunygoon: THESE FUCKING VISUALS https://t.co/N0uf6jGcGO</w:t>
      </w:r>
    </w:p>
    <w:p>
      <w:r>
        <w:rPr>
          <w:b/>
          <w:u w:val="single"/>
        </w:rPr>
        <w:t>287502</w:t>
      </w:r>
    </w:p>
    <w:p>
      <w:r>
        <w:t>creep. he's fucked up for sending out those pictures https://t.co/11grfUiDSp</w:t>
      </w:r>
    </w:p>
    <w:p>
      <w:r>
        <w:rPr>
          <w:b/>
          <w:u w:val="single"/>
        </w:rPr>
        <w:t>287503</w:t>
      </w:r>
    </w:p>
    <w:p>
      <w:r>
        <w:t>I had my name written on a box for a cinnamon roll and my disgusting dirty brother at it knowing damn well that shit was mine</w:t>
      </w:r>
    </w:p>
    <w:p>
      <w:r>
        <w:rPr>
          <w:b/>
          <w:u w:val="single"/>
        </w:rPr>
        <w:t>287504</w:t>
      </w:r>
    </w:p>
    <w:p>
      <w:r>
        <w:t>just kidding i fucking guess https://t.co/YsqZiTr3Fr</w:t>
      </w:r>
    </w:p>
    <w:p>
      <w:r>
        <w:rPr>
          <w:b/>
          <w:u w:val="single"/>
        </w:rPr>
        <w:t>287505</w:t>
      </w:r>
    </w:p>
    <w:p>
      <w:r>
        <w:t>ALL FUCKING MINES BRUH 😛😫😍🤤🔥 .. https://t.co/49BWBd2OOr</w:t>
      </w:r>
    </w:p>
    <w:p>
      <w:r>
        <w:rPr>
          <w:b/>
          <w:u w:val="single"/>
        </w:rPr>
        <w:t>287506</w:t>
      </w:r>
    </w:p>
    <w:p>
      <w:r>
        <w:t>@Just_JayyTee @Slick_Conseco Wait, I just peeped badbadnotgood. This shit is gunna be insane</w:t>
      </w:r>
    </w:p>
    <w:p>
      <w:r>
        <w:rPr>
          <w:b/>
          <w:u w:val="single"/>
        </w:rPr>
        <w:t>287507</w:t>
      </w:r>
    </w:p>
    <w:p>
      <w:r>
        <w:t>RT @elijahdaniel: our comments section is a fucking disaster https://t.co/r2c58r55kB</w:t>
      </w:r>
    </w:p>
    <w:p>
      <w:r>
        <w:rPr>
          <w:b/>
          <w:u w:val="single"/>
        </w:rPr>
        <w:t>287508</w:t>
      </w:r>
    </w:p>
    <w:p>
      <w:r>
        <w:t>She fucked with me cause I was getting chips and I always have a wingman if she got relatives .</w:t>
      </w:r>
    </w:p>
    <w:p>
      <w:r>
        <w:rPr>
          <w:b/>
          <w:u w:val="single"/>
        </w:rPr>
        <w:t>287509</w:t>
      </w:r>
    </w:p>
    <w:p>
      <w:r>
        <w:t>Bitches still crazy so probably https://t.co/Q0qERIGR7m</w:t>
      </w:r>
    </w:p>
    <w:p>
      <w:r>
        <w:rPr>
          <w:b/>
          <w:u w:val="single"/>
        </w:rPr>
        <w:t>287510</w:t>
      </w:r>
    </w:p>
    <w:p>
      <w:r>
        <w:t>@a_bit_too_much @Localheroin Date intellectuals, reach 30, then throw advices. Fucking kids.</w:t>
      </w:r>
    </w:p>
    <w:p>
      <w:r>
        <w:rPr>
          <w:b/>
          <w:u w:val="single"/>
        </w:rPr>
        <w:t>287511</w:t>
      </w:r>
    </w:p>
    <w:p>
      <w:r>
        <w:t>RT @jaamespotter: @LUEKCASTELLANS Bruh fucking year nines 🙄</w:t>
      </w:r>
    </w:p>
    <w:p>
      <w:r>
        <w:rPr>
          <w:b/>
          <w:u w:val="single"/>
        </w:rPr>
        <w:t>287512</w:t>
      </w:r>
    </w:p>
    <w:p>
      <w:r>
        <w:t>fuck rick and morty im sick of that bullshit #Toonami</w:t>
      </w:r>
    </w:p>
    <w:p>
      <w:r>
        <w:rPr>
          <w:b/>
          <w:u w:val="single"/>
        </w:rPr>
        <w:t>287513</w:t>
      </w:r>
    </w:p>
    <w:p>
      <w:r>
        <w:t>@Blackbear102 @HLHPattison *watched, patriarchy is a helluva fucking drug</w:t>
      </w:r>
    </w:p>
    <w:p>
      <w:r>
        <w:rPr>
          <w:b/>
          <w:u w:val="single"/>
        </w:rPr>
        <w:t>287514</w:t>
      </w:r>
    </w:p>
    <w:p>
      <w:r>
        <w:t>@pannaesheim this scene fucked me up, the way isak looks at even and aehfkjga</w:t>
      </w:r>
    </w:p>
    <w:p>
      <w:r>
        <w:rPr>
          <w:b/>
          <w:u w:val="single"/>
        </w:rPr>
        <w:t>287515</w:t>
      </w:r>
    </w:p>
    <w:p>
      <w:r>
        <w:t>RT @Karoli: Oh, hell no. Just no. Because….</w:t>
        <w:br/>
        <w:br/>
        <w:t>(say it with me now)</w:t>
        <w:br/>
        <w:br/>
        <w:t>MERRICK FUCKING GARLAND https://t.co/xEMgVBDd1u</w:t>
      </w:r>
    </w:p>
    <w:p>
      <w:r>
        <w:rPr>
          <w:b/>
          <w:u w:val="single"/>
        </w:rPr>
        <w:t>287516</w:t>
      </w:r>
    </w:p>
    <w:p>
      <w:r>
        <w:t>@CodyWaggoner1 @kcdnlp Fucking hell.</w:t>
        <w:br/>
        <w:t>I didn't put "could" before "have"</w:t>
      </w:r>
    </w:p>
    <w:p>
      <w:r>
        <w:rPr>
          <w:b/>
          <w:u w:val="single"/>
        </w:rPr>
        <w:t>287517</w:t>
      </w:r>
    </w:p>
    <w:p>
      <w:r>
        <w:t>RT @03252003D: niggas camping for the royals?</w:t>
        <w:br/>
        <w:br/>
        <w:t>get me fucked up</w:t>
      </w:r>
    </w:p>
    <w:p>
      <w:r>
        <w:rPr>
          <w:b/>
          <w:u w:val="single"/>
        </w:rPr>
        <w:t>287518</w:t>
      </w:r>
    </w:p>
    <w:p>
      <w:r>
        <w:t>RT @shanedawson: trying to sell a TV show i wrote &amp;amp; i wanna make it so FUCKING bad.can we get #itgetsworseSHOW trending?? i wanna show them…</w:t>
      </w:r>
    </w:p>
    <w:p>
      <w:r>
        <w:rPr>
          <w:b/>
          <w:u w:val="single"/>
        </w:rPr>
        <w:t>287519</w:t>
      </w:r>
    </w:p>
    <w:p>
      <w:r>
        <w:t>RT @mswervo: If you act like a hoe imma treat you like a hoe 🤷🏽‍♂️ can't get mad at me if that's what you broadcasting 🤐💯</w:t>
      </w:r>
    </w:p>
    <w:p>
      <w:r>
        <w:rPr>
          <w:b/>
          <w:u w:val="single"/>
        </w:rPr>
        <w:t>287520</w:t>
      </w:r>
    </w:p>
    <w:p>
      <w:r>
        <w:t>fucking writers pissed me off https://t.co/yPMhQB9Km5</w:t>
      </w:r>
    </w:p>
    <w:p>
      <w:r>
        <w:rPr>
          <w:b/>
          <w:u w:val="single"/>
        </w:rPr>
        <w:t>287521</w:t>
      </w:r>
    </w:p>
    <w:p>
      <w:r>
        <w:t>I'm running on like 30 minutes of sleep and I'm so fucking hyped😂</w:t>
      </w:r>
    </w:p>
    <w:p>
      <w:r>
        <w:rPr>
          <w:b/>
          <w:u w:val="single"/>
        </w:rPr>
        <w:t>287522</w:t>
      </w:r>
    </w:p>
    <w:p>
      <w:r>
        <w:t>@Ireland0828 mad about gorsuch eh Lindsay? Merrill garland, you idiotic worthless person.</w:t>
      </w:r>
    </w:p>
    <w:p>
      <w:r>
        <w:rPr>
          <w:b/>
          <w:u w:val="single"/>
        </w:rPr>
        <w:t>287523</w:t>
      </w:r>
    </w:p>
    <w:p>
      <w:r>
        <w:t>Fucking whore stealing videos from others that they literally just posted https://t.co/EhHdIpavkZ</w:t>
      </w:r>
    </w:p>
    <w:p>
      <w:r>
        <w:rPr>
          <w:b/>
          <w:u w:val="single"/>
        </w:rPr>
        <w:t>287524</w:t>
      </w:r>
    </w:p>
    <w:p>
      <w:r>
        <w:t>RT @WAYUPALEX: DOUBT ME IS FUCKING OUT RETWEET THIS BITCH https://t.co/eYt0sWTJJI</w:t>
      </w:r>
    </w:p>
    <w:p>
      <w:r>
        <w:rPr>
          <w:b/>
          <w:u w:val="single"/>
        </w:rPr>
        <w:t>287525</w:t>
      </w:r>
    </w:p>
    <w:p>
      <w:r>
        <w:t>RT @MarilynMonroeDC: If you fucked me over before, don't think I forgot.</w:t>
      </w:r>
    </w:p>
    <w:p>
      <w:r>
        <w:rPr>
          <w:b/>
          <w:u w:val="single"/>
        </w:rPr>
        <w:t>287526</w:t>
      </w:r>
    </w:p>
    <w:p>
      <w:r>
        <w:t>RT @poodaa3: Ion give a fuck who fwm at dis point cause y'all all fake!!! &amp;amp; it shows.</w:t>
      </w:r>
    </w:p>
    <w:p>
      <w:r>
        <w:rPr>
          <w:b/>
          <w:u w:val="single"/>
        </w:rPr>
        <w:t>287527</w:t>
      </w:r>
    </w:p>
    <w:p>
      <w:r>
        <w:t>RT @riverdalereacts: WAY TO RUIN A FUCKING BABY SHOWER ARCHIE #Riverdale</w:t>
      </w:r>
    </w:p>
    <w:p>
      <w:r>
        <w:rPr>
          <w:b/>
          <w:u w:val="single"/>
        </w:rPr>
        <w:t>287528</w:t>
      </w:r>
    </w:p>
    <w:p>
      <w:r>
        <w:t>this kid sitting behind me on the bus is fucking annoying</w:t>
      </w:r>
    </w:p>
    <w:p>
      <w:r>
        <w:rPr>
          <w:b/>
          <w:u w:val="single"/>
        </w:rPr>
        <w:t>287529</w:t>
      </w:r>
    </w:p>
    <w:p>
      <w:r>
        <w:t>come and see  Pigtailed schoolgirl gets ass fucked and cummed https://t.co/0o36VRBd2U</w:t>
      </w:r>
    </w:p>
    <w:p>
      <w:r>
        <w:rPr>
          <w:b/>
          <w:u w:val="single"/>
        </w:rPr>
        <w:t>287530</w:t>
      </w:r>
    </w:p>
    <w:p>
      <w:r>
        <w:t>RT @lilericaaa_: gone get fucked up fuckin wit mine lil bitch</w:t>
      </w:r>
    </w:p>
    <w:p>
      <w:r>
        <w:rPr>
          <w:b/>
          <w:u w:val="single"/>
        </w:rPr>
        <w:t>287531</w:t>
      </w:r>
    </w:p>
    <w:p>
      <w:r>
        <w:t>LOOOOOOOOOOOOL IS THAT MICAH FUCKING RICHARDS? https://t.co/fct5cqDdta</w:t>
      </w:r>
    </w:p>
    <w:p>
      <w:r>
        <w:rPr>
          <w:b/>
          <w:u w:val="single"/>
        </w:rPr>
        <w:t>287532</w:t>
      </w:r>
    </w:p>
    <w:p>
      <w:r>
        <w:t>I fucking hate TBag! The douche should have been dead in season one #PrisonBreak</w:t>
      </w:r>
    </w:p>
    <w:p>
      <w:r>
        <w:rPr>
          <w:b/>
          <w:u w:val="single"/>
        </w:rPr>
        <w:t>287533</w:t>
      </w:r>
    </w:p>
    <w:p>
      <w:r>
        <w:t>RT @lorenlondin: YALL KILL ME WITH THE "you know he got a bitch" BITCH DO YOUR BOYFRIEND KNOW HE GOT A BITCH? OBVIOUSLY FUCKING NOT YOU DUM…</w:t>
      </w:r>
    </w:p>
    <w:p>
      <w:r>
        <w:rPr>
          <w:b/>
          <w:u w:val="single"/>
        </w:rPr>
        <w:t>287534</w:t>
      </w:r>
    </w:p>
    <w:p>
      <w:r>
        <w:t>@_PoLoJones Drunk ain't the word my nigga I was fucked up</w:t>
      </w:r>
    </w:p>
    <w:p>
      <w:r>
        <w:rPr>
          <w:b/>
          <w:u w:val="single"/>
        </w:rPr>
        <w:t>287535</w:t>
      </w:r>
    </w:p>
    <w:p>
      <w:r>
        <w:t>RT @neversleeps29: Fucking https://t.co/Qt1PzWAUOV</w:t>
      </w:r>
    </w:p>
    <w:p>
      <w:r>
        <w:rPr>
          <w:b/>
          <w:u w:val="single"/>
        </w:rPr>
        <w:t>287536</w:t>
      </w:r>
    </w:p>
    <w:p>
      <w:r>
        <w:t>RT @meg_reed_: I don't fucking get it &amp;amp; I doubt I ever will</w:t>
      </w:r>
    </w:p>
    <w:p>
      <w:r>
        <w:rPr>
          <w:b/>
          <w:u w:val="single"/>
        </w:rPr>
        <w:t>287537</w:t>
      </w:r>
    </w:p>
    <w:p>
      <w:r>
        <w:t>$ 1 : 405 #</w:t>
        <w:br/>
        <w:br/>
        <w:t xml:space="preserve">What fucking happened to all the forex </w:t>
        <w:br/>
        <w:br/>
        <w:t>CBN sold</w:t>
      </w:r>
    </w:p>
    <w:p>
      <w:r>
        <w:rPr>
          <w:b/>
          <w:u w:val="single"/>
        </w:rPr>
        <w:t>287538</w:t>
      </w:r>
    </w:p>
    <w:p>
      <w:r>
        <w:t>RT @13ReasonsFans: this fucked me up https://t.co/58gm0yEn6Y</w:t>
      </w:r>
    </w:p>
    <w:p>
      <w:r>
        <w:rPr>
          <w:b/>
          <w:u w:val="single"/>
        </w:rPr>
        <w:t>287539</w:t>
      </w:r>
    </w:p>
    <w:p>
      <w:r>
        <w:t>,@ghostinshell is a disease of a movie and every fucking person involved should be fucking ashamed of themselves.</w:t>
      </w:r>
    </w:p>
    <w:p>
      <w:r>
        <w:rPr>
          <w:b/>
          <w:u w:val="single"/>
        </w:rPr>
        <w:t>287540</w:t>
      </w:r>
    </w:p>
    <w:p>
      <w:r>
        <w:t>RT @OG_McSkillet: I just fucked up incredibly badly and accidentally sold a bowie sapphire I was buying for a giveaway for $330 on opskins.…</w:t>
      </w:r>
    </w:p>
    <w:p>
      <w:r>
        <w:rPr>
          <w:b/>
          <w:u w:val="single"/>
        </w:rPr>
        <w:t>287541</w:t>
      </w:r>
    </w:p>
    <w:p>
      <w:r>
        <w:t>RT @elijahdaniel: finally u fucking emo onion https://t.co/oLGCjUaLN7</w:t>
      </w:r>
    </w:p>
    <w:p>
      <w:r>
        <w:rPr>
          <w:b/>
          <w:u w:val="single"/>
        </w:rPr>
        <w:t>287542</w:t>
      </w:r>
    </w:p>
    <w:p>
      <w:r>
        <w:t>You don't even have to change a damn thing with the character. You just make him fucking villainous.</w:t>
      </w:r>
    </w:p>
    <w:p>
      <w:r>
        <w:rPr>
          <w:b/>
          <w:u w:val="single"/>
        </w:rPr>
        <w:t>287543</w:t>
      </w:r>
    </w:p>
    <w:p>
      <w:r>
        <w:t>RT @MichaelRapaport: Sick Fuck Of the Year! I wanna pat this nasty fuck down.Lock Him Up https://t.co/Idu4kl9lik</w:t>
      </w:r>
    </w:p>
    <w:p>
      <w:r>
        <w:rPr>
          <w:b/>
          <w:u w:val="single"/>
        </w:rPr>
        <w:t>287544</w:t>
      </w:r>
    </w:p>
    <w:p>
      <w:r>
        <w:t>RT @jwest_57: Luh dat nasty shit https://t.co/XXQ30JxyTO</w:t>
      </w:r>
    </w:p>
    <w:p>
      <w:r>
        <w:rPr>
          <w:b/>
          <w:u w:val="single"/>
        </w:rPr>
        <w:t>287545</w:t>
      </w:r>
    </w:p>
    <w:p>
      <w:r>
        <w:t>RT @Drebae_: I'm fucking HOLLERING https://t.co/9qg8diqW9D</w:t>
      </w:r>
    </w:p>
    <w:p>
      <w:r>
        <w:rPr>
          <w:b/>
          <w:u w:val="single"/>
        </w:rPr>
        <w:t>287546</w:t>
      </w:r>
    </w:p>
    <w:p>
      <w:r>
        <w:t>offensive things hq fandom has done: calling tsukki and oikawa daddy when like tsukki is like?? 16 and oikawa is a fucking twink</w:t>
      </w:r>
    </w:p>
    <w:p>
      <w:r>
        <w:rPr>
          <w:b/>
          <w:u w:val="single"/>
        </w:rPr>
        <w:t>287547</w:t>
      </w:r>
    </w:p>
    <w:p>
      <w:r>
        <w:t>@Lenz_Shot FUCK ME I DONT PS PLUS RN I WANT TO PLAY THIS MODE SO BAD</w:t>
      </w:r>
    </w:p>
    <w:p>
      <w:r>
        <w:rPr>
          <w:b/>
          <w:u w:val="single"/>
        </w:rPr>
        <w:t>287548</w:t>
      </w:r>
    </w:p>
    <w:p>
      <w:r>
        <w:t>@JohnWren1950 How idiotic #Turnbull. Doesn't have a clue</w:t>
      </w:r>
    </w:p>
    <w:p>
      <w:r>
        <w:rPr>
          <w:b/>
          <w:u w:val="single"/>
        </w:rPr>
        <w:t>287549</w:t>
      </w:r>
    </w:p>
    <w:p>
      <w:r>
        <w:t>@AlfredoFlores why you fucking with my feelings 😩😢😭😭😭😭 https://t.co/fdyzIrDnXM</w:t>
      </w:r>
    </w:p>
    <w:p>
      <w:r>
        <w:rPr>
          <w:b/>
          <w:u w:val="single"/>
        </w:rPr>
        <w:t>287550</w:t>
      </w:r>
    </w:p>
    <w:p>
      <w:r>
        <w:t>RT @SMOKEMYBEEF: DIRTY DIKE AND SAMMY B-SIDE ARE IN FRANCE TONIGHT. NANCY GET YOUR MEAT HOOKS OUT. https://t.co/GOZhE1Xfzg https://t.co/goc…</w:t>
      </w:r>
    </w:p>
    <w:p>
      <w:r>
        <w:rPr>
          <w:b/>
          <w:u w:val="single"/>
        </w:rPr>
        <w:t>287551</w:t>
      </w:r>
    </w:p>
    <w:p>
      <w:r>
        <w:t>RT @__xbombshell: Sodexo tryna kill us, the dome got fake chicken, McAllisters got bug Mac n cheese , A&amp;amp;T snatching crowns. What tf going o…</w:t>
      </w:r>
    </w:p>
    <w:p>
      <w:r>
        <w:rPr>
          <w:b/>
          <w:u w:val="single"/>
        </w:rPr>
        <w:t>287552</w:t>
      </w:r>
    </w:p>
    <w:p>
      <w:r>
        <w:t>RT @yethiha30319940: Myanmar Fucking 😎.       If u Like retweet this ❤️ https://t.co/pL3nV9L31E</w:t>
      </w:r>
    </w:p>
    <w:p>
      <w:r>
        <w:rPr>
          <w:b/>
          <w:u w:val="single"/>
        </w:rPr>
        <w:t>287553</w:t>
      </w:r>
    </w:p>
    <w:p>
      <w:r>
        <w:t>RT @halsey: ITS HAPPENING!</w:t>
        <w:br/>
        <w:t>a song. a video. a preorder</w:t>
        <w:br/>
        <w:t>LETS FUCKING GO</w:t>
        <w:br/>
        <w:t>#NowOrNever</w:t>
      </w:r>
    </w:p>
    <w:p>
      <w:r>
        <w:rPr>
          <w:b/>
          <w:u w:val="single"/>
        </w:rPr>
        <w:t>287554</w:t>
      </w:r>
    </w:p>
    <w:p>
      <w:r>
        <w:t>RT @youngthug: I'm goin to find u.. then I'm goin to fuck u.... 🤔 this nigga stupid af😭😂😭😂</w:t>
      </w:r>
    </w:p>
    <w:p>
      <w:r>
        <w:rPr>
          <w:b/>
          <w:u w:val="single"/>
        </w:rPr>
        <w:t>287555</w:t>
      </w:r>
    </w:p>
    <w:p>
      <w:r>
        <w:t>IM FUCKING SHOOK WTF I GO TO EVANSVILLE ALL THE TIME AHSBSVVWS https://t.co/LPEwdHmWZ0</w:t>
      </w:r>
    </w:p>
    <w:p>
      <w:r>
        <w:rPr>
          <w:b/>
          <w:u w:val="single"/>
        </w:rPr>
        <w:t>287556</w:t>
      </w:r>
    </w:p>
    <w:p>
      <w:r>
        <w:t>RT @MikeAmighty: when you up everybody wanna be your friend when you fucked up nobody know you</w:t>
      </w:r>
    </w:p>
    <w:p>
      <w:r>
        <w:rPr>
          <w:b/>
          <w:u w:val="single"/>
        </w:rPr>
        <w:t>287557</w:t>
      </w:r>
    </w:p>
    <w:p>
      <w:r>
        <w:t>When it was already fucking nuts and the Dj says , " time to go fucking nuts in here " https://t.co/Sc0RvKFt41</w:t>
      </w:r>
    </w:p>
    <w:p>
      <w:r>
        <w:rPr>
          <w:b/>
          <w:u w:val="single"/>
        </w:rPr>
        <w:t>287558</w:t>
      </w:r>
    </w:p>
    <w:p>
      <w:r>
        <w:t>help huhu i need money i'm broke as fuck :c https://t.co/BrNpxbgLIR</w:t>
      </w:r>
    </w:p>
    <w:p>
      <w:r>
        <w:rPr>
          <w:b/>
          <w:u w:val="single"/>
        </w:rPr>
        <w:t>287559</w:t>
      </w:r>
    </w:p>
    <w:p>
      <w:r>
        <w:t>RT @13ReasonsTV: This fucked me up. https://t.co/a4MUKOb2S1</w:t>
      </w:r>
    </w:p>
    <w:p>
      <w:r>
        <w:rPr>
          <w:b/>
          <w:u w:val="single"/>
        </w:rPr>
        <w:t>287560</w:t>
      </w:r>
    </w:p>
    <w:p>
      <w:r>
        <w:t>RT @CHIMPSINSOCKS: Stupid, stupid, stupid, mother-fucking, piece of shit ass-clown. https://t.co/3aS7TaJfZ2</w:t>
      </w:r>
    </w:p>
    <w:p>
      <w:r>
        <w:rPr>
          <w:b/>
          <w:u w:val="single"/>
        </w:rPr>
        <w:t>287561</w:t>
      </w:r>
    </w:p>
    <w:p>
      <w:r>
        <w:t>We Turnt In This Hotel 🤘🏽 Mf Donald's Than Fucked Up Putting Up In This Bitch 😂</w:t>
      </w:r>
    </w:p>
    <w:p>
      <w:r>
        <w:rPr>
          <w:b/>
          <w:u w:val="single"/>
        </w:rPr>
        <w:t>287562</w:t>
      </w:r>
    </w:p>
    <w:p>
      <w:r>
        <w:t>@wvykay_ The U.S has been fucked given who controls it.</w:t>
      </w:r>
    </w:p>
    <w:p>
      <w:r>
        <w:rPr>
          <w:b/>
          <w:u w:val="single"/>
        </w:rPr>
        <w:t>287563</w:t>
      </w:r>
    </w:p>
    <w:p>
      <w:r>
        <w:t>RT @kailanilorraine: these fucking eyes that im staring at</w:t>
      </w:r>
    </w:p>
    <w:p>
      <w:r>
        <w:rPr>
          <w:b/>
          <w:u w:val="single"/>
        </w:rPr>
        <w:t>287564</w:t>
      </w:r>
    </w:p>
    <w:p>
      <w:r>
        <w:t>RT @YellowDiamondKe: YOU GOT NORTH CAROLINA FUCKED UP 🗣 https://t.co/oaqcqurfYk</w:t>
      </w:r>
    </w:p>
    <w:p>
      <w:r>
        <w:rPr>
          <w:b/>
          <w:u w:val="single"/>
        </w:rPr>
        <w:t>287565</w:t>
      </w:r>
    </w:p>
    <w:p>
      <w:r>
        <w:t>RT @ziadassafiry: Ramadan: Thanaweya 3amma</w:t>
        <w:br/>
        <w:t>Summer: waiting for elnateega</w:t>
        <w:br/>
        <w:t>We're fucked in both cases.. https://t.co/obzcypABXJ</w:t>
      </w:r>
    </w:p>
    <w:p>
      <w:r>
        <w:rPr>
          <w:b/>
          <w:u w:val="single"/>
        </w:rPr>
        <w:t>287566</w:t>
      </w:r>
    </w:p>
    <w:p>
      <w:r>
        <w:t>RT @Mikennzie: naw i aint crazy but bitch dont try to play me</w:t>
      </w:r>
    </w:p>
    <w:p>
      <w:r>
        <w:rPr>
          <w:b/>
          <w:u w:val="single"/>
        </w:rPr>
        <w:t>287567</w:t>
      </w:r>
    </w:p>
    <w:p>
      <w:r>
        <w:t xml:space="preserve">at this moment </w:t>
        <w:br/>
        <w:t>daniel knew</w:t>
        <w:br/>
        <w:t>he fucked up https://t.co/r0DFMjKD4J</w:t>
      </w:r>
    </w:p>
    <w:p>
      <w:r>
        <w:rPr>
          <w:b/>
          <w:u w:val="single"/>
        </w:rPr>
        <w:t>287568</w:t>
      </w:r>
    </w:p>
    <w:p>
      <w:r>
        <w:t>RT @emilanya: Fuck this bitch I hate her https://t.co/sl3qGFJf4R</w:t>
      </w:r>
    </w:p>
    <w:p>
      <w:r>
        <w:rPr>
          <w:b/>
          <w:u w:val="single"/>
        </w:rPr>
        <w:t>287569</w:t>
      </w:r>
    </w:p>
    <w:p>
      <w:r>
        <w:t>Brokenhearted today for the people of Virginia who are struggling without care. And mad as hell at the @VAHouseGOP for blocking progress. https://t.co/e9i0z3zJU1</w:t>
      </w:r>
    </w:p>
    <w:p>
      <w:r>
        <w:rPr>
          <w:b/>
          <w:u w:val="single"/>
        </w:rPr>
        <w:t>287570</w:t>
      </w:r>
    </w:p>
    <w:p>
      <w:r>
        <w:t>RT @Uznare: the FFXIV/WWE collab is fucking me up https://t.co/i1XpEBKwxm</w:t>
      </w:r>
    </w:p>
    <w:p>
      <w:r>
        <w:rPr>
          <w:b/>
          <w:u w:val="single"/>
        </w:rPr>
        <w:t>287571</w:t>
      </w:r>
    </w:p>
    <w:p>
      <w:r>
        <w:t>Don't fucking text me if when's I reply you say nothing🙄</w:t>
      </w:r>
    </w:p>
    <w:p>
      <w:r>
        <w:rPr>
          <w:b/>
          <w:u w:val="single"/>
        </w:rPr>
        <w:t>287572</w:t>
      </w:r>
    </w:p>
    <w:p>
      <w:r>
        <w:t>RT @FrankyKuri: Are you stupid??? Somebody has given you compliment and see some stupid shit you dey talk. I hope you become FAT again then…</w:t>
      </w:r>
    </w:p>
    <w:p>
      <w:r>
        <w:rPr>
          <w:b/>
          <w:u w:val="single"/>
        </w:rPr>
        <w:t>287573</w:t>
      </w:r>
    </w:p>
    <w:p>
      <w:r>
        <w:t>RT @davidmaness_: It's 2017 and the Hardy Boys are tag team champions again. Life is fucking groovy, dude.</w:t>
      </w:r>
    </w:p>
    <w:p>
      <w:r>
        <w:rPr>
          <w:b/>
          <w:u w:val="single"/>
        </w:rPr>
        <w:t>287574</w:t>
      </w:r>
    </w:p>
    <w:p>
      <w:r>
        <w:t>you're either on my side, by my side, or in my fucking way #MayWardforUniSilverTime</w:t>
      </w:r>
    </w:p>
    <w:p>
      <w:r>
        <w:rPr>
          <w:b/>
          <w:u w:val="single"/>
        </w:rPr>
        <w:t>287575</w:t>
      </w:r>
    </w:p>
    <w:p>
      <w:r>
        <w:t>Sub milf deepthroating and fucking in bdsm https://t.co/k4S441rgoH https://t.co/lBd7KJtsX4</w:t>
      </w:r>
    </w:p>
    <w:p>
      <w:r>
        <w:rPr>
          <w:b/>
          <w:u w:val="single"/>
        </w:rPr>
        <w:t>287576</w:t>
      </w:r>
    </w:p>
    <w:p>
      <w:r>
        <w:t>Idc if I stop fucking with you , everything you ever told me will always stay between us 💯💯.</w:t>
      </w:r>
    </w:p>
    <w:p>
      <w:r>
        <w:rPr>
          <w:b/>
          <w:u w:val="single"/>
        </w:rPr>
        <w:t>287577</w:t>
      </w:r>
    </w:p>
    <w:p>
      <w:r>
        <w:t>Did the Drake Come in yet — You fucking know it bro https://t.co/bdN2d3p4qR</w:t>
      </w:r>
    </w:p>
    <w:p>
      <w:r>
        <w:rPr>
          <w:b/>
          <w:u w:val="single"/>
        </w:rPr>
        <w:t>287578</w:t>
      </w:r>
    </w:p>
    <w:p>
      <w:r>
        <w:t>This Tweet from @Armandojr32 has been withheld in: Finland.</w:t>
      </w:r>
    </w:p>
    <w:p>
      <w:r>
        <w:rPr>
          <w:b/>
          <w:u w:val="single"/>
        </w:rPr>
        <w:t>287579</w:t>
      </w:r>
    </w:p>
    <w:p>
      <w:r>
        <w:t>It's a fucked up world..... #onlyvinylisreal #depechemode #arrogantbastardale https://t.co/q6CJN8mIW0 https://t.co/HW1XhsSUzh</w:t>
      </w:r>
    </w:p>
    <w:p>
      <w:r>
        <w:rPr>
          <w:b/>
          <w:u w:val="single"/>
        </w:rPr>
        <w:t>287580</w:t>
      </w:r>
    </w:p>
    <w:p>
      <w:r>
        <w:t>RT @Deadspin: Look at this fucking asshole: https://t.co/4k7cNKY8YB https://t.co/6wgqgEhkV3</w:t>
      </w:r>
    </w:p>
    <w:p>
      <w:r>
        <w:rPr>
          <w:b/>
          <w:u w:val="single"/>
        </w:rPr>
        <w:t>287581</w:t>
      </w:r>
    </w:p>
    <w:p>
      <w:r>
        <w:t>Can't fucking sleep , and I have to be up in 4 hours</w:t>
      </w:r>
    </w:p>
    <w:p>
      <w:r>
        <w:rPr>
          <w:b/>
          <w:u w:val="single"/>
        </w:rPr>
        <w:t>287582</w:t>
      </w:r>
    </w:p>
    <w:p>
      <w:r>
        <w:t>HAHAHAHSBFJFJFNFJ them trying to make seungjun watch a horror movie by himself is everythiiiiing IM FUCKING CRYLAUGHING https://t.co/oTcpEQfWOO</w:t>
      </w:r>
    </w:p>
    <w:p>
      <w:r>
        <w:rPr>
          <w:b/>
          <w:u w:val="single"/>
        </w:rPr>
        <w:t>287583</w:t>
      </w:r>
    </w:p>
    <w:p>
      <w:r>
        <w:t>RT @x_lionqueen: I DO NOTTTTT tolerate niggas calling me out my name .. don't get fucked up kid gshit🤗</w:t>
      </w:r>
    </w:p>
    <w:p>
      <w:r>
        <w:rPr>
          <w:b/>
          <w:u w:val="single"/>
        </w:rPr>
        <w:t>287584</w:t>
      </w:r>
    </w:p>
    <w:p>
      <w:r>
        <w:t>RT @CerromeZONE: This shit got me fuckin CRYINGGGGGG!! Cuz the lil nigga aint even want this stupid cut just look @ his face 😭😭😭😭 https://t…</w:t>
      </w:r>
    </w:p>
    <w:p>
      <w:r>
        <w:rPr>
          <w:b/>
          <w:u w:val="single"/>
        </w:rPr>
        <w:t>287585</w:t>
      </w:r>
    </w:p>
    <w:p>
      <w:r>
        <w:t>RT @CerromeZONE: This shit got me fuckin CRYINGGGGGG!! Cuz the lil nigga aint even want this stupid cut just look @ his face 😭😭😭😭 https://t…</w:t>
      </w:r>
    </w:p>
    <w:p>
      <w:r>
        <w:rPr>
          <w:b/>
          <w:u w:val="single"/>
        </w:rPr>
        <w:t>287586</w:t>
      </w:r>
    </w:p>
    <w:p>
      <w:r>
        <w:t>MY NAME IS FUCKING AH GASE. YOU GET IT? AH GASE https://t.co/rcmRgrfrA7</w:t>
      </w:r>
    </w:p>
    <w:p>
      <w:r>
        <w:rPr>
          <w:b/>
          <w:u w:val="single"/>
        </w:rPr>
        <w:t>287587</w:t>
      </w:r>
    </w:p>
    <w:p>
      <w:r>
        <w:t>RT @13ReasonsTV: This fucked me up. https://t.co/a4MUKOb2S1</w:t>
      </w:r>
    </w:p>
    <w:p>
      <w:r>
        <w:rPr>
          <w:b/>
          <w:u w:val="single"/>
        </w:rPr>
        <w:t>287588</w:t>
      </w:r>
    </w:p>
    <w:p>
      <w:r>
        <w:t>@sexuallyrjs BECAUSE IT IS NONE OF YOUR FUCKING BUSINESS</w:t>
      </w:r>
    </w:p>
    <w:p>
      <w:r>
        <w:rPr>
          <w:b/>
          <w:u w:val="single"/>
        </w:rPr>
        <w:t>287589</w:t>
      </w:r>
    </w:p>
    <w:p>
      <w:r>
        <w:t>RT @MSNBC: Elijah Cummings explains why he remains 'very skeptical' of Trump https://t.co/xzjXrv3naM https://t.co/tz48paIH9I</w:t>
      </w:r>
    </w:p>
    <w:p>
      <w:r>
        <w:rPr>
          <w:b/>
          <w:u w:val="single"/>
        </w:rPr>
        <w:t>287590</w:t>
      </w:r>
    </w:p>
    <w:p>
      <w:r>
        <w:t>As a man you have to recognize when you fucked up.</w:t>
      </w:r>
    </w:p>
    <w:p>
      <w:r>
        <w:rPr>
          <w:b/>
          <w:u w:val="single"/>
        </w:rPr>
        <w:t>287591</w:t>
      </w:r>
    </w:p>
    <w:p>
      <w:r>
        <w:t>RT @mr_kay_bee: How I look at the TL whenever I see bb Naija tweets. Can this show just end already. Fucking rubbish https://t.co/cfxXN5RZuF</w:t>
      </w:r>
    </w:p>
    <w:p>
      <w:r>
        <w:rPr>
          <w:b/>
          <w:u w:val="single"/>
        </w:rPr>
        <w:t>287592</w:t>
      </w:r>
    </w:p>
    <w:p>
      <w:r>
        <w:t>@expatina The sponsors didn't just leave, they fucking stampeded out the door.</w:t>
      </w:r>
    </w:p>
    <w:p>
      <w:r>
        <w:rPr>
          <w:b/>
          <w:u w:val="single"/>
        </w:rPr>
        <w:t>287593</w:t>
      </w:r>
    </w:p>
    <w:p>
      <w:r>
        <w:t>My fucking nerves bad , I can't even say fuck it I don't care</w:t>
      </w:r>
    </w:p>
    <w:p>
      <w:r>
        <w:rPr>
          <w:b/>
          <w:u w:val="single"/>
        </w:rPr>
        <w:t>287594</w:t>
      </w:r>
    </w:p>
    <w:p>
      <w:r>
        <w:t>@lisahselby Fucking burger and I've not had a thing to eat send it my way</w:t>
      </w:r>
    </w:p>
    <w:p>
      <w:r>
        <w:rPr>
          <w:b/>
          <w:u w:val="single"/>
        </w:rPr>
        <w:t>287595</w:t>
      </w:r>
    </w:p>
    <w:p>
      <w:r>
        <w:t>RT @AlyssiaByrd13: Lmfao you're the dumbest fucking president https://t.co/Cj6WPaH1aK</w:t>
      </w:r>
    </w:p>
    <w:p>
      <w:r>
        <w:rPr>
          <w:b/>
          <w:u w:val="single"/>
        </w:rPr>
        <w:t>287596</w:t>
      </w:r>
    </w:p>
    <w:p>
      <w:r>
        <w:t>A fucking syphilitic onset dementia fake president trying to figure out how to start a war to take attention away from his high crimes. https://t.co/O5zL47F05M</w:t>
      </w:r>
    </w:p>
    <w:p>
      <w:r>
        <w:rPr>
          <w:b/>
          <w:u w:val="single"/>
        </w:rPr>
        <w:t>287597</w:t>
      </w:r>
    </w:p>
    <w:p>
      <w:r>
        <w:t>RT @Lickmy_kayy: bitches get sooo mad when i come around. like what i do sis? 😭🤕</w:t>
      </w:r>
    </w:p>
    <w:p>
      <w:r>
        <w:rPr>
          <w:b/>
          <w:u w:val="single"/>
        </w:rPr>
        <w:t>287598</w:t>
      </w:r>
    </w:p>
    <w:p>
      <w:r>
        <w:t>RT @jillian_stokes: Clay fucking loves Hannah and I just wish he wasn't so awkward and just told her Bc SHE LOVES U TOOOOOOOO</w:t>
      </w:r>
    </w:p>
    <w:p>
      <w:r>
        <w:rPr>
          <w:b/>
          <w:u w:val="single"/>
        </w:rPr>
        <w:t>287599</w:t>
      </w:r>
    </w:p>
    <w:p>
      <w:r>
        <w:t>RT @Richie_l0c0: "Before I call u in the n word" she was so fucking hurt that he didn't like her Twinkie cakes 😭😭 https://t.co/QYF27fNcyM</w:t>
      </w:r>
    </w:p>
    <w:p>
      <w:r>
        <w:rPr>
          <w:b/>
          <w:u w:val="single"/>
        </w:rPr>
        <w:t>287600</w:t>
      </w:r>
    </w:p>
    <w:p>
      <w:r>
        <w:t>I'm especially mad she faced the camera forehead on like she didn't know her shit wasn't blended well</w:t>
      </w:r>
    </w:p>
    <w:p>
      <w:r>
        <w:rPr>
          <w:b/>
          <w:u w:val="single"/>
        </w:rPr>
        <w:t>287601</w:t>
      </w:r>
    </w:p>
    <w:p>
      <w:r>
        <w:t>RT @1coldest_winter: Fucking facts 😭❗ https://t.co/XEcgv6YVLW</w:t>
      </w:r>
    </w:p>
    <w:p>
      <w:r>
        <w:rPr>
          <w:b/>
          <w:u w:val="single"/>
        </w:rPr>
        <w:t>287602</w:t>
      </w:r>
    </w:p>
    <w:p>
      <w:r>
        <w:t>Statutory Instruments - The solicitor's nightmare. Every one will be a fucking headache. https://t.co/ApvxirtYeO</w:t>
      </w:r>
    </w:p>
    <w:p>
      <w:r>
        <w:rPr>
          <w:b/>
          <w:u w:val="single"/>
        </w:rPr>
        <w:t>287603</w:t>
      </w:r>
    </w:p>
    <w:p>
      <w:r>
        <w:t>RT @KEVINGETEM: If there ever comes a time when your heart tells you, ''you're wasting your fucking time.'' listen to it b</w:t>
      </w:r>
    </w:p>
    <w:p>
      <w:r>
        <w:rPr>
          <w:b/>
          <w:u w:val="single"/>
        </w:rPr>
        <w:t>287604</w:t>
      </w:r>
    </w:p>
    <w:p>
      <w:r>
        <w:t>RT @amfmpm: i’ll eat cottage cheese in a farmhouse and farmhouse cheese in a cottage, i don’t give a fuck... I’m fuckin sick in the head</w:t>
      </w:r>
    </w:p>
    <w:p>
      <w:r>
        <w:rPr>
          <w:b/>
          <w:u w:val="single"/>
        </w:rPr>
        <w:t>287605</w:t>
      </w:r>
    </w:p>
    <w:p>
      <w:r>
        <w:t>Welsh football fans on twitter are fucking gimps. Neil Taylor's tackle was attempted murder, he should defo face disciplinary proceedings</w:t>
      </w:r>
    </w:p>
    <w:p>
      <w:r>
        <w:rPr>
          <w:b/>
          <w:u w:val="single"/>
        </w:rPr>
        <w:t>287606</w:t>
      </w:r>
    </w:p>
    <w:p>
      <w:r>
        <w:t>mark rly should have told me that I looked like I got hit by a fucking bus this morning before I allowed civilization to see me 😂</w:t>
      </w:r>
    </w:p>
    <w:p>
      <w:r>
        <w:rPr>
          <w:b/>
          <w:u w:val="single"/>
        </w:rPr>
        <w:t>287607</w:t>
      </w:r>
    </w:p>
    <w:p>
      <w:r>
        <w:t>RT @MelaMoxy: do re mi fa so fucking done with you</w:t>
      </w:r>
    </w:p>
    <w:p>
      <w:r>
        <w:rPr>
          <w:b/>
          <w:u w:val="single"/>
        </w:rPr>
        <w:t>287608</w:t>
      </w:r>
    </w:p>
    <w:p>
      <w:r>
        <w:t>@officialsavs desu isnt even a word fucking weebs</w:t>
        <w:br/>
        <w:t>i desugree</w:t>
      </w:r>
    </w:p>
    <w:p>
      <w:r>
        <w:rPr>
          <w:b/>
          <w:u w:val="single"/>
        </w:rPr>
        <w:t>287609</w:t>
      </w:r>
    </w:p>
    <w:p>
      <w:r>
        <w:t>RT @GeminiTheSensei: Fuck everybody else, just wait until May 21st. They gone really hate is https://t.co/1u45H1oWnZ</w:t>
      </w:r>
    </w:p>
    <w:p>
      <w:r>
        <w:rPr>
          <w:b/>
          <w:u w:val="single"/>
        </w:rPr>
        <w:t>287610</w:t>
      </w:r>
    </w:p>
    <w:p>
      <w:r>
        <w:t>Should just fucking shoot myself and solve everyones problems</w:t>
      </w:r>
    </w:p>
    <w:p>
      <w:r>
        <w:rPr>
          <w:b/>
          <w:u w:val="single"/>
        </w:rPr>
        <w:t>287611</w:t>
      </w:r>
    </w:p>
    <w:p>
      <w:r>
        <w:t>RT @willmenaker: They have all the fucking money https://t.co/vwu4CbpMFu</w:t>
      </w:r>
    </w:p>
    <w:p>
      <w:r>
        <w:rPr>
          <w:b/>
          <w:u w:val="single"/>
        </w:rPr>
        <w:t>287612</w:t>
      </w:r>
    </w:p>
    <w:p>
      <w:r>
        <w:t>RT @drediggs_2323: I'm tired of this Toledo bullshit I'm jus tryin to make it so I can get my family outta here!!</w:t>
      </w:r>
    </w:p>
    <w:p>
      <w:r>
        <w:rPr>
          <w:b/>
          <w:u w:val="single"/>
        </w:rPr>
        <w:t>287613</w:t>
      </w:r>
    </w:p>
    <w:p>
      <w:r>
        <w:t>@dani_schall6 That's fucked up. I hope your cats turn on you.</w:t>
      </w:r>
    </w:p>
    <w:p>
      <w:r>
        <w:rPr>
          <w:b/>
          <w:u w:val="single"/>
        </w:rPr>
        <w:t>287614</w:t>
      </w:r>
    </w:p>
    <w:p>
      <w:r>
        <w:t>@jadetremarco Thought he fucked off when Corden went to the States.</w:t>
      </w:r>
    </w:p>
    <w:p>
      <w:r>
        <w:rPr>
          <w:b/>
          <w:u w:val="single"/>
        </w:rPr>
        <w:t>287615</w:t>
      </w:r>
    </w:p>
    <w:p>
      <w:r>
        <w:t>RT @shanedawson: trying to sell a TV show i wrote &amp;amp; i wanna make it so FUCKING bad.can we get #itgetsworseSHOW trending?? i wanna show them…</w:t>
      </w:r>
    </w:p>
    <w:p>
      <w:r>
        <w:rPr>
          <w:b/>
          <w:u w:val="single"/>
        </w:rPr>
        <w:t>287616</w:t>
      </w:r>
    </w:p>
    <w:p>
      <w:r>
        <w:t>@Spellzyy you made her fucking video the summoning</w:t>
      </w:r>
    </w:p>
    <w:p>
      <w:r>
        <w:rPr>
          <w:b/>
          <w:u w:val="single"/>
        </w:rPr>
        <w:t>287617</w:t>
      </w:r>
    </w:p>
    <w:p>
      <w:r>
        <w:t>fucking give up with this media project I hate Final Cut Pro I hate everything</w:t>
      </w:r>
    </w:p>
    <w:p>
      <w:r>
        <w:rPr>
          <w:b/>
          <w:u w:val="single"/>
        </w:rPr>
        <w:t>287618</w:t>
      </w:r>
    </w:p>
    <w:p>
      <w:r>
        <w:t>"Ouch!" Expensive Fails Compliation, IDIOT SUPERCAR FAILS, LUXURY CRASH COMPILATION #2: https://t.co/KVrf2S5Cpi via @YouTube</w:t>
      </w:r>
    </w:p>
    <w:p>
      <w:r>
        <w:rPr>
          <w:b/>
          <w:u w:val="single"/>
        </w:rPr>
        <w:t>287619</w:t>
      </w:r>
    </w:p>
    <w:p>
      <w:r>
        <w:t>RT @CerromeZONE: This shit got me fuckin CRYINGGGGGG!! Cuz the lil nigga aint even want this stupid cut just look @ his face 😭😭😭😭 https://t…</w:t>
      </w:r>
    </w:p>
    <w:p>
      <w:r>
        <w:rPr>
          <w:b/>
          <w:u w:val="single"/>
        </w:rPr>
        <w:t>287620</w:t>
      </w:r>
    </w:p>
    <w:p>
      <w:r>
        <w:t>da way i'm feelin rn, i wouldn't wish dat shit on my worst enemy..</w:t>
      </w:r>
    </w:p>
    <w:p>
      <w:r>
        <w:rPr>
          <w:b/>
          <w:u w:val="single"/>
        </w:rPr>
        <w:t>287621</w:t>
      </w:r>
    </w:p>
    <w:p>
      <w:r>
        <w:t>@possumash @CastielMeAtSix make this my fucking life motto</w:t>
      </w:r>
    </w:p>
    <w:p>
      <w:r>
        <w:rPr>
          <w:b/>
          <w:u w:val="single"/>
        </w:rPr>
        <w:t>287622</w:t>
      </w:r>
    </w:p>
    <w:p>
      <w:r>
        <w:t>@KeikoAgena plays mrs Bradley I fucking knew it #13ReasonsWhy</w:t>
      </w:r>
    </w:p>
    <w:p>
      <w:r>
        <w:rPr>
          <w:b/>
          <w:u w:val="single"/>
        </w:rPr>
        <w:t>287623</w:t>
      </w:r>
    </w:p>
    <w:p>
      <w:r>
        <w:t>RT @kangleader_W: WINNER FUCKING DID IT. THEY ARE #1 ON INSTIZ AND FOOL IS AT #4 OMG BOYS ‼️‼️‼️👏🏼👏🏼👏🏼 https://t.co/TzkbHTfdnk</w:t>
      </w:r>
    </w:p>
    <w:p>
      <w:r>
        <w:rPr>
          <w:b/>
          <w:u w:val="single"/>
        </w:rPr>
        <w:t>287624</w:t>
      </w:r>
    </w:p>
    <w:p>
      <w:r>
        <w:t>SO FUCKING PISSED THEN HE GOES AND TELL ME "joke lang, kambing yan" WELL PUTA SIR</w:t>
      </w:r>
    </w:p>
    <w:p>
      <w:r>
        <w:rPr>
          <w:b/>
          <w:u w:val="single"/>
        </w:rPr>
        <w:t>287625</w:t>
      </w:r>
    </w:p>
    <w:p>
      <w:r>
        <w:t>@khanumarfa  these bhakts are blind idiots that's why they can't see and understand the truth.</w:t>
      </w:r>
    </w:p>
    <w:p>
      <w:r>
        <w:rPr>
          <w:b/>
          <w:u w:val="single"/>
        </w:rPr>
        <w:t>287626</w:t>
      </w:r>
    </w:p>
    <w:p>
      <w:r>
        <w:t>📷 sillysurgeon: fireb0y: He fat leave him the fuck alone!! https://t.co/VgZNCVKuZ9</w:t>
      </w:r>
    </w:p>
    <w:p>
      <w:r>
        <w:rPr>
          <w:b/>
          <w:u w:val="single"/>
        </w:rPr>
        <w:t>287627</w:t>
      </w:r>
    </w:p>
    <w:p>
      <w:r>
        <w:t>RT @morgan_shell01: WHO THE FUCK DOES THIS I HATE THIS WORLD. WHOEVWR DID THIS DESERVES TO ROT IN HELL https://t.co/TDNDeiTiQJ</w:t>
      </w:r>
    </w:p>
    <w:p>
      <w:r>
        <w:rPr>
          <w:b/>
          <w:u w:val="single"/>
        </w:rPr>
        <w:t>287628</w:t>
      </w:r>
    </w:p>
    <w:p>
      <w:r>
        <w:t>RT @13ReasonsFan: this fucked me up https://t.co/InJFmVkUBB</w:t>
      </w:r>
    </w:p>
    <w:p>
      <w:r>
        <w:rPr>
          <w:b/>
          <w:u w:val="single"/>
        </w:rPr>
        <w:t>287629</w:t>
      </w:r>
    </w:p>
    <w:p>
      <w:r>
        <w:t>@woIfhvrd WE HAVE BEEN FUCKING GRACED BY GOD HIMSELF AND IM AN ATHEIST LOOK AT THIS BEAUTY</w:t>
      </w:r>
    </w:p>
    <w:p>
      <w:r>
        <w:rPr>
          <w:b/>
          <w:u w:val="single"/>
        </w:rPr>
        <w:t>287630</w:t>
      </w:r>
    </w:p>
    <w:p>
      <w:r>
        <w:t>RT @th3j35t3r: ^^^ What we're got here is a bunch of fucking cannibals.</w:t>
      </w:r>
    </w:p>
    <w:p>
      <w:r>
        <w:rPr>
          <w:b/>
          <w:u w:val="single"/>
        </w:rPr>
        <w:t>287631</w:t>
      </w:r>
    </w:p>
    <w:p>
      <w:r>
        <w:t>Wisdom Teeth Pulled At 12 now at 2:41 haven't got my medication and I'm in so much fucking pain dude</w:t>
      </w:r>
    </w:p>
    <w:p>
      <w:r>
        <w:rPr>
          <w:b/>
          <w:u w:val="single"/>
        </w:rPr>
        <w:t>287632</w:t>
      </w:r>
    </w:p>
    <w:p>
      <w:r>
        <w:t>RT @synergywzpaa: My dog is actually a fucking beast https://t.co/O9LjGnr8Xq</w:t>
      </w:r>
    </w:p>
    <w:p>
      <w:r>
        <w:rPr>
          <w:b/>
          <w:u w:val="single"/>
        </w:rPr>
        <w:t>287633</w:t>
      </w:r>
    </w:p>
    <w:p>
      <w:r>
        <w:t>Then realized how fucked it is literally all I can think about today 😭</w:t>
      </w:r>
    </w:p>
    <w:p>
      <w:r>
        <w:rPr>
          <w:b/>
          <w:u w:val="single"/>
        </w:rPr>
        <w:t>287634</w:t>
      </w:r>
    </w:p>
    <w:p>
      <w:r>
        <w:t>You're sad. Grow tf up idiot https://t.co/V1URYu6kpk</w:t>
      </w:r>
    </w:p>
    <w:p>
      <w:r>
        <w:rPr>
          <w:b/>
          <w:u w:val="single"/>
        </w:rPr>
        <w:t>287635</w:t>
      </w:r>
    </w:p>
    <w:p>
      <w:r>
        <w:t>Those poor children have a really fucked life!! https://t.co/YmE7GoN63Y</w:t>
      </w:r>
    </w:p>
    <w:p>
      <w:r>
        <w:rPr>
          <w:b/>
          <w:u w:val="single"/>
        </w:rPr>
        <w:t>287636</w:t>
      </w:r>
    </w:p>
    <w:p>
      <w:r>
        <w:t>Am I too satcastic to be in your list? Go fuck yourself!! xD https://t.co/ihCIcceNQU</w:t>
      </w:r>
    </w:p>
    <w:p>
      <w:r>
        <w:rPr>
          <w:b/>
          <w:u w:val="single"/>
        </w:rPr>
        <w:t>287637</w:t>
      </w:r>
    </w:p>
    <w:p>
      <w:r>
        <w:t>im trying to buy this fucking camera and it's out of stock everywhere</w:t>
      </w:r>
    </w:p>
    <w:p>
      <w:r>
        <w:rPr>
          <w:b/>
          <w:u w:val="single"/>
        </w:rPr>
        <w:t>287638</w:t>
      </w:r>
    </w:p>
    <w:p>
      <w:r>
        <w:t>RT @Soyalicious: Kim, I'm sorry I'm so sorry that an ugly ass bitch would even say something like that https://t.co/4D4rnOqwkK</w:t>
      </w:r>
    </w:p>
    <w:p>
      <w:r>
        <w:rPr>
          <w:b/>
          <w:u w:val="single"/>
        </w:rPr>
        <w:t>287639</w:t>
      </w:r>
    </w:p>
    <w:p>
      <w:r>
        <w:t>@boomsquish Oh my god the fucking deer and horses 😂</w:t>
      </w:r>
    </w:p>
    <w:p>
      <w:r>
        <w:rPr>
          <w:b/>
          <w:u w:val="single"/>
        </w:rPr>
        <w:t>287640</w:t>
      </w:r>
    </w:p>
    <w:p>
      <w:r>
        <w:t>Richmond tomorrow and ima be fucked up all weekend I swear to God</w:t>
      </w:r>
    </w:p>
    <w:p>
      <w:r>
        <w:rPr>
          <w:b/>
          <w:u w:val="single"/>
        </w:rPr>
        <w:t>287641</w:t>
      </w:r>
    </w:p>
    <w:p>
      <w:r>
        <w:t>@Truster22 I can't even watch. My fucking heart. SOMEBODY ANYBODY PLEASE FUCKING HELP. What can I do?</w:t>
      </w:r>
    </w:p>
    <w:p>
      <w:r>
        <w:rPr>
          <w:b/>
          <w:u w:val="single"/>
        </w:rPr>
        <w:t>287642</w:t>
      </w:r>
    </w:p>
    <w:p>
      <w:r>
        <w:t>RT @NintendoFilms: this will have a fucking anime https://t.co/wXfmnEef3p</w:t>
      </w:r>
    </w:p>
    <w:p>
      <w:r>
        <w:rPr>
          <w:b/>
          <w:u w:val="single"/>
        </w:rPr>
        <w:t>287643</w:t>
      </w:r>
    </w:p>
    <w:p>
      <w:r>
        <w:t>RT @13ReasonsTV: This fucked me up. https://t.co/a4MUKOb2S1</w:t>
      </w:r>
    </w:p>
    <w:p>
      <w:r>
        <w:rPr>
          <w:b/>
          <w:u w:val="single"/>
        </w:rPr>
        <w:t>287644</w:t>
      </w:r>
    </w:p>
    <w:p>
      <w:r>
        <w:t>1,400 to get my wisdom removed got me fucked up 🙅🏾🙅🏾</w:t>
      </w:r>
    </w:p>
    <w:p>
      <w:r>
        <w:rPr>
          <w:b/>
          <w:u w:val="single"/>
        </w:rPr>
        <w:t>287645</w:t>
      </w:r>
    </w:p>
    <w:p>
      <w:r>
        <w:t>@TheLastJedi2017 @SW_Celebration crazy merchandise Mike and Ike</w:t>
      </w:r>
    </w:p>
    <w:p>
      <w:r>
        <w:rPr>
          <w:b/>
          <w:u w:val="single"/>
        </w:rPr>
        <w:t>287646</w:t>
      </w:r>
    </w:p>
    <w:p>
      <w:r>
        <w:t>Youtube is just fucking everyone over ugh https://t.co/5Ig9ugVqkp</w:t>
      </w:r>
    </w:p>
    <w:p>
      <w:r>
        <w:rPr>
          <w:b/>
          <w:u w:val="single"/>
        </w:rPr>
        <w:t>287647</w:t>
      </w:r>
    </w:p>
    <w:p>
      <w:r>
        <w:t>RT @atlanta_top: Another vid from tonight, fucking jockfukhole's cummy hole #BBBH #bareback #breed #cumdump #cummy https://t.co/5egNBjMsEI</w:t>
      </w:r>
    </w:p>
    <w:p>
      <w:r>
        <w:rPr>
          <w:b/>
          <w:u w:val="single"/>
        </w:rPr>
        <w:t>287648</w:t>
      </w:r>
    </w:p>
    <w:p>
      <w:r>
        <w:t>@JordanJoster I raise you "it took 10 years so they were fucked either way".</w:t>
      </w:r>
    </w:p>
    <w:p>
      <w:r>
        <w:rPr>
          <w:b/>
          <w:u w:val="single"/>
        </w:rPr>
        <w:t>287649</w:t>
      </w:r>
    </w:p>
    <w:p>
      <w:r>
        <w:t>Teachers: we will keep our opinions to ourselves</w:t>
        <w:br/>
        <w:t>University Lecturers: Donald Trump is a piece of shit I hate him. What a fucking moron.</w:t>
      </w:r>
    </w:p>
    <w:p>
      <w:r>
        <w:rPr>
          <w:b/>
          <w:u w:val="single"/>
        </w:rPr>
        <w:t>287650</w:t>
      </w:r>
    </w:p>
    <w:p>
      <w:r>
        <w:t>RT @sunchildc: 28. All I wanted was fucking bangs https://t.co/49xGDppEVX</w:t>
      </w:r>
    </w:p>
    <w:p>
      <w:r>
        <w:rPr>
          <w:b/>
          <w:u w:val="single"/>
        </w:rPr>
        <w:t>287651</w:t>
      </w:r>
    </w:p>
    <w:p>
      <w:r>
        <w:t>RT @rohit_saharan: JOEY FUCKING BADMON, haven't even heard the track yet and I know it's gonna be fire 🔥 https://t.co/N80nfFK7xY</w:t>
      </w:r>
    </w:p>
    <w:p>
      <w:r>
        <w:rPr>
          <w:b/>
          <w:u w:val="single"/>
        </w:rPr>
        <w:t>287652</w:t>
      </w:r>
    </w:p>
    <w:p>
      <w:r>
        <w:t>Memorizing Eminem lyrics isn't a bad thing. Cause one day you'll be at a karaoke party then you'll step up and blow people's fucking minds.</w:t>
      </w:r>
    </w:p>
    <w:p>
      <w:r>
        <w:rPr>
          <w:b/>
          <w:u w:val="single"/>
        </w:rPr>
        <w:t>287653</w:t>
      </w:r>
    </w:p>
    <w:p>
      <w:r>
        <w:t>RT @ChardayFierce: About to get us fucked up. https://t.co/bnjgqiMMC0</w:t>
      </w:r>
    </w:p>
    <w:p>
      <w:r>
        <w:rPr>
          <w:b/>
          <w:u w:val="single"/>
        </w:rPr>
        <w:t>287654</w:t>
      </w:r>
    </w:p>
    <w:p>
      <w:r>
        <w:t>god someone please just fucking play minecraft with them</w:t>
      </w:r>
    </w:p>
    <w:p>
      <w:r>
        <w:rPr>
          <w:b/>
          <w:u w:val="single"/>
        </w:rPr>
        <w:t>287655</w:t>
      </w:r>
    </w:p>
    <w:p>
      <w:r>
        <w:t>RT @rayinbow_: Im trying tell y'all😂😂😂this summer going be the fucking one😂🤙🏾</w:t>
      </w:r>
    </w:p>
    <w:p>
      <w:r>
        <w:rPr>
          <w:b/>
          <w:u w:val="single"/>
        </w:rPr>
        <w:t>287656</w:t>
      </w:r>
    </w:p>
    <w:p>
      <w:r>
        <w:t>"I don't give any shits, fucking skip class." https://t.co/phm7BKf82y</w:t>
      </w:r>
    </w:p>
    <w:p>
      <w:r>
        <w:rPr>
          <w:b/>
          <w:u w:val="single"/>
        </w:rPr>
        <w:t>287657</w:t>
      </w:r>
    </w:p>
    <w:p>
      <w:r>
        <w:t>Justice for Shark Used in Idiotic Stunt https://t.co/d1HQYpuUyR</w:t>
      </w:r>
    </w:p>
    <w:p>
      <w:r>
        <w:rPr>
          <w:b/>
          <w:u w:val="single"/>
        </w:rPr>
        <w:t>287658</w:t>
      </w:r>
    </w:p>
    <w:p>
      <w:r>
        <w:t>@hindiplz abe chicken kya buchadkhane mein cut te hai</w:t>
      </w:r>
    </w:p>
    <w:p>
      <w:r>
        <w:rPr>
          <w:b/>
          <w:u w:val="single"/>
        </w:rPr>
        <w:t>287659</w:t>
      </w:r>
    </w:p>
    <w:p>
      <w:r>
        <w:t xml:space="preserve">@realDonaldTrump  You had one job. </w:t>
        <w:br/>
        <w:t>Are you crazy ? You god damn bastard ?</w:t>
        <w:br/>
        <w:t xml:space="preserve">Oh well... Just don't use nukes u 2 @KremlinRussia_E  </w:t>
        <w:br/>
        <w:t>Okay ? https://t.co/ZXyoTduKk7</w:t>
      </w:r>
    </w:p>
    <w:p>
      <w:r>
        <w:rPr>
          <w:b/>
          <w:u w:val="single"/>
        </w:rPr>
        <w:t>287660</w:t>
      </w:r>
    </w:p>
    <w:p>
      <w:r>
        <w:t>@shadihamid @DamonLinker Do you fucking realize that a U.S. intervention means mass killing and instability?</w:t>
      </w:r>
    </w:p>
    <w:p>
      <w:r>
        <w:rPr>
          <w:b/>
          <w:u w:val="single"/>
        </w:rPr>
        <w:t>287661</w:t>
      </w:r>
    </w:p>
    <w:p>
      <w:r>
        <w:t>My mom: Emma stop over explaining yourself</w:t>
        <w:br/>
        <w:t>Also my mom: NEVER STOPS FUCKING TALKING EVEN WHEN PEOPLE TELL HER TO STOP</w:t>
      </w:r>
    </w:p>
    <w:p>
      <w:r>
        <w:rPr>
          <w:b/>
          <w:u w:val="single"/>
        </w:rPr>
        <w:t>287662</w:t>
      </w:r>
    </w:p>
    <w:p>
      <w:r>
        <w:t>@perfections_s 😂😂😂😂 sissssssss , man I was fucked up</w:t>
      </w:r>
    </w:p>
    <w:p>
      <w:r>
        <w:rPr>
          <w:b/>
          <w:u w:val="single"/>
        </w:rPr>
        <w:t>287663</w:t>
      </w:r>
    </w:p>
    <w:p>
      <w:r>
        <w:t>@lasrina I switched to grab-&amp;amp;-drag bc crossed-arms was fucking with my shoulder. otoh, crossed-arms isn't gender-specific! https://t.co/27oRJiYaip</w:t>
      </w:r>
    </w:p>
    <w:p>
      <w:r>
        <w:rPr>
          <w:b/>
          <w:u w:val="single"/>
        </w:rPr>
        <w:t>287664</w:t>
      </w:r>
    </w:p>
    <w:p>
      <w:r>
        <w:t>i dont even know why but this is the fucking funniest frame https://t.co/y4i2gap40y</w:t>
      </w:r>
    </w:p>
    <w:p>
      <w:r>
        <w:rPr>
          <w:b/>
          <w:u w:val="single"/>
        </w:rPr>
        <w:t>287665</w:t>
      </w:r>
    </w:p>
    <w:p>
      <w:r>
        <w:t>RT @youngthug: I'm goin to find u.. then I'm goin to fuck u.... 🤔 this nigga stupid af😭😂😭😂</w:t>
      </w:r>
    </w:p>
    <w:p>
      <w:r>
        <w:rPr>
          <w:b/>
          <w:u w:val="single"/>
        </w:rPr>
        <w:t>287666</w:t>
      </w:r>
    </w:p>
    <w:p>
      <w:r>
        <w:t>FUCKING ME HANGING BY A LIMB https://t.co/oyHTzyrn8D</w:t>
      </w:r>
    </w:p>
    <w:p>
      <w:r>
        <w:rPr>
          <w:b/>
          <w:u w:val="single"/>
        </w:rPr>
        <w:t>287667</w:t>
      </w:r>
    </w:p>
    <w:p>
      <w:r>
        <w:t>RT @weestie97: @johnmcinroe @bbcnickrobinson Well said John</w:t>
        <w:br/>
        <w:t>Nick, yer an arse</w:t>
        <w:br/>
        <w:t>Takes some dirty mouth to get run out of a Nation lol</w:t>
        <w:br/>
        <w:t>Well do…</w:t>
      </w:r>
    </w:p>
    <w:p>
      <w:r>
        <w:rPr>
          <w:b/>
          <w:u w:val="single"/>
        </w:rPr>
        <w:t>287668</w:t>
      </w:r>
    </w:p>
    <w:p>
      <w:r>
        <w:t>RT @BatBatshitcrazy: For the record, I'm a fucking ray of sunshine.</w:t>
      </w:r>
    </w:p>
    <w:p>
      <w:r>
        <w:rPr>
          <w:b/>
          <w:u w:val="single"/>
        </w:rPr>
        <w:t>287669</w:t>
      </w:r>
    </w:p>
    <w:p>
      <w:r>
        <w:t>Also the fact you hate on someone's video for a topic that wasn't even mentioned is fucking stupid and childish. That goes for anyone. https://t.co/LZtyroK0HH</w:t>
      </w:r>
    </w:p>
    <w:p>
      <w:r>
        <w:rPr>
          <w:b/>
          <w:u w:val="single"/>
        </w:rPr>
        <w:t>287670</w:t>
      </w:r>
    </w:p>
    <w:p>
      <w:r>
        <w:t>Office beauty fucked on desk https://t.co/4tc0XcSTYa</w:t>
      </w:r>
    </w:p>
    <w:p>
      <w:r>
        <w:rPr>
          <w:b/>
          <w:u w:val="single"/>
        </w:rPr>
        <w:t>287671</w:t>
      </w:r>
    </w:p>
    <w:p>
      <w:r>
        <w:t>@suhelseth he again showed his idiotic ways and called lord Krishna the eve teaser</w:t>
      </w:r>
    </w:p>
    <w:p>
      <w:r>
        <w:rPr>
          <w:b/>
          <w:u w:val="single"/>
        </w:rPr>
        <w:t>287672</w:t>
      </w:r>
    </w:p>
    <w:p>
      <w:r>
        <w:t>RT @xoxaineDEEZY: damn it's crazy how marijuana spelled backwards is "backwoods are fucking trash"</w:t>
      </w:r>
    </w:p>
    <w:p>
      <w:r>
        <w:rPr>
          <w:b/>
          <w:u w:val="single"/>
        </w:rPr>
        <w:t>287673</w:t>
      </w:r>
    </w:p>
    <w:p>
      <w:r>
        <w:t>RT @KaptnFatNipple1: This fucked me up https://t.co/ZrqFjWOLha</w:t>
      </w:r>
    </w:p>
    <w:p>
      <w:r>
        <w:rPr>
          <w:b/>
          <w:u w:val="single"/>
        </w:rPr>
        <w:t>287674</w:t>
      </w:r>
    </w:p>
    <w:p>
      <w:r>
        <w:t>@CNN @smerconish Dolezal's obsession w/identity crisis reminds me of Trump and his obsession with the election, fucking get over it</w:t>
      </w:r>
    </w:p>
    <w:p>
      <w:r>
        <w:rPr>
          <w:b/>
          <w:u w:val="single"/>
        </w:rPr>
        <w:t>287675</w:t>
      </w:r>
    </w:p>
    <w:p>
      <w:r>
        <w:t>RT @pmendicant: look blizz if you're going to give mccree a doofy haircut fucking commit and give him the jim hawkins https://t.co/et81xfPP…</w:t>
      </w:r>
    </w:p>
    <w:p>
      <w:r>
        <w:rPr>
          <w:b/>
          <w:u w:val="single"/>
        </w:rPr>
        <w:t>287676</w:t>
      </w:r>
    </w:p>
    <w:p>
      <w:r>
        <w:t>Everyone hoppin on the Sprouse twins train and I'm just here like where were you when they were Mad Dog and Bird Dog?</w:t>
      </w:r>
    </w:p>
    <w:p>
      <w:r>
        <w:rPr>
          <w:b/>
          <w:u w:val="single"/>
        </w:rPr>
        <w:t>287677</w:t>
      </w:r>
    </w:p>
    <w:p>
      <w:r>
        <w:t>@netanyahu Fucking Zionist When you Used Chemical Weapons on Gaza Children....Israel the Illegel son of America... Fucking Occupiers</w:t>
      </w:r>
    </w:p>
    <w:p>
      <w:r>
        <w:rPr>
          <w:b/>
          <w:u w:val="single"/>
        </w:rPr>
        <w:t>287678</w:t>
      </w:r>
    </w:p>
    <w:p>
      <w:r>
        <w:t>RT @StadiumStatus49: Yo I am fucking cryinggggggg https://t.co/UG7z0UFAVO</w:t>
      </w:r>
    </w:p>
    <w:p>
      <w:r>
        <w:rPr>
          <w:b/>
          <w:u w:val="single"/>
        </w:rPr>
        <w:t>287679</w:t>
      </w:r>
    </w:p>
    <w:p>
      <w:r>
        <w:t>RT @the_ironsheik: HULK HOGAN IS NOT A JABRONI...... APRIL FOOLS DAY YOU FUCKING JABRONI</w:t>
      </w:r>
    </w:p>
    <w:p>
      <w:r>
        <w:rPr>
          <w:b/>
          <w:u w:val="single"/>
        </w:rPr>
        <w:t>287680</w:t>
      </w:r>
    </w:p>
    <w:p>
      <w:r>
        <w:t>Goddddddddddd that makes me feel so fucking shitttyyyytt</w:t>
      </w:r>
    </w:p>
    <w:p>
      <w:r>
        <w:rPr>
          <w:b/>
          <w:u w:val="single"/>
        </w:rPr>
        <w:t>287681</w:t>
      </w:r>
    </w:p>
    <w:p>
      <w:r>
        <w:t>RT @destineybleu: People will project their bullshit onto you when they're unhappy w/how things are going in life. Don't fall for it, miser…</w:t>
      </w:r>
    </w:p>
    <w:p>
      <w:r>
        <w:rPr>
          <w:b/>
          <w:u w:val="single"/>
        </w:rPr>
        <w:t>287682</w:t>
      </w:r>
    </w:p>
    <w:p>
      <w:r>
        <w:t>my sleeping pattern is going to be fucked for college rip me</w:t>
      </w:r>
    </w:p>
    <w:p>
      <w:r>
        <w:rPr>
          <w:b/>
          <w:u w:val="single"/>
        </w:rPr>
        <w:t>287683</w:t>
      </w:r>
    </w:p>
    <w:p>
      <w:r>
        <w:t>@AgrippaNothing Trotsky never washed the fucking dishes</w:t>
      </w:r>
    </w:p>
    <w:p>
      <w:r>
        <w:rPr>
          <w:b/>
          <w:u w:val="single"/>
        </w:rPr>
        <w:t>287684</w:t>
      </w:r>
    </w:p>
    <w:p>
      <w:r>
        <w:t>damn this unsub is way past crazy!!!!!!!! #CriminalMinds</w:t>
      </w:r>
    </w:p>
    <w:p>
      <w:r>
        <w:rPr>
          <w:b/>
          <w:u w:val="single"/>
        </w:rPr>
        <w:t>287685</w:t>
      </w:r>
    </w:p>
    <w:p>
      <w:r>
        <w:t>@EE @ScarlettMoffatt I can't even get 3G in my fucking house</w:t>
      </w:r>
    </w:p>
    <w:p>
      <w:r>
        <w:rPr>
          <w:b/>
          <w:u w:val="single"/>
        </w:rPr>
        <w:t>287686</w:t>
      </w:r>
    </w:p>
    <w:p>
      <w:r>
        <w:t>RT @lilireinhart: Just gotta say @madchenamick fucking kills it 🔥🔥🔥🔥🔥🔥🔥 #Riverdale</w:t>
      </w:r>
    </w:p>
    <w:p>
      <w:r>
        <w:rPr>
          <w:b/>
          <w:u w:val="single"/>
        </w:rPr>
        <w:t>287687</w:t>
      </w:r>
    </w:p>
    <w:p>
      <w:r>
        <w:t>@voiers_ @_jared_webb @JODYHiGHROLLER @Drake Crazy ass party</w:t>
      </w:r>
    </w:p>
    <w:p>
      <w:r>
        <w:rPr>
          <w:b/>
          <w:u w:val="single"/>
        </w:rPr>
        <w:t>287688</w:t>
      </w:r>
    </w:p>
    <w:p>
      <w:r>
        <w:t>RT @iim_riskyy: EVERYONE ON MUT TWITTER IS BANNED LMMMFAAOOOO 😂😂😂😂😂😂😂😂😂😂😂😂😂😂 FOR REAL FUCK YOU GUYS EA</w:t>
      </w:r>
    </w:p>
    <w:p>
      <w:r>
        <w:rPr>
          <w:b/>
          <w:u w:val="single"/>
        </w:rPr>
        <w:t>287689</w:t>
      </w:r>
    </w:p>
    <w:p>
      <w:r>
        <w:t>My wrist is supposed to be healed. Why does it fucking hurt</w:t>
      </w:r>
    </w:p>
    <w:p>
      <w:r>
        <w:rPr>
          <w:b/>
          <w:u w:val="single"/>
        </w:rPr>
        <w:t>287690</w:t>
      </w:r>
    </w:p>
    <w:p>
      <w:r>
        <w:t>RT @DailyLiberal1: Call me crazy @realDonaldTrump , but the biggest story will be when your sorry treasonous ass is impeached. #Sorry #NotS…</w:t>
      </w:r>
    </w:p>
    <w:p>
      <w:r>
        <w:rPr>
          <w:b/>
          <w:u w:val="single"/>
        </w:rPr>
        <w:t>287691</w:t>
      </w:r>
    </w:p>
    <w:p>
      <w:r>
        <w:t>@lorettatheprole I volunteered 5-6 days a week for Trump in Michigan. He betrayed his supporters. I'm sick. He's a globalist. Fuck him.</w:t>
      </w:r>
    </w:p>
    <w:p>
      <w:r>
        <w:rPr>
          <w:b/>
          <w:u w:val="single"/>
        </w:rPr>
        <w:t>287692</w:t>
      </w:r>
    </w:p>
    <w:p>
      <w:r>
        <w:t>RT @5thyoharmony: @dinahjane97 YOU'RE SO FUCKING TALL THANK U FOR SQUISHING ME TO UR BOOB #727TourManila</w:t>
      </w:r>
    </w:p>
    <w:p>
      <w:r>
        <w:rPr>
          <w:b/>
          <w:u w:val="single"/>
        </w:rPr>
        <w:t>287693</w:t>
      </w:r>
    </w:p>
    <w:p>
      <w:r>
        <w:t>@Sir_Hurizzel THE FUCKING KING OF GIFS https://t.co/ppWJObp7Qz</w:t>
      </w:r>
    </w:p>
    <w:p>
      <w:r>
        <w:rPr>
          <w:b/>
          <w:u w:val="single"/>
        </w:rPr>
        <w:t>287694</w:t>
      </w:r>
    </w:p>
    <w:p>
      <w:r>
        <w:t>WINNER TRYNA AVOID HIATUS BUT I AM SO FUCKING SCARED THAT THEYRE GONNA RELEASE TWO AND GO MIA AGAIN</w:t>
      </w:r>
    </w:p>
    <w:p>
      <w:r>
        <w:rPr>
          <w:b/>
          <w:u w:val="single"/>
        </w:rPr>
        <w:t>287695</w:t>
      </w:r>
    </w:p>
    <w:p>
      <w:r>
        <w:t>RT @meltsmelts: Kakyon fucking dies.png (of laughter) https://t.co/mMzUJI3Fx6</w:t>
      </w:r>
    </w:p>
    <w:p>
      <w:r>
        <w:rPr>
          <w:b/>
          <w:u w:val="single"/>
        </w:rPr>
        <w:t>287696</w:t>
      </w:r>
    </w:p>
    <w:p>
      <w:r>
        <w:t>Sitting here at work and decided to call Quela and had her ass on speaker and she gonna answer "talk dirty to me" ppl was looking like uh💀😂😂</w:t>
      </w:r>
    </w:p>
    <w:p>
      <w:r>
        <w:rPr>
          <w:b/>
          <w:u w:val="single"/>
        </w:rPr>
        <w:t>287697</w:t>
      </w:r>
    </w:p>
    <w:p>
      <w:r>
        <w:t>Anger at the hole fucking world and the way it works.</w:t>
      </w:r>
    </w:p>
    <w:p>
      <w:r>
        <w:rPr>
          <w:b/>
          <w:u w:val="single"/>
        </w:rPr>
        <w:t>287698</w:t>
      </w:r>
    </w:p>
    <w:p>
      <w:r>
        <w:t>@NAPSTERBOT yo watch ur fucking language in front of the baby ( me )</w:t>
      </w:r>
    </w:p>
    <w:p>
      <w:r>
        <w:rPr>
          <w:b/>
          <w:u w:val="single"/>
        </w:rPr>
        <w:t>287699</w:t>
      </w:r>
    </w:p>
    <w:p>
      <w:r>
        <w:t>RT @wavvy_sensei: 🙄🙄 you making people think I'm crazy, why would I wanna end your life now when I can beat yo ass for the rest of our live…</w:t>
      </w:r>
    </w:p>
    <w:p>
      <w:r>
        <w:rPr>
          <w:b/>
          <w:u w:val="single"/>
        </w:rPr>
        <w:t>287700</w:t>
      </w:r>
    </w:p>
    <w:p>
      <w:r>
        <w:t>@smtm_LFC Where was her respect for working classes? Miners? Footy fans? I could go on all night, fucking witch</w:t>
      </w:r>
    </w:p>
    <w:p>
      <w:r>
        <w:rPr>
          <w:b/>
          <w:u w:val="single"/>
        </w:rPr>
        <w:t>287701</w:t>
      </w:r>
    </w:p>
    <w:p>
      <w:r>
        <w:t>@AlexaNovaXXX this is your lunch today🍌🍔🌭 Bon appetit fucking slut🤗😎😉 Yummy?🤔 https://t.co/1z6ChfOYM2</w:t>
      </w:r>
    </w:p>
    <w:p>
      <w:r>
        <w:rPr>
          <w:b/>
          <w:u w:val="single"/>
        </w:rPr>
        <w:t>287702</w:t>
      </w:r>
    </w:p>
    <w:p>
      <w:r>
        <w:t>If you put parts in your hair. Like have the barber part a fucking line your hair. You are fucking lame. YUP. I said. it.</w:t>
      </w:r>
    </w:p>
    <w:p>
      <w:r>
        <w:rPr>
          <w:b/>
          <w:u w:val="single"/>
        </w:rPr>
        <w:t>287703</w:t>
      </w:r>
    </w:p>
    <w:p>
      <w:r>
        <w:t>restaurant closing times here are infuriating. does everyone in japan just piss off home at 10pm on a friday night</w:t>
      </w:r>
    </w:p>
    <w:p>
      <w:r>
        <w:rPr>
          <w:b/>
          <w:u w:val="single"/>
        </w:rPr>
        <w:t>287704</w:t>
      </w:r>
    </w:p>
    <w:p>
      <w:r>
        <w:t>RT @harrysrebel: Nick talking about Harry's interview is literally giving me fucking goosebumps, I CANT WAIT https://t.co/jMS1VA5hHk</w:t>
      </w:r>
    </w:p>
    <w:p>
      <w:r>
        <w:rPr>
          <w:b/>
          <w:u w:val="single"/>
        </w:rPr>
        <w:t>287705</w:t>
      </w:r>
    </w:p>
    <w:p>
      <w:r>
        <w:t>RT @ShayBayBay18: im fucked up &amp;amp; everyone think it's a joke</w:t>
      </w:r>
    </w:p>
    <w:p>
      <w:r>
        <w:rPr>
          <w:b/>
          <w:u w:val="single"/>
        </w:rPr>
        <w:t>287706</w:t>
      </w:r>
    </w:p>
    <w:p>
      <w:r>
        <w:t>Babygirl that pussy wetter than chicken noodle soup 😂</w:t>
      </w:r>
    </w:p>
    <w:p>
      <w:r>
        <w:rPr>
          <w:b/>
          <w:u w:val="single"/>
        </w:rPr>
        <w:t>287707</w:t>
      </w:r>
    </w:p>
    <w:p>
      <w:r>
        <w:t>RT @thomas_violence: did he launch 50 cruise missiles from his fucking country club https://t.co/dPr7lZlCsV</w:t>
      </w:r>
    </w:p>
    <w:p>
      <w:r>
        <w:rPr>
          <w:b/>
          <w:u w:val="single"/>
        </w:rPr>
        <w:t>287708</w:t>
      </w:r>
    </w:p>
    <w:p>
      <w:r>
        <w:t>i will x him out the fucking picture but you wont tell me his nammmmeee</w:t>
      </w:r>
    </w:p>
    <w:p>
      <w:r>
        <w:rPr>
          <w:b/>
          <w:u w:val="single"/>
        </w:rPr>
        <w:t>287709</w:t>
      </w:r>
    </w:p>
    <w:p>
      <w:r>
        <w:t>RT @Jaz_Minne__: DONT LET NO BITCH FEEL LIKE SHE GOT ONE UP ON ME CUZ ILL NEVER LET A NIGGA HAVE ONE UP ON YOU! 😒</w:t>
      </w:r>
    </w:p>
    <w:p>
      <w:r>
        <w:rPr>
          <w:b/>
          <w:u w:val="single"/>
        </w:rPr>
        <w:t>287710</w:t>
      </w:r>
    </w:p>
    <w:p>
      <w:r>
        <w:t>well i would be fucked my guy https://t.co/WkUqMBlM6w</w:t>
      </w:r>
    </w:p>
    <w:p>
      <w:r>
        <w:rPr>
          <w:b/>
          <w:u w:val="single"/>
        </w:rPr>
        <w:t>287711</w:t>
      </w:r>
    </w:p>
    <w:p>
      <w:r>
        <w:t>RT @clutchmevintage: My allergies are so fucking me over ..</w:t>
      </w:r>
    </w:p>
    <w:p>
      <w:r>
        <w:rPr>
          <w:b/>
          <w:u w:val="single"/>
        </w:rPr>
        <w:t>287712</w:t>
      </w:r>
    </w:p>
    <w:p>
      <w:r>
        <w:t>RT @shanedawson: trying to sell a TV show i wrote &amp;amp; i wanna make it so FUCKING bad.can we get #itgetsworseSHOW trending?? i wanna show them…</w:t>
      </w:r>
    </w:p>
    <w:p>
      <w:r>
        <w:rPr>
          <w:b/>
          <w:u w:val="single"/>
        </w:rPr>
        <w:t>287713</w:t>
      </w:r>
    </w:p>
    <w:p>
      <w:r>
        <w:t>RT @digby56: It's a fucking PR campaign, people. They aren't trying to hide it.</w:t>
      </w:r>
    </w:p>
    <w:p>
      <w:r>
        <w:rPr>
          <w:b/>
          <w:u w:val="single"/>
        </w:rPr>
        <w:t>287714</w:t>
      </w:r>
    </w:p>
    <w:p>
      <w:r>
        <w:t>RT @the_ironsheik: IT IS MY DESTINY 2 BREAK YOUR FUCKING NECK</w:t>
      </w:r>
    </w:p>
    <w:p>
      <w:r>
        <w:rPr>
          <w:b/>
          <w:u w:val="single"/>
        </w:rPr>
        <w:t>287715</w:t>
      </w:r>
    </w:p>
    <w:p>
      <w:r>
        <w:t>@smooth_jvz @bvby_joker Yup that's why he's a fucking weirdo...</w:t>
      </w:r>
    </w:p>
    <w:p>
      <w:r>
        <w:rPr>
          <w:b/>
          <w:u w:val="single"/>
        </w:rPr>
        <w:t>287716</w:t>
      </w:r>
    </w:p>
    <w:p>
      <w:r>
        <w:t>IM SO FUCKING NERVOUS TICKET SELLING FOR WINGS IS TOMORROW I HOPE I GET THE TICKETS I WANT</w:t>
      </w:r>
    </w:p>
    <w:p>
      <w:r>
        <w:rPr>
          <w:b/>
          <w:u w:val="single"/>
        </w:rPr>
        <w:t>287717</w:t>
      </w:r>
    </w:p>
    <w:p>
      <w:r>
        <w:t>RT @fckingthotlor: i'm so fucking stressed out, i swear i'm gonna lose my mind.</w:t>
      </w:r>
    </w:p>
    <w:p>
      <w:r>
        <w:rPr>
          <w:b/>
          <w:u w:val="single"/>
        </w:rPr>
        <w:t>287718</w:t>
      </w:r>
    </w:p>
    <w:p>
      <w:r>
        <w:t>Well I haven't felt this damn awkward in a whileeee 😅</w:t>
      </w:r>
    </w:p>
    <w:p>
      <w:r>
        <w:rPr>
          <w:b/>
          <w:u w:val="single"/>
        </w:rPr>
        <w:t>287719</w:t>
      </w:r>
    </w:p>
    <w:p>
      <w:r>
        <w:t>@IvankaTrump @realDonaldTrump Are you fucking kidding me? People lost their children in Syria and this is where your mind is at. Your pathetic, your entire family is sick</w:t>
      </w:r>
    </w:p>
    <w:p>
      <w:r>
        <w:rPr>
          <w:b/>
          <w:u w:val="single"/>
        </w:rPr>
        <w:t>287720</w:t>
      </w:r>
    </w:p>
    <w:p>
      <w:r>
        <w:t>Goodnight to everyone except the jack ass ticket scalpers that blasted the Tour De Columbus show ticket prices on StubHub.</w:t>
      </w:r>
    </w:p>
    <w:p>
      <w:r>
        <w:rPr>
          <w:b/>
          <w:u w:val="single"/>
        </w:rPr>
        <w:t>287721</w:t>
      </w:r>
    </w:p>
    <w:p>
      <w:r>
        <w:t>RT @lmartods: Piccadilly Line</w:t>
        <w:br/>
        <w:t>- Takes you to Heathrow .......... until you realise it stops at every fucking station</w:t>
        <w:br/>
        <w:t>- Might as well take y…</w:t>
      </w:r>
    </w:p>
    <w:p>
      <w:r>
        <w:rPr>
          <w:b/>
          <w:u w:val="single"/>
        </w:rPr>
        <w:t>287722</w:t>
      </w:r>
    </w:p>
    <w:p>
      <w:r>
        <w:t>RT @im_tommypickles: FUCKING NIGGA I WAS COMPARING POKEMON CARDS AND RUSHING HOME TO WATCH DBZ https://t.co/G0sKHvTQLs</w:t>
      </w:r>
    </w:p>
    <w:p>
      <w:r>
        <w:rPr>
          <w:b/>
          <w:u w:val="single"/>
        </w:rPr>
        <w:t>287723</w:t>
      </w:r>
    </w:p>
    <w:p>
      <w:r>
        <w:t>@Winstot @SchmoJoey @AmandaRayeKay @NASA BUT FUCKING SPACE WHALES JEFF</w:t>
      </w:r>
    </w:p>
    <w:p>
      <w:r>
        <w:rPr>
          <w:b/>
          <w:u w:val="single"/>
        </w:rPr>
        <w:t>287724</w:t>
      </w:r>
    </w:p>
    <w:p>
      <w:r>
        <w:t>Stephanie McMahon is a fucking goddess #Wrestlemania #Wrestlemania33</w:t>
      </w:r>
    </w:p>
    <w:p>
      <w:r>
        <w:rPr>
          <w:b/>
          <w:u w:val="single"/>
        </w:rPr>
        <w:t>287725</w:t>
      </w:r>
    </w:p>
    <w:p>
      <w:r>
        <w:t>I have to wait until tomorrow to play Persona 5 and I'm fucked up about it. https://t.co/BSUptIOlty</w:t>
      </w:r>
    </w:p>
    <w:p>
      <w:r>
        <w:rPr>
          <w:b/>
          <w:u w:val="single"/>
        </w:rPr>
        <w:t>287726</w:t>
      </w:r>
    </w:p>
    <w:p>
      <w:r>
        <w:t>RT @zenaidgaf: I seriously have the worst fucking cough ever</w:t>
      </w:r>
    </w:p>
    <w:p>
      <w:r>
        <w:rPr>
          <w:b/>
          <w:u w:val="single"/>
        </w:rPr>
        <w:t>287727</w:t>
      </w:r>
    </w:p>
    <w:p>
      <w:r>
        <w:t>Sitting here making a list of petty things I could do if you fucked me over... #thetruthalwayscomestolight</w:t>
      </w:r>
    </w:p>
    <w:p>
      <w:r>
        <w:rPr>
          <w:b/>
          <w:u w:val="single"/>
        </w:rPr>
        <w:t>287728</w:t>
      </w:r>
    </w:p>
    <w:p>
      <w:r>
        <w:t>Lowkey wanna create a character resembling albert wesker and yeah a fucking villain</w:t>
      </w:r>
    </w:p>
    <w:p>
      <w:r>
        <w:rPr>
          <w:b/>
          <w:u w:val="single"/>
        </w:rPr>
        <w:t>287729</w:t>
      </w:r>
    </w:p>
    <w:p>
      <w:r>
        <w:t>Watch it: https://t.co/BVGNJYClFm</w:t>
        <w:br/>
        <w:t>Kortney Kane cowgirl fucked in the barn...</w:t>
        <w:br/>
        <w:t>👻Add me on snapchat: imsexyashlynn 👻 https://t.co/p9cVAXzMUL</w:t>
      </w:r>
    </w:p>
    <w:p>
      <w:r>
        <w:rPr>
          <w:b/>
          <w:u w:val="single"/>
        </w:rPr>
        <w:t>287730</w:t>
      </w:r>
    </w:p>
    <w:p>
      <w:r>
        <w:t>22. CURSED FUCKING FOOTAGE https://t.co/44DQ5OR3yc by #ltsYourMom via @c0nvey</w:t>
      </w:r>
    </w:p>
    <w:p>
      <w:r>
        <w:rPr>
          <w:b/>
          <w:u w:val="single"/>
        </w:rPr>
        <w:t>287731</w:t>
      </w:r>
    </w:p>
    <w:p>
      <w:r>
        <w:t>How you telling niggas not be boring but got a dull ass personality?</w:t>
      </w:r>
    </w:p>
    <w:p>
      <w:r>
        <w:rPr>
          <w:b/>
          <w:u w:val="single"/>
        </w:rPr>
        <w:t>287732</w:t>
      </w:r>
    </w:p>
    <w:p>
      <w:r>
        <w:t>A friend who is that desperate for dick that she'll sleep with all of your ex's 🐸☕️</w:t>
      </w:r>
    </w:p>
    <w:p>
      <w:r>
        <w:rPr>
          <w:b/>
          <w:u w:val="single"/>
        </w:rPr>
        <w:t>287733</w:t>
      </w:r>
    </w:p>
    <w:p>
      <w:r>
        <w:t>RT @jarvis2076: #nitb_injustice dog shits in class rooms. dirty teaching rooms. @PMOIndia  @HRDMinistry  @PrakashJavdekar</w:t>
      </w:r>
    </w:p>
    <w:p>
      <w:r>
        <w:rPr>
          <w:b/>
          <w:u w:val="single"/>
        </w:rPr>
        <w:t>287734</w:t>
      </w:r>
    </w:p>
    <w:p>
      <w:r>
        <w:t>RT @ImChasingDreamz: You gotta stop giving people 2nd chances because that 1st time they fucked up trust me when I say.. THEY KNEW WHAT THE…</w:t>
      </w:r>
    </w:p>
    <w:p>
      <w:r>
        <w:rPr>
          <w:b/>
          <w:u w:val="single"/>
        </w:rPr>
        <w:t>287735</w:t>
      </w:r>
    </w:p>
    <w:p>
      <w:r>
        <w:t>@NealCASSIDY5 @ABC U fucking idiot..u want a story on who called the police...but not a story on who the police were called on?...fucking idiots i swear</w:t>
      </w:r>
    </w:p>
    <w:p>
      <w:r>
        <w:rPr>
          <w:b/>
          <w:u w:val="single"/>
        </w:rPr>
        <w:t>287736</w:t>
      </w:r>
    </w:p>
    <w:p>
      <w:r>
        <w:t>@halsey NOW OR NEVER IS A FUCKING MASTERPIECE BTW IM FULLY SHOOK</w:t>
      </w:r>
    </w:p>
    <w:p>
      <w:r>
        <w:rPr>
          <w:b/>
          <w:u w:val="single"/>
        </w:rPr>
        <w:t>287737</w:t>
      </w:r>
    </w:p>
    <w:p>
      <w:r>
        <w:t>13 reason why is fucked me up .. idk if I can continue watching this</w:t>
      </w:r>
    </w:p>
    <w:p>
      <w:r>
        <w:rPr>
          <w:b/>
          <w:u w:val="single"/>
        </w:rPr>
        <w:t>287738</w:t>
      </w:r>
    </w:p>
    <w:p>
      <w:r>
        <w:t>RT @mdlbird: 22 fucking years ago https://t.co/GhTeY9qoOl</w:t>
      </w:r>
    </w:p>
    <w:p>
      <w:r>
        <w:rPr>
          <w:b/>
          <w:u w:val="single"/>
        </w:rPr>
        <w:t>287739</w:t>
      </w:r>
    </w:p>
    <w:p>
      <w:r>
        <w:t>@vcvxox No, she was so annoying for the fact that she was so fucking selfish omggg</w:t>
      </w:r>
    </w:p>
    <w:p>
      <w:r>
        <w:rPr>
          <w:b/>
          <w:u w:val="single"/>
        </w:rPr>
        <w:t>287740</w:t>
      </w:r>
    </w:p>
    <w:p>
      <w:r>
        <w:t>RT @harnahbaker: 13rw: here are some horrible people that made a girl's life hell to the point she killed herself</w:t>
        <w:br/>
        <w:t>stan twitter: how do we m…</w:t>
      </w:r>
    </w:p>
    <w:p>
      <w:r>
        <w:rPr>
          <w:b/>
          <w:u w:val="single"/>
        </w:rPr>
        <w:t>287741</w:t>
      </w:r>
    </w:p>
    <w:p>
      <w:r>
        <w:t>I ain't fucking if head aint coming with it</w:t>
        <w:br/>
        <w:t>#Facts</w:t>
      </w:r>
    </w:p>
    <w:p>
      <w:r>
        <w:rPr>
          <w:b/>
          <w:u w:val="single"/>
        </w:rPr>
        <w:t>287742</w:t>
      </w:r>
    </w:p>
    <w:p>
      <w:r>
        <w:t>From the Mike Pence school of Fucking Garbage Takes. https://t.co/lPO8Yx5f3M</w:t>
      </w:r>
    </w:p>
    <w:p>
      <w:r>
        <w:rPr>
          <w:b/>
          <w:u w:val="single"/>
        </w:rPr>
        <w:t>287743</w:t>
      </w:r>
    </w:p>
    <w:p>
      <w:r>
        <w:t>If I fucked up and sent Austins gift to the wrong PO box I'll just have to hope they send it bck to me &amp;amp; I'll just give it to him in person</w:t>
      </w:r>
    </w:p>
    <w:p>
      <w:r>
        <w:rPr>
          <w:b/>
          <w:u w:val="single"/>
        </w:rPr>
        <w:t>287744</w:t>
      </w:r>
    </w:p>
    <w:p>
      <w:r>
        <w:t>@SusanArendt Oh my fucking god this person are you kidding me with this SIGH</w:t>
      </w:r>
    </w:p>
    <w:p>
      <w:r>
        <w:rPr>
          <w:b/>
          <w:u w:val="single"/>
        </w:rPr>
        <w:t>287745</w:t>
      </w:r>
    </w:p>
    <w:p>
      <w:r>
        <w:t>I've never been one to push religion but girl you need fucking Jesus. https://t.co/m4eaLtrPiy</w:t>
      </w:r>
    </w:p>
    <w:p>
      <w:r>
        <w:rPr>
          <w:b/>
          <w:u w:val="single"/>
        </w:rPr>
        <w:t>287746</w:t>
      </w:r>
    </w:p>
    <w:p>
      <w:r>
        <w:t>RT @13ReasonsFans: this fucked me up https://t.co/58gm0yEn6Y</w:t>
      </w:r>
    </w:p>
    <w:p>
      <w:r>
        <w:rPr>
          <w:b/>
          <w:u w:val="single"/>
        </w:rPr>
        <w:t>287747</w:t>
      </w:r>
    </w:p>
    <w:p>
      <w:r>
        <w:t>He's like. "DON'T TOUCH MY HINATA SO CASUALLY. DAMN IT!" ❤❤❤ https://t.co/6iALzHO60T</w:t>
      </w:r>
    </w:p>
    <w:p>
      <w:r>
        <w:rPr>
          <w:b/>
          <w:u w:val="single"/>
        </w:rPr>
        <w:t>287748</w:t>
      </w:r>
    </w:p>
    <w:p>
      <w:r>
        <w:t>People won't fucking care if you tell them about your half-brained, toxic thoughts on a KOREAN BOY GROUP</w:t>
      </w:r>
    </w:p>
    <w:p>
      <w:r>
        <w:rPr>
          <w:b/>
          <w:u w:val="single"/>
        </w:rPr>
        <w:t>287749</w:t>
      </w:r>
    </w:p>
    <w:p>
      <w:r>
        <w:t>RT @natyyrodriguezz: My mom got me FUCKED UP if she thinks she driving to work like this.</w:t>
      </w:r>
    </w:p>
    <w:p>
      <w:r>
        <w:rPr>
          <w:b/>
          <w:u w:val="single"/>
        </w:rPr>
        <w:t>287750</w:t>
      </w:r>
    </w:p>
    <w:p>
      <w:r>
        <w:t>@StewartMcmeeken @seanmcleod91 He's fucking everywhere.</w:t>
      </w:r>
    </w:p>
    <w:p>
      <w:r>
        <w:rPr>
          <w:b/>
          <w:u w:val="single"/>
        </w:rPr>
        <w:t>287751</w:t>
      </w:r>
    </w:p>
    <w:p>
      <w:r>
        <w:t>😂🚮Y'all ever met a fuckboy mad cause he a fuckboy 💀tampons on sales ...don't try to play me https://t.co/9Z0lt8AsLR</w:t>
      </w:r>
    </w:p>
    <w:p>
      <w:r>
        <w:rPr>
          <w:b/>
          <w:u w:val="single"/>
        </w:rPr>
        <w:t>287752</w:t>
      </w:r>
    </w:p>
    <w:p>
      <w:r>
        <w:t>RT @SlNFULGODDESS: I don't fucking care what type of phone she has https://t.co/2HOz6SyoY7</w:t>
      </w:r>
    </w:p>
    <w:p>
      <w:r>
        <w:rPr>
          <w:b/>
          <w:u w:val="single"/>
        </w:rPr>
        <w:t>287753</w:t>
      </w:r>
    </w:p>
    <w:p>
      <w:r>
        <w:t>Fucking #smglitch @realstreamate https://t.co/QcO47ZsrLD</w:t>
      </w:r>
    </w:p>
    <w:p>
      <w:r>
        <w:rPr>
          <w:b/>
          <w:u w:val="single"/>
        </w:rPr>
        <w:t>287754</w:t>
      </w:r>
    </w:p>
    <w:p>
      <w:r>
        <w:t>RT @viktorbottom: ice daddy here to remind you to take a fucking sip babes. stay hydrated.</w:t>
      </w:r>
    </w:p>
    <w:p>
      <w:r>
        <w:rPr>
          <w:b/>
          <w:u w:val="single"/>
        </w:rPr>
        <w:t>287755</w:t>
      </w:r>
    </w:p>
    <w:p>
      <w:r>
        <w:t>Forever will be the jam when I'm fucked up  https://t.co/DKWZlWQNIh</w:t>
      </w:r>
    </w:p>
    <w:p>
      <w:r>
        <w:rPr>
          <w:b/>
          <w:u w:val="single"/>
        </w:rPr>
        <w:t>287756</w:t>
      </w:r>
    </w:p>
    <w:p>
      <w:r>
        <w:t>RT @peoniesandfoxes: See all this chat about how we can use inches again now we're brexiting, it just makes me fucking MURDEROUS tbh</w:t>
      </w:r>
    </w:p>
    <w:p>
      <w:r>
        <w:rPr>
          <w:b/>
          <w:u w:val="single"/>
        </w:rPr>
        <w:t>287757</w:t>
      </w:r>
    </w:p>
    <w:p>
      <w:r>
        <w:t>RT @ThotPuncher: My nuts stuck to my legs</w:t>
        <w:br/>
        <w:t xml:space="preserve">My dick in an awkward position </w:t>
        <w:br/>
        <w:t>Cant reach in my pants to readjust https://t.co/jnsuX1YTdC</w:t>
      </w:r>
    </w:p>
    <w:p>
      <w:r>
        <w:rPr>
          <w:b/>
          <w:u w:val="single"/>
        </w:rPr>
        <w:t>287758</w:t>
      </w:r>
    </w:p>
    <w:p>
      <w:r>
        <w:t>@TalkToRonEstes Christ you're fucking desperate dude.</w:t>
      </w:r>
    </w:p>
    <w:p>
      <w:r>
        <w:rPr>
          <w:b/>
          <w:u w:val="single"/>
        </w:rPr>
        <w:t>287759</w:t>
      </w:r>
    </w:p>
    <w:p>
      <w:r>
        <w:t>(you have shitty parents and desperately need money and wind up in the tech industry)</w:t>
      </w:r>
    </w:p>
    <w:p>
      <w:r>
        <w:rPr>
          <w:b/>
          <w:u w:val="single"/>
        </w:rPr>
        <w:t>287760</w:t>
      </w:r>
    </w:p>
    <w:p>
      <w:r>
        <w:t>[Walter]: Ya see? Nothing’s fucked here, Dude. Nothing is fucked. They’re a bunch of FUCKING amateurs...</w:t>
      </w:r>
    </w:p>
    <w:p>
      <w:r>
        <w:rPr>
          <w:b/>
          <w:u w:val="single"/>
        </w:rPr>
        <w:t>287761</w:t>
      </w:r>
    </w:p>
    <w:p>
      <w:r>
        <w:t>My twitter, my drama, my feelings, not your fucking business ..</w:t>
      </w:r>
    </w:p>
    <w:p>
      <w:r>
        <w:rPr>
          <w:b/>
          <w:u w:val="single"/>
        </w:rPr>
        <w:t>287762</w:t>
      </w:r>
    </w:p>
    <w:p>
      <w:r>
        <w:t>Oh my Tony Rodd runs a restaurant in fucking Shoreditch. There's a surprise #MasterChef</w:t>
      </w:r>
    </w:p>
    <w:p>
      <w:r>
        <w:rPr>
          <w:b/>
          <w:u w:val="single"/>
        </w:rPr>
        <w:t>287763</w:t>
      </w:r>
    </w:p>
    <w:p>
      <w:r>
        <w:t>they talk bad about , try to diss you , like they never once was fucking with you..</w:t>
      </w:r>
    </w:p>
    <w:p>
      <w:r>
        <w:rPr>
          <w:b/>
          <w:u w:val="single"/>
        </w:rPr>
        <w:t>287764</w:t>
      </w:r>
    </w:p>
    <w:p>
      <w:r>
        <w:t>RT @Protect_Wldlife: UNBELIEVABLE!! This idiots selling 'potty trained' #Lion, #Tiger and #Cheetah cubs!! 😠😠 Feel frre to comment at https:…</w:t>
      </w:r>
    </w:p>
    <w:p>
      <w:r>
        <w:rPr>
          <w:b/>
          <w:u w:val="single"/>
        </w:rPr>
        <w:t>287765</w:t>
      </w:r>
    </w:p>
    <w:p>
      <w:r>
        <w:t>@PawanKalyan Your illiterate fans look at you scratching ur neck or making out with your horse they fucking call them mannerisms. Idiots. https://t.co/d66uhbQ7vt</w:t>
      </w:r>
    </w:p>
    <w:p>
      <w:r>
        <w:rPr>
          <w:b/>
          <w:u w:val="single"/>
        </w:rPr>
        <w:t>287766</w:t>
      </w:r>
    </w:p>
    <w:p>
      <w:r>
        <w:t>you shouldnt be fucking with anyone but me 😤😤😤😤💯 https://t.co/2vx1SfbYKH</w:t>
      </w:r>
    </w:p>
    <w:p>
      <w:r>
        <w:rPr>
          <w:b/>
          <w:u w:val="single"/>
        </w:rPr>
        <w:t>287767</w:t>
      </w:r>
    </w:p>
    <w:p>
      <w:r>
        <w:t>RT @FeministaJones: And @Pepsi thinks it's a fucking joke to have a reality princess be the face of liberation??</w:t>
      </w:r>
    </w:p>
    <w:p>
      <w:r>
        <w:rPr>
          <w:b/>
          <w:u w:val="single"/>
        </w:rPr>
        <w:t>287768</w:t>
      </w:r>
    </w:p>
    <w:p>
      <w:r>
        <w:t>FUCKING TUNE @ArianaGrande 😍😍😍 https://t.co/WyLzljTFyd</w:t>
      </w:r>
    </w:p>
    <w:p>
      <w:r>
        <w:rPr>
          <w:b/>
          <w:u w:val="single"/>
        </w:rPr>
        <w:t>287769</w:t>
      </w:r>
    </w:p>
    <w:p>
      <w:r>
        <w:t>@RedPugYT @jimmycontrevesy @GrimsToyShow @KillBoniferKill @JoeWolf1469 @Timlapu @PeteCorvus @JayEvans213 He's fucking nuts to</w:t>
      </w:r>
    </w:p>
    <w:p>
      <w:r>
        <w:rPr>
          <w:b/>
          <w:u w:val="single"/>
        </w:rPr>
        <w:t>287770</w:t>
      </w:r>
    </w:p>
    <w:p>
      <w:r>
        <w:t>be in the bed all day.. fucking in and fighting on, it's our paradise and it's our war zone</w:t>
      </w:r>
    </w:p>
    <w:p>
      <w:r>
        <w:rPr>
          <w:b/>
          <w:u w:val="single"/>
        </w:rPr>
        <w:t>287771</w:t>
      </w:r>
    </w:p>
    <w:p>
      <w:r>
        <w:t>RT @Spud_Nasty47: Fucking goat https://t.co/bR1x1oILFW</w:t>
      </w:r>
    </w:p>
    <w:p>
      <w:r>
        <w:rPr>
          <w:b/>
          <w:u w:val="single"/>
        </w:rPr>
        <w:t>287772</w:t>
      </w:r>
    </w:p>
    <w:p>
      <w:r>
        <w:t>RT @heartlle: Dude looking at his shorty like "Man I'm bout to say fuck this stupid ass prom" https://t.co/caYtV7dKgM</w:t>
      </w:r>
    </w:p>
    <w:p>
      <w:r>
        <w:rPr>
          <w:b/>
          <w:u w:val="single"/>
        </w:rPr>
        <w:t>287773</w:t>
      </w:r>
    </w:p>
    <w:p>
      <w:r>
        <w:t>RT @13ReasonsFans: this fucked me up https://t.co/58gm0yEn6Y</w:t>
      </w:r>
    </w:p>
    <w:p>
      <w:r>
        <w:rPr>
          <w:b/>
          <w:u w:val="single"/>
        </w:rPr>
        <w:t>287774</w:t>
      </w:r>
    </w:p>
    <w:p>
      <w:r>
        <w:t>RT @seurrene: WTH!?!?!?! K-RUSH DROPPED OUR WENDY FOR REAL??!?!?! FUCK YOU @KBSWorldTV https://t.co/dwmKxYGsUA</w:t>
      </w:r>
    </w:p>
    <w:p>
      <w:r>
        <w:rPr>
          <w:b/>
          <w:u w:val="single"/>
        </w:rPr>
        <w:t>287775</w:t>
      </w:r>
    </w:p>
    <w:p>
      <w:r>
        <w:t>RT @13ReasonsFans: this fucked me up https://t.co/58gm0yEn6Y</w:t>
      </w:r>
    </w:p>
    <w:p>
      <w:r>
        <w:rPr>
          <w:b/>
          <w:u w:val="single"/>
        </w:rPr>
        <w:t>287776</w:t>
      </w:r>
    </w:p>
    <w:p>
      <w:r>
        <w:t>RT @prozdkp: when you're mad at video games but controllers are expensive as hell https://t.co/3uBM6t6XTH</w:t>
      </w:r>
    </w:p>
    <w:p>
      <w:r>
        <w:rPr>
          <w:b/>
          <w:u w:val="single"/>
        </w:rPr>
        <w:t>287777</w:t>
      </w:r>
    </w:p>
    <w:p>
      <w:r>
        <w:t>Irina Bruni - Fucked at the beach https://t.co/wf8mDUqjaN</w:t>
      </w:r>
    </w:p>
    <w:p>
      <w:r>
        <w:rPr>
          <w:b/>
          <w:u w:val="single"/>
        </w:rPr>
        <w:t>287778</w:t>
      </w:r>
    </w:p>
    <w:p>
      <w:r>
        <w:t>RT @Luhwann: That's why whenever your shorty mad at you... go clock them tweets you be like damnnnnn this bitch be feeling like this for mo…</w:t>
      </w:r>
    </w:p>
    <w:p>
      <w:r>
        <w:rPr>
          <w:b/>
          <w:u w:val="single"/>
        </w:rPr>
        <w:t>287779</w:t>
      </w:r>
    </w:p>
    <w:p>
      <w:r>
        <w:t>i'm OBVIOUSLY fucking hoping and praying they included jongin and yixing it was just me wondering</w:t>
      </w:r>
    </w:p>
    <w:p>
      <w:r>
        <w:rPr>
          <w:b/>
          <w:u w:val="single"/>
        </w:rPr>
        <w:t>287780</w:t>
      </w:r>
    </w:p>
    <w:p>
      <w:r>
        <w:t>RT @cylasharae: &amp;amp; if you hate me over a nigga I feel sorry for u</w:t>
      </w:r>
    </w:p>
    <w:p>
      <w:r>
        <w:rPr>
          <w:b/>
          <w:u w:val="single"/>
        </w:rPr>
        <w:t>287781</w:t>
      </w:r>
    </w:p>
    <w:p>
      <w:r>
        <w:t>Why have me and decided to go drab for a meal on the busiest fucking day</w:t>
      </w:r>
    </w:p>
    <w:p>
      <w:r>
        <w:rPr>
          <w:b/>
          <w:u w:val="single"/>
        </w:rPr>
        <w:t>287782</w:t>
      </w:r>
    </w:p>
    <w:p>
      <w:r>
        <w:t>RT @ParkerP66012506: @Drew675r @secupp @realDonaldTrump Goddam ass kissing media who still fail to confront Trump on his crazy actions. Sha…</w:t>
      </w:r>
    </w:p>
    <w:p>
      <w:r>
        <w:rPr>
          <w:b/>
          <w:u w:val="single"/>
        </w:rPr>
        <w:t>287783</w:t>
      </w:r>
    </w:p>
    <w:p>
      <w:r>
        <w:t>You got me fucked up "ayyye no tell them u saw me yeah" 😂💀</w:t>
      </w:r>
    </w:p>
    <w:p>
      <w:r>
        <w:rPr>
          <w:b/>
          <w:u w:val="single"/>
        </w:rPr>
        <w:t>287784</w:t>
      </w:r>
    </w:p>
    <w:p>
      <w:r>
        <w:t>RT @Lederrick_: If someone tells you to chill out on drugs it's because they fucking care about you</w:t>
      </w:r>
    </w:p>
    <w:p>
      <w:r>
        <w:rPr>
          <w:b/>
          <w:u w:val="single"/>
        </w:rPr>
        <w:t>287785</w:t>
      </w:r>
    </w:p>
    <w:p>
      <w:r>
        <w:t>ASHIT GOOSEBJUMPS AND FEELINGS FUCKING HIOMESTUCK WHY DO YOU DO TH IST O ME</w:t>
      </w:r>
    </w:p>
    <w:p>
      <w:r>
        <w:rPr>
          <w:b/>
          <w:u w:val="single"/>
        </w:rPr>
        <w:t>287786</w:t>
      </w:r>
    </w:p>
    <w:p>
      <w:r>
        <w:t>RT @halsey: ITS HAPPENING!</w:t>
        <w:br/>
        <w:t>a song. a video. a preorder</w:t>
        <w:br/>
        <w:t>LETS FUCKING GO</w:t>
        <w:br/>
        <w:t>#NowOrNever</w:t>
      </w:r>
    </w:p>
    <w:p>
      <w:r>
        <w:rPr>
          <w:b/>
          <w:u w:val="single"/>
        </w:rPr>
        <w:t>287787</w:t>
      </w:r>
    </w:p>
    <w:p>
      <w:r>
        <w:t xml:space="preserve">KYLIE FUCKING JENNER </w:t>
        <w:br/>
        <w:t>@KylieJenner https://t.co/X5Wir2J19x</w:t>
      </w:r>
    </w:p>
    <w:p>
      <w:r>
        <w:rPr>
          <w:b/>
          <w:u w:val="single"/>
        </w:rPr>
        <w:t>287788</w:t>
      </w:r>
    </w:p>
    <w:p>
      <w:r>
        <w:t>@Mew2th @MewtwoDiscord @MistakeZss insulting mistake for being "carried" and ranting on discord for forever. You dont know shit son</w:t>
      </w:r>
    </w:p>
    <w:p>
      <w:r>
        <w:rPr>
          <w:b/>
          <w:u w:val="single"/>
        </w:rPr>
        <w:t>287789</w:t>
      </w:r>
    </w:p>
    <w:p>
      <w:r>
        <w:t>I hope you fucking choke on every lie you ever told.</w:t>
      </w:r>
    </w:p>
    <w:p>
      <w:r>
        <w:rPr>
          <w:b/>
          <w:u w:val="single"/>
        </w:rPr>
        <w:t>287790</w:t>
      </w:r>
    </w:p>
    <w:p>
      <w:r>
        <w:t>WHY IS EVERYTHING SO FUCKED LATELY. WHEN WILL BAD SHIT STOP HAPPENING!!!!!!!!!!!!</w:t>
      </w:r>
    </w:p>
    <w:p>
      <w:r>
        <w:rPr>
          <w:b/>
          <w:u w:val="single"/>
        </w:rPr>
        <w:t>287791</w:t>
      </w:r>
    </w:p>
    <w:p>
      <w:r>
        <w:t>@DrakeIsGod_ @EmilyXEm AND FUCKING STOP CALLING HER BABY I AM NOT PLAYING ANYMORE WITH YOU</w:t>
      </w:r>
    </w:p>
    <w:p>
      <w:r>
        <w:rPr>
          <w:b/>
          <w:u w:val="single"/>
        </w:rPr>
        <w:t>287792</w:t>
      </w:r>
    </w:p>
    <w:p>
      <w:r>
        <w:t>@locgodess316 Tell her mind her dirty ass, dusty ass business!</w:t>
      </w:r>
    </w:p>
    <w:p>
      <w:r>
        <w:rPr>
          <w:b/>
          <w:u w:val="single"/>
        </w:rPr>
        <w:t>287793</w:t>
      </w:r>
    </w:p>
    <w:p>
      <w:r>
        <w:t>my brain has yet to accept this fucking insanity https://t.co/0wNAj9ZKfL</w:t>
      </w:r>
    </w:p>
    <w:p>
      <w:r>
        <w:rPr>
          <w:b/>
          <w:u w:val="single"/>
        </w:rPr>
        <w:t>287794</w:t>
      </w:r>
    </w:p>
    <w:p>
      <w:r>
        <w:t>@Xxocii__ Dawg he use to irritate me bring all the fucking dishes out the basement</w:t>
      </w:r>
    </w:p>
    <w:p>
      <w:r>
        <w:rPr>
          <w:b/>
          <w:u w:val="single"/>
        </w:rPr>
        <w:t>287795</w:t>
      </w:r>
    </w:p>
    <w:p>
      <w:r>
        <w:t>This is now, that was then, you broke my heart, I let you in, this is now, that was then, I fucked around with all your friends</w:t>
      </w:r>
    </w:p>
    <w:p>
      <w:r>
        <w:rPr>
          <w:b/>
          <w:u w:val="single"/>
        </w:rPr>
        <w:t>287796</w:t>
      </w:r>
    </w:p>
    <w:p>
      <w:r>
        <w:t>@TheStephKardash I'm so fucked https://t.co/wVTLsqHBYs</w:t>
      </w:r>
    </w:p>
    <w:p>
      <w:r>
        <w:rPr>
          <w:b/>
          <w:u w:val="single"/>
        </w:rPr>
        <w:t>287797</w:t>
      </w:r>
    </w:p>
    <w:p>
      <w:r>
        <w:t>RT @synergywzpaa: My dog is actually a fucking beast https://t.co/O9LjGnr8Xq</w:t>
      </w:r>
    </w:p>
    <w:p>
      <w:r>
        <w:rPr>
          <w:b/>
          <w:u w:val="single"/>
        </w:rPr>
        <w:t>287798</w:t>
      </w:r>
    </w:p>
    <w:p>
      <w:r>
        <w:t>WOOOOO LORD, A FUCKING MAN. https://t.co/F5WemU43Ko</w:t>
      </w:r>
    </w:p>
    <w:p>
      <w:r>
        <w:rPr>
          <w:b/>
          <w:u w:val="single"/>
        </w:rPr>
        <w:t>287799</w:t>
      </w:r>
    </w:p>
    <w:p>
      <w:r>
        <w:t>Click here to watch it: https://t.co/flsZVXLWiD</w:t>
        <w:br/>
        <w:t>Veronica Radke fucking in a park...</w:t>
        <w:br/>
        <w:t>👻Add me on snapchat: mylila94 👻 https://t.co/HUYeQZVvoY</w:t>
      </w:r>
    </w:p>
    <w:p>
      <w:r>
        <w:rPr>
          <w:b/>
          <w:u w:val="single"/>
        </w:rPr>
        <w:t>287800</w:t>
      </w:r>
    </w:p>
    <w:p>
      <w:r>
        <w:t>RT @CallumMcNab93: Just got 4 drinks at the drive thru n that guy asked 'do ye want a cupholder'. Obviously a do ya fucking reprobate am no…</w:t>
      </w:r>
    </w:p>
    <w:p>
      <w:r>
        <w:rPr>
          <w:b/>
          <w:u w:val="single"/>
        </w:rPr>
        <w:t>287801</w:t>
      </w:r>
    </w:p>
    <w:p>
      <w:r>
        <w:t>RT @kakashisgirl: i watched boruto and im fucked up now why do they have ME HOOKED IM MAD</w:t>
      </w:r>
    </w:p>
    <w:p>
      <w:r>
        <w:rPr>
          <w:b/>
          <w:u w:val="single"/>
        </w:rPr>
        <w:t>287802</w:t>
      </w:r>
    </w:p>
    <w:p>
      <w:r>
        <w:t>and the worst thing is if i play dps in competitive, i'll get blamed for losing. i'm not that shit but the pressure is always on you</w:t>
      </w:r>
    </w:p>
    <w:p>
      <w:r>
        <w:rPr>
          <w:b/>
          <w:u w:val="single"/>
        </w:rPr>
        <w:t>287803</w:t>
      </w:r>
    </w:p>
    <w:p>
      <w:r>
        <w:t>RT @thomas_violence: did he launch 50 cruise missiles from his fucking country club https://t.co/dPr7lZlCsV</w:t>
      </w:r>
    </w:p>
    <w:p>
      <w:r>
        <w:rPr>
          <w:b/>
          <w:u w:val="single"/>
        </w:rPr>
        <w:t>287804</w:t>
      </w:r>
    </w:p>
    <w:p>
      <w:r>
        <w:t>biTCH SAM NOM DIDNT RECORD THE CEREMONY TO FUCKIN DANCE NOW LEE YEONG IS FUCKED BOTH WAYS ANYWAY</w:t>
      </w:r>
    </w:p>
    <w:p>
      <w:r>
        <w:rPr>
          <w:b/>
          <w:u w:val="single"/>
        </w:rPr>
        <w:t>287805</w:t>
      </w:r>
    </w:p>
    <w:p>
      <w:r>
        <w:t>RT @CourtneeHendrix: "giiiirl fuck that nigga we on vacation! he'd do it to you!" https://t.co/oJ4j0jPJ1Z</w:t>
      </w:r>
    </w:p>
    <w:p>
      <w:r>
        <w:rPr>
          <w:b/>
          <w:u w:val="single"/>
        </w:rPr>
        <w:t>287806</w:t>
      </w:r>
    </w:p>
    <w:p>
      <w:r>
        <w:t>RT @riahtaughtyou: Do you know how mad I would be if my ass looked like this https://t.co/omEVIhIKWX</w:t>
      </w:r>
    </w:p>
    <w:p>
      <w:r>
        <w:rPr>
          <w:b/>
          <w:u w:val="single"/>
        </w:rPr>
        <w:t>287807</w:t>
      </w:r>
    </w:p>
    <w:p>
      <w:r>
        <w:t>@JessReignBeau Join the club... every fucking night this happens 😔😔😔</w:t>
      </w:r>
    </w:p>
    <w:p>
      <w:r>
        <w:rPr>
          <w:b/>
          <w:u w:val="single"/>
        </w:rPr>
        <w:t>287808</w:t>
      </w:r>
    </w:p>
    <w:p>
      <w:r>
        <w:t>Two derbies in a row Barkley should have walked. Dirty bastard</w:t>
      </w:r>
    </w:p>
    <w:p>
      <w:r>
        <w:rPr>
          <w:b/>
          <w:u w:val="single"/>
        </w:rPr>
        <w:t>287809</w:t>
      </w:r>
    </w:p>
    <w:p>
      <w:r>
        <w:t>RT @Jaz_Minne__: DONT LET NO BITCH FEEL LIKE SHE GOT ONE UP ON ME CUZ ILL NEVER LET A NIGGA HAVE ONE UP ON YOU! 😒</w:t>
      </w:r>
    </w:p>
    <w:p>
      <w:r>
        <w:rPr>
          <w:b/>
          <w:u w:val="single"/>
        </w:rPr>
        <w:t>287810</w:t>
      </w:r>
    </w:p>
    <w:p>
      <w:r>
        <w:t>RT @Windupsoup: Guys, @itsvedatime is a fucking trooper. She bit threw her tongue, and is still in this match. #JanelaSpringBreak</w:t>
      </w:r>
    </w:p>
    <w:p>
      <w:r>
        <w:rPr>
          <w:b/>
          <w:u w:val="single"/>
        </w:rPr>
        <w:t>287811</w:t>
      </w:r>
    </w:p>
    <w:p>
      <w:r>
        <w:t>This is fucked up but the caption LMFAOO 💀💀 https://t.co/HzvFTzOzml</w:t>
      </w:r>
    </w:p>
    <w:p>
      <w:r>
        <w:rPr>
          <w:b/>
          <w:u w:val="single"/>
        </w:rPr>
        <w:t>287812</w:t>
      </w:r>
    </w:p>
    <w:p>
      <w:r>
        <w:t>this is a damn dirty lie, it's time consuming and it literally takes up my class time https://t.co/Nqf3QgPEDv</w:t>
      </w:r>
    </w:p>
    <w:p>
      <w:r>
        <w:rPr>
          <w:b/>
          <w:u w:val="single"/>
        </w:rPr>
        <w:t>287813</w:t>
      </w:r>
    </w:p>
    <w:p>
      <w:r>
        <w:t>I am a fuckin chicken nugget https://t.co/UFqSUXALWE</w:t>
      </w:r>
    </w:p>
    <w:p>
      <w:r>
        <w:rPr>
          <w:b/>
          <w:u w:val="single"/>
        </w:rPr>
        <w:t>287814</w:t>
      </w:r>
    </w:p>
    <w:p>
      <w:r>
        <w:t>I JUST BURNED FUCKING HOLES IN MY SWEATSHIRT F U C K</w:t>
      </w:r>
    </w:p>
    <w:p>
      <w:r>
        <w:rPr>
          <w:b/>
          <w:u w:val="single"/>
        </w:rPr>
        <w:t>287815</w:t>
      </w:r>
    </w:p>
    <w:p>
      <w:r>
        <w:t>Boilers broke so I'm having to have a shower by pouring the kettle over my head how fucked is that</w:t>
      </w:r>
    </w:p>
    <w:p>
      <w:r>
        <w:rPr>
          <w:b/>
          <w:u w:val="single"/>
        </w:rPr>
        <w:t>287816</w:t>
      </w:r>
    </w:p>
    <w:p>
      <w:r>
        <w:t>I accidentally (not kidding) punched a wall yesterday and my fucking knuckles are killing me</w:t>
      </w:r>
    </w:p>
    <w:p>
      <w:r>
        <w:rPr>
          <w:b/>
          <w:u w:val="single"/>
        </w:rPr>
        <w:t>287817</w:t>
      </w:r>
    </w:p>
    <w:p>
      <w:r>
        <w:t>RT @Alwaystronger_5: la primera sweetie, I'm so sorry, i'm SO sorry that a ugly ass bitch like this would even say that https://t.co/tpZ7Bv…</w:t>
      </w:r>
    </w:p>
    <w:p>
      <w:r>
        <w:rPr>
          <w:b/>
          <w:u w:val="single"/>
        </w:rPr>
        <w:t>287818</w:t>
      </w:r>
    </w:p>
    <w:p>
      <w:r>
        <w:t>RT @NaniTheFucc: Yurio: why are you so fucking fat</w:t>
        <w:br/>
        <w:t>Yuuri: becaues I eat a lot of ASS</w:t>
      </w:r>
    </w:p>
    <w:p>
      <w:r>
        <w:rPr>
          <w:b/>
          <w:u w:val="single"/>
        </w:rPr>
        <w:t>287819</w:t>
      </w:r>
    </w:p>
    <w:p>
      <w:r>
        <w:t>RT @abbeycarrollx: Girls who don't understand girl code are literally so fucked up like this is why everyone hates u bye</w:t>
      </w:r>
    </w:p>
    <w:p>
      <w:r>
        <w:rPr>
          <w:b/>
          <w:u w:val="single"/>
        </w:rPr>
        <w:t>287820</w:t>
      </w:r>
    </w:p>
    <w:p>
      <w:r>
        <w:t>RT @WrestlinGifs: im so fucking hyped omgggggg https://t.co/hrtmQvtz3l</w:t>
      </w:r>
    </w:p>
    <w:p>
      <w:r>
        <w:rPr>
          <w:b/>
          <w:u w:val="single"/>
        </w:rPr>
        <w:t>287821</w:t>
      </w:r>
    </w:p>
    <w:p>
      <w:r>
        <w:t>jemily all day every fucking day https://t.co/nuZI2vW5aA</w:t>
      </w:r>
    </w:p>
    <w:p>
      <w:r>
        <w:rPr>
          <w:b/>
          <w:u w:val="single"/>
        </w:rPr>
        <w:t>287822</w:t>
      </w:r>
    </w:p>
    <w:p>
      <w:r>
        <w:t>RT @__ikegirl: Moe they cutting johneisha ass up 😭😭😭😭😭😭😭💀💀💀💀💀💀⚰️⚰️⚰️⚰️⚰️⚰️⚰️⚰️⚰️⚰️</w:t>
      </w:r>
    </w:p>
    <w:p>
      <w:r>
        <w:rPr>
          <w:b/>
          <w:u w:val="single"/>
        </w:rPr>
        <w:t>287823</w:t>
      </w:r>
    </w:p>
    <w:p>
      <w:r>
        <w:t>JUST STOP YOUR FUCKING CRY 💔💔💔💔💔💔</w:t>
        <w:br/>
        <w:t>#sighofthetimes https://t.co/TOP9Pz1nL6</w:t>
      </w:r>
    </w:p>
    <w:p>
      <w:r>
        <w:rPr>
          <w:b/>
          <w:u w:val="single"/>
        </w:rPr>
        <w:t>287824</w:t>
      </w:r>
    </w:p>
    <w:p>
      <w:r>
        <w:t>RT @5thyoharmony: @dinahjane97 YOU'RE SO FUCKING TALL THANK U FOR SQUISHING ME TO UR BOOB #727TourManila</w:t>
      </w:r>
    </w:p>
    <w:p>
      <w:r>
        <w:rPr>
          <w:b/>
          <w:u w:val="single"/>
        </w:rPr>
        <w:t>287825</w:t>
      </w:r>
    </w:p>
    <w:p>
      <w:r>
        <w:t>RT @Funsizedd_bri: my day already fucked up before it got started</w:t>
      </w:r>
    </w:p>
    <w:p>
      <w:r>
        <w:rPr>
          <w:b/>
          <w:u w:val="single"/>
        </w:rPr>
        <w:t>287826</w:t>
      </w:r>
    </w:p>
    <w:p>
      <w:r>
        <w:t>That's a plot twist... that's a fucking plot twist</w:t>
      </w:r>
    </w:p>
    <w:p>
      <w:r>
        <w:rPr>
          <w:b/>
          <w:u w:val="single"/>
        </w:rPr>
        <w:t>287827</w:t>
      </w:r>
    </w:p>
    <w:p>
      <w:r>
        <w:t>RT @deadmau5: like i said, i wont come off this tour as a fucking billionaire... but ill come off this touring knowing i gave my fans my be…</w:t>
      </w:r>
    </w:p>
    <w:p>
      <w:r>
        <w:rPr>
          <w:b/>
          <w:u w:val="single"/>
        </w:rPr>
        <w:t>287828</w:t>
      </w:r>
    </w:p>
    <w:p>
      <w:r>
        <w:t>treating someone like theyve already fucked up or like... waiting with baited breath for it to happen is. something</w:t>
      </w:r>
    </w:p>
    <w:p>
      <w:r>
        <w:rPr>
          <w:b/>
          <w:u w:val="single"/>
        </w:rPr>
        <w:t>287829</w:t>
      </w:r>
    </w:p>
    <w:p>
      <w:r>
        <w:t>I WANT TO FUCKING JUMP OFF MY WINDOW https://t.co/cu90WCz5tq</w:t>
      </w:r>
    </w:p>
    <w:p>
      <w:r>
        <w:rPr>
          <w:b/>
          <w:u w:val="single"/>
        </w:rPr>
        <w:t>287830</w:t>
      </w:r>
    </w:p>
    <w:p>
      <w:r>
        <w:t>Are you fucking kidding me https://t.co/ZWiEIvye4s</w:t>
      </w:r>
    </w:p>
    <w:p>
      <w:r>
        <w:rPr>
          <w:b/>
          <w:u w:val="single"/>
        </w:rPr>
        <w:t>287831</w:t>
      </w:r>
    </w:p>
    <w:p>
      <w:r>
        <w:t>need to stop being out for ages and letting myself get hungry, then spending all my fucking money on food</w:t>
      </w:r>
    </w:p>
    <w:p>
      <w:r>
        <w:rPr>
          <w:b/>
          <w:u w:val="single"/>
        </w:rPr>
        <w:t>287832</w:t>
      </w:r>
    </w:p>
    <w:p>
      <w:r>
        <w:t>@UFOtekkie I'm gonna fucking give you a noogie at the flea market otter boy watch ou</w:t>
      </w:r>
    </w:p>
    <w:p>
      <w:r>
        <w:rPr>
          <w:b/>
          <w:u w:val="single"/>
        </w:rPr>
        <w:t>287833</w:t>
      </w:r>
    </w:p>
    <w:p>
      <w:r>
        <w:t>RT @Richie_l0c0: "Before I call u in the n word" she was so fucking hurt that he didn't like her Twinkie cakes 😭😭 https://t.co/QYF27fNcyM</w:t>
      </w:r>
    </w:p>
    <w:p>
      <w:r>
        <w:rPr>
          <w:b/>
          <w:u w:val="single"/>
        </w:rPr>
        <w:t>287834</w:t>
      </w:r>
    </w:p>
    <w:p>
      <w:r>
        <w:t>@Conflicts @TurkishMinuteTM FUCK OF KURDISTAN! KILLING KURDİSTAN SUPPORTERS ALL THE TIME!</w:t>
      </w:r>
    </w:p>
    <w:p>
      <w:r>
        <w:rPr>
          <w:b/>
          <w:u w:val="single"/>
        </w:rPr>
        <w:t>287835</w:t>
      </w:r>
    </w:p>
    <w:p>
      <w:r>
        <w:t>Called my mom cause I fucked my gravy on my chicken fried steak and I needed her advice to help me fix it...</w:t>
      </w:r>
    </w:p>
    <w:p>
      <w:r>
        <w:rPr>
          <w:b/>
          <w:u w:val="single"/>
        </w:rPr>
        <w:t>287836</w:t>
      </w:r>
    </w:p>
    <w:p>
      <w:r>
        <w:t xml:space="preserve">RT @BeagirlNJ: PRIEST: </w:t>
        <w:br/>
        <w:t>"Rain is God's tears."</w:t>
        <w:br/>
        <w:br/>
        <w:t xml:space="preserve">ME: </w:t>
        <w:br/>
        <w:t>"Well yeah, have you seen my fucking life?"</w:t>
      </w:r>
    </w:p>
    <w:p>
      <w:r>
        <w:rPr>
          <w:b/>
          <w:u w:val="single"/>
        </w:rPr>
        <w:t>287837</w:t>
      </w:r>
    </w:p>
    <w:p>
      <w:r>
        <w:t>RT @beejoeshay: Fucking pedophile https://t.co/b6h9ZfWynO</w:t>
      </w:r>
    </w:p>
    <w:p>
      <w:r>
        <w:rPr>
          <w:b/>
          <w:u w:val="single"/>
        </w:rPr>
        <w:t>287838</w:t>
      </w:r>
    </w:p>
    <w:p>
      <w:r>
        <w:t>RT @Propism: I fucking hope not https://t.co/P0fKYOnBY6</w:t>
      </w:r>
    </w:p>
    <w:p>
      <w:r>
        <w:rPr>
          <w:b/>
          <w:u w:val="single"/>
        </w:rPr>
        <w:t>287839</w:t>
      </w:r>
    </w:p>
    <w:p>
      <w:r>
        <w:t>RT @the_ironsheik: I BLAME FUCKING PURPLE ROPES FOR ARIES AND THE NEVILLE ON PRE SHOW. RESPECT.  #Wrestlemania</w:t>
      </w:r>
    </w:p>
    <w:p>
      <w:r>
        <w:rPr>
          <w:b/>
          <w:u w:val="single"/>
        </w:rPr>
        <w:t>287840</w:t>
      </w:r>
    </w:p>
    <w:p>
      <w:r>
        <w:t>RT @BeanieMinajj: Might just pop up on the gram and show these bitter miserable bitches who the boss.😎</w:t>
      </w:r>
    </w:p>
    <w:p>
      <w:r>
        <w:rPr>
          <w:b/>
          <w:u w:val="single"/>
        </w:rPr>
        <w:t>287841</w:t>
      </w:r>
    </w:p>
    <w:p>
      <w:r>
        <w:t>RT @DeanDobbs: "We apologize to Kendall Jenner for putting her in this position"</w:t>
        <w:br/>
        <w:br/>
        <w:t>She agreed. She showed up. Fucking PLEASE.</w:t>
      </w:r>
    </w:p>
    <w:p>
      <w:r>
        <w:rPr>
          <w:b/>
          <w:u w:val="single"/>
        </w:rPr>
        <w:t>287842</w:t>
      </w:r>
    </w:p>
    <w:p>
      <w:r>
        <w:t>RT @animehunty: me: fuck sleep ima bad bitch</w:t>
        <w:br/>
        <w:br/>
        <w:t>me in the morning: https://t.co/gAYt97eYzc</w:t>
      </w:r>
    </w:p>
    <w:p>
      <w:r>
        <w:rPr>
          <w:b/>
          <w:u w:val="single"/>
        </w:rPr>
        <w:t>287843</w:t>
      </w:r>
    </w:p>
    <w:p>
      <w:r>
        <w:t>RT @1D_Selyts: Fucking in</w:t>
        <w:br/>
        <w:br/>
        <w:t>#OneDirection #YouKnowYouLoveThem @radiodisney</w:t>
      </w:r>
    </w:p>
    <w:p>
      <w:r>
        <w:rPr>
          <w:b/>
          <w:u w:val="single"/>
        </w:rPr>
        <w:t>287844</w:t>
      </w:r>
    </w:p>
    <w:p>
      <w:r>
        <w:t>I WANT FUCKING FREEDOMMMMMMM I JUST WANT TO COME OUT BUT I CAN'T</w:t>
      </w:r>
    </w:p>
    <w:p>
      <w:r>
        <w:rPr>
          <w:b/>
          <w:u w:val="single"/>
        </w:rPr>
        <w:t>287845</w:t>
      </w:r>
    </w:p>
    <w:p>
      <w:r>
        <w:t>almost fucked up and screen shotted something on snapchat 😂😂</w:t>
      </w:r>
    </w:p>
    <w:p>
      <w:r>
        <w:rPr>
          <w:b/>
          <w:u w:val="single"/>
        </w:rPr>
        <w:t>287846</w:t>
      </w:r>
    </w:p>
    <w:p>
      <w:r>
        <w:t>RT @13ReasonsFans: this fucked me up https://t.co/58gm0yEn6Y</w:t>
      </w:r>
    </w:p>
    <w:p>
      <w:r>
        <w:rPr>
          <w:b/>
          <w:u w:val="single"/>
        </w:rPr>
        <w:t>287847</w:t>
      </w:r>
    </w:p>
    <w:p>
      <w:r>
        <w:t>RT @JmeBBK: Fam, everybody had that bredrin that would just keep spitting on the floor. Fucking prick, dripping his spit and it slaps the c…</w:t>
      </w:r>
    </w:p>
    <w:p>
      <w:r>
        <w:rPr>
          <w:b/>
          <w:u w:val="single"/>
        </w:rPr>
        <w:t>287848</w:t>
      </w:r>
    </w:p>
    <w:p>
      <w:r>
        <w:t>@bomani_jones I'm not watching it, but ARE YOU FUCKING KIDDING ME</w:t>
      </w:r>
    </w:p>
    <w:p>
      <w:r>
        <w:rPr>
          <w:b/>
          <w:u w:val="single"/>
        </w:rPr>
        <w:t>287849</w:t>
      </w:r>
    </w:p>
    <w:p>
      <w:r>
        <w:t>RT @Xythar: this is going to cause so much fucking confusion among basically everyone</w:t>
      </w:r>
    </w:p>
    <w:p>
      <w:r>
        <w:rPr>
          <w:b/>
          <w:u w:val="single"/>
        </w:rPr>
        <w:t>287850</w:t>
      </w:r>
    </w:p>
    <w:p>
      <w:r>
        <w:t>RT @Ari_Mariiee: I'm fucking watching this https://t.co/fjMjiZjgJK</w:t>
      </w:r>
    </w:p>
    <w:p>
      <w:r>
        <w:rPr>
          <w:b/>
          <w:u w:val="single"/>
        </w:rPr>
        <w:t>287851</w:t>
      </w:r>
    </w:p>
    <w:p>
      <w:r>
        <w:t>Fseee hell fucking nah 😂😂😂😂😂😂😂😂😂😂😂😂😂😂😂😂😂😂 https://t.co/laBTuyEITK</w:t>
      </w:r>
    </w:p>
    <w:p>
      <w:r>
        <w:rPr>
          <w:b/>
          <w:u w:val="single"/>
        </w:rPr>
        <w:t>287852</w:t>
      </w:r>
    </w:p>
    <w:p>
      <w:r>
        <w:t>@Do228BN2T @BBCNews "totally fucked up" if you can't read the economy news 😂 your country shot itself in the foot time to admit it 🤡🔫🇬🇧🔥 https://t.co/sk8kh33JcR</w:t>
      </w:r>
    </w:p>
    <w:p>
      <w:r>
        <w:rPr>
          <w:b/>
          <w:u w:val="single"/>
        </w:rPr>
        <w:t>287853</w:t>
      </w:r>
    </w:p>
    <w:p>
      <w:r>
        <w:t>RT @_DUDEImVida: Donald Trump gone have us in WWIII 🤦🏽‍♀️ he so fucking ignorant man. So narcissistic</w:t>
      </w:r>
    </w:p>
    <w:p>
      <w:r>
        <w:rPr>
          <w:b/>
          <w:u w:val="single"/>
        </w:rPr>
        <w:t>287854</w:t>
      </w:r>
    </w:p>
    <w:p>
      <w:r>
        <w:t>I accidentally wore two of my birth control patches at once, just realized it. I wondered why my emotions have been so fucked up</w:t>
      </w:r>
    </w:p>
    <w:p>
      <w:r>
        <w:rPr>
          <w:b/>
          <w:u w:val="single"/>
        </w:rPr>
        <w:t>287855</w:t>
      </w:r>
    </w:p>
    <w:p>
      <w:r>
        <w:t>But don't follow me</w:t>
        <w:br/>
        <w:br/>
        <w:t>Follow me, and I will break your heart.</w:t>
        <w:br/>
        <w:br/>
        <w:t>Naah. POT was mad ahead of POF bro @tegaever</w:t>
      </w:r>
    </w:p>
    <w:p>
      <w:r>
        <w:rPr>
          <w:b/>
          <w:u w:val="single"/>
        </w:rPr>
        <w:t>287856</w:t>
      </w:r>
    </w:p>
    <w:p>
      <w:r>
        <w:t>RT @uncurve: Gotta flex on everyone who fucked you over</w:t>
      </w:r>
    </w:p>
    <w:p>
      <w:r>
        <w:rPr>
          <w:b/>
          <w:u w:val="single"/>
        </w:rPr>
        <w:t>287857</w:t>
      </w:r>
    </w:p>
    <w:p>
      <w:r>
        <w:t>even satan is fucked up from reading this tweet. https://t.co/qxE8hubJGe</w:t>
      </w:r>
    </w:p>
    <w:p>
      <w:r>
        <w:rPr>
          <w:b/>
          <w:u w:val="single"/>
        </w:rPr>
        <w:t>287858</w:t>
      </w:r>
    </w:p>
    <w:p>
      <w:r>
        <w:t>Bitch please! You are so fake, even China denied they made you!</w:t>
      </w:r>
    </w:p>
    <w:p>
      <w:r>
        <w:rPr>
          <w:b/>
          <w:u w:val="single"/>
        </w:rPr>
        <w:t>287859</w:t>
      </w:r>
    </w:p>
    <w:p>
      <w:r>
        <w:t>RT @13ReasonsFans: this fucked me up https://t.co/58gm0yEn6Y</w:t>
      </w:r>
    </w:p>
    <w:p>
      <w:r>
        <w:rPr>
          <w:b/>
          <w:u w:val="single"/>
        </w:rPr>
        <w:t>287860</w:t>
      </w:r>
    </w:p>
    <w:p>
      <w:r>
        <w:t>RT @LylaEverwettt: Dammit @Lila_lovelyxxx @siennahills &amp;amp; @ElizaAllure played with my asshole this weekend n now I need it fucked hard to ap…</w:t>
      </w:r>
    </w:p>
    <w:p>
      <w:r>
        <w:rPr>
          <w:b/>
          <w:u w:val="single"/>
        </w:rPr>
        <w:t>287861</w:t>
      </w:r>
    </w:p>
    <w:p>
      <w:r>
        <w:t>RT @9ineWaves: So wassup with the skin care routine? Because y'all fucking glistening https://t.co/jhXPbf6A1s</w:t>
      </w:r>
    </w:p>
    <w:p>
      <w:r>
        <w:rPr>
          <w:b/>
          <w:u w:val="single"/>
        </w:rPr>
        <w:t>287862</w:t>
      </w:r>
    </w:p>
    <w:p>
      <w:r>
        <w:t>RT @jshakurrr: It cost $0.00 to mind y'all fucking business damn</w:t>
      </w:r>
    </w:p>
    <w:p>
      <w:r>
        <w:rPr>
          <w:b/>
          <w:u w:val="single"/>
        </w:rPr>
        <w:t>287863</w:t>
      </w:r>
    </w:p>
    <w:p>
      <w:r>
        <w:t>RT @beyonseh: let's talk about a fucking fashion ICON https://t.co/qyOGi4cOoB</w:t>
      </w:r>
    </w:p>
    <w:p>
      <w:r>
        <w:rPr>
          <w:b/>
          <w:u w:val="single"/>
        </w:rPr>
        <w:t>287864</w:t>
      </w:r>
    </w:p>
    <w:p>
      <w:r>
        <w:t>@nakmordrack SHES SO AWKWARD I WAS LIKE sara.... sweetie.... and then scott fucking nails it im jsut https://t.co/OmcnvY6VnP</w:t>
      </w:r>
    </w:p>
    <w:p>
      <w:r>
        <w:rPr>
          <w:b/>
          <w:u w:val="single"/>
        </w:rPr>
        <w:t>287865</w:t>
      </w:r>
    </w:p>
    <w:p>
      <w:r>
        <w:t>RT @ThomasEvansGB: This Iraqi soldier is a bloody legend! 😊😊</w:t>
        <w:br/>
        <w:t>The cowardly little shits who put the boy in it can go to Hell! 😕😕 #FuckISIS h…</w:t>
      </w:r>
    </w:p>
    <w:p>
      <w:r>
        <w:rPr>
          <w:b/>
          <w:u w:val="single"/>
        </w:rPr>
        <w:t>287866</w:t>
      </w:r>
    </w:p>
    <w:p>
      <w:r>
        <w:t>How about a Hunger Games for people who don't eat their fucking crusts?</w:t>
      </w:r>
    </w:p>
    <w:p>
      <w:r>
        <w:rPr>
          <w:b/>
          <w:u w:val="single"/>
        </w:rPr>
        <w:t>287867</w:t>
      </w:r>
    </w:p>
    <w:p>
      <w:r>
        <w:t>Fellaini go stick your head in a fucking meat grinder</w:t>
      </w:r>
    </w:p>
    <w:p>
      <w:r>
        <w:rPr>
          <w:b/>
          <w:u w:val="single"/>
        </w:rPr>
        <w:t>287868</w:t>
      </w:r>
    </w:p>
    <w:p>
      <w:r>
        <w:t>So let's get fucking after it bud https://t.co/wz39DAYWrl</w:t>
      </w:r>
    </w:p>
    <w:p>
      <w:r>
        <w:rPr>
          <w:b/>
          <w:u w:val="single"/>
        </w:rPr>
        <w:t>287869</w:t>
      </w:r>
    </w:p>
    <w:p>
      <w:r>
        <w:t>RT @13ReasonsFans: this fucked me up https://t.co/58gm0yEn6Y</w:t>
      </w:r>
    </w:p>
    <w:p>
      <w:r>
        <w:rPr>
          <w:b/>
          <w:u w:val="single"/>
        </w:rPr>
        <w:t>287870</w:t>
      </w:r>
    </w:p>
    <w:p>
      <w:r>
        <w:t>RT @FunnyPhill: Disney really be fucking y'all up https://t.co/H2J5xWjCzC</w:t>
      </w:r>
    </w:p>
    <w:p>
      <w:r>
        <w:rPr>
          <w:b/>
          <w:u w:val="single"/>
        </w:rPr>
        <w:t>287871</w:t>
      </w:r>
    </w:p>
    <w:p>
      <w:r>
        <w:t>Look At This Fucking Asshole https://t.co/valUicsj3s via @deadspin</w:t>
      </w:r>
    </w:p>
    <w:p>
      <w:r>
        <w:rPr>
          <w:b/>
          <w:u w:val="single"/>
        </w:rPr>
        <w:t>287872</w:t>
      </w:r>
    </w:p>
    <w:p>
      <w:r>
        <w:t>RT @AynRandPaulRyan: HEADLINE.</w:t>
        <w:br/>
        <w:t>OF.</w:t>
        <w:br/>
        <w:t>THE.</w:t>
        <w:br/>
        <w:t>YEAR.</w:t>
        <w:br/>
        <w:br/>
        <w:t>Look At This Fucking Asshole https://t.co/vNkkefdGIA via @deadspin</w:t>
      </w:r>
    </w:p>
    <w:p>
      <w:r>
        <w:rPr>
          <w:b/>
          <w:u w:val="single"/>
        </w:rPr>
        <w:t>287873</w:t>
      </w:r>
    </w:p>
    <w:p>
      <w:r>
        <w:t>Oh I know @_baileerios is at the fucking grove https://t.co/GhyKUqznFB</w:t>
      </w:r>
    </w:p>
    <w:p>
      <w:r>
        <w:rPr>
          <w:b/>
          <w:u w:val="single"/>
        </w:rPr>
        <w:t>287874</w:t>
      </w:r>
    </w:p>
    <w:p>
      <w:r>
        <w:t>#BBW,#BigTits,#chubby,#teen,#Mature,#Freeporn,#BBW,#: Frightening Ugly Slut Sussana Is Getting Finger Fucked https://t.co/ARhgMWa6WT</w:t>
      </w:r>
    </w:p>
    <w:p>
      <w:r>
        <w:rPr>
          <w:b/>
          <w:u w:val="single"/>
        </w:rPr>
        <w:t>287875</w:t>
      </w:r>
    </w:p>
    <w:p>
      <w:r>
        <w:t>The bitch mentally ill and y'all out here taking her side because she looks beat up. She got jumped . Y'all do anything to hate a man.</w:t>
      </w:r>
    </w:p>
    <w:p>
      <w:r>
        <w:rPr>
          <w:b/>
          <w:u w:val="single"/>
        </w:rPr>
        <w:t>287876</w:t>
      </w:r>
    </w:p>
    <w:p>
      <w:r>
        <w:t>RT @13ReasonsFans: this fucked me up https://t.co/58gm0yEn6Y</w:t>
      </w:r>
    </w:p>
    <w:p>
      <w:r>
        <w:rPr>
          <w:b/>
          <w:u w:val="single"/>
        </w:rPr>
        <w:t>287877</w:t>
      </w:r>
    </w:p>
    <w:p>
      <w:r>
        <w:t>Drawchester FC! Unbeaten united, fucking cunts #mufc</w:t>
      </w:r>
    </w:p>
    <w:p>
      <w:r>
        <w:rPr>
          <w:b/>
          <w:u w:val="single"/>
        </w:rPr>
        <w:t>287878</w:t>
      </w:r>
    </w:p>
    <w:p>
      <w:r>
        <w:t>RT @Birks1878: Everton's kids v the champions of October</w:t>
        <w:br/>
        <w:br/>
        <w:t>FUCKING COME ONNNNNNNNN</w:t>
      </w:r>
    </w:p>
    <w:p>
      <w:r>
        <w:rPr>
          <w:b/>
          <w:u w:val="single"/>
        </w:rPr>
        <w:t>287879</w:t>
      </w:r>
    </w:p>
    <w:p>
      <w:r>
        <w:t>@_jvckie_ yea hes an asshole but i kinda felt bad for him🙁 prolly why hes all fucked up &amp;amp;only thinks of himself cus no one else looks out for him</w:t>
      </w:r>
    </w:p>
    <w:p>
      <w:r>
        <w:rPr>
          <w:b/>
          <w:u w:val="single"/>
        </w:rPr>
        <w:t>287880</w:t>
      </w:r>
    </w:p>
    <w:p>
      <w:r>
        <w:t>RT @amberkenyari: Some peoples priorities are all fucked up</w:t>
      </w:r>
    </w:p>
    <w:p>
      <w:r>
        <w:rPr>
          <w:b/>
          <w:u w:val="single"/>
        </w:rPr>
        <w:t>287881</w:t>
      </w:r>
    </w:p>
    <w:p>
      <w:r>
        <w:t>RT @fawfulfan: Yes. Yes it fucking is. It's AGAINST FEDERAL ETHICS LAWS. https://t.co/N4xZMK26uX</w:t>
      </w:r>
    </w:p>
    <w:p>
      <w:r>
        <w:rPr>
          <w:b/>
          <w:u w:val="single"/>
        </w:rPr>
        <w:t>287882</w:t>
      </w:r>
    </w:p>
    <w:p>
      <w:r>
        <w:t>RT @jicksnonas: She's fucking glowing https://t.co/wp2g5J9iG3</w:t>
      </w:r>
    </w:p>
    <w:p>
      <w:r>
        <w:rPr>
          <w:b/>
          <w:u w:val="single"/>
        </w:rPr>
        <w:t>287883</w:t>
      </w:r>
    </w:p>
    <w:p>
      <w:r>
        <w:t>They can extract diplomatic favors from the oil and gas plants that are paid a lot of chemical agents. There is a fucking catastrophe.</w:t>
      </w:r>
    </w:p>
    <w:p>
      <w:r>
        <w:rPr>
          <w:b/>
          <w:u w:val="single"/>
        </w:rPr>
        <w:t>287884</w:t>
      </w:r>
    </w:p>
    <w:p>
      <w:r>
        <w:t>come and see  Brazzers - Candi Kayne gets fucked by her coworker https://t.co/4TBDfGkwaV</w:t>
      </w:r>
    </w:p>
    <w:p>
      <w:r>
        <w:rPr>
          <w:b/>
          <w:u w:val="single"/>
        </w:rPr>
        <w:t>287885</w:t>
      </w:r>
    </w:p>
    <w:p>
      <w:r>
        <w:t>My brother goes "I got the munchies" and my mom goes "I didn't buy no motherfucking munchies". I'm fucking screaming ghjuvbg</w:t>
      </w:r>
    </w:p>
    <w:p>
      <w:r>
        <w:rPr>
          <w:b/>
          <w:u w:val="single"/>
        </w:rPr>
        <w:t>287886</w:t>
      </w:r>
    </w:p>
    <w:p>
      <w:r>
        <w:t>RT @SetoKCKaiba: I hate all this unfollowers sucker 😛All can go to hell 😈</w:t>
      </w:r>
    </w:p>
    <w:p>
      <w:r>
        <w:rPr>
          <w:b/>
          <w:u w:val="single"/>
        </w:rPr>
        <w:t>287887</w:t>
      </w:r>
    </w:p>
    <w:p>
      <w:r>
        <w:t>I should have been a stripper who sells Molly out the club, fucking the weed man's lil brother, getting $867 a... https://t.co/YMx5lSNiNx</w:t>
      </w:r>
    </w:p>
    <w:p>
      <w:r>
        <w:rPr>
          <w:b/>
          <w:u w:val="single"/>
        </w:rPr>
        <w:t>287888</w:t>
      </w:r>
    </w:p>
    <w:p>
      <w:r>
        <w:t>RT @riahtaughtyou: Do you know how mad I would be if my ass looked like this https://t.co/omEVIhIKWX</w:t>
      </w:r>
    </w:p>
    <w:p>
      <w:r>
        <w:rPr>
          <w:b/>
          <w:u w:val="single"/>
        </w:rPr>
        <w:t>287889</w:t>
      </w:r>
    </w:p>
    <w:p>
      <w:r>
        <w:t>RT @royal_cindy: All these fucking tattoos , and I ain't got one bitch name</w:t>
      </w:r>
    </w:p>
    <w:p>
      <w:r>
        <w:rPr>
          <w:b/>
          <w:u w:val="single"/>
        </w:rPr>
        <w:t>287890</w:t>
      </w:r>
    </w:p>
    <w:p>
      <w:r>
        <w:t>@Iamsirilbeil @Shinefield_NLV @FuckMachai @ProdByParis @TheRobFalco this show gon be crazy as hell</w:t>
      </w:r>
    </w:p>
    <w:p>
      <w:r>
        <w:rPr>
          <w:b/>
          <w:u w:val="single"/>
        </w:rPr>
        <w:t>287891</w:t>
      </w:r>
    </w:p>
    <w:p>
      <w:r>
        <w:t>RT @UNILAD: "Stop fucking spending money like this. We spoke about this." https://t.co/74I1HGQVml</w:t>
      </w:r>
    </w:p>
    <w:p>
      <w:r>
        <w:rPr>
          <w:b/>
          <w:u w:val="single"/>
        </w:rPr>
        <w:t>287892</w:t>
      </w:r>
    </w:p>
    <w:p>
      <w:r>
        <w:t>I feel so bad for @AllieImpact for having to deal with assholes walking up to her table while eating. Sorry, Allie</w:t>
      </w:r>
    </w:p>
    <w:p>
      <w:r>
        <w:rPr>
          <w:b/>
          <w:u w:val="single"/>
        </w:rPr>
        <w:t>287893</w:t>
      </w:r>
    </w:p>
    <w:p>
      <w:r>
        <w:t>RT @agusticd: @cesttae @BTS_twt @bts_bighit Thank you for making exols think we copy fucking everything again 🙂🙂🙂</w:t>
      </w:r>
    </w:p>
    <w:p>
      <w:r>
        <w:rPr>
          <w:b/>
          <w:u w:val="single"/>
        </w:rPr>
        <w:t>287894</w:t>
      </w:r>
    </w:p>
    <w:p>
      <w:r>
        <w:t>Crazy birds @TheRiserBerko #prost https://t.co/NpHDCKMulj</w:t>
      </w:r>
    </w:p>
    <w:p>
      <w:r>
        <w:rPr>
          <w:b/>
          <w:u w:val="single"/>
        </w:rPr>
        <w:t>287895</w:t>
      </w:r>
    </w:p>
    <w:p>
      <w:r>
        <w:t>@TosinSongz Yeah I get it. My friend was explaining that angle to me as well. That's where I feel Pepsi fucked up, not considering every angle</w:t>
      </w:r>
    </w:p>
    <w:p>
      <w:r>
        <w:rPr>
          <w:b/>
          <w:u w:val="single"/>
        </w:rPr>
        <w:t>287896</w:t>
      </w:r>
    </w:p>
    <w:p>
      <w:r>
        <w:t>@_prydasnare S&amp;amp;D and Mau5ville one lineup are you fucking kidding me</w:t>
      </w:r>
    </w:p>
    <w:p>
      <w:r>
        <w:rPr>
          <w:b/>
          <w:u w:val="single"/>
        </w:rPr>
        <w:t>287897</w:t>
      </w:r>
    </w:p>
    <w:p>
      <w:r>
        <w:t>ALL THESE FANCAMS OF JONGUP IS FUCKING ME UP ASSDGHKKHGGJL 😩❤ https://t.co/efqJA90yHw</w:t>
      </w:r>
    </w:p>
    <w:p>
      <w:r>
        <w:rPr>
          <w:b/>
          <w:u w:val="single"/>
        </w:rPr>
        <w:t>287898</w:t>
      </w:r>
    </w:p>
    <w:p>
      <w:r>
        <w:t>RT @DanielleMuscato: "It is literally impossible to save money when you are poor…Being poor is fucking expensive."</w:t>
        <w:br/>
        <w:br/>
        <w:t>#inequality #privilege…</w:t>
      </w:r>
    </w:p>
    <w:p>
      <w:r>
        <w:rPr>
          <w:b/>
          <w:u w:val="single"/>
        </w:rPr>
        <w:t>287899</w:t>
      </w:r>
    </w:p>
    <w:p>
      <w:r>
        <w:t>RT @k_sarahhh: oh my god do y'all ever get tired of being fucking annoying</w:t>
      </w:r>
    </w:p>
    <w:p>
      <w:r>
        <w:rPr>
          <w:b/>
          <w:u w:val="single"/>
        </w:rPr>
        <w:t>287900</w:t>
      </w:r>
    </w:p>
    <w:p>
      <w:r>
        <w:t>THE FUCKING KING HAS RETURNED https://t.co/yQk5zP4ZJQ</w:t>
      </w:r>
    </w:p>
    <w:p>
      <w:r>
        <w:rPr>
          <w:b/>
          <w:u w:val="single"/>
        </w:rPr>
        <w:t>287901</w:t>
      </w:r>
    </w:p>
    <w:p>
      <w:r>
        <w:t>let me guess... you want me...</w:t>
        <w:br/>
        <w:br/>
        <w:t>...to go find your fucking head</w:t>
      </w:r>
    </w:p>
    <w:p>
      <w:r>
        <w:rPr>
          <w:b/>
          <w:u w:val="single"/>
        </w:rPr>
        <w:t>287902</w:t>
      </w:r>
    </w:p>
    <w:p>
      <w:r>
        <w:t>Stay home if your broke ! Let's fucking go https://t.co/ot8OfAiMpk</w:t>
      </w:r>
    </w:p>
    <w:p>
      <w:r>
        <w:rPr>
          <w:b/>
          <w:u w:val="single"/>
        </w:rPr>
        <w:t>287903</w:t>
      </w:r>
    </w:p>
    <w:p>
      <w:r>
        <w:t>this speech class can choke fr!!!!! getting anxious for a teacher who doesn't even give a fuck about me!!!!!</w:t>
      </w:r>
    </w:p>
    <w:p>
      <w:r>
        <w:rPr>
          <w:b/>
          <w:u w:val="single"/>
        </w:rPr>
        <w:t>287904</w:t>
      </w:r>
    </w:p>
    <w:p>
      <w:r>
        <w:t>My nigga there's a fucking bird in my bathroom I can't fucking sleep to all this chirping</w:t>
      </w:r>
    </w:p>
    <w:p>
      <w:r>
        <w:rPr>
          <w:b/>
          <w:u w:val="single"/>
        </w:rPr>
        <w:t>287905</w:t>
      </w:r>
    </w:p>
    <w:p>
      <w:r>
        <w:t>I see them corny niggas that use to get fucked up in school is the wave for y'all shorty's now.</w:t>
      </w:r>
    </w:p>
    <w:p>
      <w:r>
        <w:rPr>
          <w:b/>
          <w:u w:val="single"/>
        </w:rPr>
        <w:t>287906</w:t>
      </w:r>
    </w:p>
    <w:p>
      <w:r>
        <w:t>Gucci mane a fucking Sav, no Mf want beef with him</w:t>
      </w:r>
    </w:p>
    <w:p>
      <w:r>
        <w:rPr>
          <w:b/>
          <w:u w:val="single"/>
        </w:rPr>
        <w:t>287907</w:t>
      </w:r>
    </w:p>
    <w:p>
      <w:r>
        <w:t>RT @Atheist_Krishna: Ofcourse we are afraid.  Never known when Paki players will start throwing grenades instead of cricket balls. 😂😂 https…</w:t>
      </w:r>
    </w:p>
    <w:p>
      <w:r>
        <w:rPr>
          <w:b/>
          <w:u w:val="single"/>
        </w:rPr>
        <w:t>287908</w:t>
      </w:r>
    </w:p>
    <w:p>
      <w:r>
        <w:t>RT @lovecaspa: I fuckin hate when niggas stare at me fuck r u lookin at waitin for this L train</w:t>
      </w:r>
    </w:p>
    <w:p>
      <w:r>
        <w:rPr>
          <w:b/>
          <w:u w:val="single"/>
        </w:rPr>
        <w:t>287909</w:t>
      </w:r>
    </w:p>
    <w:p>
      <w:r>
        <w:t>Watch Khmer porn Sorority Girl Gets Fucked At College Daydrink - https://t.co/dg0mwHbUsx</w:t>
      </w:r>
    </w:p>
    <w:p>
      <w:r>
        <w:rPr>
          <w:b/>
          <w:u w:val="single"/>
        </w:rPr>
        <w:t>287910</w:t>
      </w:r>
    </w:p>
    <w:p>
      <w:r>
        <w:t>RT @sarahkendzior: I wonder if Michael Flynn used his mind-reading equipment and it told him he was fucked https://t.co/H6HCWmPspJ</w:t>
      </w:r>
    </w:p>
    <w:p>
      <w:r>
        <w:rPr>
          <w:b/>
          <w:u w:val="single"/>
        </w:rPr>
        <w:t>287911</w:t>
      </w:r>
    </w:p>
    <w:p>
      <w:r>
        <w:t>@DingoPundit's account is temporarily unavailable because it violates the Twitter Media Policy. Learn more.</w:t>
      </w:r>
    </w:p>
    <w:p>
      <w:r>
        <w:rPr>
          <w:b/>
          <w:u w:val="single"/>
        </w:rPr>
        <w:t>287912</w:t>
      </w:r>
    </w:p>
    <w:p>
      <w:r>
        <w:t>Girls, stop getting bee tattoos and start doing things to help save the fucking bee population</w:t>
      </w:r>
    </w:p>
    <w:p>
      <w:r>
        <w:rPr>
          <w:b/>
          <w:u w:val="single"/>
        </w:rPr>
        <w:t>287913</w:t>
      </w:r>
    </w:p>
    <w:p>
      <w:r>
        <w:t>RT @RahulKohli13: I'm so fucking "LA"... https://t.co/Wa0kv8zldP</w:t>
      </w:r>
    </w:p>
    <w:p>
      <w:r>
        <w:rPr>
          <w:b/>
          <w:u w:val="single"/>
        </w:rPr>
        <w:t>287914</w:t>
      </w:r>
    </w:p>
    <w:p>
      <w:r>
        <w:t>I Wouldnt Have Been Mad If He Wouldve Beat Ha Ass Up https://t.co/hI6Gw14QXY</w:t>
      </w:r>
    </w:p>
    <w:p>
      <w:r>
        <w:rPr>
          <w:b/>
          <w:u w:val="single"/>
        </w:rPr>
        <w:t>287915</w:t>
      </w:r>
    </w:p>
    <w:p>
      <w:r>
        <w:t>RT @destineybleu: People will project their bullshit onto you when they're unhappy w/how things are going in life. Don't fall for it, miser…</w:t>
      </w:r>
    </w:p>
    <w:p>
      <w:r>
        <w:rPr>
          <w:b/>
          <w:u w:val="single"/>
        </w:rPr>
        <w:t>287916</w:t>
      </w:r>
    </w:p>
    <w:p>
      <w:r>
        <w:t>Hate flaky ass people.. even if you claim to be my "friend" y'all can happily go fuck yourselves.</w:t>
      </w:r>
    </w:p>
    <w:p>
      <w:r>
        <w:rPr>
          <w:b/>
          <w:u w:val="single"/>
        </w:rPr>
        <w:t>287917</w:t>
      </w:r>
    </w:p>
    <w:p>
      <w:r>
        <w:t>RT @Deadspin: Look at this fucking asshole: https://t.co/4k7cNKY8YB https://t.co/6wgqgEhkV3</w:t>
      </w:r>
    </w:p>
    <w:p>
      <w:r>
        <w:rPr>
          <w:b/>
          <w:u w:val="single"/>
        </w:rPr>
        <w:t>287918</w:t>
      </w:r>
    </w:p>
    <w:p>
      <w:r>
        <w:t>@_tweetsfromDJAY Probably some lit or fucking math</w:t>
      </w:r>
    </w:p>
    <w:p>
      <w:r>
        <w:rPr>
          <w:b/>
          <w:u w:val="single"/>
        </w:rPr>
        <w:t>287919</w:t>
      </w:r>
    </w:p>
    <w:p>
      <w:r>
        <w:t>Jealous ugly hoe she mad cause he dident kiss her 😂😂 she'd pass out seeing what I do with my girl https://t.co/U4lPX1v47u</w:t>
      </w:r>
    </w:p>
    <w:p>
      <w:r>
        <w:rPr>
          <w:b/>
          <w:u w:val="single"/>
        </w:rPr>
        <w:t>287920</w:t>
      </w:r>
    </w:p>
    <w:p>
      <w:r>
        <w:t>RT @Jmox3_: @PatchnBieber Fuck them !!!! You don't need that negative energy in you're life hun trust and believe. Sometime is best to forg…</w:t>
      </w:r>
    </w:p>
    <w:p>
      <w:r>
        <w:rPr>
          <w:b/>
          <w:u w:val="single"/>
        </w:rPr>
        <w:t>287921</w:t>
      </w:r>
    </w:p>
    <w:p>
      <w:r>
        <w:t>RT @YellowDiamondKe: YOU GOT NORTH CAROLINA FUCKED UP 🗣 https://t.co/oaqcqurfYk</w:t>
      </w:r>
    </w:p>
    <w:p>
      <w:r>
        <w:rPr>
          <w:b/>
          <w:u w:val="single"/>
        </w:rPr>
        <w:t>287922</w:t>
      </w:r>
    </w:p>
    <w:p>
      <w:r>
        <w:t>RT @princessnahjaa: niggas so fucking disrespectful man‼️</w:t>
      </w:r>
    </w:p>
    <w:p>
      <w:r>
        <w:rPr>
          <w:b/>
          <w:u w:val="single"/>
        </w:rPr>
        <w:t>287923</w:t>
      </w:r>
    </w:p>
    <w:p>
      <w:r>
        <w:t>Steal my glasses and I'll steal your fucking soul. #MagmaAutotweet</w:t>
      </w:r>
    </w:p>
    <w:p>
      <w:r>
        <w:rPr>
          <w:b/>
          <w:u w:val="single"/>
        </w:rPr>
        <w:t>287924</w:t>
      </w:r>
    </w:p>
    <w:p>
      <w:r>
        <w:t>Yo wtf is this AJDNDOSKQKAKAN, yo auto correct done fucked up</w:t>
      </w:r>
    </w:p>
    <w:p>
      <w:r>
        <w:rPr>
          <w:b/>
          <w:u w:val="single"/>
        </w:rPr>
        <w:t>287925</w:t>
      </w:r>
    </w:p>
    <w:p>
      <w:r>
        <w:t>RT @ITSS_JINX: Kinda wanna do some vids kinda wanna sneeze my fucking face off 😩😩 fucking allergies</w:t>
      </w:r>
    </w:p>
    <w:p>
      <w:r>
        <w:rPr>
          <w:b/>
          <w:u w:val="single"/>
        </w:rPr>
        <w:t>287926</w:t>
      </w:r>
    </w:p>
    <w:p>
      <w:r>
        <w:t>Is this fucking country over yet? https://t.co/xOhJBEGRj8</w:t>
      </w:r>
    </w:p>
    <w:p>
      <w:r>
        <w:rPr>
          <w:b/>
          <w:u w:val="single"/>
        </w:rPr>
        <w:t>287927</w:t>
      </w:r>
    </w:p>
    <w:p>
      <w:r>
        <w:t>RT @BarstoolBigCat: This is so fucked up https://t.co/h1GQ5r7FS7</w:t>
      </w:r>
    </w:p>
    <w:p>
      <w:r>
        <w:rPr>
          <w:b/>
          <w:u w:val="single"/>
        </w:rPr>
        <w:t>287928</w:t>
      </w:r>
    </w:p>
    <w:p>
      <w:r>
        <w:t>FUCK should i even sleep i wanna watch this ep so fuckcing bad im</w:t>
      </w:r>
    </w:p>
    <w:p>
      <w:r>
        <w:rPr>
          <w:b/>
          <w:u w:val="single"/>
        </w:rPr>
        <w:t>287929</w:t>
      </w:r>
    </w:p>
    <w:p>
      <w:r>
        <w:t>RT @zach_AG: @AcaediaFL @Spotify You guys are on all my playlists. Like "You know what this Maroon 5 list needs? Fucking Acaedia"</w:t>
      </w:r>
    </w:p>
    <w:p>
      <w:r>
        <w:rPr>
          <w:b/>
          <w:u w:val="single"/>
        </w:rPr>
        <w:t>287930</w:t>
      </w:r>
    </w:p>
    <w:p>
      <w:r>
        <w:t>Anyone who thinks Tavinier is a player needs a fucking lobotomy</w:t>
      </w:r>
    </w:p>
    <w:p>
      <w:r>
        <w:rPr>
          <w:b/>
          <w:u w:val="single"/>
        </w:rPr>
        <w:t>287931</w:t>
      </w:r>
    </w:p>
    <w:p>
      <w:r>
        <w:t>Everything is just fucking wank a can't wait to be on holiday</w:t>
      </w:r>
    </w:p>
    <w:p>
      <w:r>
        <w:rPr>
          <w:b/>
          <w:u w:val="single"/>
        </w:rPr>
        <w:t>287932</w:t>
      </w:r>
    </w:p>
    <w:p>
      <w:r>
        <w:t>RT @queenkeishaaa_: I'M FUCKING SCREAMING 😂😂😂😂😂 https://t.co/NmM3ujrgK1</w:t>
      </w:r>
    </w:p>
    <w:p>
      <w:r>
        <w:rPr>
          <w:b/>
          <w:u w:val="single"/>
        </w:rPr>
        <w:t>287933</w:t>
      </w:r>
    </w:p>
    <w:p>
      <w:r>
        <w:t>Also baracaded the doors and windows. She went all out. Shes fuckin mad.</w:t>
      </w:r>
    </w:p>
    <w:p>
      <w:r>
        <w:rPr>
          <w:b/>
          <w:u w:val="single"/>
        </w:rPr>
        <w:t>287934</w:t>
      </w:r>
    </w:p>
    <w:p>
      <w:r>
        <w:t>why were you fucking at 13? Idk but congratulations 🤷🏽‍♀️ https://t.co/Tkd4gPIw4F</w:t>
      </w:r>
    </w:p>
    <w:p>
      <w:r>
        <w:rPr>
          <w:b/>
          <w:u w:val="single"/>
        </w:rPr>
        <w:t>287935</w:t>
      </w:r>
    </w:p>
    <w:p>
      <w:r>
        <w:t>This damned hat! All these fucking kids and teachers looking at him like he's a fucking television!</w:t>
      </w:r>
    </w:p>
    <w:p>
      <w:r>
        <w:rPr>
          <w:b/>
          <w:u w:val="single"/>
        </w:rPr>
        <w:t>287936</w:t>
      </w:r>
    </w:p>
    <w:p>
      <w:r>
        <w:t>@mic Cause that's not Googles job, you moron. It's a search engine. Fuck your pro-censorship attitude.</w:t>
      </w:r>
    </w:p>
    <w:p>
      <w:r>
        <w:rPr>
          <w:b/>
          <w:u w:val="single"/>
        </w:rPr>
        <w:t>287937</w:t>
      </w:r>
    </w:p>
    <w:p>
      <w:r>
        <w:t>RT @_karlizzle: lasts nights episode fucked me up https://t.co/pOIR2GXSQH</w:t>
      </w:r>
    </w:p>
    <w:p>
      <w:r>
        <w:rPr>
          <w:b/>
          <w:u w:val="single"/>
        </w:rPr>
        <w:t>287938</w:t>
      </w:r>
    </w:p>
    <w:p>
      <w:r>
        <w:t>RT @esme_castroo: My 8 am was canceled tomorrow and Im so fucking jolly</w:t>
      </w:r>
    </w:p>
    <w:p>
      <w:r>
        <w:rPr>
          <w:b/>
          <w:u w:val="single"/>
        </w:rPr>
        <w:t>287939</w:t>
      </w:r>
    </w:p>
    <w:p>
      <w:r>
        <w:t>RT @Atheist_Krishna: Ofcourse we are afraid.  Never known when Paki players will start throwing grenades instead of cricket balls. 😂😂 https…</w:t>
      </w:r>
    </w:p>
    <w:p>
      <w:r>
        <w:rPr>
          <w:b/>
          <w:u w:val="single"/>
        </w:rPr>
        <w:t>287940</w:t>
      </w:r>
    </w:p>
    <w:p>
      <w:r>
        <w:t>RT @brotha_ang: wish someone would stick to their fucking word</w:t>
      </w:r>
    </w:p>
    <w:p>
      <w:r>
        <w:rPr>
          <w:b/>
          <w:u w:val="single"/>
        </w:rPr>
        <w:t>287941</w:t>
      </w:r>
    </w:p>
    <w:p>
      <w:r>
        <w:t>I'm sick of waking up to news about Trump and Co. fucking things up https://t.co/BGRlZjGHLI</w:t>
      </w:r>
    </w:p>
    <w:p>
      <w:r>
        <w:rPr>
          <w:b/>
          <w:u w:val="single"/>
        </w:rPr>
        <w:t>287942</w:t>
      </w:r>
    </w:p>
    <w:p>
      <w:r>
        <w:t>@DavidTafuri Watching you lying your ASS of on Tucker Carlson. You are a fucking fruitcake.</w:t>
      </w:r>
    </w:p>
    <w:p>
      <w:r>
        <w:rPr>
          <w:b/>
          <w:u w:val="single"/>
        </w:rPr>
        <w:t>287943</w:t>
      </w:r>
    </w:p>
    <w:p>
      <w:r>
        <w:t>RT @DUTTYMY: i stopped letting these niggas stress me out &amp;amp; cutting them off just got easier</w:t>
      </w:r>
    </w:p>
    <w:p>
      <w:r>
        <w:rPr>
          <w:b/>
          <w:u w:val="single"/>
        </w:rPr>
        <w:t>287944</w:t>
      </w:r>
    </w:p>
    <w:p>
      <w:r>
        <w:t>RT @poodaa3: Ion give a fuck who fwm at dis point cause y'all all fake!!! &amp;amp; it shows.</w:t>
      </w:r>
    </w:p>
    <w:p>
      <w:r>
        <w:rPr>
          <w:b/>
          <w:u w:val="single"/>
        </w:rPr>
        <w:t>287945</w:t>
      </w:r>
    </w:p>
    <w:p>
      <w:r>
        <w:t>This fucking Krane remix though... @goldstandardbae https://t.co/5YotUgP1sO</w:t>
      </w:r>
    </w:p>
    <w:p>
      <w:r>
        <w:rPr>
          <w:b/>
          <w:u w:val="single"/>
        </w:rPr>
        <w:t>287946</w:t>
      </w:r>
    </w:p>
    <w:p>
      <w:r>
        <w:t>RT @sadfuI: if ya girl suck on your fingers when yall fucking then wife that demon</w:t>
      </w:r>
    </w:p>
    <w:p>
      <w:r>
        <w:rPr>
          <w:b/>
          <w:u w:val="single"/>
        </w:rPr>
        <w:t>287947</w:t>
      </w:r>
    </w:p>
    <w:p>
      <w:r>
        <w:t>@Changa @RedReserve if it's not for April fools Imma fucking kill you</w:t>
      </w:r>
    </w:p>
    <w:p>
      <w:r>
        <w:rPr>
          <w:b/>
          <w:u w:val="single"/>
        </w:rPr>
        <w:t>287948</w:t>
      </w:r>
    </w:p>
    <w:p>
      <w:r>
        <w:t>Mike Will came with the fucking bangers on Ransom 2 🔥</w:t>
      </w:r>
    </w:p>
    <w:p>
      <w:r>
        <w:rPr>
          <w:b/>
          <w:u w:val="single"/>
        </w:rPr>
        <w:t>287949</w:t>
      </w:r>
    </w:p>
    <w:p>
      <w:r>
        <w:t>@BlvckCeltic Everything is just a fucking joke now in this world I guess</w:t>
      </w:r>
    </w:p>
    <w:p>
      <w:r>
        <w:rPr>
          <w:b/>
          <w:u w:val="single"/>
        </w:rPr>
        <w:t>287950</w:t>
      </w:r>
    </w:p>
    <w:p>
      <w:r>
        <w:t>RT @beebobaby: She's fucking delusional. https://t.co/GzlVUJjDg1</w:t>
      </w:r>
    </w:p>
    <w:p>
      <w:r>
        <w:rPr>
          <w:b/>
          <w:u w:val="single"/>
        </w:rPr>
        <w:t>287951</w:t>
      </w:r>
    </w:p>
    <w:p>
      <w:r>
        <w:t xml:space="preserve">RT @CarlDou10610305: @RichardTuffin @BridgetOFlynn </w:t>
        <w:br/>
        <w:t>This makes me sick</w:t>
        <w:br/>
        <w:t>Does this have PM  Turdbull blessing ?</w:t>
        <w:br/>
        <w:t>If so</w:t>
        <w:br/>
        <w:t>Please explain</w:t>
        <w:br/>
        <w:t>Fuck tha…</w:t>
      </w:r>
    </w:p>
    <w:p>
      <w:r>
        <w:rPr>
          <w:b/>
          <w:u w:val="single"/>
        </w:rPr>
        <w:t>287952</w:t>
      </w:r>
    </w:p>
    <w:p>
      <w:r>
        <w:t>Had to sit through the atrocity that is beauty and the beast, fucking dire film. As soon as they started singing I wanted to kill myself</w:t>
      </w:r>
    </w:p>
    <w:p>
      <w:r>
        <w:rPr>
          <w:b/>
          <w:u w:val="single"/>
        </w:rPr>
        <w:t>287953</w:t>
      </w:r>
    </w:p>
    <w:p>
      <w:r>
        <w:t>Would yall fucking knockit off 🤦🏽‍♀️ https://t.co/cWgN1SCERR</w:t>
      </w:r>
    </w:p>
    <w:p>
      <w:r>
        <w:rPr>
          <w:b/>
          <w:u w:val="single"/>
        </w:rPr>
        <w:t>287954</w:t>
      </w:r>
    </w:p>
    <w:p>
      <w:r>
        <w:t>im fucking over today and practically over tomorrow. someone wake me up when it's sunday.</w:t>
      </w:r>
    </w:p>
    <w:p>
      <w:r>
        <w:rPr>
          <w:b/>
          <w:u w:val="single"/>
        </w:rPr>
        <w:t>287955</w:t>
      </w:r>
    </w:p>
    <w:p>
      <w:r>
        <w:t>RT @halsey: ITS HAPPENING!</w:t>
        <w:br/>
        <w:t>a song. a video. a preorder</w:t>
        <w:br/>
        <w:t>LETS FUCKING GO</w:t>
        <w:br/>
        <w:t>#NowOrNever</w:t>
      </w:r>
    </w:p>
    <w:p>
      <w:r>
        <w:rPr>
          <w:b/>
          <w:u w:val="single"/>
        </w:rPr>
        <w:t>287956</w:t>
      </w:r>
    </w:p>
    <w:p>
      <w:r>
        <w:t>RT @mdlbird: 22 fucking years ago https://t.co/GhTeY9qoOl</w:t>
      </w:r>
    </w:p>
    <w:p>
      <w:r>
        <w:rPr>
          <w:b/>
          <w:u w:val="single"/>
        </w:rPr>
        <w:t>287957</w:t>
      </w:r>
    </w:p>
    <w:p>
      <w:r>
        <w:t>@itsNICKSNIDER What the hell is wrong with him and the people who follow him. Just sick.</w:t>
      </w:r>
    </w:p>
    <w:p>
      <w:r>
        <w:rPr>
          <w:b/>
          <w:u w:val="single"/>
        </w:rPr>
        <w:t>287958</w:t>
      </w:r>
    </w:p>
    <w:p>
      <w:r>
        <w:t>RT @riahtaughtyou: Do you know how mad I would be if my ass looked like this https://t.co/omEVIhIKWX</w:t>
      </w:r>
    </w:p>
    <w:p>
      <w:r>
        <w:rPr>
          <w:b/>
          <w:u w:val="single"/>
        </w:rPr>
        <w:t>287959</w:t>
      </w:r>
    </w:p>
    <w:p>
      <w:r>
        <w:t>RT @jougasak_ebooks: im gonna fucking fight mio honda</w:t>
      </w:r>
    </w:p>
    <w:p>
      <w:r>
        <w:rPr>
          <w:b/>
          <w:u w:val="single"/>
        </w:rPr>
        <w:t>287960</w:t>
      </w:r>
    </w:p>
    <w:p>
      <w:r>
        <w:t>Whore fucked bareback: https://t.co/OPiPws0bXb https://t.co/GZChgwQozq</w:t>
      </w:r>
    </w:p>
    <w:p>
      <w:r>
        <w:rPr>
          <w:b/>
          <w:u w:val="single"/>
        </w:rPr>
        <w:t>287961</w:t>
      </w:r>
    </w:p>
    <w:p>
      <w:r>
        <w:t>RT @OnlyiOSYoutuber: Have u ever thought of installing a ipa file on your iPhone without fucking JAILBREAK NOW YOU CAN</w:t>
        <w:br/>
        <w:t>WATCH THE VIDEO👉🏻 ht…</w:t>
      </w:r>
    </w:p>
    <w:p>
      <w:r>
        <w:rPr>
          <w:b/>
          <w:u w:val="single"/>
        </w:rPr>
        <w:t>287962</w:t>
      </w:r>
    </w:p>
    <w:p>
      <w:r>
        <w:t>RT @fareehasea: Jack Mother Fucking Morrison https://t.co/TvHq2FgzLe</w:t>
      </w:r>
    </w:p>
    <w:p>
      <w:r>
        <w:rPr>
          <w:b/>
          <w:u w:val="single"/>
        </w:rPr>
        <w:t>287963</w:t>
      </w:r>
    </w:p>
    <w:p>
      <w:r>
        <w:t>RT @TroyLawsonJr: If Trump gets impeached we still fucked</w:t>
      </w:r>
    </w:p>
    <w:p>
      <w:r>
        <w:rPr>
          <w:b/>
          <w:u w:val="single"/>
        </w:rPr>
        <w:t>287964</w:t>
      </w:r>
    </w:p>
    <w:p>
      <w:r>
        <w:t>@TheYoungTurks @realDonaldTrump I don't feel bad fuck em.</w:t>
      </w:r>
    </w:p>
    <w:p>
      <w:r>
        <w:rPr>
          <w:b/>
          <w:u w:val="single"/>
        </w:rPr>
        <w:t>287965</w:t>
      </w:r>
    </w:p>
    <w:p>
      <w:r>
        <w:t>Bald Yuya Licked &amp;amp; Fucked http://172.104.39.248/bald-yuya-licked-fucked/ via @Professor_Porn</w:t>
      </w:r>
    </w:p>
    <w:p>
      <w:r>
        <w:rPr>
          <w:b/>
          <w:u w:val="single"/>
        </w:rPr>
        <w:t>287966</w:t>
      </w:r>
    </w:p>
    <w:p>
      <w:r>
        <w:t>RT @riahtaughtyou: Do you know how mad I would be if my ass looked like this https://t.co/omEVIhIKWX</w:t>
      </w:r>
    </w:p>
    <w:p>
      <w:r>
        <w:rPr>
          <w:b/>
          <w:u w:val="single"/>
        </w:rPr>
        <w:t>287967</w:t>
      </w:r>
    </w:p>
    <w:p>
      <w:r>
        <w:t>RT @BestCoast: He's garbage because he's a fucking HYPOCRITE who dragged Hillary/Obama for their involvement with Syria+ preached "stay out…</w:t>
      </w:r>
    </w:p>
    <w:p>
      <w:r>
        <w:rPr>
          <w:b/>
          <w:u w:val="single"/>
        </w:rPr>
        <w:t>287968</w:t>
      </w:r>
    </w:p>
    <w:p>
      <w:r>
        <w:t>@MarkLatham97 going to blow your mind but they are vegetarian and so is a chicken pot noodle 😱</w:t>
      </w:r>
    </w:p>
    <w:p>
      <w:r>
        <w:rPr>
          <w:b/>
          <w:u w:val="single"/>
        </w:rPr>
        <w:t>287969</w:t>
      </w:r>
    </w:p>
    <w:p>
      <w:r>
        <w:t>Worst feeling ever when you like someone and they couldn't give a shit</w:t>
      </w:r>
    </w:p>
    <w:p>
      <w:r>
        <w:rPr>
          <w:b/>
          <w:u w:val="single"/>
        </w:rPr>
        <w:t>287970</w:t>
      </w:r>
    </w:p>
    <w:p>
      <w:r>
        <w:t>like all the men in my life, you fucking suck and ion want jack to do with you https://t.co/1H6WDwUegU</w:t>
      </w:r>
    </w:p>
    <w:p>
      <w:r>
        <w:rPr>
          <w:b/>
          <w:u w:val="single"/>
        </w:rPr>
        <w:t>287971</w:t>
      </w:r>
    </w:p>
    <w:p>
      <w:r>
        <w:t>@ema_mickeymouse yep and omg clay is a dense motherfucker it's making me mad</w:t>
      </w:r>
    </w:p>
    <w:p>
      <w:r>
        <w:rPr>
          <w:b/>
          <w:u w:val="single"/>
        </w:rPr>
        <w:t>287972</w:t>
      </w:r>
    </w:p>
    <w:p>
      <w:r>
        <w:t>Fool Me Once; Shame On Me ... Fool Me Twice; I'll Fucking Kill Your Family https://t.co/BXcaFu1izF #insanitywolf #meme</w:t>
      </w:r>
    </w:p>
    <w:p>
      <w:r>
        <w:rPr>
          <w:b/>
          <w:u w:val="single"/>
        </w:rPr>
        <w:t>287973</w:t>
      </w:r>
    </w:p>
    <w:p>
      <w:r>
        <w:t>RT @SabrinaSabrok: Sabrina Sabrok fucking in all positions by @SabrinaSabrok https://t.co/7VpW6Ul6ex @manyvids https://t.co/3nT2TP5R4P</w:t>
      </w:r>
    </w:p>
    <w:p>
      <w:r>
        <w:rPr>
          <w:b/>
          <w:u w:val="single"/>
        </w:rPr>
        <w:t>287974</w:t>
      </w:r>
    </w:p>
    <w:p>
      <w:r>
        <w:t>Do you like to be tied up and fucked over and over? — "I do" https://t.co/mrF8Yp41O4</w:t>
      </w:r>
    </w:p>
    <w:p>
      <w:r>
        <w:rPr>
          <w:b/>
          <w:u w:val="single"/>
        </w:rPr>
        <w:t>287975</w:t>
      </w:r>
    </w:p>
    <w:p>
      <w:r>
        <w:t>@csydelko this is the funniest thing I have ever fucking seen. Ever. EVER! God damn it. This is fucking art.</w:t>
      </w:r>
    </w:p>
    <w:p>
      <w:r>
        <w:rPr>
          <w:b/>
          <w:u w:val="single"/>
        </w:rPr>
        <w:t>287976</w:t>
      </w:r>
    </w:p>
    <w:p>
      <w:r>
        <w:t>RT @lorenjauregs: @LJPBR @radiodisney Que fucking lacre HARMOS HEATING</w:t>
        <w:br/>
        <w:t>#FifthHarmony #YouKnowYouLoveThem @radiodisney</w:t>
      </w:r>
    </w:p>
    <w:p>
      <w:r>
        <w:rPr>
          <w:b/>
          <w:u w:val="single"/>
        </w:rPr>
        <w:t>287977</w:t>
      </w:r>
    </w:p>
    <w:p>
      <w:r>
        <w:t xml:space="preserve">RT @AngryBlackLady: And now you're talking about Bernie 2020. </w:t>
        <w:br/>
        <w:br/>
        <w:t>Are you out of your fucking minds?</w:t>
      </w:r>
    </w:p>
    <w:p>
      <w:r>
        <w:rPr>
          <w:b/>
          <w:u w:val="single"/>
        </w:rPr>
        <w:t>287978</w:t>
      </w:r>
    </w:p>
    <w:p>
      <w:r>
        <w:t>Baraghan in the sun team of the year makes me shit my pants laughing!!! Shocking!!! #UTB @boro</w:t>
      </w:r>
    </w:p>
    <w:p>
      <w:r>
        <w:rPr>
          <w:b/>
          <w:u w:val="single"/>
        </w:rPr>
        <w:t>287979</w:t>
      </w:r>
    </w:p>
    <w:p>
      <w:r>
        <w:t>@SquishTorimi @SlunkieSellie Man I can imbibe alcohol like fuckin' water. I'm dangerous around it.</w:t>
      </w:r>
    </w:p>
    <w:p>
      <w:r>
        <w:rPr>
          <w:b/>
          <w:u w:val="single"/>
        </w:rPr>
        <w:t>287980</w:t>
      </w:r>
    </w:p>
    <w:p>
      <w:r>
        <w:t>I think I fucking pulled something at soccer practice</w:t>
      </w:r>
    </w:p>
    <w:p>
      <w:r>
        <w:rPr>
          <w:b/>
          <w:u w:val="single"/>
        </w:rPr>
        <w:t>287981</w:t>
      </w:r>
    </w:p>
    <w:p>
      <w:r>
        <w:t>RT @BradMellors_: Pick Becky up and all she does is play fucking Everwing on Facebook messenger 🙄</w:t>
      </w:r>
    </w:p>
    <w:p>
      <w:r>
        <w:rPr>
          <w:b/>
          <w:u w:val="single"/>
        </w:rPr>
        <w:t>287982</w:t>
      </w:r>
    </w:p>
    <w:p>
      <w:r>
        <w:t>RT @skinnyraee: bitches be wanting $50 makeup pallets and all I want is a $8 jar of fucking edge control 😌. The struggle 🙄...</w:t>
      </w:r>
    </w:p>
    <w:p>
      <w:r>
        <w:rPr>
          <w:b/>
          <w:u w:val="single"/>
        </w:rPr>
        <w:t>287983</w:t>
      </w:r>
    </w:p>
    <w:p>
      <w:r>
        <w:t>RT @TheAnfieldWrap: Up the fucking Reds 🔴🔴🔴🔴 https://t.co/04BXMyJL6U</w:t>
      </w:r>
    </w:p>
    <w:p>
      <w:r>
        <w:rPr>
          <w:b/>
          <w:u w:val="single"/>
        </w:rPr>
        <w:t>287984</w:t>
      </w:r>
    </w:p>
    <w:p>
      <w:r>
        <w:t>RT @joanna_a21: can't fucking relate https://t.co/l8lhmq4BsF</w:t>
      </w:r>
    </w:p>
    <w:p>
      <w:r>
        <w:rPr>
          <w:b/>
          <w:u w:val="single"/>
        </w:rPr>
        <w:t>287985</w:t>
      </w:r>
    </w:p>
    <w:p>
      <w:r>
        <w:t>THE FUCKING FACE AT THE END https://t.co/neBJJ1UKl7</w:t>
      </w:r>
    </w:p>
    <w:p>
      <w:r>
        <w:rPr>
          <w:b/>
          <w:u w:val="single"/>
        </w:rPr>
        <w:t>287986</w:t>
      </w:r>
    </w:p>
    <w:p>
      <w:r>
        <w:t>RT @RougeDeuce: How Trump's Stooge in Congress Fucked Up His Wiretapping Investigation https://t.co/xrFa5XSQLj via @gizmodo</w:t>
      </w:r>
    </w:p>
    <w:p>
      <w:r>
        <w:rPr>
          <w:b/>
          <w:u w:val="single"/>
        </w:rPr>
        <w:t>287987</w:t>
      </w:r>
    </w:p>
    <w:p>
      <w:r>
        <w:t>RT @ikswohceimS: "What did the pie say to the pie? You fucking suck"</w:t>
      </w:r>
    </w:p>
    <w:p>
      <w:r>
        <w:rPr>
          <w:b/>
          <w:u w:val="single"/>
        </w:rPr>
        <w:t>287988</w:t>
      </w:r>
    </w:p>
    <w:p>
      <w:r>
        <w:t>BastardKeith: NeilOFortune THAT IS A KICKASS FUCKING NAME</w:t>
      </w:r>
    </w:p>
    <w:p>
      <w:r>
        <w:rPr>
          <w:b/>
          <w:u w:val="single"/>
        </w:rPr>
        <w:t>287989</w:t>
      </w:r>
    </w:p>
    <w:p>
      <w:r>
        <w:t>RT @MarilynMonroeDC: If you care about me, fucking act like it.</w:t>
      </w:r>
    </w:p>
    <w:p>
      <w:r>
        <w:rPr>
          <w:b/>
          <w:u w:val="single"/>
        </w:rPr>
        <w:t>287990</w:t>
      </w:r>
    </w:p>
    <w:p>
      <w:r>
        <w:t>Time for fucking about is over, please let's make a statement tonight. #mufc</w:t>
      </w:r>
    </w:p>
    <w:p>
      <w:r>
        <w:rPr>
          <w:b/>
          <w:u w:val="single"/>
        </w:rPr>
        <w:t>287991</w:t>
      </w:r>
    </w:p>
    <w:p>
      <w:r>
        <w:t>@olifranklin look do i have to post that fucking Mao quote or what</w:t>
      </w:r>
    </w:p>
    <w:p>
      <w:r>
        <w:rPr>
          <w:b/>
          <w:u w:val="single"/>
        </w:rPr>
        <w:t>287992</w:t>
      </w:r>
    </w:p>
    <w:p>
      <w:r>
        <w:t>RT @OGMarcy_: Our generation so fucked up when it comes to relationships because everybody think everybody else cheating 🤦🏾‍♂️</w:t>
      </w:r>
    </w:p>
    <w:p>
      <w:r>
        <w:rPr>
          <w:b/>
          <w:u w:val="single"/>
        </w:rPr>
        <w:t>287993</w:t>
      </w:r>
    </w:p>
    <w:p>
      <w:r>
        <w:t>RT @AsiaChloeBrown: This is fucking trash, @pepsi. https://t.co/ml7AgnA2qt</w:t>
      </w:r>
    </w:p>
    <w:p>
      <w:r>
        <w:rPr>
          <w:b/>
          <w:u w:val="single"/>
        </w:rPr>
        <w:t>287994</w:t>
      </w:r>
    </w:p>
    <w:p>
      <w:r>
        <w:t>RT @Daviiee_Joness: Just heard on the radio ketamine can be used for depression, giz a fucking kilo</w:t>
      </w:r>
    </w:p>
    <w:p>
      <w:r>
        <w:rPr>
          <w:b/>
          <w:u w:val="single"/>
        </w:rPr>
        <w:t>287995</w:t>
      </w:r>
    </w:p>
    <w:p>
      <w:r>
        <w:t xml:space="preserve">RT @Yankees: Have yourself a game, Matt Holliday! </w:t>
        <w:br/>
        <w:br/>
        <w:t>Career hit No. 1,999 is his 1st HR as a Yankee and we're up 3-1! https://t.co/tHlzXzI1Au</w:t>
      </w:r>
    </w:p>
    <w:p>
      <w:r>
        <w:rPr>
          <w:b/>
          <w:u w:val="single"/>
        </w:rPr>
        <w:t>287996</w:t>
      </w:r>
    </w:p>
    <w:p>
      <w:r>
        <w:t>RT @funder: I'm not gonna bring up the fact Trump lied about @BarackObama.</w:t>
        <w:br/>
        <w:br/>
        <w:t>How fucking dare u-Trump-How dare you.</w:t>
        <w:br/>
        <w:br/>
        <w:t>#trumpleaks #trumprussi…</w:t>
      </w:r>
    </w:p>
    <w:p>
      <w:r>
        <w:rPr>
          <w:b/>
          <w:u w:val="single"/>
        </w:rPr>
        <w:t>287997</w:t>
      </w:r>
    </w:p>
    <w:p>
      <w:r>
        <w:t>Like bitch are you dumb, stupid, or your neck broke?🤔😂</w:t>
      </w:r>
    </w:p>
    <w:p>
      <w:r>
        <w:rPr>
          <w:b/>
          <w:u w:val="single"/>
        </w:rPr>
        <w:t>287998</w:t>
      </w:r>
    </w:p>
    <w:p>
      <w:r>
        <w:t>why did i randomly wake up at 2:45 with the buggest fucking headache ever 😭</w:t>
      </w:r>
    </w:p>
    <w:p>
      <w:r>
        <w:rPr>
          <w:b/>
          <w:u w:val="single"/>
        </w:rPr>
        <w:t>287999</w:t>
      </w:r>
    </w:p>
    <w:p>
      <w:r>
        <w:t>RT @GarrisonRehrig: im always getting fucked over.. ill never understand</w:t>
      </w:r>
    </w:p>
    <w:p>
      <w:r>
        <w:rPr>
          <w:b/>
          <w:u w:val="single"/>
        </w:rPr>
        <w:t>288000</w:t>
      </w:r>
    </w:p>
    <w:p>
      <w:r>
        <w:t>@SMACKWHITE https://t.co/OcKfrMT06o I get that Ave is a ticket seller but FUCK DAT! STOP BOOKING NIGGAZ THAT STEAL BARS! #RespectTheGrind</w:t>
      </w:r>
    </w:p>
    <w:p>
      <w:r>
        <w:rPr>
          <w:b/>
          <w:u w:val="single"/>
        </w:rPr>
        <w:t>288001</w:t>
      </w:r>
    </w:p>
    <w:p>
      <w:r>
        <w:t>RT @Suchet_Mitter: THIS PUNJABI FAMILY NAMED THEIR FUCKING DOG JAMAL AND I CANT STOP LAUGHING MAN 😭😂😭😂😭😂 https://t.co/F4Yvi4qODH</w:t>
      </w:r>
    </w:p>
    <w:p>
      <w:r>
        <w:rPr>
          <w:b/>
          <w:u w:val="single"/>
        </w:rPr>
        <w:t>288002</w:t>
      </w:r>
    </w:p>
    <w:p>
      <w:r>
        <w:t>@hopelarson @misscecil What the fucking hell?? Who does that??</w:t>
      </w:r>
    </w:p>
    <w:p>
      <w:r>
        <w:rPr>
          <w:b/>
          <w:u w:val="single"/>
        </w:rPr>
        <w:t>288003</w:t>
      </w:r>
    </w:p>
    <w:p>
      <w:r>
        <w:t>@tedlieu @SenMarkey @POTUS Yes I am - he has the football and the codes to do it... and he's fucking crazy @RepAdamSchiff @NancyPelosi @MaxineWaters @SenJohnMcCain</w:t>
      </w:r>
    </w:p>
    <w:p>
      <w:r>
        <w:rPr>
          <w:b/>
          <w:u w:val="single"/>
        </w:rPr>
        <w:t>288004</w:t>
      </w:r>
    </w:p>
    <w:p>
      <w:r>
        <w:t>Watch lesbian movie: https://t.co/RaJFnjjImI</w:t>
        <w:br/>
        <w:t>Summer Brielle rope bound and fucked at a ranch wi https://t.co/LWjqkHXxdR</w:t>
      </w:r>
    </w:p>
    <w:p>
      <w:r>
        <w:rPr>
          <w:b/>
          <w:u w:val="single"/>
        </w:rPr>
        <w:t>288005</w:t>
      </w:r>
    </w:p>
    <w:p>
      <w:r>
        <w:t>god fucking bless 😫🙌🏻🙏🏻🙏🏻🙌🏻🙏🏻😫 https://t.co/o19scGDP4e</w:t>
      </w:r>
    </w:p>
    <w:p>
      <w:r>
        <w:rPr>
          <w:b/>
          <w:u w:val="single"/>
        </w:rPr>
        <w:t>288006</w:t>
      </w:r>
    </w:p>
    <w:p>
      <w:r>
        <w:t>Look guys this test can legit decide if i keep my job or no so im really fucking scared</w:t>
      </w:r>
    </w:p>
    <w:p>
      <w:r>
        <w:rPr>
          <w:b/>
          <w:u w:val="single"/>
        </w:rPr>
        <w:t>288007</w:t>
      </w:r>
    </w:p>
    <w:p>
      <w:r>
        <w:t>fucking hell and we play these guys this week https://t.co/bOidA1erZX</w:t>
      </w:r>
    </w:p>
    <w:p>
      <w:r>
        <w:rPr>
          <w:b/>
          <w:u w:val="single"/>
        </w:rPr>
        <w:t>288008</w:t>
      </w:r>
    </w:p>
    <w:p>
      <w:r>
        <w:t>i knew it would cost a lot, but $300 is fucking bonkers https://t.co/vldP6AqLkJ</w:t>
      </w:r>
    </w:p>
    <w:p>
      <w:r>
        <w:rPr>
          <w:b/>
          <w:u w:val="single"/>
        </w:rPr>
        <w:t>288009</w:t>
      </w:r>
    </w:p>
    <w:p>
      <w:r>
        <w:t>Fucking Around With Me We A Never Talk . I Don't Kiss Ass .</w:t>
      </w:r>
    </w:p>
    <w:p>
      <w:r>
        <w:rPr>
          <w:b/>
          <w:u w:val="single"/>
        </w:rPr>
        <w:t>288010</w:t>
      </w:r>
    </w:p>
    <w:p>
      <w:r>
        <w:t>RT @elijahdaniel: our comments section is a fucking disaster https://t.co/r2c58r55kB</w:t>
      </w:r>
    </w:p>
    <w:p>
      <w:r>
        <w:rPr>
          <w:b/>
          <w:u w:val="single"/>
        </w:rPr>
        <w:t>288011</w:t>
      </w:r>
    </w:p>
    <w:p>
      <w:r>
        <w:t>worst thing ever is meeting other girls and theyre be snobby and ignore you. Hoes</w:t>
      </w:r>
    </w:p>
    <w:p>
      <w:r>
        <w:rPr>
          <w:b/>
          <w:u w:val="single"/>
        </w:rPr>
        <w:t>288012</w:t>
      </w:r>
    </w:p>
    <w:p>
      <w:r>
        <w:t>y'all be wanting gifts from y'all niggas when y'all mad just get me food 😂</w:t>
      </w:r>
    </w:p>
    <w:p>
      <w:r>
        <w:rPr>
          <w:b/>
          <w:u w:val="single"/>
        </w:rPr>
        <w:t>288013</w:t>
      </w:r>
    </w:p>
    <w:p>
      <w:r>
        <w:t>To anybody else that found that fucking crater on Parkland way may your car Rest In Peace. #Godblessthebrokenroad</w:t>
      </w:r>
    </w:p>
    <w:p>
      <w:r>
        <w:rPr>
          <w:b/>
          <w:u w:val="single"/>
        </w:rPr>
        <w:t>288014</w:t>
      </w:r>
    </w:p>
    <w:p>
      <w:r>
        <w:t>RT @riahtaughtyou: Do you know how mad I would be if my ass looked like this https://t.co/omEVIhIKWX</w:t>
      </w:r>
    </w:p>
    <w:p>
      <w:r>
        <w:rPr>
          <w:b/>
          <w:u w:val="single"/>
        </w:rPr>
        <w:t>288015</w:t>
      </w:r>
    </w:p>
    <w:p>
      <w:r>
        <w:t>Watch lesbian movie: https://t.co/YeAutfCAEU</w:t>
        <w:br/>
        <w:t>Ann Marie fucking her boyfriend's friend https://t.co/MtbLDKmZer</w:t>
      </w:r>
    </w:p>
    <w:p>
      <w:r>
        <w:rPr>
          <w:b/>
          <w:u w:val="single"/>
        </w:rPr>
        <w:t>288016</w:t>
      </w:r>
    </w:p>
    <w:p>
      <w:r>
        <w:t>RT @prozdkp: when you're mad at video games but controllers are expensive as hell https://t.co/3uBM6t6XTH</w:t>
      </w:r>
    </w:p>
    <w:p>
      <w:r>
        <w:rPr>
          <w:b/>
          <w:u w:val="single"/>
        </w:rPr>
        <w:t>288017</w:t>
      </w:r>
    </w:p>
    <w:p>
      <w:r>
        <w:t>RT @TheRedTsar: 3 years on and Britain's finest professors still have no idea how we fucked it up from here https://t.co/gAbDANaiM5</w:t>
      </w:r>
    </w:p>
    <w:p>
      <w:r>
        <w:rPr>
          <w:b/>
          <w:u w:val="single"/>
        </w:rPr>
        <w:t>288018</w:t>
      </w:r>
    </w:p>
    <w:p>
      <w:r>
        <w:t>cause i have hella feelings for you, i act like i don't fucking care, cause i'm so fucking scared</w:t>
      </w:r>
    </w:p>
    <w:p>
      <w:r>
        <w:rPr>
          <w:b/>
          <w:u w:val="single"/>
        </w:rPr>
        <w:t>288019</w:t>
      </w:r>
    </w:p>
    <w:p>
      <w:r>
        <w:t>RT @kath_huntxr: i'm so burnt this is a joke, i sat in my garden in fucking april and it was 16 degrees. was not expecting to end the day a…</w:t>
      </w:r>
    </w:p>
    <w:p>
      <w:r>
        <w:rPr>
          <w:b/>
          <w:u w:val="single"/>
        </w:rPr>
        <w:t>288020</w:t>
      </w:r>
    </w:p>
    <w:p>
      <w:r>
        <w:t>All the flashbacks.. and all the memories. It really fucking hurts...</w:t>
      </w:r>
    </w:p>
    <w:p>
      <w:r>
        <w:rPr>
          <w:b/>
          <w:u w:val="single"/>
        </w:rPr>
        <w:t>288021</w:t>
      </w:r>
    </w:p>
    <w:p>
      <w:r>
        <w:t>@TreyThompson007 Seriously this is fucking disgusting what has our country come too😒👎🏼</w:t>
      </w:r>
    </w:p>
    <w:p>
      <w:r>
        <w:rPr>
          <w:b/>
          <w:u w:val="single"/>
        </w:rPr>
        <w:t>288022</w:t>
      </w:r>
    </w:p>
    <w:p>
      <w:r>
        <w:t>LMAOOo michael just sent this in our group chat... it's fucking 6 am, like go to bed dude😭 https://t.co/aaMvm1q0wv</w:t>
      </w:r>
    </w:p>
    <w:p>
      <w:r>
        <w:rPr>
          <w:b/>
          <w:u w:val="single"/>
        </w:rPr>
        <w:t>288023</w:t>
      </w:r>
    </w:p>
    <w:p>
      <w:r>
        <w:t>The Hardys return oh my fucking god im buzzing #Wrestlemania</w:t>
      </w:r>
    </w:p>
    <w:p>
      <w:r>
        <w:rPr>
          <w:b/>
          <w:u w:val="single"/>
        </w:rPr>
        <w:t>288024</w:t>
      </w:r>
    </w:p>
    <w:p>
      <w:r>
        <w:t>RT @selfstyledsiren: Ah yes. "State" dinner at Trump's grotesque Versailles-wannabe mansion at a fucking golf resort, just the place to pon…</w:t>
      </w:r>
    </w:p>
    <w:p>
      <w:r>
        <w:rPr>
          <w:b/>
          <w:u w:val="single"/>
        </w:rPr>
        <w:t>288025</w:t>
      </w:r>
    </w:p>
    <w:p>
      <w:r>
        <w:t>@Elisaamarie im about to fucking explode im so mad rn wya</w:t>
      </w:r>
    </w:p>
    <w:p>
      <w:r>
        <w:rPr>
          <w:b/>
          <w:u w:val="single"/>
        </w:rPr>
        <w:t>288026</w:t>
      </w:r>
    </w:p>
    <w:p>
      <w:r>
        <w:t>RT @bucknasty118: @CaleBooge Or jus keep them dirty gutter bitches outta your bed....</w:t>
      </w:r>
    </w:p>
    <w:p>
      <w:r>
        <w:rPr>
          <w:b/>
          <w:u w:val="single"/>
        </w:rPr>
        <w:t>288027</w:t>
      </w:r>
    </w:p>
    <w:p>
      <w:r>
        <w:t>RT @angieguillen23: my sleeping schedule is fucked</w:t>
      </w:r>
    </w:p>
    <w:p>
      <w:r>
        <w:rPr>
          <w:b/>
          <w:u w:val="single"/>
        </w:rPr>
        <w:t>288028</w:t>
      </w:r>
    </w:p>
    <w:p>
      <w:r>
        <w:t>Now Playing JDOT THE BEAST - Cold Turkey Hosted by Dj Cum Ohn via @DatPiff's Android App https://t.co/vV3xMNMrLV https://t.co/z21TCqeb4V</w:t>
      </w:r>
    </w:p>
    <w:p>
      <w:r>
        <w:rPr>
          <w:b/>
          <w:u w:val="single"/>
        </w:rPr>
        <w:t>288029</w:t>
      </w:r>
    </w:p>
    <w:p>
      <w:r>
        <w:t>RT @MrTommyCampbell: Flynn, Trump, Russia, no matter what happens the sad truth is the millions of idiots that voted for Donald Trump are c…</w:t>
      </w:r>
    </w:p>
    <w:p>
      <w:r>
        <w:rPr>
          <w:b/>
          <w:u w:val="single"/>
        </w:rPr>
        <w:t>288030</w:t>
      </w:r>
    </w:p>
    <w:p>
      <w:r>
        <w:t>Should be 1-1, what a fucking shambles from the linesman</w:t>
      </w:r>
    </w:p>
    <w:p>
      <w:r>
        <w:rPr>
          <w:b/>
          <w:u w:val="single"/>
        </w:rPr>
        <w:t>288031</w:t>
      </w:r>
    </w:p>
    <w:p>
      <w:r>
        <w:t>@EdibleMandibles @Catherine_RSN @Cantpvm I'm gonna fucking hammer you</w:t>
      </w:r>
    </w:p>
    <w:p>
      <w:r>
        <w:rPr>
          <w:b/>
          <w:u w:val="single"/>
        </w:rPr>
        <w:t>288032</w:t>
      </w:r>
    </w:p>
    <w:p>
      <w:r>
        <w:t>He's literally fucking the air https://t.co/ibaEgTn33n</w:t>
      </w:r>
    </w:p>
    <w:p>
      <w:r>
        <w:rPr>
          <w:b/>
          <w:u w:val="single"/>
        </w:rPr>
        <w:t>288033</w:t>
      </w:r>
    </w:p>
    <w:p>
      <w:r>
        <w:t>damn @TaiTrangSF ur a beast finding an idol.. i'm rooting for u.. that was a crazy tribal council again.. 👏🏻👏🏻👏🏻#SurvivorGameChangers</w:t>
      </w:r>
    </w:p>
    <w:p>
      <w:r>
        <w:rPr>
          <w:b/>
          <w:u w:val="single"/>
        </w:rPr>
        <w:t>288034</w:t>
      </w:r>
    </w:p>
    <w:p>
      <w:r>
        <w:t>you got dimples and got me fucked up, i wanna kiss your cheeks my wee lil beauty. https://t.co/jbfoCM0jmd</w:t>
      </w:r>
    </w:p>
    <w:p>
      <w:r>
        <w:rPr>
          <w:b/>
          <w:u w:val="single"/>
        </w:rPr>
        <w:t>288035</w:t>
      </w:r>
    </w:p>
    <w:p>
      <w:r>
        <w:t>oh my god y'all are fucking goddesses #ARMYSelcaDay</w:t>
      </w:r>
    </w:p>
    <w:p>
      <w:r>
        <w:rPr>
          <w:b/>
          <w:u w:val="single"/>
        </w:rPr>
        <w:t>288036</w:t>
      </w:r>
    </w:p>
    <w:p>
      <w:r>
        <w:t>RT @neontaster: READ</w:t>
        <w:br/>
        <w:t>ANOTHER</w:t>
        <w:br/>
        <w:t>FUCKING</w:t>
        <w:br/>
        <w:t>BOOK https://t.co/yCJbIaRKQG</w:t>
      </w:r>
    </w:p>
    <w:p>
      <w:r>
        <w:rPr>
          <w:b/>
          <w:u w:val="single"/>
        </w:rPr>
        <w:t>288037</w:t>
      </w:r>
    </w:p>
    <w:p>
      <w:r>
        <w:t>I'm fucked up, I'm faded, I'm so complicatedddddddd</w:t>
      </w:r>
    </w:p>
    <w:p>
      <w:r>
        <w:rPr>
          <w:b/>
          <w:u w:val="single"/>
        </w:rPr>
        <w:t>288038</w:t>
      </w:r>
    </w:p>
    <w:p>
      <w:r>
        <w:t>RT @youngthug: I'm goin to find u.. then I'm goin to fuck u.... 🤔 this nigga stupid af😭😂😭😂</w:t>
      </w:r>
    </w:p>
    <w:p>
      <w:r>
        <w:rPr>
          <w:b/>
          <w:u w:val="single"/>
        </w:rPr>
        <w:t>288039</w:t>
      </w:r>
    </w:p>
    <w:p>
      <w:r>
        <w:t>@cosgun_miss @sevriux also politics had nothing to do with this????? jsus christ. hes a fucking serial killer get some perspective i swear to god.</w:t>
      </w:r>
    </w:p>
    <w:p>
      <w:r>
        <w:rPr>
          <w:b/>
          <w:u w:val="single"/>
        </w:rPr>
        <w:t>288040</w:t>
      </w:r>
    </w:p>
    <w:p>
      <w:r>
        <w:t>RT @13ReasonsFans: this fucked me up https://t.co/58gm0yEn6Y</w:t>
      </w:r>
    </w:p>
    <w:p>
      <w:r>
        <w:rPr>
          <w:b/>
          <w:u w:val="single"/>
        </w:rPr>
        <w:t>288041</w:t>
      </w:r>
    </w:p>
    <w:p>
      <w:r>
        <w:t>RT @youngthug: I'm goin to find u.. then I'm goin to fuck u.... 🤔 this nigga stupid af😭😂😭😂</w:t>
      </w:r>
    </w:p>
    <w:p>
      <w:r>
        <w:rPr>
          <w:b/>
          <w:u w:val="single"/>
        </w:rPr>
        <w:t>288042</w:t>
      </w:r>
    </w:p>
    <w:p>
      <w:r>
        <w:t>RT @SavvySavageee: ✨✨HOW TO MAKE HER GO CRAZY OVER YOU✨</w:t>
        <w:br/>
        <w:br/>
        <w:t>A guide by a woman that also fucks woman 😂😂😂</w:t>
      </w:r>
    </w:p>
    <w:p>
      <w:r>
        <w:rPr>
          <w:b/>
          <w:u w:val="single"/>
        </w:rPr>
        <w:t>288043</w:t>
      </w:r>
    </w:p>
    <w:p>
      <w:r>
        <w:t>Im gonna kill every fucking dog within a 5 mile radius</w:t>
      </w:r>
    </w:p>
    <w:p>
      <w:r>
        <w:rPr>
          <w:b/>
          <w:u w:val="single"/>
        </w:rPr>
        <w:t>288044</w:t>
      </w:r>
    </w:p>
    <w:p>
      <w:r>
        <w:t>That shit nasty asf my bitch gone die 😂😂 https://t.co/WHWRc9Aqvd</w:t>
      </w:r>
    </w:p>
    <w:p>
      <w:r>
        <w:rPr>
          <w:b/>
          <w:u w:val="single"/>
        </w:rPr>
        <w:t>288045</w:t>
      </w:r>
    </w:p>
    <w:p>
      <w:r>
        <w:t>RT @fareehasea: Jack Mother Fucking Morrison https://t.co/TvHq2FgzLe</w:t>
      </w:r>
    </w:p>
    <w:p>
      <w:r>
        <w:rPr>
          <w:b/>
          <w:u w:val="single"/>
        </w:rPr>
        <w:t>288046</w:t>
      </w:r>
    </w:p>
    <w:p>
      <w:r>
        <w:t>RT @youngthug: I'm goin to find u.. then I'm goin to fuck u.... 🤔 this nigga stupid af😭😂😭😂</w:t>
      </w:r>
    </w:p>
    <w:p>
      <w:r>
        <w:rPr>
          <w:b/>
          <w:u w:val="single"/>
        </w:rPr>
        <w:t>288047</w:t>
      </w:r>
    </w:p>
    <w:p>
      <w:r>
        <w:t>IM VEGAN AND CNT EVEN TRY THE PIES BUT IM FUCKING MAD ON BEHALF OF CARNIST THEATER FANS WORLDWIDE</w:t>
      </w:r>
    </w:p>
    <w:p>
      <w:r>
        <w:rPr>
          <w:b/>
          <w:u w:val="single"/>
        </w:rPr>
        <w:t>288048</w:t>
      </w:r>
    </w:p>
    <w:p>
      <w:r>
        <w:t>Tryna get fucked up tonight for hbd @zedblack @Heathenreel  @IIIChainzz  @ZarmenForYa @jmmylediffuseur @yonfon @mstiwce52811 @soniaxblade</w:t>
      </w:r>
    </w:p>
    <w:p>
      <w:r>
        <w:rPr>
          <w:b/>
          <w:u w:val="single"/>
        </w:rPr>
        <w:t>288049</w:t>
      </w:r>
    </w:p>
    <w:p>
      <w:r>
        <w:t>Oh you fucked him too the conversations w "friends"</w:t>
      </w:r>
    </w:p>
    <w:p>
      <w:r>
        <w:rPr>
          <w:b/>
          <w:u w:val="single"/>
        </w:rPr>
        <w:t>288050</w:t>
      </w:r>
    </w:p>
    <w:p>
      <w:r>
        <w:t>thats what i want. eating chicken in the pool w my lover. hell yeah https://t.co/83frYkgiVn</w:t>
      </w:r>
    </w:p>
    <w:p>
      <w:r>
        <w:rPr>
          <w:b/>
          <w:u w:val="single"/>
        </w:rPr>
        <w:t>288051</w:t>
      </w:r>
    </w:p>
    <w:p>
      <w:r>
        <w:t>@tntux Oh, they still have 35% of Americans by the balls - and they're the ones that keep fucking breeding.</w:t>
      </w:r>
    </w:p>
    <w:p>
      <w:r>
        <w:rPr>
          <w:b/>
          <w:u w:val="single"/>
        </w:rPr>
        <w:t>288052</w:t>
      </w:r>
    </w:p>
    <w:p>
      <w:r>
        <w:t>RT @mr_kay_bee: How I look at the TL whenever I see bb Naija tweets. Can this show just end already. Fucking rubbish https://t.co/cfxXN5RZuF</w:t>
      </w:r>
    </w:p>
    <w:p>
      <w:r>
        <w:rPr>
          <w:b/>
          <w:u w:val="single"/>
        </w:rPr>
        <w:t>288053</w:t>
      </w:r>
    </w:p>
    <w:p>
      <w:r>
        <w:t>@HeathHussar Fuck it do you boo!! (Or just don't invite Scott)</w:t>
      </w:r>
    </w:p>
    <w:p>
      <w:r>
        <w:rPr>
          <w:b/>
          <w:u w:val="single"/>
        </w:rPr>
        <w:t>288054</w:t>
      </w:r>
    </w:p>
    <w:p>
      <w:r>
        <w:t>RT @biebspola: ALL I NEED IN MY FUCKING LIFE https://t.co/6C6uvD2qAn</w:t>
      </w:r>
    </w:p>
    <w:p>
      <w:r>
        <w:rPr>
          <w:b/>
          <w:u w:val="single"/>
        </w:rPr>
        <w:t>288055</w:t>
      </w:r>
    </w:p>
    <w:p>
      <w:r>
        <w:t>RT @gabiguwop: @gabiguwop they called the ambulance n I was mad as hell Cus I was ripped n just needed food like 🙄</w:t>
      </w:r>
    </w:p>
    <w:p>
      <w:r>
        <w:rPr>
          <w:b/>
          <w:u w:val="single"/>
        </w:rPr>
        <w:t>288056</w:t>
      </w:r>
    </w:p>
    <w:p>
      <w:r>
        <w:t>Zuma has officially Fucked SA up finish &amp;amp;  klaar #cabinetreshuffle</w:t>
      </w:r>
    </w:p>
    <w:p>
      <w:r>
        <w:rPr>
          <w:b/>
          <w:u w:val="single"/>
        </w:rPr>
        <w:t>288057</w:t>
      </w:r>
    </w:p>
    <w:p>
      <w:r>
        <w:t>@ylggly I hated that shit cause my husky ass could not breeve in that position!</w:t>
      </w:r>
    </w:p>
    <w:p>
      <w:r>
        <w:rPr>
          <w:b/>
          <w:u w:val="single"/>
        </w:rPr>
        <w:t>288058</w:t>
      </w:r>
    </w:p>
    <w:p>
      <w:r>
        <w:t>Shoutout to my nigga @NRautenberg for coming in and taking my shift when i was way to fucked up to go to work</w:t>
      </w:r>
    </w:p>
    <w:p>
      <w:r>
        <w:rPr>
          <w:b/>
          <w:u w:val="single"/>
        </w:rPr>
        <w:t>288059</w:t>
      </w:r>
    </w:p>
    <w:p>
      <w:r>
        <w:t>Fucking with me yet you should MTV is&amp;amp;#160;https://t.co/rZSJrH0d54 check me out on MTV artist&amp;amp;#160;</w:t>
      </w:r>
    </w:p>
    <w:p>
      <w:r>
        <w:rPr>
          <w:b/>
          <w:u w:val="single"/>
        </w:rPr>
        <w:t>288060</w:t>
      </w:r>
    </w:p>
    <w:p>
      <w:r>
        <w:t>RT @prozdkp: when you're mad at video games but controllers are expensive as hell https://t.co/3uBM6t6XTH</w:t>
      </w:r>
    </w:p>
    <w:p>
      <w:r>
        <w:rPr>
          <w:b/>
          <w:u w:val="single"/>
        </w:rPr>
        <w:t>288061</w:t>
      </w:r>
    </w:p>
    <w:p>
      <w:r>
        <w:t>Fucking guys dropping nukes on the MLB market before 11pm. SMH</w:t>
      </w:r>
    </w:p>
    <w:p>
      <w:r>
        <w:rPr>
          <w:b/>
          <w:u w:val="single"/>
        </w:rPr>
        <w:t>288062</w:t>
      </w:r>
    </w:p>
    <w:p>
      <w:r>
        <w:t>RT @Danikins__: Can these accounts stop fucking retweeting people pulling pimples out of their face that shit nasty. 🤢🤢</w:t>
      </w:r>
    </w:p>
    <w:p>
      <w:r>
        <w:rPr>
          <w:b/>
          <w:u w:val="single"/>
        </w:rPr>
        <w:t>288063</w:t>
      </w:r>
    </w:p>
    <w:p>
      <w:r>
        <w:t>Her sister kicked her out now we fucking and getting our dick sucvked - OFFICIAL : https://t.co/Jw3bP2YVvd</w:t>
        <w:br/>
        <w:t>https://t.co/5QNhc0IdUD</w:t>
      </w:r>
    </w:p>
    <w:p>
      <w:r>
        <w:rPr>
          <w:b/>
          <w:u w:val="single"/>
        </w:rPr>
        <w:t>288064</w:t>
      </w:r>
    </w:p>
    <w:p>
      <w:r>
        <w:t>@ravengates09 In what? Someone tell me. I'm so fucking nosey 😂</w:t>
      </w:r>
    </w:p>
    <w:p>
      <w:r>
        <w:rPr>
          <w:b/>
          <w:u w:val="single"/>
        </w:rPr>
        <w:t>288065</w:t>
      </w:r>
    </w:p>
    <w:p>
      <w:r>
        <w:t>RT @charli_xcx: 💕 FUCKING IT UP 💕 https://t.co/cY2fuArV5h</w:t>
      </w:r>
    </w:p>
    <w:p>
      <w:r>
        <w:rPr>
          <w:b/>
          <w:u w:val="single"/>
        </w:rPr>
        <w:t>288066</w:t>
      </w:r>
    </w:p>
    <w:p>
      <w:r>
        <w:t>https://t.co/yddcx2M4nQ: Let see how how dude convinced Nikol in fucking in the boat -  Let see how dude sunk his... https://t.co/iVCYwmenK6</w:t>
      </w:r>
    </w:p>
    <w:p>
      <w:r>
        <w:rPr>
          <w:b/>
          <w:u w:val="single"/>
        </w:rPr>
        <w:t>288067</w:t>
      </w:r>
    </w:p>
    <w:p>
      <w:r>
        <w:t>RT @oxjocey: MY FUCKING HEART https://t.co/its4k3wTFP</w:t>
      </w:r>
    </w:p>
    <w:p>
      <w:r>
        <w:rPr>
          <w:b/>
          <w:u w:val="single"/>
        </w:rPr>
        <w:t>288068</w:t>
      </w:r>
    </w:p>
    <w:p>
      <w:r>
        <w:t>RT @katienotopoulos: Guy Fieri and I have been locked in a passive aggressive fucked up dance since 2014 https://t.co/Rbrm9g1DJz</w:t>
      </w:r>
    </w:p>
    <w:p>
      <w:r>
        <w:rPr>
          <w:b/>
          <w:u w:val="single"/>
        </w:rPr>
        <w:t>288069</w:t>
      </w:r>
    </w:p>
    <w:p>
      <w:r>
        <w:t>@undiscord THEY TURNED THAT FUCKING DEMON KID INTOA  HAMSTER</w:t>
      </w:r>
    </w:p>
    <w:p>
      <w:r>
        <w:rPr>
          <w:b/>
          <w:u w:val="single"/>
        </w:rPr>
        <w:t>288070</w:t>
      </w:r>
    </w:p>
    <w:p>
      <w:r>
        <w:t>RT @13ReasonsFans: this fucked me up https://t.co/58gm0yEn6Y</w:t>
      </w:r>
    </w:p>
    <w:p>
      <w:r>
        <w:rPr>
          <w:b/>
          <w:u w:val="single"/>
        </w:rPr>
        <w:t>288071</w:t>
      </w:r>
    </w:p>
    <w:p>
      <w:r>
        <w:t>RT @13ReasonsFans: this fucked me up https://t.co/58gm0yEn6Y</w:t>
      </w:r>
    </w:p>
    <w:p>
      <w:r>
        <w:rPr>
          <w:b/>
          <w:u w:val="single"/>
        </w:rPr>
        <w:t>288072</w:t>
      </w:r>
    </w:p>
    <w:p>
      <w:r>
        <w:t>IM THE FUCKING MAN...YOU DONT GET DO YOU?🤗 #TruRebels</w:t>
      </w:r>
    </w:p>
    <w:p>
      <w:r>
        <w:rPr>
          <w:b/>
          <w:u w:val="single"/>
        </w:rPr>
        <w:t>288073</w:t>
      </w:r>
    </w:p>
    <w:p>
      <w:r>
        <w:t>@aboalbra1967 @Kalmuqdad Kurds will be fucking you , turkeys and all the Islamic in the world .</w:t>
      </w:r>
    </w:p>
    <w:p>
      <w:r>
        <w:rPr>
          <w:b/>
          <w:u w:val="single"/>
        </w:rPr>
        <w:t>288074</w:t>
      </w:r>
    </w:p>
    <w:p>
      <w:r>
        <w:t>Jesus...just end this match already. What a fucking joke. #Wrestlemania</w:t>
      </w:r>
    </w:p>
    <w:p>
      <w:r>
        <w:rPr>
          <w:b/>
          <w:u w:val="single"/>
        </w:rPr>
        <w:t>288075</w:t>
      </w:r>
    </w:p>
    <w:p>
      <w:r>
        <w:t>@SpicyCajunFries @GernaderJake @Newberry9513 Newberry stayed!!!! Let's fucking go</w:t>
      </w:r>
    </w:p>
    <w:p>
      <w:r>
        <w:rPr>
          <w:b/>
          <w:u w:val="single"/>
        </w:rPr>
        <w:t>288076</w:t>
      </w:r>
    </w:p>
    <w:p>
      <w:r>
        <w:t>RT @docrocktex26: Why the fuck are they using Mar-A-Lago like it's a makeshift WH?! WTF?! https://t.co/S6GuiGE9dm</w:t>
      </w:r>
    </w:p>
    <w:p>
      <w:r>
        <w:rPr>
          <w:b/>
          <w:u w:val="single"/>
        </w:rPr>
        <w:t>288077</w:t>
      </w:r>
    </w:p>
    <w:p>
      <w:r>
        <w:t>RT @Natt: But she agreed to criticise a chocolate fucking egg... https://t.co/aljy17sCGg</w:t>
      </w:r>
    </w:p>
    <w:p>
      <w:r>
        <w:rPr>
          <w:b/>
          <w:u w:val="single"/>
        </w:rPr>
        <w:t>288078</w:t>
      </w:r>
    </w:p>
    <w:p>
      <w:r>
        <w:t>@tomwilson001 @rtbeliever No as in child molestation you sick fuck</w:t>
      </w:r>
    </w:p>
    <w:p>
      <w:r>
        <w:rPr>
          <w:b/>
          <w:u w:val="single"/>
        </w:rPr>
        <w:t>288079</w:t>
      </w:r>
    </w:p>
    <w:p>
      <w:r>
        <w:t>Stay out of my fucking inbox. Stay out of my fucking inbox. Stay out of my fucking inbox.</w:t>
      </w:r>
    </w:p>
    <w:p>
      <w:r>
        <w:rPr>
          <w:b/>
          <w:u w:val="single"/>
        </w:rPr>
        <w:t>288080</w:t>
      </w:r>
    </w:p>
    <w:p>
      <w:r>
        <w:t>RT @adampacitti: HE'S GONNA FUCKING DO IT. YOU ALL DOUBTED ME. HYPE. #Wrestlemania</w:t>
      </w:r>
    </w:p>
    <w:p>
      <w:r>
        <w:rPr>
          <w:b/>
          <w:u w:val="single"/>
        </w:rPr>
        <w:t>288081</w:t>
      </w:r>
    </w:p>
    <w:p>
      <w:r>
        <w:t>RT @halsey: ITS HAPPENING!</w:t>
        <w:br/>
        <w:t>a song. a video. a preorder</w:t>
        <w:br/>
        <w:t>LETS FUCKING GO</w:t>
        <w:br/>
        <w:t>#NowOrNever</w:t>
      </w:r>
    </w:p>
    <w:p>
      <w:r>
        <w:rPr>
          <w:b/>
          <w:u w:val="single"/>
        </w:rPr>
        <w:t>288082</w:t>
      </w:r>
    </w:p>
    <w:p>
      <w:r>
        <w:t>to whoever took my order at sonic - you fucking SUCK at your job</w:t>
      </w:r>
    </w:p>
    <w:p>
      <w:r>
        <w:rPr>
          <w:b/>
          <w:u w:val="single"/>
        </w:rPr>
        <w:t>288083</w:t>
      </w:r>
    </w:p>
    <w:p>
      <w:r>
        <w:t>[ELISA] I can't do anything to help, but I'm just as fucked up as he is, anyway.</w:t>
      </w:r>
    </w:p>
    <w:p>
      <w:r>
        <w:rPr>
          <w:b/>
          <w:u w:val="single"/>
        </w:rPr>
        <w:t>288084</w:t>
      </w:r>
    </w:p>
    <w:p>
      <w:r>
        <w:t>RT @13ReasonsFans: this fucked me up https://t.co/58gm0yEn6Y</w:t>
      </w:r>
    </w:p>
    <w:p>
      <w:r>
        <w:rPr>
          <w:b/>
          <w:u w:val="single"/>
        </w:rPr>
        <w:t>288085</w:t>
      </w:r>
    </w:p>
    <w:p>
      <w:r>
        <w:t>Please don't get involved in these dangerous and idiotic eating contests. https://t.co/KgwCcPFQbx</w:t>
      </w:r>
    </w:p>
    <w:p>
      <w:r>
        <w:rPr>
          <w:b/>
          <w:u w:val="single"/>
        </w:rPr>
        <w:t>288086</w:t>
      </w:r>
    </w:p>
    <w:p>
      <w:r>
        <w:t>@yoooronnie Shut up and eat your lil baby cut up chicken nuggets pussy boi 👶🏻💀😂🖕🏾</w:t>
      </w:r>
    </w:p>
    <w:p>
      <w:r>
        <w:rPr>
          <w:b/>
          <w:u w:val="single"/>
        </w:rPr>
        <w:t>288087</w:t>
      </w:r>
    </w:p>
    <w:p>
      <w:r>
        <w:t>RT @halsey: ITS HAPPENING!</w:t>
        <w:br/>
        <w:t>a song. a video. a preorder</w:t>
        <w:br/>
        <w:t>LETS FUCKING GO</w:t>
        <w:br/>
        <w:t>#NowOrNever</w:t>
      </w:r>
    </w:p>
    <w:p>
      <w:r>
        <w:rPr>
          <w:b/>
          <w:u w:val="single"/>
        </w:rPr>
        <w:t>288088</w:t>
      </w:r>
    </w:p>
    <w:p>
      <w:r>
        <w:t>Of fucking course when I can't go this happens https://t.co/iwONRdmwus</w:t>
      </w:r>
    </w:p>
    <w:p>
      <w:r>
        <w:rPr>
          <w:b/>
          <w:u w:val="single"/>
        </w:rPr>
        <w:t>288089</w:t>
      </w:r>
    </w:p>
    <w:p>
      <w:r>
        <w:t>RT @YourFavoriteZoe: 😂😂😂 RT @HELLonDAscale: Yall hoes supposedly hate men but have to suck &amp;amp; fuck y’all vacation away cause y’all broke af</w:t>
      </w:r>
    </w:p>
    <w:p>
      <w:r>
        <w:rPr>
          <w:b/>
          <w:u w:val="single"/>
        </w:rPr>
        <w:t>288090</w:t>
      </w:r>
    </w:p>
    <w:p>
      <w:r>
        <w:t>RT @KB_DaProjectBby: Hoes On Facebook Be Desperate Ash...</w:t>
      </w:r>
    </w:p>
    <w:p>
      <w:r>
        <w:rPr>
          <w:b/>
          <w:u w:val="single"/>
        </w:rPr>
        <w:t>288091</w:t>
      </w:r>
    </w:p>
    <w:p>
      <w:r>
        <w:t>Trying to catch a fucking dog https://t.co/dlITS65rZU</w:t>
      </w:r>
    </w:p>
    <w:p>
      <w:r>
        <w:rPr>
          <w:b/>
          <w:u w:val="single"/>
        </w:rPr>
        <w:t>288092</w:t>
      </w:r>
    </w:p>
    <w:p>
      <w:r>
        <w:t>RT @rosssiiieeeee: JUST LISTEN TO YOUR FUCKING TAPE CLAY YOU BITCH ASS</w:t>
      </w:r>
    </w:p>
    <w:p>
      <w:r>
        <w:rPr>
          <w:b/>
          <w:u w:val="single"/>
        </w:rPr>
        <w:t>288093</w:t>
      </w:r>
    </w:p>
    <w:p>
      <w:r>
        <w:t>Whenever the cunt is that rinsed my bank account out on Saturday night, you're a fucking cunt 😌</w:t>
      </w:r>
    </w:p>
    <w:p>
      <w:r>
        <w:rPr>
          <w:b/>
          <w:u w:val="single"/>
        </w:rPr>
        <w:t>288094</w:t>
      </w:r>
    </w:p>
    <w:p>
      <w:r>
        <w:t>@OfficialWith1D You fucker...stop messing with my fucking life😭</w:t>
      </w:r>
    </w:p>
    <w:p>
      <w:r>
        <w:rPr>
          <w:b/>
          <w:u w:val="single"/>
        </w:rPr>
        <w:t>288095</w:t>
      </w:r>
    </w:p>
    <w:p>
      <w:r>
        <w:t>im not even watching my tv but i looked over and saw that The Notebook was on and I changed the fucking channel. Never seen it, never will.</w:t>
      </w:r>
    </w:p>
    <w:p>
      <w:r>
        <w:rPr>
          <w:b/>
          <w:u w:val="single"/>
        </w:rPr>
        <w:t>288096</w:t>
      </w:r>
    </w:p>
    <w:p>
      <w:r>
        <w:t>@sam_kriss These fucking games between minnows in WC qualifying.</w:t>
      </w:r>
    </w:p>
    <w:p>
      <w:r>
        <w:rPr>
          <w:b/>
          <w:u w:val="single"/>
        </w:rPr>
        <w:t>288097</w:t>
      </w:r>
    </w:p>
    <w:p>
      <w:r>
        <w:t>Well this anal scene is about to be fucking fire 🔥</w:t>
      </w:r>
    </w:p>
    <w:p>
      <w:r>
        <w:rPr>
          <w:b/>
          <w:u w:val="single"/>
        </w:rPr>
        <w:t>288098</w:t>
      </w:r>
    </w:p>
    <w:p>
      <w:r>
        <w:t>RT @Billion_Speaks: @vintvgeprincxss They need they ass whooped got us out here looking crazy 😭</w:t>
      </w:r>
    </w:p>
    <w:p>
      <w:r>
        <w:rPr>
          <w:b/>
          <w:u w:val="single"/>
        </w:rPr>
        <w:t>288099</w:t>
      </w:r>
    </w:p>
    <w:p>
      <w:r>
        <w:t>Alcohol + no company is the worst shit you could ever do to yourself 😩</w:t>
      </w:r>
    </w:p>
    <w:p>
      <w:r>
        <w:rPr>
          <w:b/>
          <w:u w:val="single"/>
        </w:rPr>
        <w:t>288100</w:t>
      </w:r>
    </w:p>
    <w:p>
      <w:r>
        <w:t>It was so difficult to fall asleep 'cuz of my cold but then i have to dream of samara and zombies 😩😩</w:t>
        <w:br/>
        <w:t>i fucking hate myself</w:t>
      </w:r>
    </w:p>
    <w:p>
      <w:r>
        <w:rPr>
          <w:b/>
          <w:u w:val="single"/>
        </w:rPr>
        <w:t>288101</w:t>
      </w:r>
    </w:p>
    <w:p>
      <w:r>
        <w:t>@EbsJash yeah I guess If I see that one of them has your fucking spittle all over them its probs thorpenado hey</w:t>
      </w:r>
    </w:p>
    <w:p>
      <w:r>
        <w:rPr>
          <w:b/>
          <w:u w:val="single"/>
        </w:rPr>
        <w:t>288102</w:t>
      </w:r>
    </w:p>
    <w:p>
      <w:r>
        <w:t>RT @BROTlPS: im fucking done https://t.co/1ddg9aKesC</w:t>
      </w:r>
    </w:p>
    <w:p>
      <w:r>
        <w:rPr>
          <w:b/>
          <w:u w:val="single"/>
        </w:rPr>
        <w:t>288103</w:t>
      </w:r>
    </w:p>
    <w:p>
      <w:r>
        <w:t>This skywitch is creating ghostly images of herself casting spells. FUCKING HELL. #cbfrostbite</w:t>
      </w:r>
    </w:p>
    <w:p>
      <w:r>
        <w:rPr>
          <w:b/>
          <w:u w:val="single"/>
        </w:rPr>
        <w:t>288104</w:t>
      </w:r>
    </w:p>
    <w:p>
      <w:r>
        <w:t>Me and mum working out - Me: Mum are you sucking in your abs? Mum: yes I am fucking sucking in my abs</w:t>
      </w:r>
    </w:p>
    <w:p>
      <w:r>
        <w:rPr>
          <w:b/>
          <w:u w:val="single"/>
        </w:rPr>
        <w:t>288105</w:t>
      </w:r>
    </w:p>
    <w:p>
      <w:r>
        <w:t>RT @OfficiallyIce: 🔥 RT @PushaMD: FUCKING</w:t>
        <w:br/>
        <w:br/>
        <w:t>GENIUS</w:t>
        <w:br/>
        <w:br/>
        <w:t>😳</w:t>
        <w:br/>
        <w:br/>
        <w:t>https://t.co/xXxQXiIG64</w:t>
      </w:r>
    </w:p>
    <w:p>
      <w:r>
        <w:rPr>
          <w:b/>
          <w:u w:val="single"/>
        </w:rPr>
        <w:t>288106</w:t>
      </w:r>
    </w:p>
    <w:p>
      <w:r>
        <w:t>bitches be so mad y'all momas should've named y'all maddie😂🙄</w:t>
      </w:r>
    </w:p>
    <w:p>
      <w:r>
        <w:rPr>
          <w:b/>
          <w:u w:val="single"/>
        </w:rPr>
        <w:t>288107</w:t>
      </w:r>
    </w:p>
    <w:p>
      <w:r>
        <w:t>Are you fucking kidding me? https://t.co/DzrbGx74QW</w:t>
      </w:r>
    </w:p>
    <w:p>
      <w:r>
        <w:rPr>
          <w:b/>
          <w:u w:val="single"/>
        </w:rPr>
        <w:t>288108</w:t>
      </w:r>
    </w:p>
    <w:p>
      <w:r>
        <w:t>RT @halsey: ITS HAPPENING!</w:t>
        <w:br/>
        <w:t>a song. a video. a preorder</w:t>
        <w:br/>
        <w:t>LETS FUCKING GO</w:t>
        <w:br/>
        <w:t>#NowOrNever</w:t>
      </w:r>
    </w:p>
    <w:p>
      <w:r>
        <w:rPr>
          <w:b/>
          <w:u w:val="single"/>
        </w:rPr>
        <w:t>288109</w:t>
      </w:r>
    </w:p>
    <w:p>
      <w:r>
        <w:t>@Blowjobshire yeah thats because this time they're fucking with me</w:t>
      </w:r>
    </w:p>
    <w:p>
      <w:r>
        <w:rPr>
          <w:b/>
          <w:u w:val="single"/>
        </w:rPr>
        <w:t>288110</w:t>
      </w:r>
    </w:p>
    <w:p>
      <w:r>
        <w:t>When someone mentions yoga I'm like yeah, fucking no. Ever. I'd rather stick a pen in my eye and do crossfit 👍🏻</w:t>
      </w:r>
    </w:p>
    <w:p>
      <w:r>
        <w:rPr>
          <w:b/>
          <w:u w:val="single"/>
        </w:rPr>
        <w:t>288111</w:t>
      </w:r>
    </w:p>
    <w:p>
      <w:r>
        <w:t>RT @luickg: If I can't hear you don't fucking talk to me queers</w:t>
      </w:r>
    </w:p>
    <w:p>
      <w:r>
        <w:rPr>
          <w:b/>
          <w:u w:val="single"/>
        </w:rPr>
        <w:t>288112</w:t>
      </w:r>
    </w:p>
    <w:p>
      <w:r>
        <w:t>are you fucking joking me rick and morty season 3 airs today of all days</w:t>
      </w:r>
    </w:p>
    <w:p>
      <w:r>
        <w:rPr>
          <w:b/>
          <w:u w:val="single"/>
        </w:rPr>
        <w:t>288113</w:t>
      </w:r>
    </w:p>
    <w:p>
      <w:r>
        <w:t>@NoIntroTv try changing it to something like "I'll ruin your life" or "I drive a shitty Honda and Vape" you'll get mad hoes</w:t>
      </w:r>
    </w:p>
    <w:p>
      <w:r>
        <w:rPr>
          <w:b/>
          <w:u w:val="single"/>
        </w:rPr>
        <w:t>288114</w:t>
      </w:r>
    </w:p>
    <w:p>
      <w:r>
        <w:t>@HaleyAlexandra4 But bitch I'm standing to tell you that you are ass fucking backwards.</w:t>
      </w:r>
    </w:p>
    <w:p>
      <w:r>
        <w:rPr>
          <w:b/>
          <w:u w:val="single"/>
        </w:rPr>
        <w:t>288115</w:t>
      </w:r>
    </w:p>
    <w:p>
      <w:r>
        <w:t>RT @maggiiesawyer: i know we talk about them a lot, but look at her fucking DIMPLES they're INSANE they literally take up half her face she…</w:t>
      </w:r>
    </w:p>
    <w:p>
      <w:r>
        <w:rPr>
          <w:b/>
          <w:u w:val="single"/>
        </w:rPr>
        <w:t>288116</w:t>
      </w:r>
    </w:p>
    <w:p>
      <w:r>
        <w:t>RT @existentialcoms: Metaphysics: what exists?</w:t>
        <w:br/>
        <w:t>Ethics: what should we do?</w:t>
        <w:br/>
        <w:t>Epistemology: how do we know?</w:t>
        <w:br/>
        <w:t>Existentialism: why even fucking ca…</w:t>
      </w:r>
    </w:p>
    <w:p>
      <w:r>
        <w:rPr>
          <w:b/>
          <w:u w:val="single"/>
        </w:rPr>
        <w:t>288117</w:t>
      </w:r>
    </w:p>
    <w:p>
      <w:r>
        <w:t>RT @willis_cj: Done arguing tbh, either I'm eatin your pussy or you just gonna be mad 🤷🏽‍♂️😂</w:t>
      </w:r>
    </w:p>
    <w:p>
      <w:r>
        <w:rPr>
          <w:b/>
          <w:u w:val="single"/>
        </w:rPr>
        <w:t>288118</w:t>
      </w:r>
    </w:p>
    <w:p>
      <w:r>
        <w:t>@maaackblank I was gonna say something about how fucking gone she is</w:t>
      </w:r>
    </w:p>
    <w:p>
      <w:r>
        <w:rPr>
          <w:b/>
          <w:u w:val="single"/>
        </w:rPr>
        <w:t>288119</w:t>
      </w:r>
    </w:p>
    <w:p>
      <w:r>
        <w:t>RT @prozdkp: when you're mad at video games but controllers are expensive as hell https://t.co/3uBM6t6XTH</w:t>
      </w:r>
    </w:p>
    <w:p>
      <w:r>
        <w:rPr>
          <w:b/>
          <w:u w:val="single"/>
        </w:rPr>
        <w:t>288120</w:t>
      </w:r>
    </w:p>
    <w:p>
      <w:r>
        <w:t>LMMFFAAAAOOOOOO I'm fucking done bruh 🤦🏾‍♂️🤣🤣😂😂😂😩😩😩 https://t.co/CWQJ33s86D</w:t>
      </w:r>
    </w:p>
    <w:p>
      <w:r>
        <w:rPr>
          <w:b/>
          <w:u w:val="single"/>
        </w:rPr>
        <w:t>288121</w:t>
      </w:r>
    </w:p>
    <w:p>
      <w:r>
        <w:t>bitch i want to have mutant powers i want to be a fucking x-men</w:t>
      </w:r>
    </w:p>
    <w:p>
      <w:r>
        <w:rPr>
          <w:b/>
          <w:u w:val="single"/>
        </w:rPr>
        <w:t>288122</w:t>
      </w:r>
    </w:p>
    <w:p>
      <w:r>
        <w:t>RT @JournaIsDeluxe: cardi B ... is spitting fire ... cardi fucking B. https://t.co/WeOcy9vAM9</w:t>
      </w:r>
    </w:p>
    <w:p>
      <w:r>
        <w:rPr>
          <w:b/>
          <w:u w:val="single"/>
        </w:rPr>
        <w:t>288123</w:t>
      </w:r>
    </w:p>
    <w:p>
      <w:r>
        <w:t>RT @jonnycraig4L: Thank god for the Fucking mute button.</w:t>
      </w:r>
    </w:p>
    <w:p>
      <w:r>
        <w:rPr>
          <w:b/>
          <w:u w:val="single"/>
        </w:rPr>
        <w:t>288124</w:t>
      </w:r>
    </w:p>
    <w:p>
      <w:r>
        <w:t>@FootySuperTips Bout to cash out..got a msg answered it...they were fucking losing. Dunno wether to blame myself the person who msgd me or fucking derry.</w:t>
      </w:r>
    </w:p>
    <w:p>
      <w:r>
        <w:rPr>
          <w:b/>
          <w:u w:val="single"/>
        </w:rPr>
        <w:t>288125</w:t>
      </w:r>
    </w:p>
    <w:p>
      <w:r>
        <w:t>fallout mods are all bad everything on nexusmods is fucking that lady and she said she wanted her name to be Grease.</w:t>
      </w:r>
    </w:p>
    <w:p>
      <w:r>
        <w:rPr>
          <w:b/>
          <w:u w:val="single"/>
        </w:rPr>
        <w:t>288126</w:t>
      </w:r>
    </w:p>
    <w:p>
      <w:r>
        <w:t>@donlemon @kayleighmcenany omg km is unbelievable she would defend her pussy grabbing prez even if he grabbed her pussy she's disgusting</w:t>
      </w:r>
    </w:p>
    <w:p>
      <w:r>
        <w:rPr>
          <w:b/>
          <w:u w:val="single"/>
        </w:rPr>
        <w:t>288127</w:t>
      </w:r>
    </w:p>
    <w:p>
      <w:r>
        <w:t>RT @prozdkp: when you're mad at video games but controllers are expensive as hell https://t.co/3uBM6t6XTH</w:t>
      </w:r>
    </w:p>
    <w:p>
      <w:r>
        <w:rPr>
          <w:b/>
          <w:u w:val="single"/>
        </w:rPr>
        <w:t>288128</w:t>
      </w:r>
    </w:p>
    <w:p>
      <w:r>
        <w:t>RT @13ReasonsFans: this fucked me up https://t.co/58gm0yEn6Y</w:t>
      </w:r>
    </w:p>
    <w:p>
      <w:r>
        <w:rPr>
          <w:b/>
          <w:u w:val="single"/>
        </w:rPr>
        <w:t>288129</w:t>
      </w:r>
    </w:p>
    <w:p>
      <w:r>
        <w:t>RT @letjoonIive: a fucking Man https://t.co/ID9UUxS5Ff</w:t>
      </w:r>
    </w:p>
    <w:p>
      <w:r>
        <w:rPr>
          <w:b/>
          <w:u w:val="single"/>
        </w:rPr>
        <w:t>288130</w:t>
      </w:r>
    </w:p>
    <w:p>
      <w:r>
        <w:t>Mouth breathers. I FUCKING CAN'T. https://t.co/9FbSONLsY8</w:t>
      </w:r>
    </w:p>
    <w:p>
      <w:r>
        <w:rPr>
          <w:b/>
          <w:u w:val="single"/>
        </w:rPr>
        <w:t>288131</w:t>
      </w:r>
    </w:p>
    <w:p>
      <w:r>
        <w:t>@KelseyPatin @SpeyrerOnFire Fucking A we goin to sonic u comming 😂</w:t>
      </w:r>
    </w:p>
    <w:p>
      <w:r>
        <w:rPr>
          <w:b/>
          <w:u w:val="single"/>
        </w:rPr>
        <w:t>288132</w:t>
      </w:r>
    </w:p>
    <w:p>
      <w:r>
        <w:t>RT @arelixx_: i wanna get fucked up. the type of fucked up where your mind clears and everything just goes away.</w:t>
      </w:r>
    </w:p>
    <w:p>
      <w:r>
        <w:rPr>
          <w:b/>
          <w:u w:val="single"/>
        </w:rPr>
        <w:t>288133</w:t>
      </w:r>
    </w:p>
    <w:p>
      <w:r>
        <w:t>RT @misskenner344: 13 reasons why has got me fucked up😭</w:t>
      </w:r>
    </w:p>
    <w:p>
      <w:r>
        <w:rPr>
          <w:b/>
          <w:u w:val="single"/>
        </w:rPr>
        <w:t>288134</w:t>
      </w:r>
    </w:p>
    <w:p>
      <w:r>
        <w:t>Anyone against the strikes on Syria, Get your heads out of your asses and wake the fuck up! What they did can't be allowed. This was needed!</w:t>
      </w:r>
    </w:p>
    <w:p>
      <w:r>
        <w:rPr>
          <w:b/>
          <w:u w:val="single"/>
        </w:rPr>
        <w:t>288135</w:t>
      </w:r>
    </w:p>
    <w:p>
      <w:r>
        <w:t>RT @StadiumStatus49: Yo I am fucking cryinggggggg https://t.co/UG7z0UFAVO</w:t>
      </w:r>
    </w:p>
    <w:p>
      <w:r>
        <w:rPr>
          <w:b/>
          <w:u w:val="single"/>
        </w:rPr>
        <w:t>288136</w:t>
      </w:r>
    </w:p>
    <w:p>
      <w:r>
        <w:t>RT if u want ur man pussy fucked</w:t>
        <w:br/>
        <w:t>https://t.co/0SpIwNe7w2</w:t>
        <w:br/>
        <w:t>#fucktoy #femdom #cuckold https://t.co/Ws9HX16KsI</w:t>
      </w:r>
    </w:p>
    <w:p>
      <w:r>
        <w:rPr>
          <w:b/>
          <w:u w:val="single"/>
        </w:rPr>
        <w:t>288137</w:t>
      </w:r>
    </w:p>
    <w:p>
      <w:r>
        <w:t>Yeahh everytime we link we make a movie I just fucked your bitch inside a jacuzzi</w:t>
      </w:r>
    </w:p>
    <w:p>
      <w:r>
        <w:rPr>
          <w:b/>
          <w:u w:val="single"/>
        </w:rPr>
        <w:t>288138</w:t>
      </w:r>
    </w:p>
    <w:p>
      <w:r>
        <w:t>I CANT FUCKING BREATHE AGAIN https://t.co/1okazMaEYJ</w:t>
      </w:r>
    </w:p>
    <w:p>
      <w:r>
        <w:rPr>
          <w:b/>
          <w:u w:val="single"/>
        </w:rPr>
        <w:t>288139</w:t>
      </w:r>
    </w:p>
    <w:p>
      <w:r>
        <w:t>All I can say is you dumb hoe you got me feeling stupid</w:t>
      </w:r>
    </w:p>
    <w:p>
      <w:r>
        <w:rPr>
          <w:b/>
          <w:u w:val="single"/>
        </w:rPr>
        <w:t>288140</w:t>
      </w:r>
    </w:p>
    <w:p>
      <w:r>
        <w:t>RT @Black_ICE_06: Robin fucking em up with the gold junts https://t.co/Dd3rnfh7Rp</w:t>
      </w:r>
    </w:p>
    <w:p>
      <w:r>
        <w:rPr>
          <w:b/>
          <w:u w:val="single"/>
        </w:rPr>
        <w:t>288141</w:t>
      </w:r>
    </w:p>
    <w:p>
      <w:r>
        <w:t>It fucked me up when I seen you with the nigga the day after I was warned you was fucking with him😒</w:t>
      </w:r>
    </w:p>
    <w:p>
      <w:r>
        <w:rPr>
          <w:b/>
          <w:u w:val="single"/>
        </w:rPr>
        <w:t>288142</w:t>
      </w:r>
    </w:p>
    <w:p>
      <w:r>
        <w:t>@LouiseMensch Since 11/9 I don't trust anyone who isn't fucking swearing like they just slammed the fucking car door on their​ fucking fingers.</w:t>
      </w:r>
    </w:p>
    <w:p>
      <w:r>
        <w:rPr>
          <w:b/>
          <w:u w:val="single"/>
        </w:rPr>
        <w:t>288143</w:t>
      </w:r>
    </w:p>
    <w:p>
      <w:r>
        <w:t>@idcluis calling me retarded but using "your" in the wrong context smh</w:t>
      </w:r>
    </w:p>
    <w:p>
      <w:r>
        <w:rPr>
          <w:b/>
          <w:u w:val="single"/>
        </w:rPr>
        <w:t>288144</w:t>
      </w:r>
    </w:p>
    <w:p>
      <w:r>
        <w:t>RT @thomas_violence: did he launch 50 cruise missiles from his fucking country club https://t.co/dPr7lZlCsV</w:t>
      </w:r>
    </w:p>
    <w:p>
      <w:r>
        <w:rPr>
          <w:b/>
          <w:u w:val="single"/>
        </w:rPr>
        <w:t>288145</w:t>
      </w:r>
    </w:p>
    <w:p>
      <w:r>
        <w:t>They don't fucking understand or ? GTFO 🤢 https://t.co/q0YBgs2ARY</w:t>
      </w:r>
    </w:p>
    <w:p>
      <w:r>
        <w:rPr>
          <w:b/>
          <w:u w:val="single"/>
        </w:rPr>
        <w:t>288146</w:t>
      </w:r>
    </w:p>
    <w:p>
      <w:r>
        <w:t>@DjScrewJr @hippieXox @camdasilva Fuck dj screw overrated retarded ahhh</w:t>
      </w:r>
    </w:p>
    <w:p>
      <w:r>
        <w:rPr>
          <w:b/>
          <w:u w:val="single"/>
        </w:rPr>
        <w:t>288147</w:t>
      </w:r>
    </w:p>
    <w:p>
      <w:r>
        <w:t>RT @13ReasonsFan: this fucked me up https://t.co/InJFmVkUBB</w:t>
      </w:r>
    </w:p>
    <w:p>
      <w:r>
        <w:rPr>
          <w:b/>
          <w:u w:val="single"/>
        </w:rPr>
        <w:t>288148</w:t>
      </w:r>
    </w:p>
    <w:p>
      <w:r>
        <w:t>April fools is tomorrow and I don't wanna be fucked with</w:t>
      </w:r>
    </w:p>
    <w:p>
      <w:r>
        <w:rPr>
          <w:b/>
          <w:u w:val="single"/>
        </w:rPr>
        <w:t>288149</w:t>
      </w:r>
    </w:p>
    <w:p>
      <w:r>
        <w:t>Man Suffers For 12 Hours After Getting His Penis Stuck In A Ring https://t.co/n8JQiAAsxm</w:t>
      </w:r>
    </w:p>
    <w:p>
      <w:r>
        <w:rPr>
          <w:b/>
          <w:u w:val="single"/>
        </w:rPr>
        <w:t>288150</w:t>
      </w:r>
    </w:p>
    <w:p>
      <w:r>
        <w:t>11:11 message. just a fucking message. i'm sticking with you 11:11</w:t>
      </w:r>
    </w:p>
    <w:p>
      <w:r>
        <w:rPr>
          <w:b/>
          <w:u w:val="single"/>
        </w:rPr>
        <w:t>288151</w:t>
      </w:r>
    </w:p>
    <w:p>
      <w:r>
        <w:t>RT @loveesuave: SPITTING ON SOMEBODY IS SO FUCKING DISGUSTING‼️‼️‼️</w:t>
      </w:r>
    </w:p>
    <w:p>
      <w:r>
        <w:rPr>
          <w:b/>
          <w:u w:val="single"/>
        </w:rPr>
        <w:t>288152</w:t>
      </w:r>
    </w:p>
    <w:p>
      <w:r>
        <w:t>RT @mydrunkidiots: KrispyKreme is being rebranded to KrispyCream in the uk because this country can't fucking read 🙄</w:t>
      </w:r>
    </w:p>
    <w:p>
      <w:r>
        <w:rPr>
          <w:b/>
          <w:u w:val="single"/>
        </w:rPr>
        <w:t>288153</w:t>
      </w:r>
    </w:p>
    <w:p>
      <w:r>
        <w:t>RT @Treyylb_: Son This Nigga Fan Base Ridiculous https://t.co/TDzlRGlF6x</w:t>
      </w:r>
    </w:p>
    <w:p>
      <w:r>
        <w:rPr>
          <w:b/>
          <w:u w:val="single"/>
        </w:rPr>
        <w:t>288154</w:t>
      </w:r>
    </w:p>
    <w:p>
      <w:r>
        <w:t>Dude your leg is fucking wrecked. #wonderwoman https://t.co/cOJqMLCqxe</w:t>
      </w:r>
    </w:p>
    <w:p>
      <w:r>
        <w:rPr>
          <w:b/>
          <w:u w:val="single"/>
        </w:rPr>
        <w:t>288155</w:t>
      </w:r>
    </w:p>
    <w:p>
      <w:r>
        <w:t>RT @sarcastictroler: I maybe ugly still won't be fucking my cousin brother https://t.co/ogmnUaMFBH</w:t>
      </w:r>
    </w:p>
    <w:p>
      <w:r>
        <w:rPr>
          <w:b/>
          <w:u w:val="single"/>
        </w:rPr>
        <w:t>288156</w:t>
      </w:r>
    </w:p>
    <w:p>
      <w:r>
        <w:t>Fucked all these niggas bitches. So their parties they dont invite me</w:t>
      </w:r>
    </w:p>
    <w:p>
      <w:r>
        <w:rPr>
          <w:b/>
          <w:u w:val="single"/>
        </w:rPr>
        <w:t>288157</w:t>
      </w:r>
    </w:p>
    <w:p>
      <w:r>
        <w:t>RT @AngryBlackLady: So from what I've gathered this morning, men are a fucking disaster.</w:t>
      </w:r>
    </w:p>
    <w:p>
      <w:r>
        <w:rPr>
          <w:b/>
          <w:u w:val="single"/>
        </w:rPr>
        <w:t>288158</w:t>
      </w:r>
    </w:p>
    <w:p>
      <w:r>
        <w:t>CATCH ME IN THE FUCKING ICU https://t.co/DUaKiYaO23</w:t>
      </w:r>
    </w:p>
    <w:p>
      <w:r>
        <w:rPr>
          <w:b/>
          <w:u w:val="single"/>
        </w:rPr>
        <w:t>288159</w:t>
      </w:r>
    </w:p>
    <w:p>
      <w:r>
        <w:t>@Alphinyan @deadwitt S?!?! Save urself it's a fucking nightmare</w:t>
      </w:r>
    </w:p>
    <w:p>
      <w:r>
        <w:rPr>
          <w:b/>
          <w:u w:val="single"/>
        </w:rPr>
        <w:t>288160</w:t>
      </w:r>
    </w:p>
    <w:p>
      <w:r>
        <w:t>RT @lmartods: Piccadilly Line</w:t>
        <w:br/>
        <w:t>- Takes you to Heathrow .......... until you realise it stops at every fucking station</w:t>
        <w:br/>
        <w:t>- Might as well take y…</w:t>
      </w:r>
    </w:p>
    <w:p>
      <w:r>
        <w:rPr>
          <w:b/>
          <w:u w:val="single"/>
        </w:rPr>
        <w:t>288161</w:t>
      </w:r>
    </w:p>
    <w:p>
      <w:r>
        <w:t>Immediate Response Lets fucking go Coutinho #MerseysideIsRed</w:t>
      </w:r>
    </w:p>
    <w:p>
      <w:r>
        <w:rPr>
          <w:b/>
          <w:u w:val="single"/>
        </w:rPr>
        <w:t>288162</w:t>
      </w:r>
    </w:p>
    <w:p>
      <w:r>
        <w:t>" I got my toes In the water , ass in the sand not a worry in the world a cold bear in my hand"</w:t>
      </w:r>
    </w:p>
    <w:p>
      <w:r>
        <w:rPr>
          <w:b/>
          <w:u w:val="single"/>
        </w:rPr>
        <w:t>288163</w:t>
      </w:r>
    </w:p>
    <w:p>
      <w:r>
        <w:t>RT @bkgut3: So he's fucking stupid AND rude... sigh. https://t.co/nz825Kix9l</w:t>
      </w:r>
    </w:p>
    <w:p>
      <w:r>
        <w:rPr>
          <w:b/>
          <w:u w:val="single"/>
        </w:rPr>
        <w:t>288164</w:t>
      </w:r>
    </w:p>
    <w:p>
      <w:r>
        <w:t>@arfurdale @lilyallen Taylor found 40 quid in town yesterday. I said fucking keep it. Your buying the burgers Saturday 😂😂</w:t>
      </w:r>
    </w:p>
    <w:p>
      <w:r>
        <w:rPr>
          <w:b/>
          <w:u w:val="single"/>
        </w:rPr>
        <w:t>288165</w:t>
      </w:r>
    </w:p>
    <w:p>
      <w:r>
        <w:t>It's fucked up how a nigga think he has control over you just because your having his kid.</w:t>
      </w:r>
    </w:p>
    <w:p>
      <w:r>
        <w:rPr>
          <w:b/>
          <w:u w:val="single"/>
        </w:rPr>
        <w:t>288166</w:t>
      </w:r>
    </w:p>
    <w:p>
      <w:r>
        <w:t>RT @NintendoFilms: this will have a fucking anime https://t.co/wXfmnEef3p</w:t>
      </w:r>
    </w:p>
    <w:p>
      <w:r>
        <w:rPr>
          <w:b/>
          <w:u w:val="single"/>
        </w:rPr>
        <w:t>288167</w:t>
      </w:r>
    </w:p>
    <w:p>
      <w:r>
        <w:t>Honey: what are you even upset w/me about?</w:t>
        <w:br/>
        <w:t>Me: I don't fucking know TBH but I'm mad</w:t>
        <w:br/>
        <w:t>😭 Fucking pregnancy 101</w:t>
      </w:r>
    </w:p>
    <w:p>
      <w:r>
        <w:rPr>
          <w:b/>
          <w:u w:val="single"/>
        </w:rPr>
        <w:t>288168</w:t>
      </w:r>
    </w:p>
    <w:p>
      <w:r>
        <w:t>RT @ryannminajj: NOW THATS WHAT I CALL FUCKING MUSIC #SignOfTheTimes</w:t>
      </w:r>
    </w:p>
    <w:p>
      <w:r>
        <w:rPr>
          <w:b/>
          <w:u w:val="single"/>
        </w:rPr>
        <w:t>288169</w:t>
      </w:r>
    </w:p>
    <w:p>
      <w:r>
        <w:t>RT @Deadspin: Look at this fucking asshole: https://t.co/4k7cNKY8YB https://t.co/6wgqgEhkV3</w:t>
      </w:r>
    </w:p>
    <w:p>
      <w:r>
        <w:rPr>
          <w:b/>
          <w:u w:val="single"/>
        </w:rPr>
        <w:t>288170</w:t>
      </w:r>
    </w:p>
    <w:p>
      <w:r>
        <w:t>O fuck!! But the abc boys r worried bout kratom n MJ https://t.co/oonxzPp6za</w:t>
      </w:r>
    </w:p>
    <w:p>
      <w:r>
        <w:rPr>
          <w:b/>
          <w:u w:val="single"/>
        </w:rPr>
        <w:t>288171</w:t>
      </w:r>
    </w:p>
    <w:p>
      <w:r>
        <w:t>RT @lmwortho: Overly cautious drivers are not why I have trust issues, they're why I have fucking accidents.</w:t>
      </w:r>
    </w:p>
    <w:p>
      <w:r>
        <w:rPr>
          <w:b/>
          <w:u w:val="single"/>
        </w:rPr>
        <w:t>288172</w:t>
      </w:r>
    </w:p>
    <w:p>
      <w:r>
        <w:t>RT @Deadspin: Look at this fucking asshole: https://t.co/4k7cNKY8YB https://t.co/6wgqgEhkV3</w:t>
      </w:r>
    </w:p>
    <w:p>
      <w:r>
        <w:rPr>
          <w:b/>
          <w:u w:val="single"/>
        </w:rPr>
        <w:t>288173</w:t>
      </w:r>
    </w:p>
    <w:p>
      <w:r>
        <w:t>@BrooklynArse What the fuck is That?! Kill it with fire before it lays eggs!</w:t>
      </w:r>
    </w:p>
    <w:p>
      <w:r>
        <w:rPr>
          <w:b/>
          <w:u w:val="single"/>
        </w:rPr>
        <w:t>288174</w:t>
      </w:r>
    </w:p>
    <w:p>
      <w:r>
        <w:t>RT @TheJazzyBelle: Ain't this the nigga that fucked Nicki Minaj?? https://t.co/HjGmxSi5h0</w:t>
      </w:r>
    </w:p>
    <w:p>
      <w:r>
        <w:rPr>
          <w:b/>
          <w:u w:val="single"/>
        </w:rPr>
        <w:t>288175</w:t>
      </w:r>
    </w:p>
    <w:p>
      <w:r>
        <w:t>🤙🏾😂😂🤦🏾‍♀️ Starr ass crazy @Totally_starr https://t.co/22aSsMeCkY</w:t>
      </w:r>
    </w:p>
    <w:p>
      <w:r>
        <w:rPr>
          <w:b/>
          <w:u w:val="single"/>
        </w:rPr>
        <w:t>288176</w:t>
      </w:r>
    </w:p>
    <w:p>
      <w:r>
        <w:t>RT @realoverheardla: "I think I figured out why my dating life is so fucked up. I'm an Aries but my boobs are Geminis.I got them done on Ju…</w:t>
      </w:r>
    </w:p>
    <w:p>
      <w:r>
        <w:rPr>
          <w:b/>
          <w:u w:val="single"/>
        </w:rPr>
        <w:t>288177</w:t>
      </w:r>
    </w:p>
    <w:p>
      <w:r>
        <w:t>Fucking fuuuuming that I'm on a drinking ban when the weathers like this I need a pint asap or am gunna commit</w:t>
      </w:r>
    </w:p>
    <w:p>
      <w:r>
        <w:rPr>
          <w:b/>
          <w:u w:val="single"/>
        </w:rPr>
        <w:t>288178</w:t>
      </w:r>
    </w:p>
    <w:p>
      <w:r>
        <w:t>@sydbarefucks1 @PozFaggot I've always wanted to fuck/be fucked by family</w:t>
      </w:r>
    </w:p>
    <w:p>
      <w:r>
        <w:rPr>
          <w:b/>
          <w:u w:val="single"/>
        </w:rPr>
        <w:t>288179</w:t>
      </w:r>
    </w:p>
    <w:p>
      <w:r>
        <w:t>RT @davelee1968: 'Humiliation'. How fucked in the head must you be if you're humiliated by the colour of a passport? https://t.co/7AeMiJTw0X</w:t>
      </w:r>
    </w:p>
    <w:p>
      <w:r>
        <w:rPr>
          <w:b/>
          <w:u w:val="single"/>
        </w:rPr>
        <w:t>288180</w:t>
      </w:r>
    </w:p>
    <w:p>
      <w:r>
        <w:t>RT @celythegreat: I wont beef with hoes behind a nigga!! I get rid of the hoe by getting rid of the nigga..😊</w:t>
      </w:r>
    </w:p>
    <w:p>
      <w:r>
        <w:rPr>
          <w:b/>
          <w:u w:val="single"/>
        </w:rPr>
        <w:t>288181</w:t>
      </w:r>
    </w:p>
    <w:p>
      <w:r>
        <w:t>Why do people insist on arguing with me over our monthly tanning packages 🙄🙃🤷🏼‍♀️. I didn't fucking make them up bro. 🖕🏼☀️</w:t>
      </w:r>
    </w:p>
    <w:p>
      <w:r>
        <w:rPr>
          <w:b/>
          <w:u w:val="single"/>
        </w:rPr>
        <w:t>288182</w:t>
      </w:r>
    </w:p>
    <w:p>
      <w:r>
        <w:t>When @MedievalReacts posts 8 fucking betting tweets #unfollow #byefelicia</w:t>
      </w:r>
    </w:p>
    <w:p>
      <w:r>
        <w:rPr>
          <w:b/>
          <w:u w:val="single"/>
        </w:rPr>
        <w:t>288183</w:t>
      </w:r>
    </w:p>
    <w:p>
      <w:r>
        <w:t>This Tweet from @davis_kendale has been withheld in: Finland.</w:t>
      </w:r>
    </w:p>
    <w:p>
      <w:r>
        <w:rPr>
          <w:b/>
          <w:u w:val="single"/>
        </w:rPr>
        <w:t>288184</w:t>
      </w:r>
    </w:p>
    <w:p>
      <w:r>
        <w:t>Hahahhahaha I swear to god I can never catch a fucking break</w:t>
      </w:r>
    </w:p>
    <w:p>
      <w:r>
        <w:rPr>
          <w:b/>
          <w:u w:val="single"/>
        </w:rPr>
        <w:t>288185</w:t>
      </w:r>
    </w:p>
    <w:p>
      <w:r>
        <w:t>Stupid fucking shitty game https://t.co/ye7mjzBLaf</w:t>
      </w:r>
    </w:p>
    <w:p>
      <w:r>
        <w:rPr>
          <w:b/>
          <w:u w:val="single"/>
        </w:rPr>
        <w:t>288186</w:t>
      </w:r>
    </w:p>
    <w:p>
      <w:r>
        <w:t>RT @lovrgirI: mark is the type of bf to send you snaps in bed while you're away because he's just a fucking tease like that https://t.co/qh…</w:t>
      </w:r>
    </w:p>
    <w:p>
      <w:r>
        <w:rPr>
          <w:b/>
          <w:u w:val="single"/>
        </w:rPr>
        <w:t>288187</w:t>
      </w:r>
    </w:p>
    <w:p>
      <w:r>
        <w:t>RT @itsdjluigi: Wifi: connected</w:t>
        <w:br/>
        <w:br/>
        <w:t>Me: then fucking act like it</w:t>
      </w:r>
    </w:p>
    <w:p>
      <w:r>
        <w:rPr>
          <w:b/>
          <w:u w:val="single"/>
        </w:rPr>
        <w:t>288188</w:t>
      </w:r>
    </w:p>
    <w:p>
      <w:r>
        <w:t>RT @13ReasonsFan: this fucked me up https://t.co/InJFmVkUBB</w:t>
      </w:r>
    </w:p>
    <w:p>
      <w:r>
        <w:rPr>
          <w:b/>
          <w:u w:val="single"/>
        </w:rPr>
        <w:t>288189</w:t>
      </w:r>
    </w:p>
    <w:p>
      <w:r>
        <w:t>It's like everyday I see a news article bout some nasty ass men taking advantage of minors</w:t>
      </w:r>
    </w:p>
    <w:p>
      <w:r>
        <w:rPr>
          <w:b/>
          <w:u w:val="single"/>
        </w:rPr>
        <w:t>288190</w:t>
      </w:r>
    </w:p>
    <w:p>
      <w:r>
        <w:t>I hate those girls who get annoүing as hell when theү're drunk.</w:t>
      </w:r>
    </w:p>
    <w:p>
      <w:r>
        <w:rPr>
          <w:b/>
          <w:u w:val="single"/>
        </w:rPr>
        <w:t>288191</w:t>
      </w:r>
    </w:p>
    <w:p>
      <w:r>
        <w:t>Yo, don't even talk to me about April the fucking giraffe unless the baby is here.</w:t>
      </w:r>
    </w:p>
    <w:p>
      <w:r>
        <w:rPr>
          <w:b/>
          <w:u w:val="single"/>
        </w:rPr>
        <w:t>288192</w:t>
      </w:r>
    </w:p>
    <w:p>
      <w:r>
        <w:t xml:space="preserve">RT @Yankees: Have yourself a game, Matt Holliday! </w:t>
        <w:br/>
        <w:br/>
        <w:t>Career hit No. 1,999 is his 1st HR as a Yankee and we're up 3-1! https://t.co/tHlzXzI1Au</w:t>
      </w:r>
    </w:p>
    <w:p>
      <w:r>
        <w:rPr>
          <w:b/>
          <w:u w:val="single"/>
        </w:rPr>
        <w:t>288193</w:t>
      </w:r>
    </w:p>
    <w:p>
      <w:r>
        <w:t>I need to hurry watching '13 reasons why' because if I get spoiled I'm gonna get so fucking mad</w:t>
      </w:r>
    </w:p>
    <w:p>
      <w:r>
        <w:rPr>
          <w:b/>
          <w:u w:val="single"/>
        </w:rPr>
        <w:t>288194</w:t>
      </w:r>
    </w:p>
    <w:p>
      <w:r>
        <w:t>The chainsmokers are so fuckin bad, even worse that all their songs are so damn catchy 🙄</w:t>
      </w:r>
    </w:p>
    <w:p>
      <w:r>
        <w:rPr>
          <w:b/>
          <w:u w:val="single"/>
        </w:rPr>
        <w:t>288195</w:t>
      </w:r>
    </w:p>
    <w:p>
      <w:r>
        <w:t>I don't see it but fuck I'll take that compliment she sooooo bad</w:t>
      </w:r>
    </w:p>
    <w:p>
      <w:r>
        <w:rPr>
          <w:b/>
          <w:u w:val="single"/>
        </w:rPr>
        <w:t>288196</w:t>
      </w:r>
    </w:p>
    <w:p>
      <w:r>
        <w:t>RT @Chopstickuu: I cant believe my dog ate my sandwich bra....I'm sooo fucking hurt like I'm jus laying here wishing that I could of ate ha…</w:t>
      </w:r>
    </w:p>
    <w:p>
      <w:r>
        <w:rPr>
          <w:b/>
          <w:u w:val="single"/>
        </w:rPr>
        <w:t>288197</w:t>
      </w:r>
    </w:p>
    <w:p>
      <w:r>
        <w:t>Amazons two day shippings got me fucked up because anything that takes longer than two days to come feels like an eternity</w:t>
      </w:r>
    </w:p>
    <w:p>
      <w:r>
        <w:rPr>
          <w:b/>
          <w:u w:val="single"/>
        </w:rPr>
        <w:t>288198</w:t>
      </w:r>
    </w:p>
    <w:p>
      <w:r>
        <w:t>#NowPlaying on https://t.co/x1YTFXLLmt - Fucking Call by Underground Fighters #hardstyle #rawstyle #nonstop #music #radio https://t.co/oF0DgCbidZ</w:t>
      </w:r>
    </w:p>
    <w:p>
      <w:r>
        <w:rPr>
          <w:b/>
          <w:u w:val="single"/>
        </w:rPr>
        <w:t>288199</w:t>
      </w:r>
    </w:p>
    <w:p>
      <w:r>
        <w:t>RT @sarahkendzior: I wonder if Michael Flynn used his mind-reading equipment and it told him he was fucked https://t.co/H6HCWmPspJ</w:t>
      </w:r>
    </w:p>
    <w:p>
      <w:r>
        <w:rPr>
          <w:b/>
          <w:u w:val="single"/>
        </w:rPr>
        <w:t>288200</w:t>
      </w:r>
    </w:p>
    <w:p>
      <w:r>
        <w:t>RT @lolrenaynay: [🔴] L I V E</w:t>
        <w:br/>
        <w:t>😬 Flyin' solo in BGs</w:t>
        <w:br/>
        <w:t>🍸 Fucked Up Friday 2nite</w:t>
        <w:br/>
        <w:t>https://t.co/SCSxlLCfSY https://t.co/6ean61tLuP</w:t>
      </w:r>
    </w:p>
    <w:p>
      <w:r>
        <w:rPr>
          <w:b/>
          <w:u w:val="single"/>
        </w:rPr>
        <w:t>288201</w:t>
      </w:r>
    </w:p>
    <w:p>
      <w:r>
        <w:t>Fuck You!, I do What i want! #Spiderman.Mp3 https://t.co/pkzOkzfUDY</w:t>
      </w:r>
    </w:p>
    <w:p>
      <w:r>
        <w:rPr>
          <w:b/>
          <w:u w:val="single"/>
        </w:rPr>
        <w:t>288202</w:t>
      </w:r>
    </w:p>
    <w:p>
      <w:r>
        <w:t>YOU'VE GOTTA BE FUCKING KIDDING ME HELL NO BITCH #TWDFinale #TWD</w:t>
      </w:r>
    </w:p>
    <w:p>
      <w:r>
        <w:rPr>
          <w:b/>
          <w:u w:val="single"/>
        </w:rPr>
        <w:t>288203</w:t>
      </w:r>
    </w:p>
    <w:p>
      <w:r>
        <w:t>RT @cvaldezz: I don't get why people get so mad in the club when you bump into them like bitch it's packed expect it</w:t>
      </w:r>
    </w:p>
    <w:p>
      <w:r>
        <w:rPr>
          <w:b/>
          <w:u w:val="single"/>
        </w:rPr>
        <w:t>288204</w:t>
      </w:r>
    </w:p>
    <w:p>
      <w:r>
        <w:t>RT @jayymoneyyy_: Nah. Y'all niggas got me fucked up @netflix https://t.co/LyErMLNggs</w:t>
      </w:r>
    </w:p>
    <w:p>
      <w:r>
        <w:rPr>
          <w:b/>
          <w:u w:val="single"/>
        </w:rPr>
        <w:t>288205</w:t>
      </w:r>
    </w:p>
    <w:p>
      <w:r>
        <w:t>@milanez_9 @Audel2017 damn lelos is all mad, you can have angel if you want</w:t>
      </w:r>
    </w:p>
    <w:p>
      <w:r>
        <w:rPr>
          <w:b/>
          <w:u w:val="single"/>
        </w:rPr>
        <w:t>288206</w:t>
      </w:r>
    </w:p>
    <w:p>
      <w:r>
        <w:t>RT @heartlle: Dude looking at his shorty like "Man I'm bout to say fuck this stupid ass prom" https://t.co/caYtV7dKgM</w:t>
      </w:r>
    </w:p>
    <w:p>
      <w:r>
        <w:rPr>
          <w:b/>
          <w:u w:val="single"/>
        </w:rPr>
        <w:t>288207</w:t>
      </w:r>
    </w:p>
    <w:p>
      <w:r>
        <w:t>@asteriae Fucking grandma destruction. Who let these people name their battle theme 'grandma'?</w:t>
      </w:r>
    </w:p>
    <w:p>
      <w:r>
        <w:rPr>
          <w:b/>
          <w:u w:val="single"/>
        </w:rPr>
        <w:t>288208</w:t>
      </w:r>
    </w:p>
    <w:p>
      <w:r>
        <w:t>Hahaa who are you fucking kidding? Another draw of course https://t.co/oPApqcqLAM</w:t>
      </w:r>
    </w:p>
    <w:p>
      <w:r>
        <w:rPr>
          <w:b/>
          <w:u w:val="single"/>
        </w:rPr>
        <w:t>288209</w:t>
      </w:r>
    </w:p>
    <w:p>
      <w:r>
        <w:t>Respectability 👏🏽 politics 👏🏽 got 👏🏽 me 👏🏽 fucked 👏🏽 up</w:t>
      </w:r>
    </w:p>
    <w:p>
      <w:r>
        <w:rPr>
          <w:b/>
          <w:u w:val="single"/>
        </w:rPr>
        <w:t>288210</w:t>
      </w:r>
    </w:p>
    <w:p>
      <w:r>
        <w:t>RT @FreakyStylezzzz: I'd miss me too, if I fucked around &amp;amp; lost me.</w:t>
      </w:r>
    </w:p>
    <w:p>
      <w:r>
        <w:rPr>
          <w:b/>
          <w:u w:val="single"/>
        </w:rPr>
        <w:t>288211</w:t>
      </w:r>
    </w:p>
    <w:p>
      <w:r>
        <w:t>RT @halsey: ITS HAPPENING!</w:t>
        <w:br/>
        <w:t>a song. a video. a preorder</w:t>
        <w:br/>
        <w:t>LETS FUCKING GO</w:t>
        <w:br/>
        <w:t>#NowOrNever</w:t>
      </w:r>
    </w:p>
    <w:p>
      <w:r>
        <w:rPr>
          <w:b/>
          <w:u w:val="single"/>
        </w:rPr>
        <w:t>288212</w:t>
      </w:r>
    </w:p>
    <w:p>
      <w:r>
        <w:t>this bitch really fucked up my eyebrows.... im mad</w:t>
      </w:r>
    </w:p>
    <w:p>
      <w:r>
        <w:rPr>
          <w:b/>
          <w:u w:val="single"/>
        </w:rPr>
        <w:t>288213</w:t>
      </w:r>
    </w:p>
    <w:p>
      <w:r>
        <w:t>"You're just looking to complain." That's fucking reality. Y'all don't even realize your privledge. It's your norm. It's all you've known.</w:t>
      </w:r>
    </w:p>
    <w:p>
      <w:r>
        <w:rPr>
          <w:b/>
          <w:u w:val="single"/>
        </w:rPr>
        <w:t>288214</w:t>
      </w:r>
    </w:p>
    <w:p>
      <w:r>
        <w:t>RT @AlexiDinero: Niggas can spot some ass a mile away but can't spot their girl being unhappy in front on their face 😂🤔</w:t>
      </w:r>
    </w:p>
    <w:p>
      <w:r>
        <w:rPr>
          <w:b/>
          <w:u w:val="single"/>
        </w:rPr>
        <w:t>288215</w:t>
      </w:r>
    </w:p>
    <w:p>
      <w:r>
        <w:t>RT @Gxlden_god: "ILL FUCK UP ANYBODY IN THIS ROOM!!"</w:t>
        <w:br/>
        <w:br/>
        <w:t>Me* https://t.co/vf2OR2h8IT</w:t>
      </w:r>
    </w:p>
    <w:p>
      <w:r>
        <w:rPr>
          <w:b/>
          <w:u w:val="single"/>
        </w:rPr>
        <w:t>288216</w:t>
      </w:r>
    </w:p>
    <w:p>
      <w:r>
        <w:t xml:space="preserve">RT @lunagaristo: transphobic asshole: </w:t>
        <w:br/>
        <w:t xml:space="preserve">trans people don't exist </w:t>
        <w:br/>
        <w:br/>
        <w:t xml:space="preserve">*me disappearing into the air*: </w:t>
        <w:br/>
        <w:t>thank fucking god, i don't even want to…</w:t>
      </w:r>
    </w:p>
    <w:p>
      <w:r>
        <w:rPr>
          <w:b/>
          <w:u w:val="single"/>
        </w:rPr>
        <w:t>288217</w:t>
      </w:r>
    </w:p>
    <w:p>
      <w:r>
        <w:t>@sidewalk_boy electronic music combined with world tribal music. fucking banger.</w:t>
      </w:r>
    </w:p>
    <w:p>
      <w:r>
        <w:rPr>
          <w:b/>
          <w:u w:val="single"/>
        </w:rPr>
        <w:t>288218</w:t>
      </w:r>
    </w:p>
    <w:p>
      <w:r>
        <w:t>RT @13ReasonsFans: this fucked me up https://t.co/58gm0yEn6Y</w:t>
      </w:r>
    </w:p>
    <w:p>
      <w:r>
        <w:rPr>
          <w:b/>
          <w:u w:val="single"/>
        </w:rPr>
        <w:t>288219</w:t>
      </w:r>
    </w:p>
    <w:p>
      <w:r>
        <w:t>RT @fawfulfan: Yes. Yes it fucking is. It's AGAINST FEDERAL ETHICS LAWS. https://t.co/N4xZMK26uX</w:t>
      </w:r>
    </w:p>
    <w:p>
      <w:r>
        <w:rPr>
          <w:b/>
          <w:u w:val="single"/>
        </w:rPr>
        <w:t>288220</w:t>
      </w:r>
    </w:p>
    <w:p>
      <w:r>
        <w:t>What a FUCKING ASSHOLE! This may B worst time to B American! I HATE EVERY 1 WHO VOTED FOR tRUMP!! &amp;amp; LOATHE REST WHO DIDN'T VOTE 4 HILLARY!! https://t.co/cnF0bMFQd1</w:t>
      </w:r>
    </w:p>
    <w:p>
      <w:r>
        <w:rPr>
          <w:b/>
          <w:u w:val="single"/>
        </w:rPr>
        <w:t>288221</w:t>
      </w:r>
    </w:p>
    <w:p>
      <w:r>
        <w:t>@BrittkneeClem you're a fucking babe though and I would be honored to make you blush 😍😍😍</w:t>
      </w:r>
    </w:p>
    <w:p>
      <w:r>
        <w:rPr>
          <w:b/>
          <w:u w:val="single"/>
        </w:rPr>
        <w:t>288222</w:t>
      </w:r>
    </w:p>
    <w:p>
      <w:r>
        <w:t>RT @darianreneex2: "I'm gonna drunk call him tonight &amp;amp; say I hate u ur a bitch come get me"</w:t>
      </w:r>
    </w:p>
    <w:p>
      <w:r>
        <w:rPr>
          <w:b/>
          <w:u w:val="single"/>
        </w:rPr>
        <w:t>288223</w:t>
      </w:r>
    </w:p>
    <w:p>
      <w:r>
        <w:t>RT @natwilliamsxx: The Masterplan, what a fucking song😍 https://t.co/DipNWfqqkt</w:t>
      </w:r>
    </w:p>
    <w:p>
      <w:r>
        <w:rPr>
          <w:b/>
          <w:u w:val="single"/>
        </w:rPr>
        <w:t>288224</w:t>
      </w:r>
    </w:p>
    <w:p>
      <w:r>
        <w:t>@PollsFL92HTAFC He fuckin smacked the guy behind in the face !!</w:t>
      </w:r>
    </w:p>
    <w:p>
      <w:r>
        <w:rPr>
          <w:b/>
          <w:u w:val="single"/>
        </w:rPr>
        <w:t>288225</w:t>
      </w:r>
    </w:p>
    <w:p>
      <w:r>
        <w:t>RT @prodbyCTRL: For every bad bitch... there's a nigga tired of fucking her</w:t>
      </w:r>
    </w:p>
    <w:p>
      <w:r>
        <w:rPr>
          <w:b/>
          <w:u w:val="single"/>
        </w:rPr>
        <w:t>288226</w:t>
      </w:r>
    </w:p>
    <w:p>
      <w:r>
        <w:t>NO ONE RESPONDS AND IT MAKES ME WANT TO GO FUCKING CRAZY</w:t>
      </w:r>
    </w:p>
    <w:p>
      <w:r>
        <w:rPr>
          <w:b/>
          <w:u w:val="single"/>
        </w:rPr>
        <w:t>288227</w:t>
      </w:r>
    </w:p>
    <w:p>
      <w:r>
        <w:t>RT @prozdkp: when you're mad at video games but controllers are expensive as hell https://t.co/3uBM6t6XTH</w:t>
      </w:r>
    </w:p>
    <w:p>
      <w:r>
        <w:rPr>
          <w:b/>
          <w:u w:val="single"/>
        </w:rPr>
        <w:t>288228</w:t>
      </w:r>
    </w:p>
    <w:p>
      <w:r>
        <w:t>@An_Nguyen_ Yes they fucking are idk what you're talking about they can ruin friendships</w:t>
      </w:r>
    </w:p>
    <w:p>
      <w:r>
        <w:rPr>
          <w:b/>
          <w:u w:val="single"/>
        </w:rPr>
        <w:t>288229</w:t>
      </w:r>
    </w:p>
    <w:p>
      <w:r>
        <w:t>You got me fucked up y'all did not just season that steak with just salt and pepper. https://t.co/UCpL2PpU1c</w:t>
      </w:r>
    </w:p>
    <w:p>
      <w:r>
        <w:rPr>
          <w:b/>
          <w:u w:val="single"/>
        </w:rPr>
        <w:t>288230</w:t>
      </w:r>
    </w:p>
    <w:p>
      <w:r>
        <w:t>RT @TechnicallyRon: If you say 'Brexit was possibly a bad idea' in the mirror three times an egg appears and tells you to fuck off</w:t>
      </w:r>
    </w:p>
    <w:p>
      <w:r>
        <w:rPr>
          <w:b/>
          <w:u w:val="single"/>
        </w:rPr>
        <w:t>288231</w:t>
      </w:r>
    </w:p>
    <w:p>
      <w:r>
        <w:t>RT @DariussDaviss: I don't beg for anyone's friendship. Either you fucking with me or you don't.</w:t>
      </w:r>
    </w:p>
    <w:p>
      <w:r>
        <w:rPr>
          <w:b/>
          <w:u w:val="single"/>
        </w:rPr>
        <w:t>288232</w:t>
      </w:r>
    </w:p>
    <w:p>
      <w:r>
        <w:t>omg i was out for two fucking days and i have 600 emails</w:t>
      </w:r>
    </w:p>
    <w:p>
      <w:r>
        <w:rPr>
          <w:b/>
          <w:u w:val="single"/>
        </w:rPr>
        <w:t>288233</w:t>
      </w:r>
    </w:p>
    <w:p>
      <w:r>
        <w:t>Like how I regret not talking to Camila when I met her I hate being shy 😭 https://t.co/wTUpBxZ31p</w:t>
      </w:r>
    </w:p>
    <w:p>
      <w:r>
        <w:rPr>
          <w:b/>
          <w:u w:val="single"/>
        </w:rPr>
        <w:t>288234</w:t>
      </w:r>
    </w:p>
    <w:p>
      <w:r>
        <w:t>can kangin fucking drive me over and kill me please</w:t>
      </w:r>
    </w:p>
    <w:p>
      <w:r>
        <w:rPr>
          <w:b/>
          <w:u w:val="single"/>
        </w:rPr>
        <w:t>288235</w:t>
      </w:r>
    </w:p>
    <w:p>
      <w:r>
        <w:t>Can we agree Matt hardy looks fucking weird and crazy @WWE</w:t>
      </w:r>
    </w:p>
    <w:p>
      <w:r>
        <w:rPr>
          <w:b/>
          <w:u w:val="single"/>
        </w:rPr>
        <w:t>288236</w:t>
      </w:r>
    </w:p>
    <w:p>
      <w:r>
        <w:t>RT @adairj13: Sometimes I wonder...what is it that I'm doing or not doing that makes every guy see me as their fucking homie 🙃</w:t>
      </w:r>
    </w:p>
    <w:p>
      <w:r>
        <w:rPr>
          <w:b/>
          <w:u w:val="single"/>
        </w:rPr>
        <w:t>288237</w:t>
      </w:r>
    </w:p>
    <w:p>
      <w:r>
        <w:t>Alright can we, as a population, agree on one fucking way to spell Marissa and Stephanie</w:t>
      </w:r>
    </w:p>
    <w:p>
      <w:r>
        <w:rPr>
          <w:b/>
          <w:u w:val="single"/>
        </w:rPr>
        <w:t>288238</w:t>
      </w:r>
    </w:p>
    <w:p>
      <w:r>
        <w:t>RT @shanedawson: trying to sell a TV show i wrote &amp;amp; i wanna make it so FUCKING bad.can we get #itgetsworseSHOW trending?? i wanna show them…</w:t>
      </w:r>
    </w:p>
    <w:p>
      <w:r>
        <w:rPr>
          <w:b/>
          <w:u w:val="single"/>
        </w:rPr>
        <w:t>288239</w:t>
      </w:r>
    </w:p>
    <w:p>
      <w:r>
        <w:t>RT @MobShitLito_: From fucking niggas bitches to watching them get fucked 🤦🏽‍♂️</w:t>
      </w:r>
    </w:p>
    <w:p>
      <w:r>
        <w:rPr>
          <w:b/>
          <w:u w:val="single"/>
        </w:rPr>
        <w:t>288240</w:t>
      </w:r>
    </w:p>
    <w:p>
      <w:r>
        <w:t>RT @vanessabreanna: FUCK IT UP! MY COUSIN IS BOMB. LANDEN YOU FUCKED UP. GUYS DONT SLEEP ON HER 😩 https://t.co/3S2SDOpz8k</w:t>
      </w:r>
    </w:p>
    <w:p>
      <w:r>
        <w:rPr>
          <w:b/>
          <w:u w:val="single"/>
        </w:rPr>
        <w:t>288241</w:t>
      </w:r>
    </w:p>
    <w:p>
      <w:r>
        <w:t>@TrueIndology @Puru_Tweet Now Britishers are fucked from head to toe y muslims in UK. They r unable to save their country and values. 😭😭😭😭</w:t>
      </w:r>
    </w:p>
    <w:p>
      <w:r>
        <w:rPr>
          <w:b/>
          <w:u w:val="single"/>
        </w:rPr>
        <w:t>288242</w:t>
      </w:r>
    </w:p>
    <w:p>
      <w:r>
        <w:t>@Reuters @ojspraytan That fucking clown Rex talks ?</w:t>
      </w:r>
    </w:p>
    <w:p>
      <w:r>
        <w:rPr>
          <w:b/>
          <w:u w:val="single"/>
        </w:rPr>
        <w:t>288243</w:t>
      </w:r>
    </w:p>
    <w:p>
      <w:r>
        <w:t>@youmegaporn's account is temporarily unavailable because it violates the Twitter Media Policy. Learn more.</w:t>
      </w:r>
    </w:p>
    <w:p>
      <w:r>
        <w:rPr>
          <w:b/>
          <w:u w:val="single"/>
        </w:rPr>
        <w:t>288244</w:t>
      </w:r>
    </w:p>
    <w:p>
      <w:r>
        <w:t>@jjs999jjs @gavmacn I'm the fucking roughest see what happens when you apply pressure 😇</w:t>
      </w:r>
    </w:p>
    <w:p>
      <w:r>
        <w:rPr>
          <w:b/>
          <w:u w:val="single"/>
        </w:rPr>
        <w:t>288245</w:t>
      </w:r>
    </w:p>
    <w:p>
      <w:r>
        <w:t>@Jims4x4toy @Cubs @NHLBlackhawks Ikr this popsicle stand is too fuckin dangerous now. Need a bunker or something.</w:t>
      </w:r>
    </w:p>
    <w:p>
      <w:r>
        <w:rPr>
          <w:b/>
          <w:u w:val="single"/>
        </w:rPr>
        <w:t>288246</w:t>
      </w:r>
    </w:p>
    <w:p>
      <w:r>
        <w:t>RT @x_lionqueen: I DO NOTTTTT tolerate niggas calling me out my name .. don't get fucked up kid gshit🤗</w:t>
      </w:r>
    </w:p>
    <w:p>
      <w:r>
        <w:rPr>
          <w:b/>
          <w:u w:val="single"/>
        </w:rPr>
        <w:t>288247</w:t>
      </w:r>
    </w:p>
    <w:p>
      <w:r>
        <w:t>17 Things For Anyone Who Fucking Loves Pizza https://t.co/PRwWBYK2XA</w:t>
      </w:r>
    </w:p>
    <w:p>
      <w:r>
        <w:rPr>
          <w:b/>
          <w:u w:val="single"/>
        </w:rPr>
        <w:t>288248</w:t>
      </w:r>
    </w:p>
    <w:p>
      <w:r>
        <w:t>"Baby girl that pussy wetter than chicken noodle soup" @KodakBlack1k</w:t>
      </w:r>
    </w:p>
    <w:p>
      <w:r>
        <w:rPr>
          <w:b/>
          <w:u w:val="single"/>
        </w:rPr>
        <w:t>288249</w:t>
      </w:r>
    </w:p>
    <w:p>
      <w:r>
        <w:t>plus i should have like $200 credited to my account 😕 mfs got me fucked up</w:t>
      </w:r>
    </w:p>
    <w:p>
      <w:r>
        <w:rPr>
          <w:b/>
          <w:u w:val="single"/>
        </w:rPr>
        <w:t>288250</w:t>
      </w:r>
    </w:p>
    <w:p>
      <w:r>
        <w:t>@thenaddynadd hahahahhaa if norman can stand with you. he's a keeper. dont you fucking dare leave him.</w:t>
      </w:r>
    </w:p>
    <w:p>
      <w:r>
        <w:rPr>
          <w:b/>
          <w:u w:val="single"/>
        </w:rPr>
        <w:t>288251</w:t>
      </w:r>
    </w:p>
    <w:p>
      <w:r>
        <w:t>RT @BrinsonDrizzy: I wanna be laid up with you doing nasty shit😤</w:t>
      </w:r>
    </w:p>
    <w:p>
      <w:r>
        <w:rPr>
          <w:b/>
          <w:u w:val="single"/>
        </w:rPr>
        <w:t>288252</w:t>
      </w:r>
    </w:p>
    <w:p>
      <w:r>
        <w:t>@bbRomfordCent Baby my pussy si crazy for you come to see and lick it https://t.co/oNbgux8q5p</w:t>
      </w:r>
    </w:p>
    <w:p>
      <w:r>
        <w:rPr>
          <w:b/>
          <w:u w:val="single"/>
        </w:rPr>
        <w:t>288253</w:t>
      </w:r>
    </w:p>
    <w:p>
      <w:r>
        <w:t>These images are devastating. These people are living &amp;amp; dying in ACTUAL HELL and we refuse refugees. Just sick to my stomach. https://t.co/01tzZXjjS9</w:t>
      </w:r>
    </w:p>
    <w:p>
      <w:r>
        <w:rPr>
          <w:b/>
          <w:u w:val="single"/>
        </w:rPr>
        <w:t>288254</w:t>
      </w:r>
    </w:p>
    <w:p>
      <w:r>
        <w:t>RT @longmaddiee: when people let their blueberry pancakes get cold to watch some otters #staar https://t.co/czjXmzcndE</w:t>
      </w:r>
    </w:p>
    <w:p>
      <w:r>
        <w:rPr>
          <w:b/>
          <w:u w:val="single"/>
        </w:rPr>
        <w:t>288255</w:t>
      </w:r>
    </w:p>
    <w:p>
      <w:r>
        <w:t>RT @KickBack_Chris: Water has no taste but it's so fucking bomb😂</w:t>
      </w:r>
    </w:p>
    <w:p>
      <w:r>
        <w:rPr>
          <w:b/>
          <w:u w:val="single"/>
        </w:rPr>
        <w:t>288256</w:t>
      </w:r>
    </w:p>
    <w:p>
      <w:r>
        <w:t>RT @beccaxjayne: #NeverAskAWoman if "she's on her period" when she gets mad / angry. She's probably just done with your bullshit x</w:t>
      </w:r>
    </w:p>
    <w:p>
      <w:r>
        <w:rPr>
          <w:b/>
          <w:u w:val="single"/>
        </w:rPr>
        <w:t>288257</w:t>
      </w:r>
    </w:p>
    <w:p>
      <w:r>
        <w:t>I told my friend that i cracked my phone screen really bad &amp;amp; she said to show her AND I TOOK A FUCKING SCREENSHOT AND SENT IT LIKE A DUMBASS</w:t>
      </w:r>
    </w:p>
    <w:p>
      <w:r>
        <w:rPr>
          <w:b/>
          <w:u w:val="single"/>
        </w:rPr>
        <w:t>288258</w:t>
      </w:r>
    </w:p>
    <w:p>
      <w:r>
        <w:t>RT @youngthug: I'm goin to find u.. then I'm goin to fuck u.... 🤔 this nigga stupid af😭😂😭😂</w:t>
      </w:r>
    </w:p>
    <w:p>
      <w:r>
        <w:rPr>
          <w:b/>
          <w:u w:val="single"/>
        </w:rPr>
        <w:t>288259</w:t>
      </w:r>
    </w:p>
    <w:p>
      <w:r>
        <w:t>Life ain't about smoking weed and fucking bitches, grow up 🔈🎶</w:t>
      </w:r>
    </w:p>
    <w:p>
      <w:r>
        <w:rPr>
          <w:b/>
          <w:u w:val="single"/>
        </w:rPr>
        <w:t>288260</w:t>
      </w:r>
    </w:p>
    <w:p>
      <w:r>
        <w:t>I'm not trying to answer the question to pull the plug or not on my fucking father.</w:t>
      </w:r>
    </w:p>
    <w:p>
      <w:r>
        <w:rPr>
          <w:b/>
          <w:u w:val="single"/>
        </w:rPr>
        <w:t>288261</w:t>
      </w:r>
    </w:p>
    <w:p>
      <w:r>
        <w:t>RT @plantblogger: I FUCKING TYPED HANNIBAL I SWEAR I FUCKING TYPED HANNNIBAL ITS ABOUT HANNIBAL</w:t>
      </w:r>
    </w:p>
    <w:p>
      <w:r>
        <w:rPr>
          <w:b/>
          <w:u w:val="single"/>
        </w:rPr>
        <w:t>288262</w:t>
      </w:r>
    </w:p>
    <w:p>
      <w:r>
        <w:t>RT @willmenaker: They have all the fucking money https://t.co/vwu4CbpMFu</w:t>
      </w:r>
    </w:p>
    <w:p>
      <w:r>
        <w:rPr>
          <w:b/>
          <w:u w:val="single"/>
        </w:rPr>
        <w:t>288263</w:t>
      </w:r>
    </w:p>
    <w:p>
      <w:r>
        <w:t>Now I just wanted to say I can't fucking stand roman</w:t>
      </w:r>
    </w:p>
    <w:p>
      <w:r>
        <w:rPr>
          <w:b/>
          <w:u w:val="single"/>
        </w:rPr>
        <w:t>288264</w:t>
      </w:r>
    </w:p>
    <w:p>
      <w:r>
        <w:t>RT @samiam604: Tonight</w:t>
        <w:br/>
        <w:br/>
        <w:t>in my dreams</w:t>
        <w:br/>
        <w:br/>
        <w:t>You're fucking all mine</w:t>
      </w:r>
    </w:p>
    <w:p>
      <w:r>
        <w:rPr>
          <w:b/>
          <w:u w:val="single"/>
        </w:rPr>
        <w:t>288265</w:t>
      </w:r>
    </w:p>
    <w:p>
      <w:r>
        <w:t>RT @BuzzFeed: 14 insane “Game Of Thrones” theories that’ll blow your fucking mind https://t.co/PHo0BBh1Um https://t.co/YZonmvtiAI</w:t>
      </w:r>
    </w:p>
    <w:p>
      <w:r>
        <w:rPr>
          <w:b/>
          <w:u w:val="single"/>
        </w:rPr>
        <w:t>288266</w:t>
      </w:r>
    </w:p>
    <w:p>
      <w:r>
        <w:t>Fucking crazy to think that a lot of musicians truly never die</w:t>
      </w:r>
    </w:p>
    <w:p>
      <w:r>
        <w:rPr>
          <w:b/>
          <w:u w:val="single"/>
        </w:rPr>
        <w:t>288267</w:t>
      </w:r>
    </w:p>
    <w:p>
      <w:r>
        <w:t>I will become a cold ass bitch because of my treatment</w:t>
      </w:r>
    </w:p>
    <w:p>
      <w:r>
        <w:rPr>
          <w:b/>
          <w:u w:val="single"/>
        </w:rPr>
        <w:t>288268</w:t>
      </w:r>
    </w:p>
    <w:p>
      <w:r>
        <w:t>RT @CallumMcNab93: Just got 4 drinks at the drive thru n that guy asked 'do ye want a cupholder'. Obviously a do ya fucking reprobate am no…</w:t>
      </w:r>
    </w:p>
    <w:p>
      <w:r>
        <w:rPr>
          <w:b/>
          <w:u w:val="single"/>
        </w:rPr>
        <w:t>288269</w:t>
      </w:r>
    </w:p>
    <w:p>
      <w:r>
        <w:t>Watch lesbian movie: https://t.co/MeVWrle2dA</w:t>
        <w:br/>
        <w:t>Crew of crazy ass friends https://t.co/AxrzqKykGd</w:t>
      </w:r>
    </w:p>
    <w:p>
      <w:r>
        <w:rPr>
          <w:b/>
          <w:u w:val="single"/>
        </w:rPr>
        <w:t>288270</w:t>
      </w:r>
    </w:p>
    <w:p>
      <w:r>
        <w:t>RT @HandsomeAssh0le: Chicks be sucking dick on camera but be afraid to stand up in church</w:t>
      </w:r>
    </w:p>
    <w:p>
      <w:r>
        <w:rPr>
          <w:b/>
          <w:u w:val="single"/>
        </w:rPr>
        <w:t>288271</w:t>
      </w:r>
    </w:p>
    <w:p>
      <w:r>
        <w:t>I don't feel I would be a crazy gf, bitches are just disrespectful.</w:t>
      </w:r>
    </w:p>
    <w:p>
      <w:r>
        <w:rPr>
          <w:b/>
          <w:u w:val="single"/>
        </w:rPr>
        <w:t>288272</w:t>
      </w:r>
    </w:p>
    <w:p>
      <w:r>
        <w:t>This world is so fucked up... it's actually so bad</w:t>
      </w:r>
    </w:p>
    <w:p>
      <w:r>
        <w:rPr>
          <w:b/>
          <w:u w:val="single"/>
        </w:rPr>
        <w:t>288273</w:t>
      </w:r>
    </w:p>
    <w:p>
      <w:r>
        <w:t>What the fuck as that everton keeper been taking absolutely atrocious keeping all day #efc</w:t>
      </w:r>
    </w:p>
    <w:p>
      <w:r>
        <w:rPr>
          <w:b/>
          <w:u w:val="single"/>
        </w:rPr>
        <w:t>288274</w:t>
      </w:r>
    </w:p>
    <w:p>
      <w:r>
        <w:t>Nasty putain reel amateur obtient ejaculations  https://t.co/RYarIYbsyX</w:t>
      </w:r>
    </w:p>
    <w:p>
      <w:r>
        <w:rPr>
          <w:b/>
          <w:u w:val="single"/>
        </w:rPr>
        <w:t>288275</w:t>
      </w:r>
    </w:p>
    <w:p>
      <w:r>
        <w:t>RT @Matmenpodcast: Ooohhhh Nigel Fucked up. That's a bad look bro. It's NXT -R</w:t>
      </w:r>
    </w:p>
    <w:p>
      <w:r>
        <w:rPr>
          <w:b/>
          <w:u w:val="single"/>
        </w:rPr>
        <w:t>288276</w:t>
      </w:r>
    </w:p>
    <w:p>
      <w:r>
        <w:t>RT @aayylmao: tryna do some real crazy shit tonight like drink water and sleep</w:t>
      </w:r>
    </w:p>
    <w:p>
      <w:r>
        <w:rPr>
          <w:b/>
          <w:u w:val="single"/>
        </w:rPr>
        <w:t>288277</w:t>
      </w:r>
    </w:p>
    <w:p>
      <w:r>
        <w:t>@MattyNeedham91 @BestTraveI 😂😂😂 .. bloody hell Im defiantly living in the wrong part .. might sell up and move. Have you got Snapchat?</w:t>
      </w:r>
    </w:p>
    <w:p>
      <w:r>
        <w:rPr>
          <w:b/>
          <w:u w:val="single"/>
        </w:rPr>
        <w:t>288278</w:t>
      </w:r>
    </w:p>
    <w:p>
      <w:r>
        <w:t>@LeedzMM @IvyGL4M @MF_Fighta @Fergz187 Yeah GL4M u fucking bot get raped</w:t>
      </w:r>
    </w:p>
    <w:p>
      <w:r>
        <w:rPr>
          <w:b/>
          <w:u w:val="single"/>
        </w:rPr>
        <w:t>288279</w:t>
      </w:r>
    </w:p>
    <w:p>
      <w:r>
        <w:t>RT @jxdior: donald trump once again needa learn to mind his fucking business</w:t>
      </w:r>
    </w:p>
    <w:p>
      <w:r>
        <w:rPr>
          <w:b/>
          <w:u w:val="single"/>
        </w:rPr>
        <w:t>288280</w:t>
      </w:r>
    </w:p>
    <w:p>
      <w:r>
        <w:t>RT @Ridgysam: Hope all them fucking horses get turned into fucking burgers #Aintree #Grandnational</w:t>
      </w:r>
    </w:p>
    <w:p>
      <w:r>
        <w:rPr>
          <w:b/>
          <w:u w:val="single"/>
        </w:rPr>
        <w:t>288281</w:t>
      </w:r>
    </w:p>
    <w:p>
      <w:r>
        <w:t>if this aint the fucking truth https://t.co/510SBbgzSd</w:t>
      </w:r>
    </w:p>
    <w:p>
      <w:r>
        <w:rPr>
          <w:b/>
          <w:u w:val="single"/>
        </w:rPr>
        <w:t>288282</w:t>
      </w:r>
    </w:p>
    <w:p>
      <w:r>
        <w:t>This is why I fucking hate living in Orlando I'm so fucking sick of this shit Finna drive to kalis rn</w:t>
      </w:r>
    </w:p>
    <w:p>
      <w:r>
        <w:rPr>
          <w:b/>
          <w:u w:val="single"/>
        </w:rPr>
        <w:t>288283</w:t>
      </w:r>
    </w:p>
    <w:p>
      <w:r>
        <w:t>Trump can fucking choke. What a disgusting excuse of a man</w:t>
      </w:r>
    </w:p>
    <w:p>
      <w:r>
        <w:rPr>
          <w:b/>
          <w:u w:val="single"/>
        </w:rPr>
        <w:t>288284</w:t>
      </w:r>
    </w:p>
    <w:p>
      <w:r>
        <w:t>RT @ChiefKeef: Im in miami u fucking Gringo https://t.co/OP8NBncLNP</w:t>
      </w:r>
    </w:p>
    <w:p>
      <w:r>
        <w:rPr>
          <w:b/>
          <w:u w:val="single"/>
        </w:rPr>
        <w:t>288285</w:t>
      </w:r>
    </w:p>
    <w:p>
      <w:r>
        <w:t>@Complex @AndyMilonakis Can't watch in Canada. That's fucked up</w:t>
      </w:r>
    </w:p>
    <w:p>
      <w:r>
        <w:rPr>
          <w:b/>
          <w:u w:val="single"/>
        </w:rPr>
        <w:t>288286</w:t>
      </w:r>
    </w:p>
    <w:p>
      <w:r>
        <w:t>RT @rauhlshawty_: Ask Hailey Baldwin what it feels like to look like a fucking queen without even trying https://t.co/3kvY5CRwoT</w:t>
      </w:r>
    </w:p>
    <w:p>
      <w:r>
        <w:rPr>
          <w:b/>
          <w:u w:val="single"/>
        </w:rPr>
        <w:t>288287</w:t>
      </w:r>
    </w:p>
    <w:p>
      <w:r>
        <w:t>RT @PaupauSaints: #5HWeHaveYourBack FUCK MY HEART!! I STILL HAVE PCD PLUS THIS @FifthHarmony YALL WANT TO KILL ME OR SOMETHING? 😂😂😭😭🙌🏻🙌🏻🙏🏻🙏…</w:t>
      </w:r>
    </w:p>
    <w:p>
      <w:r>
        <w:rPr>
          <w:b/>
          <w:u w:val="single"/>
        </w:rPr>
        <w:t>288288</w:t>
      </w:r>
    </w:p>
    <w:p>
      <w:r>
        <w:t>It's cold asf n my dumbass didn't bring a sweater 😭😭</w:t>
      </w:r>
    </w:p>
    <w:p>
      <w:r>
        <w:rPr>
          <w:b/>
          <w:u w:val="single"/>
        </w:rPr>
        <w:t>288289</w:t>
      </w:r>
    </w:p>
    <w:p>
      <w:r>
        <w:t>RT @chaosprime: me, 2016: burn the system to the fucking ground</w:t>
        <w:br/>
        <w:t>me, 2017: no not like that</w:t>
      </w:r>
    </w:p>
    <w:p>
      <w:r>
        <w:rPr>
          <w:b/>
          <w:u w:val="single"/>
        </w:rPr>
        <w:t>288290</w:t>
      </w:r>
    </w:p>
    <w:p>
      <w:r>
        <w:t>DUB FUCKING CITY COMP GIRLS LAX ON THE RISE BITCHES</w:t>
      </w:r>
    </w:p>
    <w:p>
      <w:r>
        <w:rPr>
          <w:b/>
          <w:u w:val="single"/>
        </w:rPr>
        <w:t>288291</w:t>
      </w:r>
    </w:p>
    <w:p>
      <w:r>
        <w:t>RT @KevlarCondom: Fxxxing ships! We are at $1250! Wtf? Like that damn post, no gimmick, no hoop, no ad, no track. $2001 or 401 likes! Rt an…</w:t>
      </w:r>
    </w:p>
    <w:p>
      <w:r>
        <w:rPr>
          <w:b/>
          <w:u w:val="single"/>
        </w:rPr>
        <w:t>288292</w:t>
      </w:r>
    </w:p>
    <w:p>
      <w:r>
        <w:t>RT @melax33: IF YOU GOT A FAT ASS IMA FUCKING LOOOOOOK IDC</w:t>
      </w:r>
    </w:p>
    <w:p>
      <w:r>
        <w:rPr>
          <w:b/>
          <w:u w:val="single"/>
        </w:rPr>
        <w:t>288293</w:t>
      </w:r>
    </w:p>
    <w:p>
      <w:r>
        <w:t>PureMature - Oiled up milf Charley Chase gets fucked https://t.co/s2Heq5szVK</w:t>
      </w:r>
    </w:p>
    <w:p>
      <w:r>
        <w:rPr>
          <w:b/>
          <w:u w:val="single"/>
        </w:rPr>
        <w:t>288294</w:t>
      </w:r>
    </w:p>
    <w:p>
      <w:r>
        <w:t>Bloody hell Conor McNamara getting a tough time from Jose Mourinho on BBC1....</w:t>
      </w:r>
    </w:p>
    <w:p>
      <w:r>
        <w:rPr>
          <w:b/>
          <w:u w:val="single"/>
        </w:rPr>
        <w:t>288295</w:t>
      </w:r>
    </w:p>
    <w:p>
      <w:r>
        <w:t>RT @Jamiebower: WHATTTT!? BERLIN!!!! That was fucking unreal. Thank you.</w:t>
      </w:r>
    </w:p>
    <w:p>
      <w:r>
        <w:rPr>
          <w:b/>
          <w:u w:val="single"/>
        </w:rPr>
        <w:t>288296</w:t>
      </w:r>
    </w:p>
    <w:p>
      <w:r>
        <w:t>look at this fucking guy @PsyQoSavor @Cu6es @_vresort https://t.co/f1Bwrefi7O</w:t>
      </w:r>
    </w:p>
    <w:p>
      <w:r>
        <w:rPr>
          <w:b/>
          <w:u w:val="single"/>
        </w:rPr>
        <w:t>288297</w:t>
      </w:r>
    </w:p>
    <w:p>
      <w:r>
        <w:t>@blueBENJAMIN___ Yea you're sick, that shit look nasty.</w:t>
      </w:r>
    </w:p>
    <w:p>
      <w:r>
        <w:rPr>
          <w:b/>
          <w:u w:val="single"/>
        </w:rPr>
        <w:t>288298</w:t>
      </w:r>
    </w:p>
    <w:p>
      <w:r>
        <w:t>@cruzesmeralda15 Esme: ducks are immune to people huh?</w:t>
        <w:br/>
        <w:t>Esme: do ducks have ears?</w:t>
        <w:br/>
        <w:t>Lmfaoooo this fucking girl</w:t>
      </w:r>
    </w:p>
    <w:p>
      <w:r>
        <w:rPr>
          <w:b/>
          <w:u w:val="single"/>
        </w:rPr>
        <w:t>288299</w:t>
      </w:r>
    </w:p>
    <w:p>
      <w:r>
        <w:t>RT @CerromeZONE: This shit got me fuckin CRYINGGGGGG!! Cuz the lil nigga aint even want this stupid cut just look @ his face 😭😭😭😭 https://t…</w:t>
      </w:r>
    </w:p>
    <w:p>
      <w:r>
        <w:rPr>
          <w:b/>
          <w:u w:val="single"/>
        </w:rPr>
        <w:t>288300</w:t>
      </w:r>
    </w:p>
    <w:p>
      <w:r>
        <w:t>RT @keejuiceee: evil type shit https://t.co/UqlYFDqG2L</w:t>
      </w:r>
    </w:p>
    <w:p>
      <w:r>
        <w:rPr>
          <w:b/>
          <w:u w:val="single"/>
        </w:rPr>
        <w:t>288301</w:t>
      </w:r>
    </w:p>
    <w:p>
      <w:r>
        <w:t>"why are you breaking my kayak!!!" well idk, u just pepper sprayed a fucking bear for no reason so he broke ur shit for no reason https://t.co/HYl8RV9DN3</w:t>
      </w:r>
    </w:p>
    <w:p>
      <w:r>
        <w:rPr>
          <w:b/>
          <w:u w:val="single"/>
        </w:rPr>
        <w:t>288302</w:t>
      </w:r>
    </w:p>
    <w:p>
      <w:r>
        <w:t>@michellemalkin This is your fucking huckleberry -  :)</w:t>
      </w:r>
    </w:p>
    <w:p>
      <w:r>
        <w:rPr>
          <w:b/>
          <w:u w:val="single"/>
        </w:rPr>
        <w:t>288303</w:t>
      </w:r>
    </w:p>
    <w:p>
      <w:r>
        <w:t>This weather crazy so are niggas https://t.co/eQLpouLRpD</w:t>
      </w:r>
    </w:p>
    <w:p>
      <w:r>
        <w:rPr>
          <w:b/>
          <w:u w:val="single"/>
        </w:rPr>
        <w:t>288304</w:t>
      </w:r>
    </w:p>
    <w:p>
      <w:r>
        <w:t>I can't believe I watched 8 seasons of 70s for Jackie to end up with FUCKING FEZ</w:t>
      </w:r>
    </w:p>
    <w:p>
      <w:r>
        <w:rPr>
          <w:b/>
          <w:u w:val="single"/>
        </w:rPr>
        <w:t>288305</w:t>
      </w:r>
    </w:p>
    <w:p>
      <w:r>
        <w:t>CC: @theintercept</w:t>
        <w:br/>
        <w:br/>
        <w:t>Assad is your fucking boy, isn't he? https://t.co/9Zb4xLS8QT</w:t>
      </w:r>
    </w:p>
    <w:p>
      <w:r>
        <w:rPr>
          <w:b/>
          <w:u w:val="single"/>
        </w:rPr>
        <w:t>288306</w:t>
      </w:r>
    </w:p>
    <w:p>
      <w:r>
        <w:t>it's april fools day, i don't want none of y'all fucking with me today. i am NOT the one. 🙅🏼</w:t>
      </w:r>
    </w:p>
    <w:p>
      <w:r>
        <w:rPr>
          <w:b/>
          <w:u w:val="single"/>
        </w:rPr>
        <w:t>288307</w:t>
      </w:r>
    </w:p>
    <w:p>
      <w:r>
        <w:t>ANCYL president welcomes downgrade. Ladies and gentlemen, remember no matter how fucked you think your lives are, you are not Collen Maine.</w:t>
      </w:r>
    </w:p>
    <w:p>
      <w:r>
        <w:rPr>
          <w:b/>
          <w:u w:val="single"/>
        </w:rPr>
        <w:t>288308</w:t>
      </w:r>
    </w:p>
    <w:p>
      <w:r>
        <w:t>RT @mdlbird: 22 fucking years ago https://t.co/GhTeY9qoOl</w:t>
      </w:r>
    </w:p>
    <w:p>
      <w:r>
        <w:rPr>
          <w:b/>
          <w:u w:val="single"/>
        </w:rPr>
        <w:t>288309</w:t>
      </w:r>
    </w:p>
    <w:p>
      <w:r>
        <w:t>RT @halsey: ITS HAPPENING!</w:t>
        <w:br/>
        <w:t>a song. a video. a preorder</w:t>
        <w:br/>
        <w:t>LETS FUCKING GO</w:t>
        <w:br/>
        <w:t>#NowOrNever</w:t>
      </w:r>
    </w:p>
    <w:p>
      <w:r>
        <w:rPr>
          <w:b/>
          <w:u w:val="single"/>
        </w:rPr>
        <w:t>288310</w:t>
      </w:r>
    </w:p>
    <w:p>
      <w:r>
        <w:t>One year ago I almost died, but the world can't Fucking get rid of me. 😬 https://t.co/YUp5T92cGi</w:t>
      </w:r>
    </w:p>
    <w:p>
      <w:r>
        <w:rPr>
          <w:b/>
          <w:u w:val="single"/>
        </w:rPr>
        <w:t>288311</w:t>
      </w:r>
    </w:p>
    <w:p>
      <w:r>
        <w:t>RT @heartlle: Dude looking at his shorty like "Man I'm bout to say fuck this stupid ass prom" https://t.co/caYtV7dKgM</w:t>
      </w:r>
    </w:p>
    <w:p>
      <w:r>
        <w:rPr>
          <w:b/>
          <w:u w:val="single"/>
        </w:rPr>
        <w:t>288312</w:t>
      </w:r>
    </w:p>
    <w:p>
      <w:r>
        <w:t>RT @9ineWaves: So wassup with the skin care routine? Because y'all fucking glistening https://t.co/jhXPbf6A1s</w:t>
      </w:r>
    </w:p>
    <w:p>
      <w:r>
        <w:rPr>
          <w:b/>
          <w:u w:val="single"/>
        </w:rPr>
        <w:t>288313</w:t>
      </w:r>
    </w:p>
    <w:p>
      <w:r>
        <w:t>RT @Sunnyflowah: Elote, sweetie. I'm so sorry I'm so sorry that an ugly ass bitch like this would even do this, oh my god. https://t.co/3mI…</w:t>
      </w:r>
    </w:p>
    <w:p>
      <w:r>
        <w:rPr>
          <w:b/>
          <w:u w:val="single"/>
        </w:rPr>
        <w:t>288314</w:t>
      </w:r>
    </w:p>
    <w:p>
      <w:r>
        <w:t>RT @heartlle: Dude looking at his shorty like "Man I'm bout to say fuck this stupid ass prom" https://t.co/caYtV7dKgM</w:t>
      </w:r>
    </w:p>
    <w:p>
      <w:r>
        <w:rPr>
          <w:b/>
          <w:u w:val="single"/>
        </w:rPr>
        <w:t>288315</w:t>
      </w:r>
    </w:p>
    <w:p>
      <w:r>
        <w:t>RT @itscourtzz: JACK ADOPTED ME A FUCKING GIRAFFE OMG</w:t>
      </w:r>
    </w:p>
    <w:p>
      <w:r>
        <w:rPr>
          <w:b/>
          <w:u w:val="single"/>
        </w:rPr>
        <w:t>288316</w:t>
      </w:r>
    </w:p>
    <w:p>
      <w:r>
        <w:t>RT @Ace_Booggiee: All bitches wanna do is be on snap smh that shit terrible</w:t>
      </w:r>
    </w:p>
    <w:p>
      <w:r>
        <w:rPr>
          <w:b/>
          <w:u w:val="single"/>
        </w:rPr>
        <w:t>288317</w:t>
      </w:r>
    </w:p>
    <w:p>
      <w:r>
        <w:t>RT @13ReasonsFans: this fucked me up https://t.co/58gm0yEn6Y</w:t>
      </w:r>
    </w:p>
    <w:p>
      <w:r>
        <w:rPr>
          <w:b/>
          <w:u w:val="single"/>
        </w:rPr>
        <w:t>288318</w:t>
      </w:r>
    </w:p>
    <w:p>
      <w:r>
        <w:t>I fucking hate April fools. Have no sense of humour about practical jokes so am not at all amused by annual stupid shit day.</w:t>
      </w:r>
    </w:p>
    <w:p>
      <w:r>
        <w:rPr>
          <w:b/>
          <w:u w:val="single"/>
        </w:rPr>
        <w:t>288319</w:t>
      </w:r>
    </w:p>
    <w:p>
      <w:r>
        <w:t>RT @13ReasonsFans: this fucked me up https://t.co/58gm0yEn6Y</w:t>
      </w:r>
    </w:p>
    <w:p>
      <w:r>
        <w:rPr>
          <w:b/>
          <w:u w:val="single"/>
        </w:rPr>
        <w:t>288320</w:t>
      </w:r>
    </w:p>
    <w:p>
      <w:r>
        <w:t>My mind after every time I fucking hang out with you 🙄 https://t.co/LAFhdZYQcV</w:t>
      </w:r>
    </w:p>
    <w:p>
      <w:r>
        <w:rPr>
          <w:b/>
          <w:u w:val="single"/>
        </w:rPr>
        <w:t>288321</w:t>
      </w:r>
    </w:p>
    <w:p>
      <w:r>
        <w:t>RT @KurtSchlichter: Fucking bastards. https://t.co/2YoY4YMitH</w:t>
      </w:r>
    </w:p>
    <w:p>
      <w:r>
        <w:rPr>
          <w:b/>
          <w:u w:val="single"/>
        </w:rPr>
        <w:t>288322</w:t>
      </w:r>
    </w:p>
    <w:p>
      <w:r>
        <w:t>Hell naw, why does this nigga gotta to DM me his dick picture, wtf! 🤦🏾‍♀️</w:t>
      </w:r>
    </w:p>
    <w:p>
      <w:r>
        <w:rPr>
          <w:b/>
          <w:u w:val="single"/>
        </w:rPr>
        <w:t>288323</w:t>
      </w:r>
    </w:p>
    <w:p>
      <w:r>
        <w:t>Do you have a twitter ? — Yeah I have a fucking Twitter https://t.co/Fk1BHCLH8X</w:t>
      </w:r>
    </w:p>
    <w:p>
      <w:r>
        <w:rPr>
          <w:b/>
          <w:u w:val="single"/>
        </w:rPr>
        <w:t>288324</w:t>
      </w:r>
    </w:p>
    <w:p>
      <w:r>
        <w:t>RT @Deadspin: Look at this fucking asshole: https://t.co/4k7cNKY8YB https://t.co/6wgqgEhkV3</w:t>
      </w:r>
    </w:p>
    <w:p>
      <w:r>
        <w:rPr>
          <w:b/>
          <w:u w:val="single"/>
        </w:rPr>
        <w:t>288325</w:t>
      </w:r>
    </w:p>
    <w:p>
      <w:r>
        <w:t>How did I fucking miss this what https://t.co/yDI47CHFTQ</w:t>
      </w:r>
    </w:p>
    <w:p>
      <w:r>
        <w:rPr>
          <w:b/>
          <w:u w:val="single"/>
        </w:rPr>
        <w:t>288326</w:t>
      </w:r>
    </w:p>
    <w:p>
      <w:r>
        <w:t>Fucking disgusting and fattys timing had me dead. @TheShortFatty https://t.co/BMkxlYdXDx</w:t>
      </w:r>
    </w:p>
    <w:p>
      <w:r>
        <w:rPr>
          <w:b/>
          <w:u w:val="single"/>
        </w:rPr>
        <w:t>288327</w:t>
      </w:r>
    </w:p>
    <w:p>
      <w:r>
        <w:t>RT @SlimGyalDem: I'm mad as hell watching this 😭 https://t.co/Qum3qXXBJE</w:t>
      </w:r>
    </w:p>
    <w:p>
      <w:r>
        <w:rPr>
          <w:b/>
          <w:u w:val="single"/>
        </w:rPr>
        <w:t>288328</w:t>
      </w:r>
    </w:p>
    <w:p>
      <w:r>
        <w:t>Why is this my crazy ass 😂💀 https://t.co/yoZYlvrA3a</w:t>
      </w:r>
    </w:p>
    <w:p>
      <w:r>
        <w:rPr>
          <w:b/>
          <w:u w:val="single"/>
        </w:rPr>
        <w:t>288329</w:t>
      </w:r>
    </w:p>
    <w:p>
      <w:r>
        <w:t>RT @VulgarFotogrphy: It was at this moment Dinka knew, he fucked up. https://t.co/HCZjh6Ngm9</w:t>
      </w:r>
    </w:p>
    <w:p>
      <w:r>
        <w:rPr>
          <w:b/>
          <w:u w:val="single"/>
        </w:rPr>
        <w:t>288330</w:t>
      </w:r>
    </w:p>
    <w:p>
      <w:r>
        <w:t>Nothing like seeing yourself on a podcast's website making the fucking weirdest face ever</w:t>
      </w:r>
    </w:p>
    <w:p>
      <w:r>
        <w:rPr>
          <w:b/>
          <w:u w:val="single"/>
        </w:rPr>
        <w:t>288331</w:t>
      </w:r>
    </w:p>
    <w:p>
      <w:r>
        <w:t>RT @Protect_Wldlife: UNBELIEVABLE!! This idiots selling 'potty trained' #Lion, #Tiger and #Cheetah cubs!! 😠😠 Feel frre to comment at https:…</w:t>
      </w:r>
    </w:p>
    <w:p>
      <w:r>
        <w:rPr>
          <w:b/>
          <w:u w:val="single"/>
        </w:rPr>
        <w:t>288332</w:t>
      </w:r>
    </w:p>
    <w:p>
      <w:r>
        <w:t>Well, that's us fucked today then</w:t>
        <w:br/>
        <w:t>#COYS https://t.co/qwBx4A53tB</w:t>
      </w:r>
    </w:p>
    <w:p>
      <w:r>
        <w:rPr>
          <w:b/>
          <w:u w:val="single"/>
        </w:rPr>
        <w:t>288333</w:t>
      </w:r>
    </w:p>
    <w:p>
      <w:r>
        <w:t>RT @Tierra__Wilson: Comments from mad Trump supporters. Grown men calling me a hoe</w:t>
        <w:br/>
        <w:br/>
        <w:t>THIS IS WHAT TRUMP DOES TO PPL https://t.co/mLcWg1vt7L</w:t>
      </w:r>
    </w:p>
    <w:p>
      <w:r>
        <w:rPr>
          <w:b/>
          <w:u w:val="single"/>
        </w:rPr>
        <w:t>288334</w:t>
      </w:r>
    </w:p>
    <w:p>
      <w:r>
        <w:t>I be hearing niggas rap and i be so fucking done 😹😹😹</w:t>
      </w:r>
    </w:p>
    <w:p>
      <w:r>
        <w:rPr>
          <w:b/>
          <w:u w:val="single"/>
        </w:rPr>
        <w:t>288335</w:t>
      </w:r>
    </w:p>
    <w:p>
      <w:r>
        <w:t>jacob whitesides is my fucking world and no one will change that https://t.co/6fcmElbg0T</w:t>
      </w:r>
    </w:p>
    <w:p>
      <w:r>
        <w:rPr>
          <w:b/>
          <w:u w:val="single"/>
        </w:rPr>
        <w:t>288336</w:t>
      </w:r>
    </w:p>
    <w:p>
      <w:r>
        <w:t>RT @bitterarab: If the Assad regime is a fire, the US is gasoline being poured all over it to worsen whatever the fucking situation is that…</w:t>
      </w:r>
    </w:p>
    <w:p>
      <w:r>
        <w:rPr>
          <w:b/>
          <w:u w:val="single"/>
        </w:rPr>
        <w:t>288337</w:t>
      </w:r>
    </w:p>
    <w:p>
      <w:r>
        <w:t>@fangxrlparrilla that's so fucked up, here if u need me b 💙💙</w:t>
      </w:r>
    </w:p>
    <w:p>
      <w:r>
        <w:rPr>
          <w:b/>
          <w:u w:val="single"/>
        </w:rPr>
        <w:t>288338</w:t>
      </w:r>
    </w:p>
    <w:p>
      <w:r>
        <w:t>@SenWarren I just can't believe all the idiotic responses.  People, educate yourselves before making yourselves look so stupid. Relying on Pocahontas?</w:t>
      </w:r>
    </w:p>
    <w:p>
      <w:r>
        <w:rPr>
          <w:b/>
          <w:u w:val="single"/>
        </w:rPr>
        <w:t>288339</w:t>
      </w:r>
    </w:p>
    <w:p>
      <w:r>
        <w:t>Catch a break or catch a case period. Like I'm fucking falling asleep standing up.</w:t>
      </w:r>
    </w:p>
    <w:p>
      <w:r>
        <w:rPr>
          <w:b/>
          <w:u w:val="single"/>
        </w:rPr>
        <w:t>288340</w:t>
      </w:r>
    </w:p>
    <w:p>
      <w:r>
        <w:t>RT @amorassofpixelz: link, sweetie. im so sorry. im so sorry that an ugly ass bitch like this would even say that, oh my god https://t.co/Q…</w:t>
      </w:r>
    </w:p>
    <w:p>
      <w:r>
        <w:rPr>
          <w:b/>
          <w:u w:val="single"/>
        </w:rPr>
        <w:t>288341</w:t>
      </w:r>
    </w:p>
    <w:p>
      <w:r>
        <w:t>RT @spaceboundiza: My arm fucking hurts but I'll be damned if they give me a drawer/ put me in the corner</w:t>
      </w:r>
    </w:p>
    <w:p>
      <w:r>
        <w:rPr>
          <w:b/>
          <w:u w:val="single"/>
        </w:rPr>
        <w:t>288342</w:t>
      </w:r>
    </w:p>
    <w:p>
      <w:r>
        <w:t>17 things for anyone who fucking loves pizza https://t.co/7qBRLEUed2 https://t.co/a0DdAGdJlZ</w:t>
      </w:r>
    </w:p>
    <w:p>
      <w:r>
        <w:rPr>
          <w:b/>
          <w:u w:val="single"/>
        </w:rPr>
        <w:t>288343</w:t>
      </w:r>
    </w:p>
    <w:p>
      <w:r>
        <w:t>How can anybody hate my mom? 😕 But if you do, fuck you 😠😠 https://t.co/O1s5ll8Cye</w:t>
      </w:r>
    </w:p>
    <w:p>
      <w:r>
        <w:rPr>
          <w:b/>
          <w:u w:val="single"/>
        </w:rPr>
        <w:t>288344</w:t>
      </w:r>
    </w:p>
    <w:p>
      <w:r>
        <w:t>@Beeeennnnnnnnnn Say that again and I'll 619 you you fucking punk</w:t>
      </w:r>
    </w:p>
    <w:p>
      <w:r>
        <w:rPr>
          <w:b/>
          <w:u w:val="single"/>
        </w:rPr>
        <w:t>288345</w:t>
      </w:r>
    </w:p>
    <w:p>
      <w:r>
        <w:t>RT @chiingona_: Don't DM me 15 times thinking I'll reply, keep ur dirty dick away</w:t>
      </w:r>
    </w:p>
    <w:p>
      <w:r>
        <w:rPr>
          <w:b/>
          <w:u w:val="single"/>
        </w:rPr>
        <w:t>288346</w:t>
      </w:r>
    </w:p>
    <w:p>
      <w:r>
        <w:t>You do’t want to be one of these posers that buys a fucking 5D MK.III and L Lenses just to take pictures of their sneakers. *CRINGES*</w:t>
      </w:r>
    </w:p>
    <w:p>
      <w:r>
        <w:rPr>
          <w:b/>
          <w:u w:val="single"/>
        </w:rPr>
        <w:t>288347</w:t>
      </w:r>
    </w:p>
    <w:p>
      <w:r>
        <w:t>RT @1MeLrO: I feel really bad for people who don't have access to chicken pot pie at 9am</w:t>
      </w:r>
    </w:p>
    <w:p>
      <w:r>
        <w:rPr>
          <w:b/>
          <w:u w:val="single"/>
        </w:rPr>
        <w:t>288348</w:t>
      </w:r>
    </w:p>
    <w:p>
      <w:r>
        <w:t>You seasonal ... part time .. you'll get fucked up .. fucking with mines ... LIL BITCH 😤🤒🙇🏽‍♀️🤣🤞🏽</w:t>
      </w:r>
    </w:p>
    <w:p>
      <w:r>
        <w:rPr>
          <w:b/>
          <w:u w:val="single"/>
        </w:rPr>
        <w:t>288349</w:t>
      </w:r>
    </w:p>
    <w:p>
      <w:r>
        <w:t>@perezident14 I didn't want closure, it just fucked me up. So sad.</w:t>
      </w:r>
    </w:p>
    <w:p>
      <w:r>
        <w:rPr>
          <w:b/>
          <w:u w:val="single"/>
        </w:rPr>
        <w:t>288350</w:t>
      </w:r>
    </w:p>
    <w:p>
      <w:r>
        <w:t>RT @alwayscreamers: That is fucking art https://t.co/9FqmhaZJBq</w:t>
      </w:r>
    </w:p>
    <w:p>
      <w:r>
        <w:rPr>
          <w:b/>
          <w:u w:val="single"/>
        </w:rPr>
        <w:t>288351</w:t>
      </w:r>
    </w:p>
    <w:p>
      <w:r>
        <w:t>RT @13ReasonsFan: this fucked me up https://t.co/InJFmVkUBB</w:t>
      </w:r>
    </w:p>
    <w:p>
      <w:r>
        <w:rPr>
          <w:b/>
          <w:u w:val="single"/>
        </w:rPr>
        <w:t>288352</w:t>
      </w:r>
    </w:p>
    <w:p>
      <w:r>
        <w:t>i gotta pee so bad dawg i wish my suitemates would quit fucking playing</w:t>
      </w:r>
    </w:p>
    <w:p>
      <w:r>
        <w:rPr>
          <w:b/>
          <w:u w:val="single"/>
        </w:rPr>
        <w:t>288353</w:t>
      </w:r>
    </w:p>
    <w:p>
      <w:r>
        <w:t>RT @synergywzpaa: My dog is actually a fucking beast https://t.co/O9LjGnr8Xq</w:t>
      </w:r>
    </w:p>
    <w:p>
      <w:r>
        <w:rPr>
          <w:b/>
          <w:u w:val="single"/>
        </w:rPr>
        <w:t>288354</w:t>
      </w:r>
    </w:p>
    <w:p>
      <w:r>
        <w:t>RT @HandsomeAssh0le: Chicks be sucking dick on camera but be afraid to stand up in church</w:t>
      </w:r>
    </w:p>
    <w:p>
      <w:r>
        <w:rPr>
          <w:b/>
          <w:u w:val="single"/>
        </w:rPr>
        <w:t>288355</w:t>
      </w:r>
    </w:p>
    <w:p>
      <w:r>
        <w:t>2017 Redskins Depth Chart Preview: Defensive line desperate for improvement</w:t>
        <w:br/>
        <w:t>https://t.co/EEnS5BdsiR https://t.co/7Crgghaiep</w:t>
      </w:r>
    </w:p>
    <w:p>
      <w:r>
        <w:rPr>
          <w:b/>
          <w:u w:val="single"/>
        </w:rPr>
        <w:t>288356</w:t>
      </w:r>
    </w:p>
    <w:p>
      <w:r>
        <w:t>#girl fucked by men in a bar fetish sex ideas https://t.co/LcQ40OuPWm</w:t>
      </w:r>
    </w:p>
    <w:p>
      <w:r>
        <w:rPr>
          <w:b/>
          <w:u w:val="single"/>
        </w:rPr>
        <w:t>288357</w:t>
      </w:r>
    </w:p>
    <w:p>
      <w:r>
        <w:t>RT @themurdermami: A fucking timeless BOP. https://t.co/dTtmsYUXo4</w:t>
      </w:r>
    </w:p>
    <w:p>
      <w:r>
        <w:rPr>
          <w:b/>
          <w:u w:val="single"/>
        </w:rPr>
        <w:t>288358</w:t>
      </w:r>
    </w:p>
    <w:p>
      <w:r>
        <w:t>@DominicTesto Wtf!! Your too up north brother. Got to go south a bit. Snow end of march makes u want to jump off ur fucking roof</w:t>
      </w:r>
    </w:p>
    <w:p>
      <w:r>
        <w:rPr>
          <w:b/>
          <w:u w:val="single"/>
        </w:rPr>
        <w:t>288359</w:t>
      </w:r>
    </w:p>
    <w:p>
      <w:r>
        <w:t>Fucking puss 😒😂 #TeamMakody https://t.co/6yxJxXRfH6</w:t>
      </w:r>
    </w:p>
    <w:p>
      <w:r>
        <w:rPr>
          <w:b/>
          <w:u w:val="single"/>
        </w:rPr>
        <w:t>288360</w:t>
      </w:r>
    </w:p>
    <w:p>
      <w:r>
        <w:t>Drunk Bitches Are So Annoying And Their Fuckin Sluts Too</w:t>
      </w:r>
    </w:p>
    <w:p>
      <w:r>
        <w:rPr>
          <w:b/>
          <w:u w:val="single"/>
        </w:rPr>
        <w:t>288361</w:t>
      </w:r>
    </w:p>
    <w:p>
      <w:r>
        <w:t>@FbgSavageDee fuck that nigga wit a stupid ass name</w:t>
      </w:r>
    </w:p>
    <w:p>
      <w:r>
        <w:rPr>
          <w:b/>
          <w:u w:val="single"/>
        </w:rPr>
        <w:t>288362</w:t>
      </w:r>
    </w:p>
    <w:p>
      <w:r>
        <w:t>RT @XXXTEMPTATIONN: It took a netflix series for ya'll to realize not to be fucking dicks to people?</w:t>
      </w:r>
    </w:p>
    <w:p>
      <w:r>
        <w:rPr>
          <w:b/>
          <w:u w:val="single"/>
        </w:rPr>
        <w:t>288363</w:t>
      </w:r>
    </w:p>
    <w:p>
      <w:r>
        <w:t>RT @13ReasonsFans: this fucked me up https://t.co/58gm0yEn6Y</w:t>
      </w:r>
    </w:p>
    <w:p>
      <w:r>
        <w:rPr>
          <w:b/>
          <w:u w:val="single"/>
        </w:rPr>
        <w:t>288364</w:t>
      </w:r>
    </w:p>
    <w:p>
      <w:r>
        <w:t>RT @twentyonepucks: Goodnight to everyone except the jack ass ticket scalpers that blasted the Tour De Columbus show ticket prices on StubH…</w:t>
      </w:r>
    </w:p>
    <w:p>
      <w:r>
        <w:rPr>
          <w:b/>
          <w:u w:val="single"/>
        </w:rPr>
        <w:t>288365</w:t>
      </w:r>
    </w:p>
    <w:p>
      <w:r>
        <w:t>RT @lolitsnique: SLV &amp;amp; BROADMOOR PROM FUCKING OVER BELAIRE PROM 😍😍😍😍&amp;gt;&amp;gt;&amp;gt;&amp;gt;</w:t>
      </w:r>
    </w:p>
    <w:p>
      <w:r>
        <w:rPr>
          <w:b/>
          <w:u w:val="single"/>
        </w:rPr>
        <w:t>288366</w:t>
      </w:r>
    </w:p>
    <w:p>
      <w:r>
        <w:t>@FelgerAndMazz  u guys are both losers! All u do is bitch and whine about Boston sports! I can't believe u guys are still on the air!!! 👎🏻👎🏻</w:t>
      </w:r>
    </w:p>
    <w:p>
      <w:r>
        <w:rPr>
          <w:b/>
          <w:u w:val="single"/>
        </w:rPr>
        <w:t>288367</w:t>
      </w:r>
    </w:p>
    <w:p>
      <w:r>
        <w:t>Fucked Gortat All Da Way Up https://t.co/naVjIttJbN</w:t>
      </w:r>
    </w:p>
    <w:p>
      <w:r>
        <w:rPr>
          <w:b/>
          <w:u w:val="single"/>
        </w:rPr>
        <w:t>288368</w:t>
      </w:r>
    </w:p>
    <w:p>
      <w:r>
        <w:t>RT @___meggs: sad but a bitch still bad 😏 https://t.co/qXC2pWSc62</w:t>
      </w:r>
    </w:p>
    <w:p>
      <w:r>
        <w:rPr>
          <w:b/>
          <w:u w:val="single"/>
        </w:rPr>
        <w:t>288369</w:t>
      </w:r>
    </w:p>
    <w:p>
      <w:r>
        <w:t>I Used To Be A Very Shy Man – Jidenna https://t.co/VsDnPTGwXd</w:t>
      </w:r>
    </w:p>
    <w:p>
      <w:r>
        <w:rPr>
          <w:b/>
          <w:u w:val="single"/>
        </w:rPr>
        <w:t>288370</w:t>
      </w:r>
    </w:p>
    <w:p>
      <w:r>
        <w:t>RT @beyonseh: let's talk about a fucking fashion ICON https://t.co/qyOGi4cOoB</w:t>
      </w:r>
    </w:p>
    <w:p>
      <w:r>
        <w:rPr>
          <w:b/>
          <w:u w:val="single"/>
        </w:rPr>
        <w:t>288371</w:t>
      </w:r>
    </w:p>
    <w:p>
      <w:r>
        <w:t>RT @skickwriter: Room rant so fucked up it must've been directed by M. Night Dramalan.</w:t>
      </w:r>
    </w:p>
    <w:p>
      <w:r>
        <w:rPr>
          <w:b/>
          <w:u w:val="single"/>
        </w:rPr>
        <w:t>288372</w:t>
      </w:r>
    </w:p>
    <w:p>
      <w:r>
        <w:t>THIS IS THE FUCKING SONG BITCH 😂😂😂😂🤙🏽 @Jvzm1ne https://t.co/CKsoTNo7Lm</w:t>
      </w:r>
    </w:p>
    <w:p>
      <w:r>
        <w:rPr>
          <w:b/>
          <w:u w:val="single"/>
        </w:rPr>
        <w:t>288373</w:t>
      </w:r>
    </w:p>
    <w:p>
      <w:r>
        <w:t>Fuck me, even Roman's feeling bad for Taker at this point #Wrestlemania</w:t>
      </w:r>
    </w:p>
    <w:p>
      <w:r>
        <w:rPr>
          <w:b/>
          <w:u w:val="single"/>
        </w:rPr>
        <w:t>288374</w:t>
      </w:r>
    </w:p>
    <w:p>
      <w:r>
        <w:t>They really fucked ip the origin... this movie gunna be trash but my dumbass still gunna go watch it 🙄🙄 https://t.co/lgqTdWFjAS</w:t>
      </w:r>
    </w:p>
    <w:p>
      <w:r>
        <w:rPr>
          <w:b/>
          <w:u w:val="single"/>
        </w:rPr>
        <w:t>288375</w:t>
      </w:r>
    </w:p>
    <w:p>
      <w:r>
        <w:t>how am i supposed to forget about someone when they're fucking everywhere 🙂🙂🙂🙂🙂</w:t>
      </w:r>
    </w:p>
    <w:p>
      <w:r>
        <w:rPr>
          <w:b/>
          <w:u w:val="single"/>
        </w:rPr>
        <w:t>288376</w:t>
      </w:r>
    </w:p>
    <w:p>
      <w:r>
        <w:t>RT @ImDwill: You Niggas Softer Than Tissue, You Niggas Awkward Like Bitches ‼️‼️ #ScBlackout5 https://t.co/OE9fLQZlBg</w:t>
      </w:r>
    </w:p>
    <w:p>
      <w:r>
        <w:rPr>
          <w:b/>
          <w:u w:val="single"/>
        </w:rPr>
        <w:t>288377</w:t>
      </w:r>
    </w:p>
    <w:p>
      <w:r>
        <w:t>RT @quay1336: can't make me mad about a nigga who won't leave me alone even if god asked him to</w:t>
      </w:r>
    </w:p>
    <w:p>
      <w:r>
        <w:rPr>
          <w:b/>
          <w:u w:val="single"/>
        </w:rPr>
        <w:t>288378</w:t>
      </w:r>
    </w:p>
    <w:p>
      <w:r>
        <w:t>The Undertaker Was My Fav.. I Still Feel Like They Fucked Him Over..He Was Never Supposed To Lose At A Wrestlemania..</w:t>
      </w:r>
    </w:p>
    <w:p>
      <w:r>
        <w:rPr>
          <w:b/>
          <w:u w:val="single"/>
        </w:rPr>
        <w:t>288379</w:t>
      </w:r>
    </w:p>
    <w:p>
      <w:r>
        <w:t>RT @AMargera: skull and crutches | jackass fansite: Exclusive! Frantz and Novak answer our questions https://t.co/OKrEmWB7VP</w:t>
      </w:r>
    </w:p>
    <w:p>
      <w:r>
        <w:rPr>
          <w:b/>
          <w:u w:val="single"/>
        </w:rPr>
        <w:t>288380</w:t>
      </w:r>
    </w:p>
    <w:p>
      <w:r>
        <w:t>God Damn Yesss....😍</w:t>
        <w:br/>
        <w:t>Waiting for the Malik-Ghulaaam scene desperately😍🔥</w:t>
        <w:br/>
        <w:t>@8paramsingh @VikkasManaktala 😘😘</w:t>
        <w:br/>
        <w:t>#Ghulaam https://t.co/NAhws8DY8F</w:t>
      </w:r>
    </w:p>
    <w:p>
      <w:r>
        <w:rPr>
          <w:b/>
          <w:u w:val="single"/>
        </w:rPr>
        <w:t>288381</w:t>
      </w:r>
    </w:p>
    <w:p>
      <w:r>
        <w:t>Through the jungle of hate and over the snakes and enemies, get to your goal. Fuck em. They can't stop you. 💯</w:t>
      </w:r>
    </w:p>
    <w:p>
      <w:r>
        <w:rPr>
          <w:b/>
          <w:u w:val="single"/>
        </w:rPr>
        <w:t>288382</w:t>
      </w:r>
    </w:p>
    <w:p>
      <w:r>
        <w:t>RT @AsiaChloeBrown: This is fucking trash, @pepsi. https://t.co/ml7AgnA2qt</w:t>
      </w:r>
    </w:p>
    <w:p>
      <w:r>
        <w:rPr>
          <w:b/>
          <w:u w:val="single"/>
        </w:rPr>
        <w:t>288383</w:t>
      </w:r>
    </w:p>
    <w:p>
      <w:r>
        <w:t>I'm so fucking clingy omfg i need to fucking stop, but i can't, just whAI😩</w:t>
      </w:r>
    </w:p>
    <w:p>
      <w:r>
        <w:rPr>
          <w:b/>
          <w:u w:val="single"/>
        </w:rPr>
        <w:t>288384</w:t>
      </w:r>
    </w:p>
    <w:p>
      <w:r>
        <w:t>RT @__PureRayne: When your cycle is coming and you try to keep your "crazy bitch side" in a cage 🙄</w:t>
      </w:r>
    </w:p>
    <w:p>
      <w:r>
        <w:rPr>
          <w:b/>
          <w:u w:val="single"/>
        </w:rPr>
        <w:t>288385</w:t>
      </w:r>
    </w:p>
    <w:p>
      <w:r>
        <w:t>RT @Protect_Wldlife: UNBELIEVABLE!! This idiots selling 'potty trained' #Lion, #Tiger and #Cheetah cubs!! 😠😠 Feel frre to comment at https:…</w:t>
      </w:r>
    </w:p>
    <w:p>
      <w:r>
        <w:rPr>
          <w:b/>
          <w:u w:val="single"/>
        </w:rPr>
        <w:t>288386</w:t>
      </w:r>
    </w:p>
    <w:p>
      <w:r>
        <w:t>RT @robertaughtyou: I hate caring about someone who doesn't give a fuck about me</w:t>
      </w:r>
    </w:p>
    <w:p>
      <w:r>
        <w:rPr>
          <w:b/>
          <w:u w:val="single"/>
        </w:rPr>
        <w:t>288387</w:t>
      </w:r>
    </w:p>
    <w:p>
      <w:r>
        <w:t>RT @spoiledbabbby: ion wish a heartbreak on anybody ‼️ not even my worst enemy. you be feeling that shit in your chest</w:t>
      </w:r>
    </w:p>
    <w:p>
      <w:r>
        <w:rPr>
          <w:b/>
          <w:u w:val="single"/>
        </w:rPr>
        <w:t>288388</w:t>
      </w:r>
    </w:p>
    <w:p>
      <w:r>
        <w:t>RT @elijahdaniel: if u think im not wearing a flower crown to coachella ur out of ur fucking mind</w:t>
      </w:r>
    </w:p>
    <w:p>
      <w:r>
        <w:rPr>
          <w:b/>
          <w:u w:val="single"/>
        </w:rPr>
        <w:t>288389</w:t>
      </w:r>
    </w:p>
    <w:p>
      <w:r>
        <w:t>RT @BigTonSosa: Stop Fucking With Me If You Ain't Really Fucking With Me 💪</w:t>
      </w:r>
    </w:p>
    <w:p>
      <w:r>
        <w:rPr>
          <w:b/>
          <w:u w:val="single"/>
        </w:rPr>
        <w:t>288390</w:t>
      </w:r>
    </w:p>
    <w:p>
      <w:r>
        <w:t>RT @seaneendres: Cannot fucking wait for Friday. @SuperDuperKyle we coming 👌🏻👌🏻</w:t>
      </w:r>
    </w:p>
    <w:p>
      <w:r>
        <w:rPr>
          <w:b/>
          <w:u w:val="single"/>
        </w:rPr>
        <w:t>288391</w:t>
      </w:r>
    </w:p>
    <w:p>
      <w:r>
        <w:t>Video: J Simon “Joe Rodeo” ft. @TazzSantana-  Dirty Glove Bastard https://t.co/ixy8UUgHuY via @DGBastard</w:t>
      </w:r>
    </w:p>
    <w:p>
      <w:r>
        <w:rPr>
          <w:b/>
          <w:u w:val="single"/>
        </w:rPr>
        <w:t>288392</w:t>
      </w:r>
    </w:p>
    <w:p>
      <w:r>
        <w:t>RT @PeggingDating: RT if u want ur man pussy fucked</w:t>
        <w:br/>
        <w:t>https://t.co/0SpIwNe7w2</w:t>
        <w:br/>
        <w:t>#strapon #girlcock #manpussy https://t.co/e7ANlLqA42</w:t>
      </w:r>
    </w:p>
    <w:p>
      <w:r>
        <w:rPr>
          <w:b/>
          <w:u w:val="single"/>
        </w:rPr>
        <w:t>288393</w:t>
      </w:r>
    </w:p>
    <w:p>
      <w:r>
        <w:t>I've been sat waiting for some builders for 2 fucking hours COME ON I wanna go and see Jack 😢</w:t>
      </w:r>
    </w:p>
    <w:p>
      <w:r>
        <w:rPr>
          <w:b/>
          <w:u w:val="single"/>
        </w:rPr>
        <w:t>288394</w:t>
      </w:r>
    </w:p>
    <w:p>
      <w:r>
        <w:t>@AnnaStorelli stop making this fucking cunt viral... Don't follow her</w:t>
      </w:r>
    </w:p>
    <w:p>
      <w:r>
        <w:rPr>
          <w:b/>
          <w:u w:val="single"/>
        </w:rPr>
        <w:t>288395</w:t>
      </w:r>
    </w:p>
    <w:p>
      <w:r>
        <w:t>Yo nigga talk to you crazy cause you living like you need his ass</w:t>
      </w:r>
    </w:p>
    <w:p>
      <w:r>
        <w:rPr>
          <w:b/>
          <w:u w:val="single"/>
        </w:rPr>
        <w:t>288396</w:t>
      </w:r>
    </w:p>
    <w:p>
      <w:r>
        <w:t>Fill In The Blanks And We'll Guess Which Food Fucking Disgusts You - https://t.co/Xih0w7NpXX https://t.co/YZyDmHX4Yp</w:t>
      </w:r>
    </w:p>
    <w:p>
      <w:r>
        <w:rPr>
          <w:b/>
          <w:u w:val="single"/>
        </w:rPr>
        <w:t>288397</w:t>
      </w:r>
    </w:p>
    <w:p>
      <w:r>
        <w:t>Her friends knows I fucked her but I deny it and they respect me for that and let me hit too. It a like collateral effect..</w:t>
      </w:r>
    </w:p>
    <w:p>
      <w:r>
        <w:rPr>
          <w:b/>
          <w:u w:val="single"/>
        </w:rPr>
        <w:t>288398</w:t>
      </w:r>
    </w:p>
    <w:p>
      <w:r>
        <w:t>RT @NintendoFilms: this will have a fucking anime https://t.co/wXfmnEef3p</w:t>
      </w:r>
    </w:p>
    <w:p>
      <w:r>
        <w:rPr>
          <w:b/>
          <w:u w:val="single"/>
        </w:rPr>
        <w:t>288399</w:t>
      </w:r>
    </w:p>
    <w:p>
      <w:r>
        <w:t>RT @Twatch_Me_: Being sexually frustrated will have you mad at stupid shit like why tf is the floor on the floor 😂😂😂</w:t>
      </w:r>
    </w:p>
    <w:p>
      <w:r>
        <w:rPr>
          <w:b/>
          <w:u w:val="single"/>
        </w:rPr>
        <w:t>288400</w:t>
      </w:r>
    </w:p>
    <w:p>
      <w:r>
        <w:t>That's fucking it I'm going to Cleveland for the weekend nobody talk to me 🙅🏾</w:t>
      </w:r>
    </w:p>
    <w:p>
      <w:r>
        <w:rPr>
          <w:b/>
          <w:u w:val="single"/>
        </w:rPr>
        <w:t>288401</w:t>
      </w:r>
    </w:p>
    <w:p>
      <w:r>
        <w:t>RT @JaylinPayton: Wat u kno bout being fucked up Youn wanna go to sleep</w:t>
      </w:r>
    </w:p>
    <w:p>
      <w:r>
        <w:rPr>
          <w:b/>
          <w:u w:val="single"/>
        </w:rPr>
        <w:t>288402</w:t>
      </w:r>
    </w:p>
    <w:p>
      <w:r>
        <w:t>@archivemin @fatjibooty Oh mah gawd...my hearteu is...oh mah gawd...my hearteu...HOW FUCKING ADORABLE!!HSJDUJBDKNJDKDHSIWNDISU *DIES*</w:t>
      </w:r>
    </w:p>
    <w:p>
      <w:r>
        <w:rPr>
          <w:b/>
          <w:u w:val="single"/>
        </w:rPr>
        <w:t>288403</w:t>
      </w:r>
    </w:p>
    <w:p>
      <w:r>
        <w:t>i dont know what i did but i fucked gladstones hair up so bad he looks like giorno giovanna</w:t>
      </w:r>
    </w:p>
    <w:p>
      <w:r>
        <w:rPr>
          <w:b/>
          <w:u w:val="single"/>
        </w:rPr>
        <w:t>288404</w:t>
      </w:r>
    </w:p>
    <w:p>
      <w:r>
        <w:t>She screamed out in anger, struggling to pull herself from the ground.</w:t>
        <w:br/>
        <w:br/>
        <w:t>" I'M BOUTTA FUCK SOMEONE'S DAY UP. "</w:t>
      </w:r>
    </w:p>
    <w:p>
      <w:r>
        <w:rPr>
          <w:b/>
          <w:u w:val="single"/>
        </w:rPr>
        <w:t>288405</w:t>
      </w:r>
    </w:p>
    <w:p>
      <w:r>
        <w:t>RT @hottiehaughty: kirari: can someone photoshop the sun into my hand?</w:t>
        <w:br/>
        <w:t>anon: your fucking kid is dying in the background https://t.co/EkWMO…</w:t>
      </w:r>
    </w:p>
    <w:p>
      <w:r>
        <w:rPr>
          <w:b/>
          <w:u w:val="single"/>
        </w:rPr>
        <w:t>288406</w:t>
      </w:r>
    </w:p>
    <w:p>
      <w:r>
        <w:t>you create an A story &amp;amp; drastically changed it to a B story which aka you fucked up</w:t>
      </w:r>
    </w:p>
    <w:p>
      <w:r>
        <w:rPr>
          <w:b/>
          <w:u w:val="single"/>
        </w:rPr>
        <w:t>288407</w:t>
      </w:r>
    </w:p>
    <w:p>
      <w:r>
        <w:t>RT @enafresh: She's a hoe if she votes for tboss.</w:t>
        <w:br/>
        <w:br/>
        <w:t>And if u get mad at this tweet, you a hoe.</w:t>
      </w:r>
    </w:p>
    <w:p>
      <w:r>
        <w:rPr>
          <w:b/>
          <w:u w:val="single"/>
        </w:rPr>
        <w:t>288408</w:t>
      </w:r>
    </w:p>
    <w:p>
      <w:r>
        <w:t>RT @LTDeandre: Ian hear from bitches when I had them blues on, so soon as I'm done fucking out yo shoes on. https://t.co/6OV1BmprvF</w:t>
      </w:r>
    </w:p>
    <w:p>
      <w:r>
        <w:rPr>
          <w:b/>
          <w:u w:val="single"/>
        </w:rPr>
        <w:t>288409</w:t>
      </w:r>
    </w:p>
    <w:p>
      <w:r>
        <w:t>my sister brought her dogs to my house for the night and i'm fucking pissed because she made me out my cats away so her dogs could be inside</w:t>
      </w:r>
    </w:p>
    <w:p>
      <w:r>
        <w:rPr>
          <w:b/>
          <w:u w:val="single"/>
        </w:rPr>
        <w:t>288410</w:t>
      </w:r>
    </w:p>
    <w:p>
      <w:r>
        <w:t>RT @Mvpdurham29: I just wanna thank your ex for fucking up :)</w:t>
      </w:r>
    </w:p>
    <w:p>
      <w:r>
        <w:rPr>
          <w:b/>
          <w:u w:val="single"/>
        </w:rPr>
        <w:t>288411</w:t>
      </w:r>
    </w:p>
    <w:p>
      <w:r>
        <w:t>Legit just played Diablo for 19 fucking hours what even is my life dude</w:t>
      </w:r>
    </w:p>
    <w:p>
      <w:r>
        <w:rPr>
          <w:b/>
          <w:u w:val="single"/>
        </w:rPr>
        <w:t>288412</w:t>
      </w:r>
    </w:p>
    <w:p>
      <w:r>
        <w:t>Dog I can't fucking breathe https://t.co/xRGGLawNsc</w:t>
      </w:r>
    </w:p>
    <w:p>
      <w:r>
        <w:rPr>
          <w:b/>
          <w:u w:val="single"/>
        </w:rPr>
        <w:t>288413</w:t>
      </w:r>
    </w:p>
    <w:p>
      <w:r>
        <w:t>Niggas always playing Madden that shit type boring 🙄</w:t>
      </w:r>
    </w:p>
    <w:p>
      <w:r>
        <w:rPr>
          <w:b/>
          <w:u w:val="single"/>
        </w:rPr>
        <w:t>288414</w:t>
      </w:r>
    </w:p>
    <w:p>
      <w:r>
        <w:t>@wagecuck Kim Jong-Un should just fucking nuke us, end it, we haven't learned anything. https://t.co/ymTpMo0INJ</w:t>
      </w:r>
    </w:p>
    <w:p>
      <w:r>
        <w:rPr>
          <w:b/>
          <w:u w:val="single"/>
        </w:rPr>
        <w:t>288415</w:t>
      </w:r>
    </w:p>
    <w:p>
      <w:r>
        <w:t>RT @heartlle: Dude looking at his shorty like "Man I'm bout to say fuck this stupid ass prom" https://t.co/caYtV7dKgM</w:t>
      </w:r>
    </w:p>
    <w:p>
      <w:r>
        <w:rPr>
          <w:b/>
          <w:u w:val="single"/>
        </w:rPr>
        <w:t>288416</w:t>
      </w:r>
    </w:p>
    <w:p>
      <w:r>
        <w:t>RT @karly_robinson: should have never even fucked with you</w:t>
      </w:r>
    </w:p>
    <w:p>
      <w:r>
        <w:rPr>
          <w:b/>
          <w:u w:val="single"/>
        </w:rPr>
        <w:t>288417</w:t>
      </w:r>
    </w:p>
    <w:p>
      <w:r>
        <w:t>RT @lGotTheSauce: BITCH MY SIMS ARE ABOUT TO BE STEPPING THE FUCK OUT!! https://t.co/SyfnWCsWci</w:t>
      </w:r>
    </w:p>
    <w:p>
      <w:r>
        <w:rPr>
          <w:b/>
          <w:u w:val="single"/>
        </w:rPr>
        <w:t>288418</w:t>
      </w:r>
    </w:p>
    <w:p>
      <w:r>
        <w:t>RT @duck_searcy4: these folks done fucked up &amp;amp; im bout to act like I don't even see em</w:t>
      </w:r>
    </w:p>
    <w:p>
      <w:r>
        <w:rPr>
          <w:b/>
          <w:u w:val="single"/>
        </w:rPr>
        <w:t>288419</w:t>
      </w:r>
    </w:p>
    <w:p>
      <w:r>
        <w:t>RT @peachietaes: Fucking Jungkook https://t.co/Cn30ZQlK5h</w:t>
      </w:r>
    </w:p>
    <w:p>
      <w:r>
        <w:rPr>
          <w:b/>
          <w:u w:val="single"/>
        </w:rPr>
        <w:t>288420</w:t>
      </w:r>
    </w:p>
    <w:p>
      <w:r>
        <w:t>@POTUS Where the hell do you get your fake news?  We are scared to death!  #DTSLIAR</w:t>
      </w:r>
    </w:p>
    <w:p>
      <w:r>
        <w:rPr>
          <w:b/>
          <w:u w:val="single"/>
        </w:rPr>
        <w:t>288421</w:t>
      </w:r>
    </w:p>
    <w:p>
      <w:r>
        <w:t>RT @aayylmao: tryna do some real crazy shit tonight like drink water and sleep</w:t>
      </w:r>
    </w:p>
    <w:p>
      <w:r>
        <w:rPr>
          <w:b/>
          <w:u w:val="single"/>
        </w:rPr>
        <w:t>288422</w:t>
      </w:r>
    </w:p>
    <w:p>
      <w:r>
        <w:t>maybe is couse im nothing but a fucking loser who diserves to have nothing like everyone is saying about me</w:t>
      </w:r>
    </w:p>
    <w:p>
      <w:r>
        <w:rPr>
          <w:b/>
          <w:u w:val="single"/>
        </w:rPr>
        <w:t>288423</w:t>
      </w:r>
    </w:p>
    <w:p>
      <w:r>
        <w:t>RT @imBRILLiant__: When the nigga know you crazy but keep putting these bitches at risk 😂👐🏾 https://t.co/lHTq9LDLWt</w:t>
      </w:r>
    </w:p>
    <w:p>
      <w:r>
        <w:rPr>
          <w:b/>
          <w:u w:val="single"/>
        </w:rPr>
        <w:t>288424</w:t>
      </w:r>
    </w:p>
    <w:p>
      <w:r>
        <w:t>RT @driplikenae: and I also hate being in an unstable ass relationship n all the unnecessary stress that come w/ it https://t.co/ki9n9Ha0tp</w:t>
      </w:r>
    </w:p>
    <w:p>
      <w:r>
        <w:rPr>
          <w:b/>
          <w:u w:val="single"/>
        </w:rPr>
        <w:t>288425</w:t>
      </w:r>
    </w:p>
    <w:p>
      <w:r>
        <w:t>um i cant fucking find the stelena plot twist vine im looking for</w:t>
      </w:r>
    </w:p>
    <w:p>
      <w:r>
        <w:rPr>
          <w:b/>
          <w:u w:val="single"/>
        </w:rPr>
        <w:t>288426</w:t>
      </w:r>
    </w:p>
    <w:p>
      <w:r>
        <w:t>I fucked up and didn't bring my gym things. 🤦🏻‍♀️🤦🏻‍♀️🤦🏻‍♀️🤦🏻‍♀️🤦🏻‍♀️🤦🏻‍♀️🤦🏻‍♀️🤦🏻‍♀️</w:t>
      </w:r>
    </w:p>
    <w:p>
      <w:r>
        <w:rPr>
          <w:b/>
          <w:u w:val="single"/>
        </w:rPr>
        <w:t>288427</w:t>
      </w:r>
    </w:p>
    <w:p>
      <w:r>
        <w:t>@orphcnqueen it'll just be writers: i wanna fucking kill myself</w:t>
      </w:r>
    </w:p>
    <w:p>
      <w:r>
        <w:rPr>
          <w:b/>
          <w:u w:val="single"/>
        </w:rPr>
        <w:t>288428</w:t>
      </w:r>
    </w:p>
    <w:p>
      <w:r>
        <w:t>RT @exobibimbap: CHANYEOL THAT STUPID FUCK JUST LIFTED JUNMYEON'S SHIRT ICNT BRTHE</w:t>
      </w:r>
    </w:p>
    <w:p>
      <w:r>
        <w:rPr>
          <w:b/>
          <w:u w:val="single"/>
        </w:rPr>
        <w:t>288429</w:t>
      </w:r>
    </w:p>
    <w:p>
      <w:r>
        <w:t>You're an industry artist</w:t>
        <w:br/>
        <w:t>I'm an artist in the industry</w:t>
        <w:br/>
        <w:t>Me myself and I that's the holy fucking trinity</w:t>
      </w:r>
    </w:p>
    <w:p>
      <w:r>
        <w:rPr>
          <w:b/>
          <w:u w:val="single"/>
        </w:rPr>
        <w:t>288430</w:t>
      </w:r>
    </w:p>
    <w:p>
      <w:r>
        <w:t>@TrickOrTreackle I wonder if he hears, "It was at THIS moment, he knew he had fucked up" like 2,000 times a day.</w:t>
      </w:r>
    </w:p>
    <w:p>
      <w:r>
        <w:rPr>
          <w:b/>
          <w:u w:val="single"/>
        </w:rPr>
        <w:t>288431</w:t>
      </w:r>
    </w:p>
    <w:p>
      <w:r>
        <w:t>Make The Wrong Move Lil Bitch &amp;amp; Ima Do You Bad 🤞🏾💯</w:t>
      </w:r>
    </w:p>
    <w:p>
      <w:r>
        <w:rPr>
          <w:b/>
          <w:u w:val="single"/>
        </w:rPr>
        <w:t>288432</w:t>
      </w:r>
    </w:p>
    <w:p>
      <w:r>
        <w:t>FUCK OFF VINCENT KOMPANY!!!! Terrible !!!!!! Soooo many fouls. Awful referee</w:t>
      </w:r>
    </w:p>
    <w:p>
      <w:r>
        <w:rPr>
          <w:b/>
          <w:u w:val="single"/>
        </w:rPr>
        <w:t>288433</w:t>
      </w:r>
    </w:p>
    <w:p>
      <w:r>
        <w:t>@KendraLust You're a pornstar. That's not hustle'ing. You just get fucked by a guy and make people watch it 🤔</w:t>
      </w:r>
    </w:p>
    <w:p>
      <w:r>
        <w:rPr>
          <w:b/>
          <w:u w:val="single"/>
        </w:rPr>
        <w:t>288434</w:t>
      </w:r>
    </w:p>
    <w:p>
      <w:r>
        <w:t>RT @thomas_violence: did he launch 50 cruise missiles from his fucking country club https://t.co/dPr7lZlCsV</w:t>
      </w:r>
    </w:p>
    <w:p>
      <w:r>
        <w:rPr>
          <w:b/>
          <w:u w:val="single"/>
        </w:rPr>
        <w:t>288435</w:t>
      </w:r>
    </w:p>
    <w:p>
      <w:r>
        <w:t>RT @CerromeZONE: This shit got me fuckin CRYINGGGGGG!! Cuz the lil nigga aint even want this stupid cut just look @ his face 😭😭😭😭 https://t…</w:t>
      </w:r>
    </w:p>
    <w:p>
      <w:r>
        <w:rPr>
          <w:b/>
          <w:u w:val="single"/>
        </w:rPr>
        <w:t>288436</w:t>
      </w:r>
    </w:p>
    <w:p>
      <w:r>
        <w:t>RT @lovely_zynthia: If it ain't yo buisness don't fucking worry about it 🤷🏽‍♀️</w:t>
      </w:r>
    </w:p>
    <w:p>
      <w:r>
        <w:rPr>
          <w:b/>
          <w:u w:val="single"/>
        </w:rPr>
        <w:t>288437</w:t>
      </w:r>
    </w:p>
    <w:p>
      <w:r>
        <w:t>Oh my god there's a fucking STINKBUG and it's in my ASS</w:t>
      </w:r>
    </w:p>
    <w:p>
      <w:r>
        <w:rPr>
          <w:b/>
          <w:u w:val="single"/>
        </w:rPr>
        <w:t>288438</w:t>
      </w:r>
    </w:p>
    <w:p>
      <w:r>
        <w:t>RT @BrittanySlam: OH MY FUCKING GOD IN-N-OUT IS COMING TO ATLANTA 🙌🏽🙌🏽🙌🏽🙌🏽🙌🏽🙌🏽🙌🏽🙌🏽🙌🏽🙌🏽🙌🏽🙌🏽 https://t.co/ENBcJGPD8J</w:t>
      </w:r>
    </w:p>
    <w:p>
      <w:r>
        <w:rPr>
          <w:b/>
          <w:u w:val="single"/>
        </w:rPr>
        <w:t>288439</w:t>
      </w:r>
    </w:p>
    <w:p>
      <w:r>
        <w:t>@aalexknightt Is this a fucking Heathers reference?</w:t>
      </w:r>
    </w:p>
    <w:p>
      <w:r>
        <w:rPr>
          <w:b/>
          <w:u w:val="single"/>
        </w:rPr>
        <w:t>288440</w:t>
      </w:r>
    </w:p>
    <w:p>
      <w:r>
        <w:t>Crazy prostate milking (Slave dildo rides and fucks mistress) https://t.co/gVBfuamzOW</w:t>
      </w:r>
    </w:p>
    <w:p>
      <w:r>
        <w:rPr>
          <w:b/>
          <w:u w:val="single"/>
        </w:rPr>
        <w:t>288441</w:t>
      </w:r>
    </w:p>
    <w:p>
      <w:r>
        <w:t>Why is everyone complaining about me spending money at the 100 conventions. I worked my fucking ass of to do this</w:t>
      </w:r>
    </w:p>
    <w:p>
      <w:r>
        <w:rPr>
          <w:b/>
          <w:u w:val="single"/>
        </w:rPr>
        <w:t>288442</w:t>
      </w:r>
    </w:p>
    <w:p>
      <w:r>
        <w:t>RT @Tyonna_Moss: my sleeping schedule will forever be fucked up..</w:t>
      </w:r>
    </w:p>
    <w:p>
      <w:r>
        <w:rPr>
          <w:b/>
          <w:u w:val="single"/>
        </w:rPr>
        <w:t>288443</w:t>
      </w:r>
    </w:p>
    <w:p>
      <w:r>
        <w:t>RT @riahtaughtyou: Do you know how mad I would be if my ass looked like this https://t.co/omEVIhIKWX</w:t>
      </w:r>
    </w:p>
    <w:p>
      <w:r>
        <w:rPr>
          <w:b/>
          <w:u w:val="single"/>
        </w:rPr>
        <w:t>288444</w:t>
      </w:r>
    </w:p>
    <w:p>
      <w:r>
        <w:t>RT @sofiarichie: These fucking paps think they can come up to my house and shoot me through my gate. These ass holes have no respect</w:t>
      </w:r>
    </w:p>
    <w:p>
      <w:r>
        <w:rPr>
          <w:b/>
          <w:u w:val="single"/>
        </w:rPr>
        <w:t>288445</w:t>
      </w:r>
    </w:p>
    <w:p>
      <w:r>
        <w:t>what a fucking song @thevaccines https://t.co/kjOwYfqxZ6</w:t>
      </w:r>
    </w:p>
    <w:p>
      <w:r>
        <w:rPr>
          <w:b/>
          <w:u w:val="single"/>
        </w:rPr>
        <w:t>288446</w:t>
      </w:r>
    </w:p>
    <w:p>
      <w:r>
        <w:t>RT @KR_HENDRO: LRT: Just get a fucking room, you two.</w:t>
      </w:r>
    </w:p>
    <w:p>
      <w:r>
        <w:rPr>
          <w:b/>
          <w:u w:val="single"/>
        </w:rPr>
        <w:t>288447</w:t>
      </w:r>
    </w:p>
    <w:p>
      <w:r>
        <w:t>RT @BibleReloaded: "Hillary is Hawkish, we can't vote for her".</w:t>
        <w:br/>
        <w:br/>
        <w:t>It's April, guys. Fucking April. https://t.co/HcNZ3dWnlG</w:t>
      </w:r>
    </w:p>
    <w:p>
      <w:r>
        <w:rPr>
          <w:b/>
          <w:u w:val="single"/>
        </w:rPr>
        <w:t>288448</w:t>
      </w:r>
    </w:p>
    <w:p>
      <w:r>
        <w:t>If I would describe Kuzu no Honkai in one word, it'd be:</w:t>
        <w:br/>
        <w:t>" F U C K "</w:t>
        <w:br/>
        <w:t>like fucking literally xd</w:t>
      </w:r>
    </w:p>
    <w:p>
      <w:r>
        <w:rPr>
          <w:b/>
          <w:u w:val="single"/>
        </w:rPr>
        <w:t>288449</w:t>
      </w:r>
    </w:p>
    <w:p>
      <w:r>
        <w:t>Mother of god, @Kia COULD YOU FUCKING STOP WITH THIS BULLSHIT? 😡</w:t>
      </w:r>
    </w:p>
    <w:p>
      <w:r>
        <w:rPr>
          <w:b/>
          <w:u w:val="single"/>
        </w:rPr>
        <w:t>288450</w:t>
      </w:r>
    </w:p>
    <w:p>
      <w:r>
        <w:t>YALL DONT UNDERSTAND JACKSON IS THE TYPA PERSON WHO NEEDS REASSURANCE AND GOT5 FUCKED UP. HE DESERVES RESPECT HE DESERVES LOVE HE DESE https://t.co/XBysvqLPYI</w:t>
      </w:r>
    </w:p>
    <w:p>
      <w:r>
        <w:rPr>
          <w:b/>
          <w:u w:val="single"/>
        </w:rPr>
        <w:t>288451</w:t>
      </w:r>
    </w:p>
    <w:p>
      <w:r>
        <w:t>RT @TTO_MASOE: Everybody I trusted betrayed me so now we at fuck EVERYBODY!!</w:t>
      </w:r>
    </w:p>
    <w:p>
      <w:r>
        <w:rPr>
          <w:b/>
          <w:u w:val="single"/>
        </w:rPr>
        <w:t>288452</w:t>
      </w:r>
    </w:p>
    <w:p>
      <w:r>
        <w:t>FUCKING SUNSCREEN. i like you already. https://t.co/f6TlkYwBUQ</w:t>
      </w:r>
    </w:p>
    <w:p>
      <w:r>
        <w:rPr>
          <w:b/>
          <w:u w:val="single"/>
        </w:rPr>
        <w:t>288453</w:t>
      </w:r>
    </w:p>
    <w:p>
      <w:r>
        <w:t>@ClassyJavelin And in breaking news, JonTron is NOT racist, we just fucked up because we news reporters are just SJW trash. Time to quit my job and kms.</w:t>
      </w:r>
    </w:p>
    <w:p>
      <w:r>
        <w:rPr>
          <w:b/>
          <w:u w:val="single"/>
        </w:rPr>
        <w:t>288454</w:t>
      </w:r>
    </w:p>
    <w:p>
      <w:r>
        <w:t>@GhostWonsik that's like the goddamn chicken pigeon we have here and wakes me up every morning in summer</w:t>
      </w:r>
    </w:p>
    <w:p>
      <w:r>
        <w:rPr>
          <w:b/>
          <w:u w:val="single"/>
        </w:rPr>
        <w:t>288455</w:t>
      </w:r>
    </w:p>
    <w:p>
      <w:r>
        <w:t>@FUKDAPRESS They're trying to say a fire took out that bridge on I-85 fucking bullshit impossible! it was a fucking bomb</w:t>
      </w:r>
    </w:p>
    <w:p>
      <w:r>
        <w:rPr>
          <w:b/>
          <w:u w:val="single"/>
        </w:rPr>
        <w:t>288456</w:t>
      </w:r>
    </w:p>
    <w:p>
      <w:r>
        <w:t>i just started feeling sad out of nowhere but then i realized that it's because i fucking keep forgetting to take my antidepressants..i suck</w:t>
      </w:r>
    </w:p>
    <w:p>
      <w:r>
        <w:rPr>
          <w:b/>
          <w:u w:val="single"/>
        </w:rPr>
        <w:t>288457</w:t>
      </w:r>
    </w:p>
    <w:p>
      <w:r>
        <w:t>RT @SlNFULGODDESS: I don't fucking care what type of phone she has https://t.co/2HOz6SyoY7</w:t>
      </w:r>
    </w:p>
    <w:p>
      <w:r>
        <w:rPr>
          <w:b/>
          <w:u w:val="single"/>
        </w:rPr>
        <w:t>288458</w:t>
      </w:r>
    </w:p>
    <w:p>
      <w:r>
        <w:t>RT @aayylmao: tryna do some real crazy shit tonight like drink water and sleep</w:t>
      </w:r>
    </w:p>
    <w:p>
      <w:r>
        <w:rPr>
          <w:b/>
          <w:u w:val="single"/>
        </w:rPr>
        <w:t>288459</w:t>
      </w:r>
    </w:p>
    <w:p>
      <w:r>
        <w:t>RT @hugorifkind: I'm so bored with columnists complaining comedians are all lefties. Why don't these people just try writing some fucking j…</w:t>
      </w:r>
    </w:p>
    <w:p>
      <w:r>
        <w:rPr>
          <w:b/>
          <w:u w:val="single"/>
        </w:rPr>
        <w:t>288460</w:t>
      </w:r>
    </w:p>
    <w:p>
      <w:r>
        <w:t>2 interviews and an exam in 2 days has me absolutely fucked 😴😴😴</w:t>
      </w:r>
    </w:p>
    <w:p>
      <w:r>
        <w:rPr>
          <w:b/>
          <w:u w:val="single"/>
        </w:rPr>
        <w:t>288461</w:t>
      </w:r>
    </w:p>
    <w:p>
      <w:r>
        <w:t>@robportman hey you fucking asshole leave Planned Parenthood alone and protect women's rights</w:t>
      </w:r>
    </w:p>
    <w:p>
      <w:r>
        <w:rPr>
          <w:b/>
          <w:u w:val="single"/>
        </w:rPr>
        <w:t>288462</w:t>
      </w:r>
    </w:p>
    <w:p>
      <w:r>
        <w:t>RT @ShockImpulse: It's literally so soon until we go away but it's taking fucking forever to come around</w:t>
      </w:r>
    </w:p>
    <w:p>
      <w:r>
        <w:rPr>
          <w:b/>
          <w:u w:val="single"/>
        </w:rPr>
        <w:t>288463</w:t>
      </w:r>
    </w:p>
    <w:p>
      <w:r>
        <w:t>If I have to hear the words "Integrity of the scoring area" I will fucking murder Pierre</w:t>
      </w:r>
    </w:p>
    <w:p>
      <w:r>
        <w:rPr>
          <w:b/>
          <w:u w:val="single"/>
        </w:rPr>
        <w:t>288464</w:t>
      </w:r>
    </w:p>
    <w:p>
      <w:r>
        <w:t>RT @princessdolant: i'm going to the dentist and i'm so fucking stressed 😩</w:t>
      </w:r>
    </w:p>
    <w:p>
      <w:r>
        <w:rPr>
          <w:b/>
          <w:u w:val="single"/>
        </w:rPr>
        <w:t>288465</w:t>
      </w:r>
    </w:p>
    <w:p>
      <w:r>
        <w:t>Homestuckers are *cough* the NFL's whitest team but I get my dick sucked by my stockpile of Franken Berry I have saved for the cold months.</w:t>
      </w:r>
    </w:p>
    <w:p>
      <w:r>
        <w:rPr>
          <w:b/>
          <w:u w:val="single"/>
        </w:rPr>
        <w:t>288466</w:t>
      </w:r>
    </w:p>
    <w:p>
      <w:r>
        <w:t>Supreme burning a hole in my fucking pockets mannnn 😫</w:t>
      </w:r>
    </w:p>
    <w:p>
      <w:r>
        <w:rPr>
          <w:b/>
          <w:u w:val="single"/>
        </w:rPr>
        <w:t>288467</w:t>
      </w:r>
    </w:p>
    <w:p>
      <w:r>
        <w:t>Click here to watch the movie:  https://t.co/hXFpZfeCwe</w:t>
        <w:br/>
        <w:t>MILF hottie is stockings Lisa Ann is getting hardcore fucked https://t.co/c2kfqWXipU</w:t>
      </w:r>
    </w:p>
    <w:p>
      <w:r>
        <w:rPr>
          <w:b/>
          <w:u w:val="single"/>
        </w:rPr>
        <w:t>288468</w:t>
      </w:r>
    </w:p>
    <w:p>
      <w:r>
        <w:t>Guys will notice a ass from miles away but won't even notice their girl unhappy in their face.</w:t>
      </w:r>
    </w:p>
    <w:p>
      <w:r>
        <w:rPr>
          <w:b/>
          <w:u w:val="single"/>
        </w:rPr>
        <w:t>288469</w:t>
      </w:r>
    </w:p>
    <w:p>
      <w:r>
        <w:t>today was just terrible 💯 and i learned even family aint shit 😴</w:t>
      </w:r>
    </w:p>
    <w:p>
      <w:r>
        <w:rPr>
          <w:b/>
          <w:u w:val="single"/>
        </w:rPr>
        <w:t>288470</w:t>
      </w:r>
    </w:p>
    <w:p>
      <w:r>
        <w:t>RT @weirdandalive: #Feminism2017 DOESN'T KNOW WHAT A FUCKING WOMAN IS.</w:t>
      </w:r>
    </w:p>
    <w:p>
      <w:r>
        <w:rPr>
          <w:b/>
          <w:u w:val="single"/>
        </w:rPr>
        <w:t>288471</w:t>
      </w:r>
    </w:p>
    <w:p>
      <w:r>
        <w:t>RT @FerlingSuck: Bro this is fucking crazy and it needs to stop. Those are kids man kids. No one deserves this. This is just a tweet but fu…</w:t>
      </w:r>
    </w:p>
    <w:p>
      <w:r>
        <w:rPr>
          <w:b/>
          <w:u w:val="single"/>
        </w:rPr>
        <w:t>288472</w:t>
      </w:r>
    </w:p>
    <w:p>
      <w:r>
        <w:t>I fucking told ya'll Ghost in the Shell was gonna tank</w:t>
      </w:r>
    </w:p>
    <w:p>
      <w:r>
        <w:rPr>
          <w:b/>
          <w:u w:val="single"/>
        </w:rPr>
        <w:t>288473</w:t>
      </w:r>
    </w:p>
    <w:p>
      <w:r>
        <w:t>EU TO MT FELIZZ VSFFF HARDY FUCKING BOYZZZZ  #wrestlemania</w:t>
      </w:r>
    </w:p>
    <w:p>
      <w:r>
        <w:rPr>
          <w:b/>
          <w:u w:val="single"/>
        </w:rPr>
        <w:t>288474</w:t>
      </w:r>
    </w:p>
    <w:p>
      <w:r>
        <w:t>The monkees- gotta give it time is a fucking quality tune</w:t>
      </w:r>
    </w:p>
    <w:p>
      <w:r>
        <w:rPr>
          <w:b/>
          <w:u w:val="single"/>
        </w:rPr>
        <w:t>288475</w:t>
      </w:r>
    </w:p>
    <w:p>
      <w:r>
        <w:t>everytime it rain niggas forget how to fucking drive😒</w:t>
      </w:r>
    </w:p>
    <w:p>
      <w:r>
        <w:rPr>
          <w:b/>
          <w:u w:val="single"/>
        </w:rPr>
        <w:t>288476</w:t>
      </w:r>
    </w:p>
    <w:p>
      <w:r>
        <w:t>RT @TYjizzle_: That's a fucked up movie😭😂 https://t.co/zhSNTGnVOA</w:t>
      </w:r>
    </w:p>
    <w:p>
      <w:r>
        <w:rPr>
          <w:b/>
          <w:u w:val="single"/>
        </w:rPr>
        <w:t>288477</w:t>
      </w:r>
    </w:p>
    <w:p>
      <w:r>
        <w:t>they fucking cleaned the ice chest and ain't even thought about saving me none</w:t>
      </w:r>
    </w:p>
    <w:p>
      <w:r>
        <w:rPr>
          <w:b/>
          <w:u w:val="single"/>
        </w:rPr>
        <w:t>288478</w:t>
      </w:r>
    </w:p>
    <w:p>
      <w:r>
        <w:t>RT @TheDailyEdge: The fucking President of the United fucking States had to pay $25 fucking million for being a fucking scam artist. https:…</w:t>
      </w:r>
    </w:p>
    <w:p>
      <w:r>
        <w:rPr>
          <w:b/>
          <w:u w:val="single"/>
        </w:rPr>
        <w:t>288479</w:t>
      </w:r>
    </w:p>
    <w:p>
      <w:r>
        <w:t>Watch a nigga snap some hand cuffs on, ima be so mad, i didnt plan ahead https://t.co/mQz9wZAnD1</w:t>
      </w:r>
    </w:p>
    <w:p>
      <w:r>
        <w:rPr>
          <w:b/>
          <w:u w:val="single"/>
        </w:rPr>
        <w:t>288480</w:t>
      </w:r>
    </w:p>
    <w:p>
      <w:r>
        <w:t>blackface is fucking disguisting https://t.co/71mC7DQgT3</w:t>
      </w:r>
    </w:p>
    <w:p>
      <w:r>
        <w:rPr>
          <w:b/>
          <w:u w:val="single"/>
        </w:rPr>
        <w:t>288481</w:t>
      </w:r>
    </w:p>
    <w:p>
      <w:r>
        <w:t>RT @kyrasamariaa: the fucking thought of u with somebody else. i dont like that.</w:t>
      </w:r>
    </w:p>
    <w:p>
      <w:r>
        <w:rPr>
          <w:b/>
          <w:u w:val="single"/>
        </w:rPr>
        <w:t>288482</w:t>
      </w:r>
    </w:p>
    <w:p>
      <w:r>
        <w:t>RT @babydaexo: This kinda fucked me up https://t.co/YDkC1t7EEC</w:t>
      </w:r>
    </w:p>
    <w:p>
      <w:r>
        <w:rPr>
          <w:b/>
          <w:u w:val="single"/>
        </w:rPr>
        <w:t>288483</w:t>
      </w:r>
    </w:p>
    <w:p>
      <w:r>
        <w:t>you know what's really fucked up? the fact that i am forcing myself to watch glee KNOWING cory monteith is no longer with us.</w:t>
      </w:r>
    </w:p>
    <w:p>
      <w:r>
        <w:rPr>
          <w:b/>
          <w:u w:val="single"/>
        </w:rPr>
        <w:t>288484</w:t>
      </w:r>
    </w:p>
    <w:p>
      <w:r>
        <w:t>RT @Astro_thePup: @AriannaProbz  my name for you is annoying ass bitch who doesn't leave me the fuck alone😊 https://t.co/jY5pIOMUTi</w:t>
      </w:r>
    </w:p>
    <w:p>
      <w:r>
        <w:rPr>
          <w:b/>
          <w:u w:val="single"/>
        </w:rPr>
        <w:t>288485</w:t>
      </w:r>
    </w:p>
    <w:p>
      <w:r>
        <w:t>RT @HipHopGoldenAge: Ol' Dirty Bastard "Brooklyn Zoo" (1995) https://t.co/rKozjsXJOR</w:t>
      </w:r>
    </w:p>
    <w:p>
      <w:r>
        <w:rPr>
          <w:b/>
          <w:u w:val="single"/>
        </w:rPr>
        <w:t>288486</w:t>
      </w:r>
    </w:p>
    <w:p>
      <w:r>
        <w:t>RT @lainesfuneral: i just came to the corner store to get some fucking ice man wtf  https://t.co/rpya2lgF3R</w:t>
      </w:r>
    </w:p>
    <w:p>
      <w:r>
        <w:rPr>
          <w:b/>
          <w:u w:val="single"/>
        </w:rPr>
        <w:t>288487</w:t>
      </w:r>
    </w:p>
    <w:p>
      <w:r>
        <w:t>RT @halsey: ITS HAPPENING!</w:t>
        <w:br/>
        <w:t>a song. a video. a preorder</w:t>
        <w:br/>
        <w:t>LETS FUCKING GO</w:t>
        <w:br/>
        <w:t>#NowOrNever</w:t>
      </w:r>
    </w:p>
    <w:p>
      <w:r>
        <w:rPr>
          <w:b/>
          <w:u w:val="single"/>
        </w:rPr>
        <w:t>288488</w:t>
      </w:r>
    </w:p>
    <w:p>
      <w:r>
        <w:t>RT @prozdkp: when you're mad at video games but controllers are expensive as hell https://t.co/3uBM6t6XTH</w:t>
      </w:r>
    </w:p>
    <w:p>
      <w:r>
        <w:rPr>
          <w:b/>
          <w:u w:val="single"/>
        </w:rPr>
        <w:t>288489</w:t>
      </w:r>
    </w:p>
    <w:p>
      <w:r>
        <w:t>You know why she takes you like a joke bc you are a fucking joke. Don't ever try and call yourself a man bc you not.</w:t>
      </w:r>
    </w:p>
    <w:p>
      <w:r>
        <w:rPr>
          <w:b/>
          <w:u w:val="single"/>
        </w:rPr>
        <w:t>288490</w:t>
      </w:r>
    </w:p>
    <w:p>
      <w:r>
        <w:t>@umbranprincess both r fucking garbage and give MI a bad word tho</w:t>
      </w:r>
    </w:p>
    <w:p>
      <w:r>
        <w:rPr>
          <w:b/>
          <w:u w:val="single"/>
        </w:rPr>
        <w:t>288491</w:t>
      </w:r>
    </w:p>
    <w:p>
      <w:r>
        <w:t>It's fucked up how I feel about her, I shouldnt be feeling this way</w:t>
      </w:r>
    </w:p>
    <w:p>
      <w:r>
        <w:rPr>
          <w:b/>
          <w:u w:val="single"/>
        </w:rPr>
        <w:t>288492</w:t>
      </w:r>
    </w:p>
    <w:p>
      <w:r>
        <w:t>Real as Fuck RT @_IDefineBEAUTY_: The fact that he shouted out lauderdale https://t.co/D3aQkJKHSO</w:t>
      </w:r>
    </w:p>
    <w:p>
      <w:r>
        <w:rPr>
          <w:b/>
          <w:u w:val="single"/>
        </w:rPr>
        <w:t>288493</w:t>
      </w:r>
    </w:p>
    <w:p>
      <w:r>
        <w:t>Bitches never made me mad they just had me laughing 🤦🏽‍♀️</w:t>
      </w:r>
    </w:p>
    <w:p>
      <w:r>
        <w:rPr>
          <w:b/>
          <w:u w:val="single"/>
        </w:rPr>
        <w:t>288494</w:t>
      </w:r>
    </w:p>
    <w:p>
      <w:r>
        <w:t>RT @kindslut: i hate it when people think i give a fuck</w:t>
      </w:r>
    </w:p>
    <w:p>
      <w:r>
        <w:rPr>
          <w:b/>
          <w:u w:val="single"/>
        </w:rPr>
        <w:t>288495</w:t>
      </w:r>
    </w:p>
    <w:p>
      <w:r>
        <w:t>@FolieADun_ I HATE THIS TOWN IT'S SO WASHED UP AND ALL MY FRIENDS DON'T GIVE A FUCK DON'T TELL ME THAT IT'S JUST BAD LUCK WHEN WILL I FIND WHERE I FIT I</w:t>
      </w:r>
    </w:p>
    <w:p>
      <w:r>
        <w:rPr>
          <w:b/>
          <w:u w:val="single"/>
        </w:rPr>
        <w:t>288496</w:t>
      </w:r>
    </w:p>
    <w:p>
      <w:r>
        <w:t>@billiejdporter You cried on telly, get a fucking grip of yourself you embarrassment. You know not hardship, not war, an uncharged iPad is as bad as it gets</w:t>
      </w:r>
    </w:p>
    <w:p>
      <w:r>
        <w:rPr>
          <w:b/>
          <w:u w:val="single"/>
        </w:rPr>
        <w:t>288497</w:t>
      </w:r>
    </w:p>
    <w:p>
      <w:r>
        <w:t>RT @ElleOhHell: *buzzing in*</w:t>
        <w:br/>
        <w:t>Alex Trebek: Yes, Elle.</w:t>
        <w:br/>
        <w:t>Me: Warsaw.</w:t>
        <w:br/>
        <w:t>AT: Mm, we need that in the form of a question.</w:t>
        <w:br/>
        <w:t>Me: Is it fucking Warsaw A…</w:t>
      </w:r>
    </w:p>
    <w:p>
      <w:r>
        <w:rPr>
          <w:b/>
          <w:u w:val="single"/>
        </w:rPr>
        <w:t>288498</w:t>
      </w:r>
    </w:p>
    <w:p>
      <w:r>
        <w:t>I hate days when you wake up so fucking sad out of no where, it feels like you got gut punched.  Why?</w:t>
      </w:r>
    </w:p>
    <w:p>
      <w:r>
        <w:rPr>
          <w:b/>
          <w:u w:val="single"/>
        </w:rPr>
        <w:t>288499</w:t>
      </w:r>
    </w:p>
    <w:p>
      <w:r>
        <w:t>RT @LV5454: I lost my fucking mind. That's the definition of a swerve.</w:t>
      </w:r>
    </w:p>
    <w:p>
      <w:r>
        <w:rPr>
          <w:b/>
          <w:u w:val="single"/>
        </w:rPr>
        <w:t>288500</w:t>
      </w:r>
    </w:p>
    <w:p>
      <w:r>
        <w:t>#Shaq is crazy as hell 😂😂 #LeBronJames  #TheList https://t.co/3Ix6xyOHMD</w:t>
      </w:r>
    </w:p>
    <w:p>
      <w:r>
        <w:rPr>
          <w:b/>
          <w:u w:val="single"/>
        </w:rPr>
        <w:t>288501</w:t>
      </w:r>
    </w:p>
    <w:p>
      <w:r>
        <w:t xml:space="preserve">RT @justLASHAY_: I HAVE AN ANNOUNCEMENT TO MAKE... y'all pregnancy is in the air aaaaaaannnndd... </w:t>
        <w:br/>
        <w:br/>
        <w:t>.</w:t>
        <w:br/>
        <w:t>i'm holding my fucking breath.…</w:t>
      </w:r>
    </w:p>
    <w:p>
      <w:r>
        <w:rPr>
          <w:b/>
          <w:u w:val="single"/>
        </w:rPr>
        <w:t>288502</w:t>
      </w:r>
    </w:p>
    <w:p>
      <w:r>
        <w:t>RT @AndreaRussett: my sleep schedule is soo fucked 🙃</w:t>
      </w:r>
    </w:p>
    <w:p>
      <w:r>
        <w:rPr>
          <w:b/>
          <w:u w:val="single"/>
        </w:rPr>
        <w:t>288503</w:t>
      </w:r>
    </w:p>
    <w:p>
      <w:r>
        <w:t>Bernie Fucking Sanders. #StillSanders https://t.co/llywiDvZf8</w:t>
      </w:r>
    </w:p>
    <w:p>
      <w:r>
        <w:rPr>
          <w:b/>
          <w:u w:val="single"/>
        </w:rPr>
        <w:t>288504</w:t>
      </w:r>
    </w:p>
    <w:p>
      <w:r>
        <w:t>RT @thomas_violence: did he launch 50 cruise missiles from his fucking country club https://t.co/dPr7lZlCsV</w:t>
      </w:r>
    </w:p>
    <w:p>
      <w:r>
        <w:rPr>
          <w:b/>
          <w:u w:val="single"/>
        </w:rPr>
        <w:t>288505</w:t>
      </w:r>
    </w:p>
    <w:p>
      <w:r>
        <w:t>RT @LovelyCamila: Fucked around and got attached to you</w:t>
      </w:r>
    </w:p>
    <w:p>
      <w:r>
        <w:rPr>
          <w:b/>
          <w:u w:val="single"/>
        </w:rPr>
        <w:t>288506</w:t>
      </w:r>
    </w:p>
    <w:p>
      <w:r>
        <w:t>Smh my mom is gonna be so mad at me for beating my sisters ass</w:t>
      </w:r>
    </w:p>
    <w:p>
      <w:r>
        <w:rPr>
          <w:b/>
          <w:u w:val="single"/>
        </w:rPr>
        <w:t>288507</w:t>
      </w:r>
    </w:p>
    <w:p>
      <w:r>
        <w:t>RT @nut_magnificent: Females do some evil shit😈😡😂 when they get mad.</w:t>
      </w:r>
    </w:p>
    <w:p>
      <w:r>
        <w:rPr>
          <w:b/>
          <w:u w:val="single"/>
        </w:rPr>
        <w:t>288508</w:t>
      </w:r>
    </w:p>
    <w:p>
      <w:r>
        <w:t>RT @TeflonDeion: @_restbyron Facts huh, you to cold V bitch they 💤.</w:t>
      </w:r>
    </w:p>
    <w:p>
      <w:r>
        <w:rPr>
          <w:b/>
          <w:u w:val="single"/>
        </w:rPr>
        <w:t>288509</w:t>
      </w:r>
    </w:p>
    <w:p>
      <w:r>
        <w:t>@SSLover_Georgie Congratulations. You've really fucked up by adding him.</w:t>
      </w:r>
    </w:p>
    <w:p>
      <w:r>
        <w:rPr>
          <w:b/>
          <w:u w:val="single"/>
        </w:rPr>
        <w:t>288510</w:t>
      </w:r>
    </w:p>
    <w:p>
      <w:r>
        <w:t>RT @13ReasonsFans: this fucked me up https://t.co/58gm0yEn6Y</w:t>
      </w:r>
    </w:p>
    <w:p>
      <w:r>
        <w:rPr>
          <w:b/>
          <w:u w:val="single"/>
        </w:rPr>
        <w:t>288511</w:t>
      </w:r>
    </w:p>
    <w:p>
      <w:r>
        <w:t>THIS SCENE FUCKING RIPPED MY HEART OUT OF MY CHEST 😭😭😭😭😭 https://t.co/WI9htkPd4X</w:t>
      </w:r>
    </w:p>
    <w:p>
      <w:r>
        <w:rPr>
          <w:b/>
          <w:u w:val="single"/>
        </w:rPr>
        <w:t>288512</w:t>
      </w:r>
    </w:p>
    <w:p>
      <w:r>
        <w:t>RT @nancysantillann: my heart fucking hurts https://t.co/HvU8spEWuI</w:t>
      </w:r>
    </w:p>
    <w:p>
      <w:r>
        <w:rPr>
          <w:b/>
          <w:u w:val="single"/>
        </w:rPr>
        <w:t>288513</w:t>
      </w:r>
    </w:p>
    <w:p>
      <w:r>
        <w:t>@ManUtd I fucking hate these draws another weekend of frustration. Fuck off!</w:t>
      </w:r>
    </w:p>
    <w:p>
      <w:r>
        <w:rPr>
          <w:b/>
          <w:u w:val="single"/>
        </w:rPr>
        <w:t>288514</w:t>
      </w:r>
    </w:p>
    <w:p>
      <w:r>
        <w:t>@T_Butler_63 Its fucking weird...its almost seems like he is doing damage control in a sense. Like hey remember how great my campaign was...yeah!</w:t>
      </w:r>
    </w:p>
    <w:p>
      <w:r>
        <w:rPr>
          <w:b/>
          <w:u w:val="single"/>
        </w:rPr>
        <w:t>288515</w:t>
      </w:r>
    </w:p>
    <w:p>
      <w:r>
        <w:t>RT @TheDailyEdge: The fucking President of the United fucking States had to pay $25 fucking million for being a fucking scam artist. https:…</w:t>
      </w:r>
    </w:p>
    <w:p>
      <w:r>
        <w:rPr>
          <w:b/>
          <w:u w:val="single"/>
        </w:rPr>
        <w:t>288516</w:t>
      </w:r>
    </w:p>
    <w:p>
      <w:r>
        <w:t>@Stevo6920 @EfcSP It wouldn't of come here otherwise. They fucked us in the 80s &amp;amp; wanted to abandon us. 2008 european capital of culture was the catalyst</w:t>
      </w:r>
    </w:p>
    <w:p>
      <w:r>
        <w:rPr>
          <w:b/>
          <w:u w:val="single"/>
        </w:rPr>
        <w:t>288517</w:t>
      </w:r>
    </w:p>
    <w:p>
      <w:r>
        <w:t>RT @the_ironsheik: I BLAME FUCKING PURPLE ROPES FOR ARIES AND THE NEVILLE ON PRE SHOW. RESPECT.  #Wrestlemania</w:t>
      </w:r>
    </w:p>
    <w:p>
      <w:r>
        <w:rPr>
          <w:b/>
          <w:u w:val="single"/>
        </w:rPr>
        <w:t>288518</w:t>
      </w:r>
    </w:p>
    <w:p>
      <w:r>
        <w:t>RT @DaReal5God: WHO ALL FUCKING WITH  #littypalooza</w:t>
      </w:r>
    </w:p>
    <w:p>
      <w:r>
        <w:rPr>
          <w:b/>
          <w:u w:val="single"/>
        </w:rPr>
        <w:t>288519</w:t>
      </w:r>
    </w:p>
    <w:p>
      <w:r>
        <w:t>FUCK WHO R U? WE R FRIENDS FROM NOW ON! I NEEDA HUG U! https://t.co/1ohkmrxqkw</w:t>
      </w:r>
    </w:p>
    <w:p>
      <w:r>
        <w:rPr>
          <w:b/>
          <w:u w:val="single"/>
        </w:rPr>
        <w:t>288520</w:t>
      </w:r>
    </w:p>
    <w:p>
      <w:r>
        <w:t>RT @CerromeZONE: This shit got me fuckin CRYINGGGGGG!! Cuz the lil nigga aint even want this stupid cut just look @ his face 😭😭😭😭 https://t…</w:t>
      </w:r>
    </w:p>
    <w:p>
      <w:r>
        <w:rPr>
          <w:b/>
          <w:u w:val="single"/>
        </w:rPr>
        <w:t>288521</w:t>
      </w:r>
    </w:p>
    <w:p>
      <w:r>
        <w:t>RT @Stoicxz: It wasn't a pleasure to meet you, It was fucking cancer</w:t>
      </w:r>
    </w:p>
    <w:p>
      <w:r>
        <w:rPr>
          <w:b/>
          <w:u w:val="single"/>
        </w:rPr>
        <w:t>288522</w:t>
      </w:r>
    </w:p>
    <w:p>
      <w:r>
        <w:t>@Bridie_OD Read this just as ABC news announced it. Numb. When you ride these roads, and follow these riders, and agitate for #ametrematters. Numb.</w:t>
      </w:r>
    </w:p>
    <w:p>
      <w:r>
        <w:rPr>
          <w:b/>
          <w:u w:val="single"/>
        </w:rPr>
        <w:t>288523</w:t>
      </w:r>
    </w:p>
    <w:p>
      <w:r>
        <w:t>i hate straights everywhere! ok I fucking said it! i hate straights bc you all keep murdering my people! https://t.co/ayyAI09URZ</w:t>
      </w:r>
    </w:p>
    <w:p>
      <w:r>
        <w:rPr>
          <w:b/>
          <w:u w:val="single"/>
        </w:rPr>
        <w:t>288524</w:t>
      </w:r>
    </w:p>
    <w:p>
      <w:r>
        <w:t>RT @dimeD___: My lips be looking SO FUCKING EDIBLE w lip gloss. 👅👅👅👅👅👅👅👅👅👅👅👅👅👅👅👅😍😍😍😍😍😍🤤🤤🤤🤤🤤</w:t>
      </w:r>
    </w:p>
    <w:p>
      <w:r>
        <w:rPr>
          <w:b/>
          <w:u w:val="single"/>
        </w:rPr>
        <w:t>288525</w:t>
      </w:r>
    </w:p>
    <w:p>
      <w:r>
        <w:t>RT @naturalgreys: oh my fucking gosh https://t.co/HB9XIjVL88</w:t>
      </w:r>
    </w:p>
    <w:p>
      <w:r>
        <w:rPr>
          <w:b/>
          <w:u w:val="single"/>
        </w:rPr>
        <w:t>288526</w:t>
      </w:r>
    </w:p>
    <w:p>
      <w:r>
        <w:t>someone really fucking stole my glasses like wtf ????</w:t>
      </w:r>
    </w:p>
    <w:p>
      <w:r>
        <w:rPr>
          <w:b/>
          <w:u w:val="single"/>
        </w:rPr>
        <w:t>288527</w:t>
      </w:r>
    </w:p>
    <w:p>
      <w:r>
        <w:t>RT @DaReal5God: WHO ALL FUCKING WITH  #littypalooza</w:t>
      </w:r>
    </w:p>
    <w:p>
      <w:r>
        <w:rPr>
          <w:b/>
          <w:u w:val="single"/>
        </w:rPr>
        <w:t>288528</w:t>
      </w:r>
    </w:p>
    <w:p>
      <w:r>
        <w:t>RT @Officialvenneth: Like deadass something always have to come up every fucking time</w:t>
      </w:r>
    </w:p>
    <w:p>
      <w:r>
        <w:rPr>
          <w:b/>
          <w:u w:val="single"/>
        </w:rPr>
        <w:t>288529</w:t>
      </w:r>
    </w:p>
    <w:p>
      <w:r>
        <w:t>RT @thedarrengo: #AmericaIsOverParty I TOLD YALL CAUCASIAN, COUSIN FUCKING, INCEST FUCKS TO NOT VOTE FOR TRUMP NOW LOOK WHAT YALL DID #WWII…</w:t>
      </w:r>
    </w:p>
    <w:p>
      <w:r>
        <w:rPr>
          <w:b/>
          <w:u w:val="single"/>
        </w:rPr>
        <w:t>288530</w:t>
      </w:r>
    </w:p>
    <w:p>
      <w:r>
        <w:t>"his tattoo says crossfit" MY FUCKING UNCLE I CANT</w:t>
      </w:r>
    </w:p>
    <w:p>
      <w:r>
        <w:rPr>
          <w:b/>
          <w:u w:val="single"/>
        </w:rPr>
        <w:t>288531</w:t>
      </w:r>
    </w:p>
    <w:p>
      <w:r>
        <w:t>RT @TrueBoca: The queen fucking slays the shows 🔥 https://t.co/QoB7oZZclH</w:t>
      </w:r>
    </w:p>
    <w:p>
      <w:r>
        <w:rPr>
          <w:b/>
          <w:u w:val="single"/>
        </w:rPr>
        <w:t>288532</w:t>
      </w:r>
    </w:p>
    <w:p>
      <w:r>
        <w:t>RT @youngthug: I'm goin to find u.. then I'm goin to fuck u.... 🤔 this nigga stupid af😭😂😭😂</w:t>
      </w:r>
    </w:p>
    <w:p>
      <w:r>
        <w:rPr>
          <w:b/>
          <w:u w:val="single"/>
        </w:rPr>
        <w:t>288533</w:t>
      </w:r>
    </w:p>
    <w:p>
      <w:r>
        <w:t>RT @Mike_P_Williams: Donald Trump gave the word to launch missiles &amp;amp; blow up parts of Syria from a fucking buffet table in his golf resort.…</w:t>
      </w:r>
    </w:p>
    <w:p>
      <w:r>
        <w:rPr>
          <w:b/>
          <w:u w:val="single"/>
        </w:rPr>
        <w:t>288534</w:t>
      </w:r>
    </w:p>
    <w:p>
      <w:r>
        <w:t>@realDonaldTrump While children in Syria are gassed. You freaking maniac, help them. You are a traitor. Fucking Russia lover</w:t>
      </w:r>
    </w:p>
    <w:p>
      <w:r>
        <w:rPr>
          <w:b/>
          <w:u w:val="single"/>
        </w:rPr>
        <w:t>288535</w:t>
      </w:r>
    </w:p>
    <w:p>
      <w:r>
        <w:t>WHY CAN'T I FINISH THIS ESSAY?!!?!! I NEED SOME FUCKING MOTIVATION</w:t>
      </w:r>
    </w:p>
    <w:p>
      <w:r>
        <w:rPr>
          <w:b/>
          <w:u w:val="single"/>
        </w:rPr>
        <w:t>288536</w:t>
      </w:r>
    </w:p>
    <w:p>
      <w:r>
        <w:t>.@diegocosta on sex pod channel 5. Fucking hell https://t.co/OJfucLoOlt</w:t>
      </w:r>
    </w:p>
    <w:p>
      <w:r>
        <w:rPr>
          <w:b/>
          <w:u w:val="single"/>
        </w:rPr>
        <w:t>288537</w:t>
      </w:r>
    </w:p>
    <w:p>
      <w:r>
        <w:t>@doublethatcup Maaaaan My Nigga X is lit folks just mad thats all</w:t>
      </w:r>
    </w:p>
    <w:p>
      <w:r>
        <w:rPr>
          <w:b/>
          <w:u w:val="single"/>
        </w:rPr>
        <w:t>288538</w:t>
      </w:r>
    </w:p>
    <w:p>
      <w:r>
        <w:t>Meant to be; I say: yeeeeee Kam says: YEE FUCKING HAW 💚</w:t>
      </w:r>
    </w:p>
    <w:p>
      <w:r>
        <w:rPr>
          <w:b/>
          <w:u w:val="single"/>
        </w:rPr>
        <w:t>288539</w:t>
      </w:r>
    </w:p>
    <w:p>
      <w:r>
        <w:t>@DISL_Automatic @aspiritmusic Fuck yeah guys! Both of u r lyrical BEASTS!</w:t>
      </w:r>
    </w:p>
    <w:p>
      <w:r>
        <w:rPr>
          <w:b/>
          <w:u w:val="single"/>
        </w:rPr>
        <w:t>288540</w:t>
      </w:r>
    </w:p>
    <w:p>
      <w:r>
        <w:t>RT @b2vty: i cant fucking believe they deleted the beast music youtube channel</w:t>
      </w:r>
    </w:p>
    <w:p>
      <w:r>
        <w:rPr>
          <w:b/>
          <w:u w:val="single"/>
        </w:rPr>
        <w:t>288541</w:t>
      </w:r>
    </w:p>
    <w:p>
      <w:r>
        <w:t>once you realise how alone you are compared to what you used to be, it's absolutely fucking heartbreaking</w:t>
      </w:r>
    </w:p>
    <w:p>
      <w:r>
        <w:rPr>
          <w:b/>
          <w:u w:val="single"/>
        </w:rPr>
        <w:t>288542</w:t>
      </w:r>
    </w:p>
    <w:p>
      <w:r>
        <w:t>@shmejkal2x nah nah add me on snapchat, I gas people up like a fucking pro, ask @defciaraa . you dont need naysayers</w:t>
      </w:r>
    </w:p>
    <w:p>
      <w:r>
        <w:rPr>
          <w:b/>
          <w:u w:val="single"/>
        </w:rPr>
        <w:t>288543</w:t>
      </w:r>
    </w:p>
    <w:p>
      <w:r>
        <w:t>#Granny,#Mature,#Milf,#Porno,#HandJob,#Randygranny: Chunky Ugly BBW Granny Reaches Squirting Orgasm While Fucking https://t.co/AmBfpC4Dq4</w:t>
      </w:r>
    </w:p>
    <w:p>
      <w:r>
        <w:rPr>
          <w:b/>
          <w:u w:val="single"/>
        </w:rPr>
        <w:t>288544</w:t>
      </w:r>
    </w:p>
    <w:p>
      <w:r>
        <w:t>RT @13ReasonsFans: this fucked me up https://t.co/58gm0yEn6Y</w:t>
      </w:r>
    </w:p>
    <w:p>
      <w:r>
        <w:rPr>
          <w:b/>
          <w:u w:val="single"/>
        </w:rPr>
        <w:t>288545</w:t>
      </w:r>
    </w:p>
    <w:p>
      <w:r>
        <w:t>@Rayka7 @fosty82 @Tommy2609 @petkovski643 @ScottRea @danniM1983 Fucking traitor</w:t>
      </w:r>
    </w:p>
    <w:p>
      <w:r>
        <w:rPr>
          <w:b/>
          <w:u w:val="single"/>
        </w:rPr>
        <w:t>288546</w:t>
      </w:r>
    </w:p>
    <w:p>
      <w:r>
        <w:t>RT @Tee_Grizzley: I'm fucking the streets up all year 🏋🏽‍♀️ https://t.co/Jev7sx0YBm</w:t>
      </w:r>
    </w:p>
    <w:p>
      <w:r>
        <w:rPr>
          <w:b/>
          <w:u w:val="single"/>
        </w:rPr>
        <w:t>288547</w:t>
      </w:r>
    </w:p>
    <w:p>
      <w:r>
        <w:t>RT @imagay333: I need a fucking man like this 😻 https://t.co/x3eAiUhEwr</w:t>
      </w:r>
    </w:p>
    <w:p>
      <w:r>
        <w:rPr>
          <w:b/>
          <w:u w:val="single"/>
        </w:rPr>
        <w:t>288548</w:t>
      </w:r>
    </w:p>
    <w:p>
      <w:r>
        <w:t>@AllissaMoray Yeah I fucked up my wording I was drunk</w:t>
      </w:r>
    </w:p>
    <w:p>
      <w:r>
        <w:rPr>
          <w:b/>
          <w:u w:val="single"/>
        </w:rPr>
        <w:t>288549</w:t>
      </w:r>
    </w:p>
    <w:p>
      <w:r>
        <w:t>RT @KevHeritage: At some point this country is going to have to fucking wake up to the catastrophe of this millionaire, elitist gov https:/…</w:t>
      </w:r>
    </w:p>
    <w:p>
      <w:r>
        <w:rPr>
          <w:b/>
          <w:u w:val="single"/>
        </w:rPr>
        <w:t>288550</w:t>
      </w:r>
    </w:p>
    <w:p>
      <w:r>
        <w:t>@JerryBrownGov @POTUS has California lost its fucking mind. We are seriously making a law to protect illegal violent felons.</w:t>
      </w:r>
    </w:p>
    <w:p>
      <w:r>
        <w:rPr>
          <w:b/>
          <w:u w:val="single"/>
        </w:rPr>
        <w:t>288551</w:t>
      </w:r>
    </w:p>
    <w:p>
      <w:r>
        <w:t>@SyntheticEmo @RemingtonLeith @PalayeRoyale holy hell fam,, sometimes I forget the moose lands are so cold</w:t>
      </w:r>
    </w:p>
    <w:p>
      <w:r>
        <w:rPr>
          <w:b/>
          <w:u w:val="single"/>
        </w:rPr>
        <w:t>288552</w:t>
      </w:r>
    </w:p>
    <w:p>
      <w:r>
        <w:t>@cannibyeolism IM THE FUCKING CHOSEN ONE IM SCREAMING</w:t>
      </w:r>
    </w:p>
    <w:p>
      <w:r>
        <w:rPr>
          <w:b/>
          <w:u w:val="single"/>
        </w:rPr>
        <w:t>288553</w:t>
      </w:r>
    </w:p>
    <w:p>
      <w:r>
        <w:t>RT @Im_ep3: That hoe hit me a lil too hard!!! https://t.co/55viwmSoEe</w:t>
      </w:r>
    </w:p>
    <w:p>
      <w:r>
        <w:rPr>
          <w:b/>
          <w:u w:val="single"/>
        </w:rPr>
        <w:t>288554</w:t>
      </w:r>
    </w:p>
    <w:p>
      <w:r>
        <w:t>Watching a terrifying horror film. Sarandon has literal shit and bile spewing out of her mouth on Colbert. https://t.co/hDOhFbR2c8</w:t>
      </w:r>
    </w:p>
    <w:p>
      <w:r>
        <w:rPr>
          <w:b/>
          <w:u w:val="single"/>
        </w:rPr>
        <w:t>288555</w:t>
      </w:r>
    </w:p>
    <w:p>
      <w:r>
        <w:t>Someone explain the rules of the game to the ref cause he hasn't got a fucking clue!</w:t>
      </w:r>
    </w:p>
    <w:p>
      <w:r>
        <w:rPr>
          <w:b/>
          <w:u w:val="single"/>
        </w:rPr>
        <w:t>288556</w:t>
      </w:r>
    </w:p>
    <w:p>
      <w:r>
        <w:t>MY EYES ARE FUCKING SWEATING https://t.co/aObs9Zl7mR</w:t>
      </w:r>
    </w:p>
    <w:p>
      <w:r>
        <w:rPr>
          <w:b/>
          <w:u w:val="single"/>
        </w:rPr>
        <w:t>288557</w:t>
      </w:r>
    </w:p>
    <w:p>
      <w:r>
        <w:t>He took us from?</w:t>
        <w:br/>
        <w:t>FUCKING Highbury for a start.... https://t.co/uOWJF0UvjZ</w:t>
      </w:r>
    </w:p>
    <w:p>
      <w:r>
        <w:rPr>
          <w:b/>
          <w:u w:val="single"/>
        </w:rPr>
        <w:t>288558</w:t>
      </w:r>
    </w:p>
    <w:p>
      <w:r>
        <w:t>I need to wash my fucking dog. He smells like a foot.</w:t>
      </w:r>
    </w:p>
    <w:p>
      <w:r>
        <w:rPr>
          <w:b/>
          <w:u w:val="single"/>
        </w:rPr>
        <w:t>288559</w:t>
      </w:r>
    </w:p>
    <w:p>
      <w:r>
        <w:t>RT @originallymay: ughhh &amp;amp; they try to ruin it but he just won't stop fucking w you🤷🏽‍♀️ https://t.co/B3EZ9LUYz1</w:t>
      </w:r>
    </w:p>
    <w:p>
      <w:r>
        <w:rPr>
          <w:b/>
          <w:u w:val="single"/>
        </w:rPr>
        <w:t>288560</w:t>
      </w:r>
    </w:p>
    <w:p>
      <w:r>
        <w:t>#FrenchMontana been saying nigga for years. Why people mad cuz he said #nappy? #TwitterActivists https://t.co/GNQKHl4q5C</w:t>
      </w:r>
    </w:p>
    <w:p>
      <w:r>
        <w:rPr>
          <w:b/>
          <w:u w:val="single"/>
        </w:rPr>
        <w:t>288561</w:t>
      </w:r>
    </w:p>
    <w:p>
      <w:r>
        <w:t xml:space="preserve">@MuslimFTrump @_queazy_ </w:t>
        <w:br/>
        <w:t xml:space="preserve">You: </w:t>
        <w:br/>
        <w:t xml:space="preserve">1, pissed off a liberal. </w:t>
        <w:br/>
        <w:t>2, avoided stroke inducing stupidity.</w:t>
        <w:br/>
        <w:br/>
        <w:t>Win-Win.</w:t>
        <w:br/>
        <w:br/>
        <w:t>Call it a day.</w:t>
      </w:r>
    </w:p>
    <w:p>
      <w:r>
        <w:rPr>
          <w:b/>
          <w:u w:val="single"/>
        </w:rPr>
        <w:t>288562</w:t>
      </w:r>
    </w:p>
    <w:p>
      <w:r>
        <w:t>Why is this govt so fucked up? Nothing gets done the way it should ? https://t.co/eAVPtTvWz1</w:t>
      </w:r>
    </w:p>
    <w:p>
      <w:r>
        <w:rPr>
          <w:b/>
          <w:u w:val="single"/>
        </w:rPr>
        <w:t>288563</w:t>
      </w:r>
    </w:p>
    <w:p>
      <w:r>
        <w:t>Waiting on unleashed to take his turn - fucking hurry up m8 https://t.co/9gHgptxQA8</w:t>
      </w:r>
    </w:p>
    <w:p>
      <w:r>
        <w:rPr>
          <w:b/>
          <w:u w:val="single"/>
        </w:rPr>
        <w:t>288564</w:t>
      </w:r>
    </w:p>
    <w:p>
      <w:r>
        <w:t>Hey you fucks over at @TalkingTheRoom look I'm a fucking hobotang https://t.co/PFYucGg0iU</w:t>
      </w:r>
    </w:p>
    <w:p>
      <w:r>
        <w:rPr>
          <w:b/>
          <w:u w:val="single"/>
        </w:rPr>
        <w:t>288565</w:t>
      </w:r>
    </w:p>
    <w:p>
      <w:r>
        <w:t>RT'ing again because this is so fucking rad https://t.co/rXMYDavlG5</w:t>
      </w:r>
    </w:p>
    <w:p>
      <w:r>
        <w:rPr>
          <w:b/>
          <w:u w:val="single"/>
        </w:rPr>
        <w:t>288566</w:t>
      </w:r>
    </w:p>
    <w:p>
      <w:r>
        <w:t>RT @survival_xxxx: Keep pushing me away until I stop fucking with you</w:t>
      </w:r>
    </w:p>
    <w:p>
      <w:r>
        <w:rPr>
          <w:b/>
          <w:u w:val="single"/>
        </w:rPr>
        <w:t>288567</w:t>
      </w:r>
    </w:p>
    <w:p>
      <w:r>
        <w:t>i wanted to get an acai bowl from banzai bowls but that shit was so packed :'(</w:t>
      </w:r>
    </w:p>
    <w:p>
      <w:r>
        <w:rPr>
          <w:b/>
          <w:u w:val="single"/>
        </w:rPr>
        <w:t>288568</w:t>
      </w:r>
    </w:p>
    <w:p>
      <w:r>
        <w:t>Of course they would the fucking ghouls https://t.co/ST08ju3Jdm</w:t>
      </w:r>
    </w:p>
    <w:p>
      <w:r>
        <w:rPr>
          <w:b/>
          <w:u w:val="single"/>
        </w:rPr>
        <w:t>288569</w:t>
      </w:r>
    </w:p>
    <w:p>
      <w:r>
        <w:t>RT @MikeDrucker: I'm bouncing between "this is tragic" and "that's literally what Trump fucking said he'd do what is wrong with you" https:…</w:t>
      </w:r>
    </w:p>
    <w:p>
      <w:r>
        <w:rPr>
          <w:b/>
          <w:u w:val="single"/>
        </w:rPr>
        <w:t>288570</w:t>
      </w:r>
    </w:p>
    <w:p>
      <w:r>
        <w:t>RT @CerromeZONE: This shit got me fuckin CRYINGGGGGG!! Cuz the lil nigga aint even want this stupid cut just look @ his face 😭😭😭😭 https://t…</w:t>
      </w:r>
    </w:p>
    <w:p>
      <w:r>
        <w:rPr>
          <w:b/>
          <w:u w:val="single"/>
        </w:rPr>
        <w:t>288571</w:t>
      </w:r>
    </w:p>
    <w:p>
      <w:r>
        <w:t>RT @sarahkendzior: I wonder if Michael Flynn used his mind-reading equipment and it told him he was fucked https://t.co/H6HCWmPspJ</w:t>
      </w:r>
    </w:p>
    <w:p>
      <w:r>
        <w:rPr>
          <w:b/>
          <w:u w:val="single"/>
        </w:rPr>
        <w:t>288572</w:t>
      </w:r>
    </w:p>
    <w:p>
      <w:r>
        <w:t>RT @__ImNotReal__: You gonna put some fucking respect on Collision Course EP https://t.co/Dly2ctGn1U</w:t>
      </w:r>
    </w:p>
    <w:p>
      <w:r>
        <w:rPr>
          <w:b/>
          <w:u w:val="single"/>
        </w:rPr>
        <w:t>288573</w:t>
      </w:r>
    </w:p>
    <w:p>
      <w:r>
        <w:t>RT @ughmistake: even after everything we been through. it still fucking hurts watching you walk away from what we could've had.</w:t>
      </w:r>
    </w:p>
    <w:p>
      <w:r>
        <w:rPr>
          <w:b/>
          <w:u w:val="single"/>
        </w:rPr>
        <w:t>288574</w:t>
      </w:r>
    </w:p>
    <w:p>
      <w:r>
        <w:t>You don't realized what you had until you fucked up and lost it 😕</w:t>
      </w:r>
    </w:p>
    <w:p>
      <w:r>
        <w:rPr>
          <w:b/>
          <w:u w:val="single"/>
        </w:rPr>
        <w:t>288575</w:t>
      </w:r>
    </w:p>
    <w:p>
      <w:r>
        <w:t xml:space="preserve">Mushin to mohits. Now wanted. What does Wizkid have? </w:t>
        <w:br/>
        <w:t xml:space="preserve">What does Tuface have ? Flavour? </w:t>
        <w:br/>
        <w:t>Omgggg I'm so fucking gassed</w:t>
      </w:r>
    </w:p>
    <w:p>
      <w:r>
        <w:rPr>
          <w:b/>
          <w:u w:val="single"/>
        </w:rPr>
        <w:t>288576</w:t>
      </w:r>
    </w:p>
    <w:p>
      <w:r>
        <w:t>@alyinho @ArtisticDrifter SHE DOES FUCKING FREAK ME OUT https://t.co/Si0cEXSs0g</w:t>
      </w:r>
    </w:p>
    <w:p>
      <w:r>
        <w:rPr>
          <w:b/>
          <w:u w:val="single"/>
        </w:rPr>
        <w:t>288577</w:t>
      </w:r>
    </w:p>
    <w:p>
      <w:r>
        <w:t>JUNGKOOK stay in ur fucking lane https://t.co/SdvmGQbqfO</w:t>
      </w:r>
    </w:p>
    <w:p>
      <w:r>
        <w:rPr>
          <w:b/>
          <w:u w:val="single"/>
        </w:rPr>
        <w:t>288578</w:t>
      </w:r>
    </w:p>
    <w:p>
      <w:r>
        <w:t>RT @john_robbo3: 184 million on centre backs and your still fucking shite u Bertie Stockport muppets 😂😂😂keep spending 50 million on John st…</w:t>
      </w:r>
    </w:p>
    <w:p>
      <w:r>
        <w:rPr>
          <w:b/>
          <w:u w:val="single"/>
        </w:rPr>
        <w:t>288579</w:t>
      </w:r>
    </w:p>
    <w:p>
      <w:r>
        <w:t>RT @NiyaB__: And just know I can't be fucked with ❤️💅🏾 https://t.co/Y9IKBFtIgx</w:t>
      </w:r>
    </w:p>
    <w:p>
      <w:r>
        <w:rPr>
          <w:b/>
          <w:u w:val="single"/>
        </w:rPr>
        <w:t>288580</w:t>
      </w:r>
    </w:p>
    <w:p>
      <w:r>
        <w:t>#xxx,#PornFilms,#XFilms,#SexFilms  https://t.co/94BiFAgBOQ: Euro Beauty Aleska Diamond Fucked After Masturbation https://t.co/l5a67usogz</w:t>
      </w:r>
    </w:p>
    <w:p>
      <w:r>
        <w:rPr>
          <w:b/>
          <w:u w:val="single"/>
        </w:rPr>
        <w:t>288581</w:t>
      </w:r>
    </w:p>
    <w:p>
      <w:r>
        <w:t>Featured Game Modes on League are the fucking worst. Every cunt I get just ints his face off all game.</w:t>
      </w:r>
    </w:p>
    <w:p>
      <w:r>
        <w:rPr>
          <w:b/>
          <w:u w:val="single"/>
        </w:rPr>
        <w:t>288582</w:t>
      </w:r>
    </w:p>
    <w:p>
      <w:r>
        <w:t>I need to get out of Jersey. I'm losing my fucking mind.</w:t>
      </w:r>
    </w:p>
    <w:p>
      <w:r>
        <w:rPr>
          <w:b/>
          <w:u w:val="single"/>
        </w:rPr>
        <w:t>288583</w:t>
      </w:r>
    </w:p>
    <w:p>
      <w:r>
        <w:t>RT @summerbrennan: LET THE FUCKING REFUGEES IN ALREADY JESUS FUCKING CHRIST</w:t>
      </w:r>
    </w:p>
    <w:p>
      <w:r>
        <w:rPr>
          <w:b/>
          <w:u w:val="single"/>
        </w:rPr>
        <w:t>288584</w:t>
      </w:r>
    </w:p>
    <w:p>
      <w:r>
        <w:t>RT @_teeebabyy_: and if she call me ugly, she a mad bitch 😂🤧</w:t>
      </w:r>
    </w:p>
    <w:p>
      <w:r>
        <w:rPr>
          <w:b/>
          <w:u w:val="single"/>
        </w:rPr>
        <w:t>288585</w:t>
      </w:r>
    </w:p>
    <w:p>
      <w:r>
        <w:t>RT @JMOrriosnx: Her face is like " fucking try me bitches" https://t.co/W1jR1890nC</w:t>
      </w:r>
    </w:p>
    <w:p>
      <w:r>
        <w:rPr>
          <w:b/>
          <w:u w:val="single"/>
        </w:rPr>
        <w:t>288586</w:t>
      </w:r>
    </w:p>
    <w:p>
      <w:r>
        <w:t>RT @BuckyIsotope: I donated my body to science and they put me in the fucked up dicks exhibit at the museum</w:t>
      </w:r>
    </w:p>
    <w:p>
      <w:r>
        <w:rPr>
          <w:b/>
          <w:u w:val="single"/>
        </w:rPr>
        <w:t>288587</w:t>
      </w:r>
    </w:p>
    <w:p>
      <w:r>
        <w:t>My girl sent me a snap eating a fucking squid😷😷 blockkkked</w:t>
      </w:r>
    </w:p>
    <w:p>
      <w:r>
        <w:rPr>
          <w:b/>
          <w:u w:val="single"/>
        </w:rPr>
        <w:t>288588</w:t>
      </w:r>
    </w:p>
    <w:p>
      <w:r>
        <w:t>RT @chaosprime: me, 2016: burn the system to the fucking ground</w:t>
        <w:br/>
        <w:t>me, 2017: no not like that</w:t>
      </w:r>
    </w:p>
    <w:p>
      <w:r>
        <w:rPr>
          <w:b/>
          <w:u w:val="single"/>
        </w:rPr>
        <w:t>288589</w:t>
      </w:r>
    </w:p>
    <w:p>
      <w:r>
        <w:t>.@AriMelber 2.A Panel that DOES Nothing to challenge idiotic ideas=TalkingPoints.Propaganda programmed DittoHeads w/Nothing to offer.Slogans r Not Ideas</w:t>
      </w:r>
    </w:p>
    <w:p>
      <w:r>
        <w:rPr>
          <w:b/>
          <w:u w:val="single"/>
        </w:rPr>
        <w:t>288590</w:t>
      </w:r>
    </w:p>
    <w:p>
      <w:r>
        <w:t>@Zingeyy fucking feels bad man, what were you drawing?</w:t>
      </w:r>
    </w:p>
    <w:p>
      <w:r>
        <w:rPr>
          <w:b/>
          <w:u w:val="single"/>
        </w:rPr>
        <w:t>288591</w:t>
      </w:r>
    </w:p>
    <w:p>
      <w:r>
        <w:t>"I have those things... what are they called? Fucking standards"</w:t>
      </w:r>
    </w:p>
    <w:p>
      <w:r>
        <w:rPr>
          <w:b/>
          <w:u w:val="single"/>
        </w:rPr>
        <w:t>288592</w:t>
      </w:r>
    </w:p>
    <w:p>
      <w:r>
        <w:t>XXX blowjob videos</w:t>
        <w:br/>
        <w:t>XXX ass fucking</w:t>
        <w:br/>
        <w:t>XXX videos 18+</w:t>
        <w:br/>
        <w:t>XXX  videos</w:t>
        <w:br/>
        <w:t>https://t.co/ZSW8ls8QVE</w:t>
      </w:r>
    </w:p>
    <w:p>
      <w:r>
        <w:rPr>
          <w:b/>
          <w:u w:val="single"/>
        </w:rPr>
        <w:t>288593</w:t>
      </w:r>
    </w:p>
    <w:p>
      <w:r>
        <w:t>Don't fucking hmu between 3-7pm or am Bitch Im sleep.</w:t>
      </w:r>
    </w:p>
    <w:p>
      <w:r>
        <w:rPr>
          <w:b/>
          <w:u w:val="single"/>
        </w:rPr>
        <w:t>288594</w:t>
      </w:r>
    </w:p>
    <w:p>
      <w:r>
        <w:t>RT @heartlle: Dude looking at his shorty like "Man I'm bout to say fuck this stupid ass prom" https://t.co/caYtV7dKgM</w:t>
      </w:r>
    </w:p>
    <w:p>
      <w:r>
        <w:rPr>
          <w:b/>
          <w:u w:val="single"/>
        </w:rPr>
        <w:t>288595</w:t>
      </w:r>
    </w:p>
    <w:p>
      <w:r>
        <w:t>If it ain't one thing it's a mother fucking nother 😤</w:t>
      </w:r>
    </w:p>
    <w:p>
      <w:r>
        <w:rPr>
          <w:b/>
          <w:u w:val="single"/>
        </w:rPr>
        <w:t>288596</w:t>
      </w:r>
    </w:p>
    <w:p>
      <w:r>
        <w:t>@CarmichealRae That involves fucking with my computer, wauughh</w:t>
      </w:r>
    </w:p>
    <w:p>
      <w:r>
        <w:rPr>
          <w:b/>
          <w:u w:val="single"/>
        </w:rPr>
        <w:t>288597</w:t>
      </w:r>
    </w:p>
    <w:p>
      <w:r>
        <w:t>RT @saxfreshh: Man I don't even know you but you fucking slayyyy bitchhhhhhh😂😂fucking makeup is on point ❤️❤️ https://t.co/qnHdXuEbKt</w:t>
      </w:r>
    </w:p>
    <w:p>
      <w:r>
        <w:rPr>
          <w:b/>
          <w:u w:val="single"/>
        </w:rPr>
        <w:t>288598</w:t>
      </w:r>
    </w:p>
    <w:p>
      <w:r>
        <w:t>@sIimreaper You bitches are mad phony and fake 😂 you used to hate Olivia @doobie0x now you faje hoes are "friends"? Lmfao bitches are flip flopping</w:t>
      </w:r>
    </w:p>
    <w:p>
      <w:r>
        <w:rPr>
          <w:b/>
          <w:u w:val="single"/>
        </w:rPr>
        <w:t>288599</w:t>
      </w:r>
    </w:p>
    <w:p>
      <w:r>
        <w:t>Shoot at it. Fucking spics https://t.co/9kG8NgTbrl</w:t>
      </w:r>
    </w:p>
    <w:p>
      <w:r>
        <w:rPr>
          <w:b/>
          <w:u w:val="single"/>
        </w:rPr>
        <w:t>288600</w:t>
      </w:r>
    </w:p>
    <w:p>
      <w:r>
        <w:t>RT @sabrinaslovish: I CANNOT FUCKING BREATHE https://t.co/77HU6AcDVN</w:t>
      </w:r>
    </w:p>
    <w:p>
      <w:r>
        <w:rPr>
          <w:b/>
          <w:u w:val="single"/>
        </w:rPr>
        <w:t>288601</w:t>
      </w:r>
    </w:p>
    <w:p>
      <w:r>
        <w:t>For the record.... what do I have to be mad about? Not a damn thing 😅</w:t>
      </w:r>
    </w:p>
    <w:p>
      <w:r>
        <w:rPr>
          <w:b/>
          <w:u w:val="single"/>
        </w:rPr>
        <w:t>288602</w:t>
      </w:r>
    </w:p>
    <w:p>
      <w:r>
        <w:t>RT @jamescharles: News Alert that's his fucking job https://t.co/XYtxpMlhzo</w:t>
      </w:r>
    </w:p>
    <w:p>
      <w:r>
        <w:rPr>
          <w:b/>
          <w:u w:val="single"/>
        </w:rPr>
        <w:t>288603</w:t>
      </w:r>
    </w:p>
    <w:p>
      <w:r>
        <w:t>People please Stop fucking @ me to listen to your music.</w:t>
      </w:r>
    </w:p>
    <w:p>
      <w:r>
        <w:rPr>
          <w:b/>
          <w:u w:val="single"/>
        </w:rPr>
        <w:t>288604</w:t>
      </w:r>
    </w:p>
    <w:p>
      <w:r>
        <w:t>@ireumeunseagull bc im not yet done fucking up your life bby</w:t>
      </w:r>
    </w:p>
    <w:p>
      <w:r>
        <w:rPr>
          <w:b/>
          <w:u w:val="single"/>
        </w:rPr>
        <w:t>288605</w:t>
      </w:r>
    </w:p>
    <w:p>
      <w:r>
        <w:t>'Look At This Fucking Asshole @jaredkushner' https://t.co/yVa6LH8HXR via @deadspin</w:t>
      </w:r>
    </w:p>
    <w:p>
      <w:r>
        <w:rPr>
          <w:b/>
          <w:u w:val="single"/>
        </w:rPr>
        <w:t>288606</w:t>
      </w:r>
    </w:p>
    <w:p>
      <w:r>
        <w:t>People are seriously mad about a FUCKING Pepsi Ad when there is WORST FUCKING SHIT to worry about?! THE FUCK?!?!?!?!</w:t>
      </w:r>
    </w:p>
    <w:p>
      <w:r>
        <w:rPr>
          <w:b/>
          <w:u w:val="single"/>
        </w:rPr>
        <w:t>288607</w:t>
      </w:r>
    </w:p>
    <w:p>
      <w:r>
        <w:t>RT @dagraffman: Here you fucking go, Bernie Bros https://t.co/no9D2ZozP2</w:t>
      </w:r>
    </w:p>
    <w:p>
      <w:r>
        <w:rPr>
          <w:b/>
          <w:u w:val="single"/>
        </w:rPr>
        <w:t>288608</w:t>
      </w:r>
    </w:p>
    <w:p>
      <w:r>
        <w:t>Would watch provided this fucking bus moves a bit faster. https://t.co/9a3z6MBjBL</w:t>
      </w:r>
    </w:p>
    <w:p>
      <w:r>
        <w:rPr>
          <w:b/>
          <w:u w:val="single"/>
        </w:rPr>
        <w:t>288609</w:t>
      </w:r>
    </w:p>
    <w:p>
      <w:r>
        <w:t>@Independent @indy100 and is a man fucking the anus of another man a part of it ?</w:t>
      </w:r>
    </w:p>
    <w:p>
      <w:r>
        <w:rPr>
          <w:b/>
          <w:u w:val="single"/>
        </w:rPr>
        <w:t>288610</w:t>
      </w:r>
    </w:p>
    <w:p>
      <w:r>
        <w:t>Never lending money out AGAIN. Selfish fucking people</w:t>
      </w:r>
    </w:p>
    <w:p>
      <w:r>
        <w:rPr>
          <w:b/>
          <w:u w:val="single"/>
        </w:rPr>
        <w:t>288611</w:t>
      </w:r>
    </w:p>
    <w:p>
      <w:r>
        <w:t>I just wanna go in my room &amp;amp; close the fucking door</w:t>
      </w:r>
    </w:p>
    <w:p>
      <w:r>
        <w:rPr>
          <w:b/>
          <w:u w:val="single"/>
        </w:rPr>
        <w:t>288612</w:t>
      </w:r>
    </w:p>
    <w:p>
      <w:r>
        <w:t>bruh this fucking lineup @_RichyRozay_ https://t.co/xMq9ROKAzx</w:t>
      </w:r>
    </w:p>
    <w:p>
      <w:r>
        <w:rPr>
          <w:b/>
          <w:u w:val="single"/>
        </w:rPr>
        <w:t>288613</w:t>
      </w:r>
    </w:p>
    <w:p>
      <w:r>
        <w:t>So stay your socially awkward ass away from me and go exfoliate.</w:t>
      </w:r>
    </w:p>
    <w:p>
      <w:r>
        <w:rPr>
          <w:b/>
          <w:u w:val="single"/>
        </w:rPr>
        <w:t>288614</w:t>
      </w:r>
    </w:p>
    <w:p>
      <w:r>
        <w:t>RT @BuzzFeed: 17 things for anyone who fucking loves pizza https://t.co/7qBRLEUed2 https://t.co/a0DdAGdJlZ</w:t>
      </w:r>
    </w:p>
    <w:p>
      <w:r>
        <w:rPr>
          <w:b/>
          <w:u w:val="single"/>
        </w:rPr>
        <w:t>288615</w:t>
      </w:r>
    </w:p>
    <w:p>
      <w:r>
        <w:t>RT @andevers: CRY ME A FUCKING RIVER OF RACIST TEARS MOFOS. https://t.co/z00t8GcEt5</w:t>
      </w:r>
    </w:p>
    <w:p>
      <w:r>
        <w:rPr>
          <w:b/>
          <w:u w:val="single"/>
        </w:rPr>
        <w:t>288616</w:t>
      </w:r>
    </w:p>
    <w:p>
      <w:r>
        <w:t>I need a man. Or a reliable fuck buddy. I'm Sick and tide.</w:t>
      </w:r>
    </w:p>
    <w:p>
      <w:r>
        <w:rPr>
          <w:b/>
          <w:u w:val="single"/>
        </w:rPr>
        <w:t>288617</w:t>
      </w:r>
    </w:p>
    <w:p>
      <w:r>
        <w:t>RT @GregorioPhoto: Men, stop catcalling women.</w:t>
        <w:br/>
        <w:t>If you're with a friend who is catcalling, punch him in the fucking mouth.</w:t>
      </w:r>
    </w:p>
    <w:p>
      <w:r>
        <w:rPr>
          <w:b/>
          <w:u w:val="single"/>
        </w:rPr>
        <w:t>288618</w:t>
      </w:r>
    </w:p>
    <w:p>
      <w:r>
        <w:t>RT @TWalkingDWorld: I KNEW WE COULDN'T TRUST THOSE WEIRD ASS SCAVENGERS!</w:t>
        <w:br/>
        <w:t>#TheWalkingDead</w:t>
      </w:r>
    </w:p>
    <w:p>
      <w:r>
        <w:rPr>
          <w:b/>
          <w:u w:val="single"/>
        </w:rPr>
        <w:t>288619</w:t>
      </w:r>
    </w:p>
    <w:p>
      <w:r>
        <w:t>"I ain't stunting these hoes, need to talk what you know" is a fucking mood</w:t>
      </w:r>
    </w:p>
    <w:p>
      <w:r>
        <w:rPr>
          <w:b/>
          <w:u w:val="single"/>
        </w:rPr>
        <w:t>288620</w:t>
      </w:r>
    </w:p>
    <w:p>
      <w:r>
        <w:t>18 degrees of sunshine in Amsterdam it is fucking beautifullllll</w:t>
      </w:r>
    </w:p>
    <w:p>
      <w:r>
        <w:rPr>
          <w:b/>
          <w:u w:val="single"/>
        </w:rPr>
        <w:t>288621</w:t>
      </w:r>
    </w:p>
    <w:p>
      <w:r>
        <w:t xml:space="preserve">RT @Unover: ' When A Mf Got You So Fucked Up , You Gotta Read The Message 3-4 Times Before You Reply . </w:t>
        <w:br/>
        <w:br/>
        <w:t>😊😊😊😊😊😊😊😊😊😊😊</w:t>
      </w:r>
    </w:p>
    <w:p>
      <w:r>
        <w:rPr>
          <w:b/>
          <w:u w:val="single"/>
        </w:rPr>
        <w:t>288622</w:t>
      </w:r>
    </w:p>
    <w:p>
      <w:r>
        <w:t>And I'll say it again, Liverpool are fucking shite https://t.co/T7HEeqWR5L</w:t>
      </w:r>
    </w:p>
    <w:p>
      <w:r>
        <w:rPr>
          <w:b/>
          <w:u w:val="single"/>
        </w:rPr>
        <w:t>288623</w:t>
      </w:r>
    </w:p>
    <w:p>
      <w:r>
        <w:t>RT @halsey: ITS HAPPENING!</w:t>
        <w:br/>
        <w:t>a song. a video. a preorder</w:t>
        <w:br/>
        <w:t>LETS FUCKING GO</w:t>
        <w:br/>
        <w:t>#NowOrNever</w:t>
      </w:r>
    </w:p>
    <w:p>
      <w:r>
        <w:rPr>
          <w:b/>
          <w:u w:val="single"/>
        </w:rPr>
        <w:t>288624</w:t>
      </w:r>
    </w:p>
    <w:p>
      <w:r>
        <w:t>@adanWamador you calling me a dumbass but you can't even spell dumbass.... FUCKING DUMBASS</w:t>
      </w:r>
    </w:p>
    <w:p>
      <w:r>
        <w:rPr>
          <w:b/>
          <w:u w:val="single"/>
        </w:rPr>
        <w:t>288625</w:t>
      </w:r>
    </w:p>
    <w:p>
      <w:r>
        <w:t>RT @MadSkeelz: My colleagues Fucking cb, just cuz of $2.50 ice Milo they do this to my iMac knn cb I damn trip rn https://t.co/ddZuglp8F5</w:t>
      </w:r>
    </w:p>
    <w:p>
      <w:r>
        <w:rPr>
          <w:b/>
          <w:u w:val="single"/>
        </w:rPr>
        <w:t>288626</w:t>
      </w:r>
    </w:p>
    <w:p>
      <w:r>
        <w:t>FUCKING BRRRRRRRRAAAAAAAAAAAAAAAAAAAAAAAAAAAAAAAAAAAAAAAAAAAAAUUUUUUUUUUUUUUUUUUUUUUUUUUUUUUUUUUUUNNNNNNNNNNNNNNNNNN</w:t>
      </w:r>
    </w:p>
    <w:p>
      <w:r>
        <w:rPr>
          <w:b/>
          <w:u w:val="single"/>
        </w:rPr>
        <w:t>288627</w:t>
      </w:r>
    </w:p>
    <w:p>
      <w:r>
        <w:t>RT @existentialcoms: Metaphysics: what exists?</w:t>
        <w:br/>
        <w:t>Ethics: what should we do?</w:t>
        <w:br/>
        <w:t>Epistemology: how do we know?</w:t>
        <w:br/>
        <w:t>Existentialism: why even fucking ca…</w:t>
      </w:r>
    </w:p>
    <w:p>
      <w:r>
        <w:rPr>
          <w:b/>
          <w:u w:val="single"/>
        </w:rPr>
        <w:t>288628</w:t>
      </w:r>
    </w:p>
    <w:p>
      <w:r>
        <w:t>RT @JeanEricVergne: TeamJEV: Jean-Eric finishes P3 in FP2, just +0.122s shy of Buemi in P1. Bring on qualifying! #MexicoCityePrix #JeanEric…</w:t>
      </w:r>
    </w:p>
    <w:p>
      <w:r>
        <w:rPr>
          <w:b/>
          <w:u w:val="single"/>
        </w:rPr>
        <w:t>288629</w:t>
      </w:r>
    </w:p>
    <w:p>
      <w:r>
        <w:t>RT @kimpolos: This made me so sad. ☹️☹️☹️ some fucked up ppl in Hawaii smh https://t.co/2z8kNwnmQZ</w:t>
      </w:r>
    </w:p>
    <w:p>
      <w:r>
        <w:rPr>
          <w:b/>
          <w:u w:val="single"/>
        </w:rPr>
        <w:t>288630</w:t>
      </w:r>
    </w:p>
    <w:p>
      <w:r>
        <w:t>Lifetime always showing some movie with some crazy ass person</w:t>
      </w:r>
    </w:p>
    <w:p>
      <w:r>
        <w:rPr>
          <w:b/>
          <w:u w:val="single"/>
        </w:rPr>
        <w:t>288631</w:t>
      </w:r>
    </w:p>
    <w:p>
      <w:r>
        <w:t>RT @13ReasonsFans: this fucked me up https://t.co/58gm0yEn6Y</w:t>
      </w:r>
    </w:p>
    <w:p>
      <w:r>
        <w:rPr>
          <w:b/>
          <w:u w:val="single"/>
        </w:rPr>
        <w:t>288632</w:t>
      </w:r>
    </w:p>
    <w:p>
      <w:r>
        <w:t>RT @FuckedYaBxtch: @Just_iMarie Come see me Saturday I fucking miss you 😩</w:t>
      </w:r>
    </w:p>
    <w:p>
      <w:r>
        <w:rPr>
          <w:b/>
          <w:u w:val="single"/>
        </w:rPr>
        <w:t>288633</w:t>
      </w:r>
    </w:p>
    <w:p>
      <w:r>
        <w:t>I stopped fucking with people who never fell through.</w:t>
      </w:r>
    </w:p>
    <w:p>
      <w:r>
        <w:rPr>
          <w:b/>
          <w:u w:val="single"/>
        </w:rPr>
        <w:t>288634</w:t>
      </w:r>
    </w:p>
    <w:p>
      <w:r>
        <w:t>QUIT THEN BANNON. AIN'T NO ONE FUCKING LOOKING FORWARD TO YOU. https://t.co/JFphSukgsS</w:t>
      </w:r>
    </w:p>
    <w:p>
      <w:r>
        <w:rPr>
          <w:b/>
          <w:u w:val="single"/>
        </w:rPr>
        <w:t>288635</w:t>
      </w:r>
    </w:p>
    <w:p>
      <w:r>
        <w:t>i'm crazy and will go crazy at random ass times https://t.co/vmm08zxLOn</w:t>
      </w:r>
    </w:p>
    <w:p>
      <w:r>
        <w:rPr>
          <w:b/>
          <w:u w:val="single"/>
        </w:rPr>
        <w:t>288636</w:t>
      </w:r>
    </w:p>
    <w:p>
      <w:r>
        <w:t>#PS4share I'M FUCKING DONE</w:t>
        <w:br/>
        <w:br/>
        <w:t>https://t.co/612MJSZ0mb https://t.co/uEKXPXwJqy</w:t>
      </w:r>
    </w:p>
    <w:p>
      <w:r>
        <w:rPr>
          <w:b/>
          <w:u w:val="single"/>
        </w:rPr>
        <w:t>288637</w:t>
      </w:r>
    </w:p>
    <w:p>
      <w:r>
        <w:t>@LiaCooperWrites Yeah. I did NOT think it was going to get this fucked up</w:t>
      </w:r>
    </w:p>
    <w:p>
      <w:r>
        <w:rPr>
          <w:b/>
          <w:u w:val="single"/>
        </w:rPr>
        <w:t>288638</w:t>
      </w:r>
    </w:p>
    <w:p>
      <w:r>
        <w:t>RT @HStunting: WHAT THE FUCK IS HAPPENING???!!!11!1!!</w:t>
        <w:br/>
        <w:br/>
        <w:t>https://t.co/1cuS0SQ9fk https://t.co/uP4KkiAqaT</w:t>
      </w:r>
    </w:p>
    <w:p>
      <w:r>
        <w:rPr>
          <w:b/>
          <w:u w:val="single"/>
        </w:rPr>
        <w:t>288639</w:t>
      </w:r>
    </w:p>
    <w:p>
      <w:r>
        <w:t>RT @itty_bitty_jae: Just wanna get fucked up this weekend😎🤔</w:t>
      </w:r>
    </w:p>
    <w:p>
      <w:r>
        <w:rPr>
          <w:b/>
          <w:u w:val="single"/>
        </w:rPr>
        <w:t>288640</w:t>
      </w:r>
    </w:p>
    <w:p>
      <w:r>
        <w:t xml:space="preserve">🚨🚨🚨Wow indeed this is insane   . </w:t>
        <w:br/>
        <w:t xml:space="preserve">Where the hell did the money go   . </w:t>
        <w:br/>
        <w:br/>
        <w:t xml:space="preserve">Outrageous </w:t>
        <w:br/>
        <w:br/>
        <w:t>Stop bitching about Trump tweets &amp;amp;look at these issues https://t.co/BE6vxodUyz</w:t>
      </w:r>
    </w:p>
    <w:p>
      <w:r>
        <w:rPr>
          <w:b/>
          <w:u w:val="single"/>
        </w:rPr>
        <w:t>288641</w:t>
      </w:r>
    </w:p>
    <w:p>
      <w:r>
        <w:t>RT @prozdkp: when you're mad at video games but controllers are expensive as hell https://t.co/3uBM6t6XTH</w:t>
      </w:r>
    </w:p>
    <w:p>
      <w:r>
        <w:rPr>
          <w:b/>
          <w:u w:val="single"/>
        </w:rPr>
        <w:t>288642</w:t>
      </w:r>
    </w:p>
    <w:p>
      <w:r>
        <w:t>Brunette hottie Dana gets an interracial anal fucking - https://t.co/PCu0sCOOQS -</w:t>
      </w:r>
    </w:p>
    <w:p>
      <w:r>
        <w:rPr>
          <w:b/>
          <w:u w:val="single"/>
        </w:rPr>
        <w:t>288643</w:t>
      </w:r>
    </w:p>
    <w:p>
      <w:r>
        <w:t>RT @lGotTheSauce: BITCH MY SIMS ARE ABOUT TO BE STEPPING THE FUCK OUT!! https://t.co/SyfnWCsWci</w:t>
      </w:r>
    </w:p>
    <w:p>
      <w:r>
        <w:rPr>
          <w:b/>
          <w:u w:val="single"/>
        </w:rPr>
        <w:t>288644</w:t>
      </w:r>
    </w:p>
    <w:p>
      <w:r>
        <w:t>also it makes me think of Anglicizing “Naruto” as “Nart” which fucking slays me</w:t>
      </w:r>
    </w:p>
    <w:p>
      <w:r>
        <w:rPr>
          <w:b/>
          <w:u w:val="single"/>
        </w:rPr>
        <w:t>288645</w:t>
      </w:r>
    </w:p>
    <w:p>
      <w:r>
        <w:t>RT @MagicKienk: Yeah, you're fucked up https://t.co/oCBftJwc7t</w:t>
      </w:r>
    </w:p>
    <w:p>
      <w:r>
        <w:rPr>
          <w:b/>
          <w:u w:val="single"/>
        </w:rPr>
        <w:t>288646</w:t>
      </w:r>
    </w:p>
    <w:p>
      <w:r>
        <w:t>I dont mind helping out ka serious stuff,  transport money even,  but dont fucking ask me for drinking money.. 😩😩 that is just so pathetic!</w:t>
      </w:r>
    </w:p>
    <w:p>
      <w:r>
        <w:rPr>
          <w:b/>
          <w:u w:val="single"/>
        </w:rPr>
        <w:t>288647</w:t>
      </w:r>
    </w:p>
    <w:p>
      <w:r>
        <w:t>RT @Stonekettle: Fox News always literally the stupidest fucking thing you'll hear all day</w:t>
        <w:br/>
        <w:br/>
        <w:t>No, dipshit, it's because her dad is the PRESID…</w:t>
      </w:r>
    </w:p>
    <w:p>
      <w:r>
        <w:rPr>
          <w:b/>
          <w:u w:val="single"/>
        </w:rPr>
        <w:t>288648</w:t>
      </w:r>
    </w:p>
    <w:p>
      <w:r>
        <w:t>RT @TheCristianoGuy: This is everything. Isco &amp;amp; is son. Fucking Goals. :)</w:t>
        <w:br/>
        <w:br/>
        <w:t>https://t.co/qD5RCJez2Y</w:t>
      </w:r>
    </w:p>
    <w:p>
      <w:r>
        <w:rPr>
          <w:b/>
          <w:u w:val="single"/>
        </w:rPr>
        <w:t>288649</w:t>
      </w:r>
    </w:p>
    <w:p>
      <w:r>
        <w:t>RT @spoiledbabbby: ion wish a heartbreak on anybody ‼️ not even my worst enemy. you be feeling that shit in your chest</w:t>
      </w:r>
    </w:p>
    <w:p>
      <w:r>
        <w:rPr>
          <w:b/>
          <w:u w:val="single"/>
        </w:rPr>
        <w:t>288650</w:t>
      </w:r>
    </w:p>
    <w:p>
      <w:r>
        <w:t>MY DAD JUST APRIL FOOLED ME BY SAYING BTS WAS ALSO COMING TO BRISBANE IN AUSTRALIA I'M FUCKING LIVID RN https://t.co/5TNMugeFNr</w:t>
      </w:r>
    </w:p>
    <w:p>
      <w:r>
        <w:rPr>
          <w:b/>
          <w:u w:val="single"/>
        </w:rPr>
        <w:t>288651</w:t>
      </w:r>
    </w:p>
    <w:p>
      <w:r>
        <w:t>@DRUDGE_REPORT @realDonaldTrump You're going to bitch and moan about "FAKE NEWS" and then RT a Drudge Report article?? Sad!</w:t>
      </w:r>
    </w:p>
    <w:p>
      <w:r>
        <w:rPr>
          <w:b/>
          <w:u w:val="single"/>
        </w:rPr>
        <w:t>288652</w:t>
      </w:r>
    </w:p>
    <w:p>
      <w:r>
        <w:t>Owww shit shit packing tape. ASDFGHJKLDHGKLDHA !!!!!!!!!  😭😭😭 https://t.co/12O7qIOaXz</w:t>
      </w:r>
    </w:p>
    <w:p>
      <w:r>
        <w:rPr>
          <w:b/>
          <w:u w:val="single"/>
        </w:rPr>
        <w:t>288653</w:t>
      </w:r>
    </w:p>
    <w:p>
      <w:r>
        <w:t>Cannot comprehend this gross disgusting idiot is in the Oval office....his presence dishonors the dignity of the office.  #Notmypresident https://t.co/yn8ENQCpSj</w:t>
      </w:r>
    </w:p>
    <w:p>
      <w:r>
        <w:rPr>
          <w:b/>
          <w:u w:val="single"/>
        </w:rPr>
        <w:t>288654</w:t>
      </w:r>
    </w:p>
    <w:p>
      <w:r>
        <w:t>RT @prozdkp: when you're mad at video games but controllers are expensive as hell https://t.co/3uBM6t6XTH</w:t>
      </w:r>
    </w:p>
    <w:p>
      <w:r>
        <w:rPr>
          <w:b/>
          <w:u w:val="single"/>
        </w:rPr>
        <w:t>288655</w:t>
      </w:r>
    </w:p>
    <w:p>
      <w:r>
        <w:t>I knew I was sleepy as hell today when I played the Dangerous album and slept through bout 4 songs and allowed Gone Too Soon to play</w:t>
      </w:r>
    </w:p>
    <w:p>
      <w:r>
        <w:rPr>
          <w:b/>
          <w:u w:val="single"/>
        </w:rPr>
        <w:t>288656</w:t>
      </w:r>
    </w:p>
    <w:p>
      <w:r>
        <w:t>I'm so fucking done with this show man ✋🏻✋🏻✋🏻 #TWDFinale</w:t>
      </w:r>
    </w:p>
    <w:p>
      <w:r>
        <w:rPr>
          <w:b/>
          <w:u w:val="single"/>
        </w:rPr>
        <w:t>288657</w:t>
      </w:r>
    </w:p>
    <w:p>
      <w:r>
        <w:t>Girls get fucked in shower https://t.co/W61DWP0TTv</w:t>
      </w:r>
    </w:p>
    <w:p>
      <w:r>
        <w:rPr>
          <w:b/>
          <w:u w:val="single"/>
        </w:rPr>
        <w:t>288658</w:t>
      </w:r>
    </w:p>
    <w:p>
      <w:r>
        <w:t>RT @Kaamdizzle: unless it's me then.. u fucked up. https://t.co/f4FDY4M0Zv</w:t>
      </w:r>
    </w:p>
    <w:p>
      <w:r>
        <w:rPr>
          <w:b/>
          <w:u w:val="single"/>
        </w:rPr>
        <w:t>288659</w:t>
      </w:r>
    </w:p>
    <w:p>
      <w:r>
        <w:t>FUCK IN YOUR COUCH Ugly God Sauce Uzi Yatchy Cardi savage soho Sammy Dex Kodak Migos kap g XXXtentacion king by</w:t>
        <w:br/>
        <w:t>https://t.co/ATHUODAze9</w:t>
      </w:r>
    </w:p>
    <w:p>
      <w:r>
        <w:rPr>
          <w:b/>
          <w:u w:val="single"/>
        </w:rPr>
        <w:t>288660</w:t>
      </w:r>
    </w:p>
    <w:p>
      <w:r>
        <w:t>RT @drunken_pilot: Me: people that put noses in text emoticons just want to see the world burn</w:t>
        <w:br/>
        <w:t>Taliesin Jaffe:  :-)</w:t>
        <w:br/>
        <w:t>Me: fucking knew it...</w:t>
      </w:r>
    </w:p>
    <w:p>
      <w:r>
        <w:rPr>
          <w:b/>
          <w:u w:val="single"/>
        </w:rPr>
        <w:t>288661</w:t>
      </w:r>
    </w:p>
    <w:p>
      <w:r>
        <w:t>RT @K_Willis7: Y'all Got Rex Fucked All the Way Up Today</w:t>
      </w:r>
    </w:p>
    <w:p>
      <w:r>
        <w:rPr>
          <w:b/>
          <w:u w:val="single"/>
        </w:rPr>
        <w:t>288662</w:t>
      </w:r>
    </w:p>
    <w:p>
      <w:r>
        <w:t>RT @adampacitti: HE'S GONNA FUCKING DO IT. YOU ALL DOUBTED ME. HYPE. #Wrestlemania</w:t>
      </w:r>
    </w:p>
    <w:p>
      <w:r>
        <w:rPr>
          <w:b/>
          <w:u w:val="single"/>
        </w:rPr>
        <w:t>288663</w:t>
      </w:r>
    </w:p>
    <w:p>
      <w:r>
        <w:t>All I'm thinking about rn is how fucked up im gonna get when we go to VEGAS again in a couple of months 🌚</w:t>
      </w:r>
    </w:p>
    <w:p>
      <w:r>
        <w:rPr>
          <w:b/>
          <w:u w:val="single"/>
        </w:rPr>
        <w:t>288664</w:t>
      </w:r>
    </w:p>
    <w:p>
      <w:r>
        <w:t>RT @Timbxh: hahahah he done fucked his life up https://t.co/gMH372Dk0i</w:t>
      </w:r>
    </w:p>
    <w:p>
      <w:r>
        <w:rPr>
          <w:b/>
          <w:u w:val="single"/>
        </w:rPr>
        <w:t>288665</w:t>
      </w:r>
    </w:p>
    <w:p>
      <w:r>
        <w:t>RT @Flyer_thanu2: You tweet that you don't like DBZ and the weirdos come flooding your mentions as if you're fucking their mother on the re…</w:t>
      </w:r>
    </w:p>
    <w:p>
      <w:r>
        <w:rPr>
          <w:b/>
          <w:u w:val="single"/>
        </w:rPr>
        <w:t>288666</w:t>
      </w:r>
    </w:p>
    <w:p>
      <w:r>
        <w:t>RT @MeganJuco: My soul was fucking snatched by Jung Hoseok tonight https://t.co/0gkDwcXYdl</w:t>
      </w:r>
    </w:p>
    <w:p>
      <w:r>
        <w:rPr>
          <w:b/>
          <w:u w:val="single"/>
        </w:rPr>
        <w:t>288667</w:t>
      </w:r>
    </w:p>
    <w:p>
      <w:r>
        <w:t>RT @NubianQueenn__: I will never understand why people refuse to mind their fucking business.</w:t>
      </w:r>
    </w:p>
    <w:p>
      <w:r>
        <w:rPr>
          <w:b/>
          <w:u w:val="single"/>
        </w:rPr>
        <w:t>288668</w:t>
      </w:r>
    </w:p>
    <w:p>
      <w:r>
        <w:t>I'm chopping my hair today and I'm so fucking NERVOUS wtf</w:t>
      </w:r>
    </w:p>
    <w:p>
      <w:r>
        <w:rPr>
          <w:b/>
          <w:u w:val="single"/>
        </w:rPr>
        <w:t>288669</w:t>
      </w:r>
    </w:p>
    <w:p>
      <w:r>
        <w:t>Im making this my fucking header https://t.co/jyfhhcMLGV</w:t>
      </w:r>
    </w:p>
    <w:p>
      <w:r>
        <w:rPr>
          <w:b/>
          <w:u w:val="single"/>
        </w:rPr>
        <w:t>288670</w:t>
      </w:r>
    </w:p>
    <w:p>
      <w:r>
        <w:t>@veronica_loves2 U know the episode when Jan invites him and Pam to a DINNER PARTY that is my fucking life rn pulse I gotta deal with u know who &amp;amp; her new</w:t>
      </w:r>
    </w:p>
    <w:p>
      <w:r>
        <w:rPr>
          <w:b/>
          <w:u w:val="single"/>
        </w:rPr>
        <w:t>288671</w:t>
      </w:r>
    </w:p>
    <w:p>
      <w:r>
        <w:t>RT @themindofnoside: HANNNN WE FUCKING LIT NEVER TAKING L'S https://t.co/uNZrjLzJsy</w:t>
      </w:r>
    </w:p>
    <w:p>
      <w:r>
        <w:rPr>
          <w:b/>
          <w:u w:val="single"/>
        </w:rPr>
        <w:t>288672</w:t>
      </w:r>
    </w:p>
    <w:p>
      <w:r>
        <w:t>RT @BubblesnBooze: People who don't curse give me the fucking creeps.</w:t>
      </w:r>
    </w:p>
    <w:p>
      <w:r>
        <w:rPr>
          <w:b/>
          <w:u w:val="single"/>
        </w:rPr>
        <w:t>288673</w:t>
      </w:r>
    </w:p>
    <w:p>
      <w:r>
        <w:t>@DiamondBCouture Girl Idk My Hair Fucked But Scoop?</w:t>
      </w:r>
    </w:p>
    <w:p>
      <w:r>
        <w:rPr>
          <w:b/>
          <w:u w:val="single"/>
        </w:rPr>
        <w:t>288674</w:t>
      </w:r>
    </w:p>
    <w:p>
      <w:r>
        <w:t>Work is boring but life is life can't waste just by sitting on your ass on the couch #truestory</w:t>
      </w:r>
    </w:p>
    <w:p>
      <w:r>
        <w:rPr>
          <w:b/>
          <w:u w:val="single"/>
        </w:rPr>
        <w:t>288675</w:t>
      </w:r>
    </w:p>
    <w:p>
      <w:r>
        <w:t>RT @ArnelleeS: These niggas be lying on they dick ... they wished they fucked me</w:t>
      </w:r>
    </w:p>
    <w:p>
      <w:r>
        <w:rPr>
          <w:b/>
          <w:u w:val="single"/>
        </w:rPr>
        <w:t>288676</w:t>
      </w:r>
    </w:p>
    <w:p>
      <w:r>
        <w:t>RT @_PurpleKisses93: I wish I never even fucked with some of you mfs 🤦🏾‍♀️</w:t>
      </w:r>
    </w:p>
    <w:p>
      <w:r>
        <w:rPr>
          <w:b/>
          <w:u w:val="single"/>
        </w:rPr>
        <w:t>288677</w:t>
      </w:r>
    </w:p>
    <w:p>
      <w:r>
        <w:t>RT @tonette_basa: I just fucking saw @lizasoberano ATE ANG GANDA MO😭😭😭❤️</w:t>
      </w:r>
    </w:p>
    <w:p>
      <w:r>
        <w:rPr>
          <w:b/>
          <w:u w:val="single"/>
        </w:rPr>
        <w:t>288678</w:t>
      </w:r>
    </w:p>
    <w:p>
      <w:r>
        <w:t>@Dierbetes Try plugging in something like a mouse into you mac and see if the mac itself is fucked or maybe it's the flash drive</w:t>
      </w:r>
    </w:p>
    <w:p>
      <w:r>
        <w:rPr>
          <w:b/>
          <w:u w:val="single"/>
        </w:rPr>
        <w:t>288679</w:t>
      </w:r>
    </w:p>
    <w:p>
      <w:r>
        <w:t>RT @Zed_shantall: The misconception that some women turn to lesbianism just because men hurt them is beyond crazy.</w:t>
      </w:r>
    </w:p>
    <w:p>
      <w:r>
        <w:rPr>
          <w:b/>
          <w:u w:val="single"/>
        </w:rPr>
        <w:t>288680</w:t>
      </w:r>
    </w:p>
    <w:p>
      <w:r>
        <w:t>@MisterPreda YAAAAAAS BITCH WERK. FUCKING QUEEN. 😍😍😍❤❤❤😘😘😘👑👑👑 https://t.co/buQic5hyjJ</w:t>
      </w:r>
    </w:p>
    <w:p>
      <w:r>
        <w:rPr>
          <w:b/>
          <w:u w:val="single"/>
        </w:rPr>
        <w:t>288681</w:t>
      </w:r>
    </w:p>
    <w:p>
      <w:r>
        <w:t>When Olivia Baker finds Hannah I started fucking sobbing ;-;</w:t>
      </w:r>
    </w:p>
    <w:p>
      <w:r>
        <w:rPr>
          <w:b/>
          <w:u w:val="single"/>
        </w:rPr>
        <w:t>288682</w:t>
      </w:r>
    </w:p>
    <w:p>
      <w:r>
        <w:t>RT @heartlle: Dude looking at his shorty like "Man I'm bout to say fuck this stupid ass prom" https://t.co/caYtV7dKgM</w:t>
      </w:r>
    </w:p>
    <w:p>
      <w:r>
        <w:rPr>
          <w:b/>
          <w:u w:val="single"/>
        </w:rPr>
        <w:t>288683</w:t>
      </w:r>
    </w:p>
    <w:p>
      <w:r>
        <w:t>BITCH NO you stupid, thats not a good thing https://t.co/vMppu1bpcT</w:t>
      </w:r>
    </w:p>
    <w:p>
      <w:r>
        <w:rPr>
          <w:b/>
          <w:u w:val="single"/>
        </w:rPr>
        <w:t>288684</w:t>
      </w:r>
    </w:p>
    <w:p>
      <w:r>
        <w:t xml:space="preserve">RT @kylemacd: And this would be why people need to be notified about notifiable diseases.  </w:t>
        <w:br/>
        <w:br/>
        <w:t>Our Health system is so fucking broken. https:…</w:t>
      </w:r>
    </w:p>
    <w:p>
      <w:r>
        <w:rPr>
          <w:b/>
          <w:u w:val="single"/>
        </w:rPr>
        <w:t>288685</w:t>
      </w:r>
    </w:p>
    <w:p>
      <w:r>
        <w:t>RT @CerromeZONE: This shit got me fuckin CRYINGGGGGG!! Cuz the lil nigga aint even want this stupid cut just look @ his face 😭😭😭😭 https://t…</w:t>
      </w:r>
    </w:p>
    <w:p>
      <w:r>
        <w:rPr>
          <w:b/>
          <w:u w:val="single"/>
        </w:rPr>
        <w:t>288686</w:t>
      </w:r>
    </w:p>
    <w:p>
      <w:r>
        <w:t>Everytime I give Kilo the sux she fucking plays Bruno mars on the way to the club and I give her the starkest face everytime 😂😂</w:t>
      </w:r>
    </w:p>
    <w:p>
      <w:r>
        <w:rPr>
          <w:b/>
          <w:u w:val="single"/>
        </w:rPr>
        <w:t>288687</w:t>
      </w:r>
    </w:p>
    <w:p>
      <w:r>
        <w:t>RT @ExaltAnarchy: Boy I'm sipping tea in yo hood</w:t>
        <w:br/>
        <w:t>What the fuck is up, you buttercup?</w:t>
        <w:br/>
        <w:t>Purrp in that blunt, smoking suicide bloody blunts htt…</w:t>
      </w:r>
    </w:p>
    <w:p>
      <w:r>
        <w:rPr>
          <w:b/>
          <w:u w:val="single"/>
        </w:rPr>
        <w:t>288688</w:t>
      </w:r>
    </w:p>
    <w:p>
      <w:r>
        <w:t>RT @EchoPrimez: "I'm a fucking pole" @sarodjmith https://t.co/JTltbhkyoE</w:t>
      </w:r>
    </w:p>
    <w:p>
      <w:r>
        <w:rPr>
          <w:b/>
          <w:u w:val="single"/>
        </w:rPr>
        <w:t>288689</w:t>
      </w:r>
    </w:p>
    <w:p>
      <w:r>
        <w:t>Omg I can't fucking stand Cheryl Blossom I wanna scream</w:t>
      </w:r>
    </w:p>
    <w:p>
      <w:r>
        <w:rPr>
          <w:b/>
          <w:u w:val="single"/>
        </w:rPr>
        <w:t>288690</w:t>
      </w:r>
    </w:p>
    <w:p>
      <w:r>
        <w:t>RT @Rick_Turner: Things Theresa May has lost or is about to lose:</w:t>
        <w:br/>
        <w:br/>
        <w:t>1, Scotland</w:t>
        <w:br/>
        <w:t>2, Northern Ireland</w:t>
        <w:br/>
        <w:t xml:space="preserve">3, Gibraltar </w:t>
        <w:br/>
        <w:t>4, Her fucking mind</w:t>
      </w:r>
    </w:p>
    <w:p>
      <w:r>
        <w:rPr>
          <w:b/>
          <w:u w:val="single"/>
        </w:rPr>
        <w:t>288691</w:t>
      </w:r>
    </w:p>
    <w:p>
      <w:r>
        <w:t>She wouldn't say nun anyways bc I'm FUCKING GROWN❗️</w:t>
      </w:r>
    </w:p>
    <w:p>
      <w:r>
        <w:rPr>
          <w:b/>
          <w:u w:val="single"/>
        </w:rPr>
        <w:t>288692</w:t>
      </w:r>
    </w:p>
    <w:p>
      <w:r>
        <w:t>RT @pvllamas: if I told you I'm sleeping and you see me on Twitter I'm fucking sleeping damn</w:t>
      </w:r>
    </w:p>
    <w:p>
      <w:r>
        <w:rPr>
          <w:b/>
          <w:u w:val="single"/>
        </w:rPr>
        <w:t>288693</w:t>
      </w:r>
    </w:p>
    <w:p>
      <w:r>
        <w:t>I think she did it on purpose, I can't fuck with the hate, I'm allergic</w:t>
      </w:r>
    </w:p>
    <w:p>
      <w:r>
        <w:rPr>
          <w:b/>
          <w:u w:val="single"/>
        </w:rPr>
        <w:t>288694</w:t>
      </w:r>
    </w:p>
    <w:p>
      <w:r>
        <w:t>He used his fucking head for a soccer ball 😂😂😂😂😂😂😂😂😂😂😂😂😂😂😂😂😂 https://t.co/Z1qcLITwSK</w:t>
      </w:r>
    </w:p>
    <w:p>
      <w:r>
        <w:rPr>
          <w:b/>
          <w:u w:val="single"/>
        </w:rPr>
        <w:t>288695</w:t>
      </w:r>
    </w:p>
    <w:p>
      <w:r>
        <w:t>RT @plantblogger: I FUCKING TYPED HANNIBAL I SWEAR I FUCKING TYPED HANNNIBAL ITS ABOUT HANNIBAL</w:t>
      </w:r>
    </w:p>
    <w:p>
      <w:r>
        <w:rPr>
          <w:b/>
          <w:u w:val="single"/>
        </w:rPr>
        <w:t>288696</w:t>
      </w:r>
    </w:p>
    <w:p>
      <w:r>
        <w:t>@Hoodie_Stylin Gotta send em off to Pro Fucking Focus so you can get graded 😂😂😂</w:t>
      </w:r>
    </w:p>
    <w:p>
      <w:r>
        <w:rPr>
          <w:b/>
          <w:u w:val="single"/>
        </w:rPr>
        <w:t>288697</w:t>
      </w:r>
    </w:p>
    <w:p>
      <w:r>
        <w:t>RT @acer_amb: I'm really fucking pissed off at brexit! It's stupid and totally unnecessary. I'm also worried and quite depressed because of…</w:t>
      </w:r>
    </w:p>
    <w:p>
      <w:r>
        <w:rPr>
          <w:b/>
          <w:u w:val="single"/>
        </w:rPr>
        <w:t>288698</w:t>
      </w:r>
    </w:p>
    <w:p>
      <w:r>
        <w:t>What's that city kit all about?  The designers at @nikefootball  should be fucking shot in the bollocks.</w:t>
      </w:r>
    </w:p>
    <w:p>
      <w:r>
        <w:rPr>
          <w:b/>
          <w:u w:val="single"/>
        </w:rPr>
        <w:t>288699</w:t>
      </w:r>
    </w:p>
    <w:p>
      <w:r>
        <w:t>Fucking My Wife And The Babysitter https://t.co/IL0vQ2i9uW</w:t>
      </w:r>
    </w:p>
    <w:p>
      <w:r>
        <w:rPr>
          <w:b/>
          <w:u w:val="single"/>
        </w:rPr>
        <w:t>288700</w:t>
      </w:r>
    </w:p>
    <w:p>
      <w:r>
        <w:t>@WordToReece this Nigga fucking everything up https://t.co/T0fzGQ1h8T</w:t>
      </w:r>
    </w:p>
    <w:p>
      <w:r>
        <w:rPr>
          <w:b/>
          <w:u w:val="single"/>
        </w:rPr>
        <w:t>288701</w:t>
      </w:r>
    </w:p>
    <w:p>
      <w:r>
        <w:t>RT @realjunsonchan: Put traitor idiots Susan Rice and idiot Obama in jail! Fake News covering this up! #trump #maga #americafirst #Underdog…</w:t>
      </w:r>
    </w:p>
    <w:p>
      <w:r>
        <w:rPr>
          <w:b/>
          <w:u w:val="single"/>
        </w:rPr>
        <w:t>288702</w:t>
      </w:r>
    </w:p>
    <w:p>
      <w:r>
        <w:t>Watch what you say to me when you're mad cuz I don't forget a damn thing</w:t>
      </w:r>
    </w:p>
    <w:p>
      <w:r>
        <w:rPr>
          <w:b/>
          <w:u w:val="single"/>
        </w:rPr>
        <w:t>288703</w:t>
      </w:r>
    </w:p>
    <w:p>
      <w:r>
        <w:t>RT @delenasmut: DELENA ENDGAME WAS LITERALLY CANNON IN THE FUCKING AFTERLIFE IAN IS SO FUCKING DELUSIONAL</w:t>
      </w:r>
    </w:p>
    <w:p>
      <w:r>
        <w:rPr>
          <w:b/>
          <w:u w:val="single"/>
        </w:rPr>
        <w:t>288704</w:t>
      </w:r>
    </w:p>
    <w:p>
      <w:r>
        <w:t>I STILL🤷🏽‍♀️ HE STILL 🤷🏾‍♂️ WE STILL 👫💏FUCKING BITCH 💦💪🏻Move Around 😭😭😭😭💀💯</w:t>
      </w:r>
    </w:p>
    <w:p>
      <w:r>
        <w:rPr>
          <w:b/>
          <w:u w:val="single"/>
        </w:rPr>
        <w:t>288705</w:t>
      </w:r>
    </w:p>
    <w:p>
      <w:r>
        <w:t>RT @leahmcelrath: The GOP - and DONALD FUCKING TRUMP himself - knew.</w:t>
        <w:br/>
        <w:br/>
        <w:t>They have known.</w:t>
        <w:br/>
        <w:br/>
        <w:t>For YEARS.</w:t>
        <w:br/>
        <w:br/>
        <w:t>They didn't care then. They do NOT care…</w:t>
      </w:r>
    </w:p>
    <w:p>
      <w:r>
        <w:rPr>
          <w:b/>
          <w:u w:val="single"/>
        </w:rPr>
        <w:t>288706</w:t>
      </w:r>
    </w:p>
    <w:p>
      <w:r>
        <w:t>RT @Gaberiellasm: Feeling so fucking horny ugh  by @gaberiellasm - https://t.co/FcC4totRFG @manyvids https://t.co/V8C6P9TmUM</w:t>
      </w:r>
    </w:p>
    <w:p>
      <w:r>
        <w:rPr>
          <w:b/>
          <w:u w:val="single"/>
        </w:rPr>
        <w:t>288707</w:t>
      </w:r>
    </w:p>
    <w:p>
      <w:r>
        <w:t>@_TimSkeet @starunited99 He should be removed from EU Parliament. I'm tired of that moron pissing off our negotiating partners.</w:t>
      </w:r>
    </w:p>
    <w:p>
      <w:r>
        <w:rPr>
          <w:b/>
          <w:u w:val="single"/>
        </w:rPr>
        <w:t>288708</w:t>
      </w:r>
    </w:p>
    <w:p>
      <w:r>
        <w:t>My grandfathers workout regimen was wake up and go to work every fucking day.</w:t>
      </w:r>
    </w:p>
    <w:p>
      <w:r>
        <w:rPr>
          <w:b/>
          <w:u w:val="single"/>
        </w:rPr>
        <w:t>288709</w:t>
      </w:r>
    </w:p>
    <w:p>
      <w:r>
        <w:t>RT @codyko: if ur a dude you've definitely fucked a pool jet at some point in ur life</w:t>
      </w:r>
    </w:p>
    <w:p>
      <w:r>
        <w:rPr>
          <w:b/>
          <w:u w:val="single"/>
        </w:rPr>
        <w:t>288710</w:t>
      </w:r>
    </w:p>
    <w:p>
      <w:r>
        <w:t>RT @sadgirlkms: u literally have to tell me when ur flirting with me bc im so fucking oblivious</w:t>
      </w:r>
    </w:p>
    <w:p>
      <w:r>
        <w:rPr>
          <w:b/>
          <w:u w:val="single"/>
        </w:rPr>
        <w:t>288711</w:t>
      </w:r>
    </w:p>
    <w:p>
      <w:r>
        <w:t>RT @InglesDietitian: #pbhcc2017 Fear-based messaging like @EWG "Dirty Dozen" can result  in barriers to consumption of fruits  and veg. Sto…</w:t>
      </w:r>
    </w:p>
    <w:p>
      <w:r>
        <w:rPr>
          <w:b/>
          <w:u w:val="single"/>
        </w:rPr>
        <w:t>288712</w:t>
      </w:r>
    </w:p>
    <w:p>
      <w:r>
        <w:t>RT @mdlbird: 22 fucking years ago https://t.co/GhTeY9qoOl</w:t>
      </w:r>
    </w:p>
    <w:p>
      <w:r>
        <w:rPr>
          <w:b/>
          <w:u w:val="single"/>
        </w:rPr>
        <w:t>288713</w:t>
      </w:r>
    </w:p>
    <w:p>
      <w:r>
        <w:t>Yo  @tna impact whatever that bullshit is just give it up y'all change owners and y'all still fucking up</w:t>
      </w:r>
    </w:p>
    <w:p>
      <w:r>
        <w:rPr>
          <w:b/>
          <w:u w:val="single"/>
        </w:rPr>
        <w:t>288714</w:t>
      </w:r>
    </w:p>
    <w:p>
      <w:r>
        <w:t>a bunch 👏🏻 of fucking 👏🏻 hypocrites 👏🏻👏🏻👏🏻 https://t.co/6WjSL12fRT</w:t>
      </w:r>
    </w:p>
    <w:p>
      <w:r>
        <w:rPr>
          <w:b/>
          <w:u w:val="single"/>
        </w:rPr>
        <w:t>288715</w:t>
      </w:r>
    </w:p>
    <w:p>
      <w:r>
        <w:t>Don't do a fucking Bournemouth and throw it away again. #LFC</w:t>
      </w:r>
    </w:p>
    <w:p>
      <w:r>
        <w:rPr>
          <w:b/>
          <w:u w:val="single"/>
        </w:rPr>
        <w:t>288716</w:t>
      </w:r>
    </w:p>
    <w:p>
      <w:r>
        <w:t>Petite Latina Fucked In The Bathroom And In Bed https://t.co/zDSVhov6WJ https://t.co/FMLgpMubow</w:t>
      </w:r>
    </w:p>
    <w:p>
      <w:r>
        <w:rPr>
          <w:b/>
          <w:u w:val="single"/>
        </w:rPr>
        <w:t>288717</w:t>
      </w:r>
    </w:p>
    <w:p>
      <w:r>
        <w:t>@ManUtd Fighting for fucking what, bunch of bottlers and pussies</w:t>
      </w:r>
    </w:p>
    <w:p>
      <w:r>
        <w:rPr>
          <w:b/>
          <w:u w:val="single"/>
        </w:rPr>
        <w:t>288718</w:t>
      </w:r>
    </w:p>
    <w:p>
      <w:r>
        <w:t>RT @FrankyKuri: Are you stupid??? Somebody has given you compliment and see some stupid shit you dey talk. I hope you become FAT again then…</w:t>
      </w:r>
    </w:p>
    <w:p>
      <w:r>
        <w:rPr>
          <w:b/>
          <w:u w:val="single"/>
        </w:rPr>
        <w:t>288719</w:t>
      </w:r>
    </w:p>
    <w:p>
      <w:r>
        <w:t>#hurtpeoplehurtpeople that's why he fucked my life up... I c</w:t>
      </w:r>
    </w:p>
    <w:p>
      <w:r>
        <w:rPr>
          <w:b/>
          <w:u w:val="single"/>
        </w:rPr>
        <w:t>288720</w:t>
      </w:r>
    </w:p>
    <w:p>
      <w:r>
        <w:t>@TactlessOgre i get mine take your heart edition in a few hours! im so fucking HYPED!!!</w:t>
      </w:r>
    </w:p>
    <w:p>
      <w:r>
        <w:rPr>
          <w:b/>
          <w:u w:val="single"/>
        </w:rPr>
        <w:t>288721</w:t>
      </w:r>
    </w:p>
    <w:p>
      <w:r>
        <w:t>RT @elijahdaniel: our comments section is a fucking disaster https://t.co/r2c58r55kB</w:t>
      </w:r>
    </w:p>
    <w:p>
      <w:r>
        <w:rPr>
          <w:b/>
          <w:u w:val="single"/>
        </w:rPr>
        <w:t>288722</w:t>
      </w:r>
    </w:p>
    <w:p>
      <w:r>
        <w:t>no one else in the fucking universe likes trans girl fox</w:t>
      </w:r>
    </w:p>
    <w:p>
      <w:r>
        <w:rPr>
          <w:b/>
          <w:u w:val="single"/>
        </w:rPr>
        <w:t>288723</w:t>
      </w:r>
    </w:p>
    <w:p>
      <w:r>
        <w:t>Sometimes I question myself by the people around me. They cause me to change how I am, no wonder I'm so fucked up. c: #Bot</w:t>
      </w:r>
    </w:p>
    <w:p>
      <w:r>
        <w:rPr>
          <w:b/>
          <w:u w:val="single"/>
        </w:rPr>
        <w:t>288724</w:t>
      </w:r>
    </w:p>
    <w:p>
      <w:r>
        <w:t>RT @KeeganBaker5: You got your priorities fucked up homie</w:t>
      </w:r>
    </w:p>
    <w:p>
      <w:r>
        <w:rPr>
          <w:b/>
          <w:u w:val="single"/>
        </w:rPr>
        <w:t>288725</w:t>
      </w:r>
    </w:p>
    <w:p>
      <w:r>
        <w:t>RT @humansofny: “I’ve been sitting here for four hours thinking about what I should do. I don’t want to go home. I fucked up again. I’ve be…</w:t>
      </w:r>
    </w:p>
    <w:p>
      <w:r>
        <w:rPr>
          <w:b/>
          <w:u w:val="single"/>
        </w:rPr>
        <w:t>288726</w:t>
      </w:r>
    </w:p>
    <w:p>
      <w:r>
        <w:t>@jp_vergara_ @charliestigler Damn I fucking need that</w:t>
      </w:r>
    </w:p>
    <w:p>
      <w:r>
        <w:rPr>
          <w:b/>
          <w:u w:val="single"/>
        </w:rPr>
        <w:t>288727</w:t>
      </w:r>
    </w:p>
    <w:p>
      <w:r>
        <w:t>RT @GaryLegum: Could we just, FOR ONE FUCKING DAY, blame Republicans for something that a president from their party is doing? https://t.co…</w:t>
      </w:r>
    </w:p>
    <w:p>
      <w:r>
        <w:rPr>
          <w:b/>
          <w:u w:val="single"/>
        </w:rPr>
        <w:t>288728</w:t>
      </w:r>
    </w:p>
    <w:p>
      <w:r>
        <w:t>RT @dubs416: @softprince_ @literallyroos @curlyhairvegan no, it's not. tofu chicken wings &amp;amp; macaroni n fake cheese are vegan food. fruit is…</w:t>
      </w:r>
    </w:p>
    <w:p>
      <w:r>
        <w:rPr>
          <w:b/>
          <w:u w:val="single"/>
        </w:rPr>
        <w:t>288729</w:t>
      </w:r>
    </w:p>
    <w:p>
      <w:r>
        <w:t>RT @lizzzlpz_: Idk why girls don't like me. I'm the girl guys come to, to talk about the bitches they're fucking with. I'm like another guy…</w:t>
      </w:r>
    </w:p>
    <w:p>
      <w:r>
        <w:rPr>
          <w:b/>
          <w:u w:val="single"/>
        </w:rPr>
        <w:t>288730</w:t>
      </w:r>
    </w:p>
    <w:p>
      <w:r>
        <w:t>RT @madireloaded: A nigga a do you dirty and be mad at u😭😭😭😭wtf I do 2 u bitch!</w:t>
      </w:r>
    </w:p>
    <w:p>
      <w:r>
        <w:rPr>
          <w:b/>
          <w:u w:val="single"/>
        </w:rPr>
        <w:t>288731</w:t>
      </w:r>
    </w:p>
    <w:p>
      <w:r>
        <w:t>So Tom called me ugly I said bitch where, he said under all that communism I said bitch I wilL FUCK YOU UP</w:t>
      </w:r>
    </w:p>
    <w:p>
      <w:r>
        <w:rPr>
          <w:b/>
          <w:u w:val="single"/>
        </w:rPr>
        <w:t>288732</w:t>
      </w:r>
    </w:p>
    <w:p>
      <w:r>
        <w:t>RT @riahtaughtyou: Do you know how mad I would be if my ass looked like this https://t.co/omEVIhIKWX</w:t>
      </w:r>
    </w:p>
    <w:p>
      <w:r>
        <w:rPr>
          <w:b/>
          <w:u w:val="single"/>
        </w:rPr>
        <w:t>288733</w:t>
      </w:r>
    </w:p>
    <w:p>
      <w:r>
        <w:t>Dad you fucking snapped on God🔥‼️ https://t.co/9Pc6ytWHeV</w:t>
      </w:r>
    </w:p>
    <w:p>
      <w:r>
        <w:rPr>
          <w:b/>
          <w:u w:val="single"/>
        </w:rPr>
        <w:t>288734</w:t>
      </w:r>
    </w:p>
    <w:p>
      <w:r>
        <w:t>Nem acredito q vou no show da Lady Fucking Gaga https://t.co/tRjUWPinUi</w:t>
      </w:r>
    </w:p>
    <w:p>
      <w:r>
        <w:rPr>
          <w:b/>
          <w:u w:val="single"/>
        </w:rPr>
        <w:t>288735</w:t>
      </w:r>
    </w:p>
    <w:p>
      <w:r>
        <w:t>I still wonder why the hell Beck didn't sleep at Jade's house when that fucking cricked was in his RV https://t.co/11d1lSKlOm</w:t>
      </w:r>
    </w:p>
    <w:p>
      <w:r>
        <w:rPr>
          <w:b/>
          <w:u w:val="single"/>
        </w:rPr>
        <w:t>288736</w:t>
      </w:r>
    </w:p>
    <w:p>
      <w:r>
        <w:t>RT @RollingStone: Why Pepsi's idiotic Kendall Jenner ad highlights pop music's protest problem https://t.co/8AqSdQA1xk https://t.co/iJ7kjP1…</w:t>
      </w:r>
    </w:p>
    <w:p>
      <w:r>
        <w:rPr>
          <w:b/>
          <w:u w:val="single"/>
        </w:rPr>
        <w:t>288737</w:t>
      </w:r>
    </w:p>
    <w:p>
      <w:r>
        <w:t>I hate it when ppl start conversations with me that I don't give a flying fuck about. #fuckoff #talktosomeoneelse</w:t>
      </w:r>
    </w:p>
    <w:p>
      <w:r>
        <w:rPr>
          <w:b/>
          <w:u w:val="single"/>
        </w:rPr>
        <w:t>288738</w:t>
      </w:r>
    </w:p>
    <w:p>
      <w:r>
        <w:t>Why do I have a 2 hour interview tomorrow just to apply for a fucking nhs card</w:t>
      </w:r>
    </w:p>
    <w:p>
      <w:r>
        <w:rPr>
          <w:b/>
          <w:u w:val="single"/>
        </w:rPr>
        <w:t>288739</w:t>
      </w:r>
    </w:p>
    <w:p>
      <w:r>
        <w:t>RT @cupidthyng: TO THE ONE WHO MADE THIS, WE NEED TO FUCKING TALK https://t.co/RdXMcBkVUX</w:t>
      </w:r>
    </w:p>
    <w:p>
      <w:r>
        <w:rPr>
          <w:b/>
          <w:u w:val="single"/>
        </w:rPr>
        <w:t>288740</w:t>
      </w:r>
    </w:p>
    <w:p>
      <w:r>
        <w:t>Katie's hands or Mel's legs? — Are you fucking kidding me stephannie  https://t.co/EqrxCYCUCU</w:t>
      </w:r>
    </w:p>
    <w:p>
      <w:r>
        <w:rPr>
          <w:b/>
          <w:u w:val="single"/>
        </w:rPr>
        <w:t>288741</w:t>
      </w:r>
    </w:p>
    <w:p>
      <w:r>
        <w:t>Worried about fruit trees and this crazy #VegasWind</w:t>
      </w:r>
    </w:p>
    <w:p>
      <w:r>
        <w:rPr>
          <w:b/>
          <w:u w:val="single"/>
        </w:rPr>
        <w:t>288742</w:t>
      </w:r>
    </w:p>
    <w:p>
      <w:r>
        <w:t>RT @TheNamesSol: Reasons your husband cheats on you</w:t>
        <w:br/>
        <w:t>1: stopped fucking him</w:t>
        <w:br/>
        <w:t>2: you got fat</w:t>
        <w:br/>
        <w:t>3: you stopped caring about yourself</w:t>
        <w:br/>
        <w:t>4: you are a…</w:t>
      </w:r>
    </w:p>
    <w:p>
      <w:r>
        <w:rPr>
          <w:b/>
          <w:u w:val="single"/>
        </w:rPr>
        <w:t>288743</w:t>
      </w:r>
    </w:p>
    <w:p>
      <w:r>
        <w:t>I hurt these hoes feelings cause I know they be lying and fucking and I make em 💰 pay and don't give up the dick . It's a hoe that's a no👌🏾 https://t.co/EmRyv7voph</w:t>
      </w:r>
    </w:p>
    <w:p>
      <w:r>
        <w:rPr>
          <w:b/>
          <w:u w:val="single"/>
        </w:rPr>
        <w:t>288744</w:t>
      </w:r>
    </w:p>
    <w:p>
      <w:r>
        <w:t>Do you ever stop and think, this guys a fucking pussy?</w:t>
      </w:r>
    </w:p>
    <w:p>
      <w:r>
        <w:rPr>
          <w:b/>
          <w:u w:val="single"/>
        </w:rPr>
        <w:t>288745</w:t>
      </w:r>
    </w:p>
    <w:p>
      <w:r>
        <w:t>RT @phattttttt: yes in fucking deed https://t.co/hN5qRvhWAQ</w:t>
      </w:r>
    </w:p>
    <w:p>
      <w:r>
        <w:rPr>
          <w:b/>
          <w:u w:val="single"/>
        </w:rPr>
        <w:t>288746</w:t>
      </w:r>
    </w:p>
    <w:p>
      <w:r>
        <w:t>RT @MAXDTHEGAWD: Fucking flames https://t.co/83PoL09c4w</w:t>
      </w:r>
    </w:p>
    <w:p>
      <w:r>
        <w:rPr>
          <w:b/>
          <w:u w:val="single"/>
        </w:rPr>
        <w:t>288747</w:t>
      </w:r>
    </w:p>
    <w:p>
      <w:r>
        <w:t>I swear to god if I see another god damn joke about how life is an april fools joke I'm gonna fucking fight someone</w:t>
      </w:r>
    </w:p>
    <w:p>
      <w:r>
        <w:rPr>
          <w:b/>
          <w:u w:val="single"/>
        </w:rPr>
        <w:t>288748</w:t>
      </w:r>
    </w:p>
    <w:p>
      <w:r>
        <w:t>RT @__Kelsseaa: I still ask Myself this question. And I'm in fucking college 😂 https://t.co/y7ilAUHIhx</w:t>
      </w:r>
    </w:p>
    <w:p>
      <w:r>
        <w:rPr>
          <w:b/>
          <w:u w:val="single"/>
        </w:rPr>
        <w:t>288749</w:t>
      </w:r>
    </w:p>
    <w:p>
      <w:r>
        <w:t>RT @LookAtLollyy: People be thinking you suppose to be sad cause they stop fucking with you. Like I ain't even knew you exist a couple year…</w:t>
      </w:r>
    </w:p>
    <w:p>
      <w:r>
        <w:rPr>
          <w:b/>
          <w:u w:val="single"/>
        </w:rPr>
        <w:t>288750</w:t>
      </w:r>
    </w:p>
    <w:p>
      <w:r>
        <w:t>Fucking Like A Frank Roast - Burstpussy(dot)com -  https://t.co/CQJyGitgFn Like A Frank Roast - Burstpussy(dot)com https://t.co/VoFw9XdmPD</w:t>
      </w:r>
    </w:p>
    <w:p>
      <w:r>
        <w:rPr>
          <w:b/>
          <w:u w:val="single"/>
        </w:rPr>
        <w:t>288751</w:t>
      </w:r>
    </w:p>
    <w:p>
      <w:r>
        <w:t>RT @ItsGirIThing: Do үou ever just want to scream “NO ONE FUCKING LIKES YOU” in someones face.</w:t>
      </w:r>
    </w:p>
    <w:p>
      <w:r>
        <w:rPr>
          <w:b/>
          <w:u w:val="single"/>
        </w:rPr>
        <w:t>288752</w:t>
      </w:r>
    </w:p>
    <w:p>
      <w:r>
        <w:t>and when i complain she just yells at me that i should buy it myself HOW AM I SUPPOSED TO DO SO WHEN IM IN FUCKING SCHOOL ??</w:t>
      </w:r>
    </w:p>
    <w:p>
      <w:r>
        <w:rPr>
          <w:b/>
          <w:u w:val="single"/>
        </w:rPr>
        <w:t>288753</w:t>
      </w:r>
    </w:p>
    <w:p>
      <w:r>
        <w:t>In what fucking universe is that not a pen Atkinson</w:t>
      </w:r>
    </w:p>
    <w:p>
      <w:r>
        <w:rPr>
          <w:b/>
          <w:u w:val="single"/>
        </w:rPr>
        <w:t>288754</w:t>
      </w:r>
    </w:p>
    <w:p>
      <w:r>
        <w:t>😂😂😂 Im always cutting her off.... 😩 can't take this nigga NO where.  #ShotsFired #PhuketBound… https://t.co/nDLK9ayzJ7</w:t>
      </w:r>
    </w:p>
    <w:p>
      <w:r>
        <w:rPr>
          <w:b/>
          <w:u w:val="single"/>
        </w:rPr>
        <w:t>288755</w:t>
      </w:r>
    </w:p>
    <w:p>
      <w:r>
        <w:t>@Tobiias @EASPORTSFIFA Shut up you bad fucking goth</w:t>
      </w:r>
    </w:p>
    <w:p>
      <w:r>
        <w:rPr>
          <w:b/>
          <w:u w:val="single"/>
        </w:rPr>
        <w:t>288756</w:t>
      </w:r>
    </w:p>
    <w:p>
      <w:r>
        <w:t>RT @_BOWSNDHOESs: This shit is disgusting. It burns your throat and makes you feel like you can't breath. https://t.co/VaYmljHB78</w:t>
      </w:r>
    </w:p>
    <w:p>
      <w:r>
        <w:rPr>
          <w:b/>
          <w:u w:val="single"/>
        </w:rPr>
        <w:t>288757</w:t>
      </w:r>
    </w:p>
    <w:p>
      <w:r>
        <w:t>@Lianalchemy it was this sort of dystopian setting but??? So fucked up? While you interact with someone, others you've interacted with</w:t>
      </w:r>
    </w:p>
    <w:p>
      <w:r>
        <w:rPr>
          <w:b/>
          <w:u w:val="single"/>
        </w:rPr>
        <w:t>288758</w:t>
      </w:r>
    </w:p>
    <w:p>
      <w:r>
        <w:t>"Boys convince themselves they are a man by drinking lots of beer and having a vagina nearby to stick themselves into." FUCKING NAILED IT</w:t>
      </w:r>
    </w:p>
    <w:p>
      <w:r>
        <w:rPr>
          <w:b/>
          <w:u w:val="single"/>
        </w:rPr>
        <w:t>288759</w:t>
      </w:r>
    </w:p>
    <w:p>
      <w:r>
        <w:t>Hahahahahhaha I actually can't fucking deal oh my god</w:t>
      </w:r>
    </w:p>
    <w:p>
      <w:r>
        <w:rPr>
          <w:b/>
          <w:u w:val="single"/>
        </w:rPr>
        <w:t>288760</w:t>
      </w:r>
    </w:p>
    <w:p>
      <w:r>
        <w:t>imma murder the Sun for fucking this up https://t.co/ba6xkipPVD</w:t>
      </w:r>
    </w:p>
    <w:p>
      <w:r>
        <w:rPr>
          <w:b/>
          <w:u w:val="single"/>
        </w:rPr>
        <w:t>288761</w:t>
      </w:r>
    </w:p>
    <w:p>
      <w:r>
        <w:t>Women's Fashion:https://t.co/gkCDUXwVCf One Pot Chicken With Caramelized Onions, Cardamom And Barberries. You will LOVE this flavoursome … https://t.co/EI6y0AEvd1</w:t>
      </w:r>
    </w:p>
    <w:p>
      <w:r>
        <w:rPr>
          <w:b/>
          <w:u w:val="single"/>
        </w:rPr>
        <w:t>288762</w:t>
      </w:r>
    </w:p>
    <w:p>
      <w:r>
        <w:t>RT @cherry1817: I shouldn't be this fucking stressed but alevels r making me want to die</w:t>
      </w:r>
    </w:p>
    <w:p>
      <w:r>
        <w:rPr>
          <w:b/>
          <w:u w:val="single"/>
        </w:rPr>
        <w:t>288763</w:t>
      </w:r>
    </w:p>
    <w:p>
      <w:r>
        <w:t>RT @leeonrochee: you have to be a dangerous cunt to get filet-o-fish at maccies</w:t>
      </w:r>
    </w:p>
    <w:p>
      <w:r>
        <w:rPr>
          <w:b/>
          <w:u w:val="single"/>
        </w:rPr>
        <w:t>288764</w:t>
      </w:r>
    </w:p>
    <w:p>
      <w:r>
        <w:t>I don't do well with hints , we're grown . Speak your fucking mind .</w:t>
      </w:r>
    </w:p>
    <w:p>
      <w:r>
        <w:rPr>
          <w:b/>
          <w:u w:val="single"/>
        </w:rPr>
        <w:t>288765</w:t>
      </w:r>
    </w:p>
    <w:p>
      <w:r>
        <w:t>RT @Mike_P_Williams: Donald Trump gave the word to launch missiles &amp;amp; blow up parts of Syria from a fucking buffet table in his golf resort.…</w:t>
      </w:r>
    </w:p>
    <w:p>
      <w:r>
        <w:rPr>
          <w:b/>
          <w:u w:val="single"/>
        </w:rPr>
        <w:t>288766</w:t>
      </w:r>
    </w:p>
    <w:p>
      <w:r>
        <w:t>@MoniqueMarieee @_artrubio @_decadentjayy @soycoya This was the day Aaron and I fucked up</w:t>
      </w:r>
    </w:p>
    <w:p>
      <w:r>
        <w:rPr>
          <w:b/>
          <w:u w:val="single"/>
        </w:rPr>
        <w:t>288767</w:t>
      </w:r>
    </w:p>
    <w:p>
      <w:r>
        <w:t>@DanielleLamae Hell no im crazy I would of been blowing his phone up poped up at his house job his friend house everything 😭</w:t>
      </w:r>
    </w:p>
    <w:p>
      <w:r>
        <w:rPr>
          <w:b/>
          <w:u w:val="single"/>
        </w:rPr>
        <w:t>288768</w:t>
      </w:r>
    </w:p>
    <w:p>
      <w:r>
        <w:t>@daniellelkinson It's like 6 years being in the romance section when really it's fucked up</w:t>
      </w:r>
    </w:p>
    <w:p>
      <w:r>
        <w:rPr>
          <w:b/>
          <w:u w:val="single"/>
        </w:rPr>
        <w:t>288769</w:t>
      </w:r>
    </w:p>
    <w:p>
      <w:r>
        <w:t>Throw that bitch off the fucking balcony the fuck?!! https://t.co/EAj4fCnPRH</w:t>
      </w:r>
    </w:p>
    <w:p>
      <w:r>
        <w:rPr>
          <w:b/>
          <w:u w:val="single"/>
        </w:rPr>
        <w:t>288770</w:t>
      </w:r>
    </w:p>
    <w:p>
      <w:r>
        <w:t>don't go off trail, don't pick the flowers, and DON'T FUCKING JUMP THE FENCE AND VAPE i am still mad https://t.co/F25p1QHacz</w:t>
      </w:r>
    </w:p>
    <w:p>
      <w:r>
        <w:rPr>
          <w:b/>
          <w:u w:val="single"/>
        </w:rPr>
        <w:t>288771</w:t>
      </w:r>
    </w:p>
    <w:p>
      <w:r>
        <w:t>RT @1HowardWalker: I will disown any idiotic fan who does this. Beyond pathetic. Why not use cash raised to help that poor lad Bradley Lowe…</w:t>
      </w:r>
    </w:p>
    <w:p>
      <w:r>
        <w:rPr>
          <w:b/>
          <w:u w:val="single"/>
        </w:rPr>
        <w:t>288772</w:t>
      </w:r>
    </w:p>
    <w:p>
      <w:r>
        <w:t>RT @kangleader_W: DANCING WINNER. ABOUT FUCKING TIME https://t.co/RgTrhrXpXb</w:t>
      </w:r>
    </w:p>
    <w:p>
      <w:r>
        <w:rPr>
          <w:b/>
          <w:u w:val="single"/>
        </w:rPr>
        <w:t>288773</w:t>
      </w:r>
    </w:p>
    <w:p>
      <w:r>
        <w:t>We don't even know how fucked we are https://t.co/bhKz6XR7Ll</w:t>
      </w:r>
    </w:p>
    <w:p>
      <w:r>
        <w:rPr>
          <w:b/>
          <w:u w:val="single"/>
        </w:rPr>
        <w:t>288774</w:t>
      </w:r>
    </w:p>
    <w:p>
      <w:r>
        <w:t>RT @13ReasonsFans: this fucked me up https://t.co/58gm0yEn6Y</w:t>
      </w:r>
    </w:p>
    <w:p>
      <w:r>
        <w:rPr>
          <w:b/>
          <w:u w:val="single"/>
        </w:rPr>
        <w:t>288775</w:t>
      </w:r>
    </w:p>
    <w:p>
      <w:r>
        <w:t>RT @YungSwissPgp: Fucked around with E</w:t>
        <w:br/>
        <w:t>Now she's inlove with me</w:t>
        <w:br/>
        <w:t>But I'm inlove with you</w:t>
        <w:br/>
        <w:t>So won't you marry me</w:t>
        <w:br/>
        <w:br/>
        <w:t>#MaryJane ❤</w:t>
        <w:br/>
        <w:br/>
        <w:t>iTunes:... http…</w:t>
      </w:r>
    </w:p>
    <w:p>
      <w:r>
        <w:rPr>
          <w:b/>
          <w:u w:val="single"/>
        </w:rPr>
        <w:t>288776</w:t>
      </w:r>
    </w:p>
    <w:p>
      <w:r>
        <w:t>Nah Eastenders is fucked how can they do silvy like that 😩😩</w:t>
      </w:r>
    </w:p>
    <w:p>
      <w:r>
        <w:rPr>
          <w:b/>
          <w:u w:val="single"/>
        </w:rPr>
        <w:t>288777</w:t>
      </w:r>
    </w:p>
    <w:p>
      <w:r>
        <w:t>RT @neon_brambles: 170 signatures shy of the 2.5K goal! Show your support to induct #GeneClark into the SHoF</w:t>
        <w:br/>
        <w:t>Sign:</w:t>
        <w:br/>
        <w:t>https://t.co/WtiCyIcVOW…</w:t>
      </w:r>
    </w:p>
    <w:p>
      <w:r>
        <w:rPr>
          <w:b/>
          <w:u w:val="single"/>
        </w:rPr>
        <w:t>288778</w:t>
      </w:r>
    </w:p>
    <w:p>
      <w:r>
        <w:t>Jesus fucking christ, people are self-centered. 🔪🔪🔪</w:t>
      </w:r>
    </w:p>
    <w:p>
      <w:r>
        <w:rPr>
          <w:b/>
          <w:u w:val="single"/>
        </w:rPr>
        <w:t>288779</w:t>
      </w:r>
    </w:p>
    <w:p>
      <w:r>
        <w:t>Yes, Muhammad fucking made it to heaven even though he misinterpreted Allah's word for the men that could not read in 1600 BC</w:t>
      </w:r>
    </w:p>
    <w:p>
      <w:r>
        <w:rPr>
          <w:b/>
          <w:u w:val="single"/>
        </w:rPr>
        <w:t>288780</w:t>
      </w:r>
    </w:p>
    <w:p>
      <w:r>
        <w:t>RT @jjonqins: this makes me so mad what the hell https://t.co/3mkUClD1vL</w:t>
      </w:r>
    </w:p>
    <w:p>
      <w:r>
        <w:rPr>
          <w:b/>
          <w:u w:val="single"/>
        </w:rPr>
        <w:t>288781</w:t>
      </w:r>
    </w:p>
    <w:p>
      <w:r>
        <w:t>Man I deserve to get fucked up tonight &amp;amp; I think I am.</w:t>
      </w:r>
    </w:p>
    <w:p>
      <w:r>
        <w:rPr>
          <w:b/>
          <w:u w:val="single"/>
        </w:rPr>
        <w:t>288782</w:t>
      </w:r>
    </w:p>
    <w:p>
      <w:r>
        <w:t>RT @ynotstu: Just an awkward artsy nigga trying to donate my genius to the universe before my time is up</w:t>
      </w:r>
    </w:p>
    <w:p>
      <w:r>
        <w:rPr>
          <w:b/>
          <w:u w:val="single"/>
        </w:rPr>
        <w:t>288783</w:t>
      </w:r>
    </w:p>
    <w:p>
      <w:r>
        <w:t>RT @adampacitti: Just spotted some fucking clown. #SDLive https://t.co/OSqhq4zxvz</w:t>
      </w:r>
    </w:p>
    <w:p>
      <w:r>
        <w:rPr>
          <w:b/>
          <w:u w:val="single"/>
        </w:rPr>
        <w:t>288784</w:t>
      </w:r>
    </w:p>
    <w:p>
      <w:r>
        <w:t>RT @dimeD___: My lips be looking SO FUCKING EDIBLE w lip gloss. 👅👅👅👅👅👅👅👅👅👅👅👅👅👅👅👅😍😍😍😍😍😍🤤🤤🤤🤤🤤</w:t>
      </w:r>
    </w:p>
    <w:p>
      <w:r>
        <w:rPr>
          <w:b/>
          <w:u w:val="single"/>
        </w:rPr>
        <w:t>288785</w:t>
      </w:r>
    </w:p>
    <w:p>
      <w:r>
        <w:t>Fucking your freako again &amp;amp; again &amp;amp; again &amp;amp; again, again</w:t>
      </w:r>
    </w:p>
    <w:p>
      <w:r>
        <w:rPr>
          <w:b/>
          <w:u w:val="single"/>
        </w:rPr>
        <w:t>288786</w:t>
      </w:r>
    </w:p>
    <w:p>
      <w:r>
        <w:t>RT @scottheins: War is fucking hell https://t.co/vRs0o7JYWX</w:t>
      </w:r>
    </w:p>
    <w:p>
      <w:r>
        <w:rPr>
          <w:b/>
          <w:u w:val="single"/>
        </w:rPr>
        <w:t>288787</w:t>
      </w:r>
    </w:p>
    <w:p>
      <w:r>
        <w:t>@jackiemeoff_ MY FUCKING CHESSSSTTTTT 😍😍😍😍😍😍😍😍❤️❤️</w:t>
      </w:r>
    </w:p>
    <w:p>
      <w:r>
        <w:rPr>
          <w:b/>
          <w:u w:val="single"/>
        </w:rPr>
        <w:t>288788</w:t>
      </w:r>
    </w:p>
    <w:p>
      <w:r>
        <w:t>Looking up used games; both the morons that sell account-locked games (like MMOs) and the stores that re-sell them can fuck themselves.</w:t>
      </w:r>
    </w:p>
    <w:p>
      <w:r>
        <w:rPr>
          <w:b/>
          <w:u w:val="single"/>
        </w:rPr>
        <w:t>288789</w:t>
      </w:r>
    </w:p>
    <w:p>
      <w:r>
        <w:t>Seriously.  Don't fucking do this. https://t.co/3vIl9aAjYs</w:t>
      </w:r>
    </w:p>
    <w:p>
      <w:r>
        <w:rPr>
          <w:b/>
          <w:u w:val="single"/>
        </w:rPr>
        <w:t>288790</w:t>
      </w:r>
    </w:p>
    <w:p>
      <w:r>
        <w:t>RT @KeeeTaughtYou: Why niggas who really b crazy over they ex try to make it seem like they ex was the crazy bitch? U niggas is pussies.</w:t>
      </w:r>
    </w:p>
    <w:p>
      <w:r>
        <w:rPr>
          <w:b/>
          <w:u w:val="single"/>
        </w:rPr>
        <w:t>288791</w:t>
      </w:r>
    </w:p>
    <w:p>
      <w:r>
        <w:t>@mywifeisgerman What's.....you have just wasted my fucking time!!!</w:t>
      </w:r>
    </w:p>
    <w:p>
      <w:r>
        <w:rPr>
          <w:b/>
          <w:u w:val="single"/>
        </w:rPr>
        <w:t>288792</w:t>
      </w:r>
    </w:p>
    <w:p>
      <w:r>
        <w:t>RT @kuro_engbot: I don't know a fucking thing my guy</w:t>
      </w:r>
    </w:p>
    <w:p>
      <w:r>
        <w:rPr>
          <w:b/>
          <w:u w:val="single"/>
        </w:rPr>
        <w:t>288793</w:t>
      </w:r>
    </w:p>
    <w:p>
      <w:r>
        <w:t>It is going to be sad as hell when MAGGIE has to end it all for SASHA (as a Walker) after she commits suicide via Eugene. #TheWalkingDead!</w:t>
      </w:r>
    </w:p>
    <w:p>
      <w:r>
        <w:rPr>
          <w:b/>
          <w:u w:val="single"/>
        </w:rPr>
        <w:t>288794</w:t>
      </w:r>
    </w:p>
    <w:p>
      <w:r>
        <w:t>can we just leave. the neighbours are fucking lunatics</w:t>
      </w:r>
    </w:p>
    <w:p>
      <w:r>
        <w:rPr>
          <w:b/>
          <w:u w:val="single"/>
        </w:rPr>
        <w:t>288795</w:t>
      </w:r>
    </w:p>
    <w:p>
      <w:r>
        <w:t>@Wolfyy_ZA @TcR_Cherry @PrincessSah_ Atleast it doesnt look like her fucking eyebrows are flying away.</w:t>
      </w:r>
    </w:p>
    <w:p>
      <w:r>
        <w:rPr>
          <w:b/>
          <w:u w:val="single"/>
        </w:rPr>
        <w:t>288796</w:t>
      </w:r>
    </w:p>
    <w:p>
      <w:r>
        <w:t>I cringe whenever I see a picture of myself from before 2011, because my eyebrows were just so fucking horrendous</w:t>
      </w:r>
    </w:p>
    <w:p>
      <w:r>
        <w:rPr>
          <w:b/>
          <w:u w:val="single"/>
        </w:rPr>
        <w:t>288797</w:t>
      </w:r>
    </w:p>
    <w:p>
      <w:r>
        <w:t>RT @salice_roseee: Ain't ever worried bout someone who ain't mine, got me fucked up</w:t>
      </w:r>
    </w:p>
    <w:p>
      <w:r>
        <w:rPr>
          <w:b/>
          <w:u w:val="single"/>
        </w:rPr>
        <w:t>288798</w:t>
      </w:r>
    </w:p>
    <w:p>
      <w:r>
        <w:t>can i get a fucking uhhhhhhhhhhhhhhhhhhhhhhhhhhhhhhhh th9 I need backup!Battle ID: 9A18AC9A</w:t>
        <w:br/>
        <w:t>Lvl 60 Leviathan Omega</w:t>
        <w:br/>
        <w:t>https://t.co/DbA0XAyty1</w:t>
      </w:r>
    </w:p>
    <w:p>
      <w:r>
        <w:rPr>
          <w:b/>
          <w:u w:val="single"/>
        </w:rPr>
        <w:t>288799</w:t>
      </w:r>
    </w:p>
    <w:p>
      <w:r>
        <w:t>I was gonna say I can't wait to get fucked by you but HHHHHHHHHHHHHHHHHHHHHHHHHHHHHHHH no homo.</w:t>
        <w:br/>
        <w:br/>
        <w:t>( ͡° ͜ʖ ͡°)( ͡° ͜ʖ ͡°) https://t.co/s8bJErj3rT</w:t>
      </w:r>
    </w:p>
    <w:p>
      <w:r>
        <w:rPr>
          <w:b/>
          <w:u w:val="single"/>
        </w:rPr>
        <w:t>288800</w:t>
      </w:r>
    </w:p>
    <w:p>
      <w:r>
        <w:t>RT @existentialcoms: Metaphysics: what exists?</w:t>
        <w:br/>
        <w:t>Ethics: what should we do?</w:t>
        <w:br/>
        <w:t>Epistemology: how do we know?</w:t>
        <w:br/>
        <w:t>Existentialism: why even fucking ca…</w:t>
      </w:r>
    </w:p>
    <w:p>
      <w:r>
        <w:rPr>
          <w:b/>
          <w:u w:val="single"/>
        </w:rPr>
        <w:t>288801</w:t>
      </w:r>
    </w:p>
    <w:p>
      <w:r>
        <w:t>RT @YoungCrazy110: FUCK ALL THAT BULLSHIT!!!</w:t>
        <w:br/>
        <w:t>😈😈😈😈😈😈😈😈😈😈😈</w:t>
        <w:br/>
        <w:br/>
        <w:t>"WHO TF IS YOUNG CRAZY" EP</w:t>
        <w:br/>
        <w:t>DROPPING THIS APRIL!!!</w:t>
        <w:br/>
        <w:br/>
        <w:t>STAY TUNED. https://t.co/Gdeql…</w:t>
      </w:r>
    </w:p>
    <w:p>
      <w:r>
        <w:rPr>
          <w:b/>
          <w:u w:val="single"/>
        </w:rPr>
        <w:t>288802</w:t>
      </w:r>
    </w:p>
    <w:p>
      <w:r>
        <w:t>RT @Humble_Slim: "A nigga just tired Lawd....my bad" https://t.co/LjjrUTREw0</w:t>
      </w:r>
    </w:p>
    <w:p>
      <w:r>
        <w:rPr>
          <w:b/>
          <w:u w:val="single"/>
        </w:rPr>
        <w:t>288803</w:t>
      </w:r>
    </w:p>
    <w:p>
      <w:r>
        <w:t>RT @seurrene: WTH!?!?!?! K-RUSH DROPPED OUR WENDY FOR REAL??!?!?! FUCK YOU @KBSWorldTV https://t.co/dwmKxYGsUA</w:t>
      </w:r>
    </w:p>
    <w:p>
      <w:r>
        <w:rPr>
          <w:b/>
          <w:u w:val="single"/>
        </w:rPr>
        <w:t>288804</w:t>
      </w:r>
    </w:p>
    <w:p>
      <w:r>
        <w:t>my fucking Facebook feed omg 😂 https://t.co/B1ZWRiWLfx</w:t>
      </w:r>
    </w:p>
    <w:p>
      <w:r>
        <w:rPr>
          <w:b/>
          <w:u w:val="single"/>
        </w:rPr>
        <w:t>288805</w:t>
      </w:r>
    </w:p>
    <w:p>
      <w:r>
        <w:t>@taeschaeng yeah, since Damon always was getting fucked over 🙄</w:t>
      </w:r>
    </w:p>
    <w:p>
      <w:r>
        <w:rPr>
          <w:b/>
          <w:u w:val="single"/>
        </w:rPr>
        <w:t>288806</w:t>
      </w:r>
    </w:p>
    <w:p>
      <w:r>
        <w:t>RT @nigelgod: You're all fucking mad. https://t.co/a1rg7B8Zyj</w:t>
      </w:r>
    </w:p>
    <w:p>
      <w:r>
        <w:rPr>
          <w:b/>
          <w:u w:val="single"/>
        </w:rPr>
        <w:t>288807</w:t>
      </w:r>
    </w:p>
    <w:p>
      <w:r>
        <w:t>Can't say Goldberg didn't show up for a fucking fight. #Wrestlemania</w:t>
      </w:r>
    </w:p>
    <w:p>
      <w:r>
        <w:rPr>
          <w:b/>
          <w:u w:val="single"/>
        </w:rPr>
        <w:t>288808</w:t>
      </w:r>
    </w:p>
    <w:p>
      <w:r>
        <w:t>this is me when im fucked up drunk ;__; https://t.co/FVs77hxINT</w:t>
      </w:r>
    </w:p>
    <w:p>
      <w:r>
        <w:rPr>
          <w:b/>
          <w:u w:val="single"/>
        </w:rPr>
        <w:t>288809</w:t>
      </w:r>
    </w:p>
    <w:p>
      <w:r>
        <w:t>RT @TheRaptor8000: And this is why you always leave team balancing on, so you dont get this fucking nonsense https://t.co/U2eL2mYuO5</w:t>
      </w:r>
    </w:p>
    <w:p>
      <w:r>
        <w:rPr>
          <w:b/>
          <w:u w:val="single"/>
        </w:rPr>
        <w:t>288810</w:t>
      </w:r>
    </w:p>
    <w:p>
      <w:r>
        <w:t>RT @lilireinhart: Polly, is that my fucking sweater? #riverdale</w:t>
      </w:r>
    </w:p>
    <w:p>
      <w:r>
        <w:rPr>
          <w:b/>
          <w:u w:val="single"/>
        </w:rPr>
        <w:t>288811</w:t>
      </w:r>
    </w:p>
    <w:p>
      <w:r>
        <w:t>Crazy pornstar in horny brunette, blowjob sex clip https://t.co/fYcHIn6u4u</w:t>
      </w:r>
    </w:p>
    <w:p>
      <w:r>
        <w:rPr>
          <w:b/>
          <w:u w:val="single"/>
        </w:rPr>
        <w:t>288812</w:t>
      </w:r>
    </w:p>
    <w:p>
      <w:r>
        <w:t>RT @5sosworldalerts: GUYS WE FOUND ANOTHER TRACK! ITS FUCKING LIT🔥 #5SOS3Leaked https://t.co/JWuhmMRxhY https://t.co/00SSVA3vAT</w:t>
      </w:r>
    </w:p>
    <w:p>
      <w:r>
        <w:rPr>
          <w:b/>
          <w:u w:val="single"/>
        </w:rPr>
        <w:t>288813</w:t>
      </w:r>
    </w:p>
    <w:p>
      <w:r>
        <w:t>RT @Sargon_of_Akkad: @ABCRoosevelt @addamschloe I don't hate him. I'm tired of idiots wasting my time with what they think are "gotcha" mom…</w:t>
      </w:r>
    </w:p>
    <w:p>
      <w:r>
        <w:rPr>
          <w:b/>
          <w:u w:val="single"/>
        </w:rPr>
        <w:t>288814</w:t>
      </w:r>
    </w:p>
    <w:p>
      <w:r>
        <w:t>RT @DomAlaimo: This cover is fucking dope. Music doper tho😎🙏🏼 https://t.co/XaEHcnDZhC</w:t>
      </w:r>
    </w:p>
    <w:p>
      <w:r>
        <w:rPr>
          <w:b/>
          <w:u w:val="single"/>
        </w:rPr>
        <w:t>288815</w:t>
      </w:r>
    </w:p>
    <w:p>
      <w:r>
        <w:t>RT @nikiforcvs: things that almost blinded me today:</w:t>
        <w:br/>
        <w:br/>
        <w:t>-yuuri's blades</w:t>
        <w:br/>
        <w:t>-their costumes</w:t>
        <w:br/>
        <w:t>-the fucking rings janet</w:t>
        <w:br/>
        <w:t>-viktor and yuuri's smiles h…</w:t>
      </w:r>
    </w:p>
    <w:p>
      <w:r>
        <w:rPr>
          <w:b/>
          <w:u w:val="single"/>
        </w:rPr>
        <w:t>288816</w:t>
      </w:r>
    </w:p>
    <w:p>
      <w:r>
        <w:t>RT @dnewhauser: Welp, if Ivanka's neighbors are pissed abt secret service taking over hood, they'll hate the queer dance party in front of…</w:t>
      </w:r>
    </w:p>
    <w:p>
      <w:r>
        <w:rPr>
          <w:b/>
          <w:u w:val="single"/>
        </w:rPr>
        <w:t>288817</w:t>
      </w:r>
    </w:p>
    <w:p>
      <w:r>
        <w:t>RT @corinnaaaa_: Do you ever just feel so fucking blessed @_jenna_roberts https://t.co/lGTARcxXfk</w:t>
      </w:r>
    </w:p>
    <w:p>
      <w:r>
        <w:rPr>
          <w:b/>
          <w:u w:val="single"/>
        </w:rPr>
        <w:t>288818</w:t>
      </w:r>
    </w:p>
    <w:p>
      <w:r>
        <w:t>SAO stream in an hour! Hope I don't fuck up my date with Lisbeth! ....again!</w:t>
      </w:r>
    </w:p>
    <w:p>
      <w:r>
        <w:rPr>
          <w:b/>
          <w:u w:val="single"/>
        </w:rPr>
        <w:t>288819</w:t>
      </w:r>
    </w:p>
    <w:p>
      <w:r>
        <w:t>nigga gone ask me "you made that? bought the potatoes and everything? you baked the chicken yourself?" GET TF AWAY FROM ME, CHEF RAMSEY</w:t>
      </w:r>
    </w:p>
    <w:p>
      <w:r>
        <w:rPr>
          <w:b/>
          <w:u w:val="single"/>
        </w:rPr>
        <w:t>288820</w:t>
      </w:r>
    </w:p>
    <w:p>
      <w:r>
        <w:t>RT @Karoli: Oh, hell no. Just no. Because….</w:t>
        <w:br/>
        <w:br/>
        <w:t>(say it with me now)</w:t>
        <w:br/>
        <w:br/>
        <w:t>MERRICK FUCKING GARLAND https://t.co/xEMgVBDd1u</w:t>
      </w:r>
    </w:p>
    <w:p>
      <w:r>
        <w:rPr>
          <w:b/>
          <w:u w:val="single"/>
        </w:rPr>
        <w:t>288821</w:t>
      </w:r>
    </w:p>
    <w:p>
      <w:r>
        <w:t>RT @xTreMarajx: @NickiDelSlay @AshleyLove_x3 His bottom of the barrel ass blocked me also 😂 -- he got mad cuz I was "shading" him and then…</w:t>
      </w:r>
    </w:p>
    <w:p>
      <w:r>
        <w:rPr>
          <w:b/>
          <w:u w:val="single"/>
        </w:rPr>
        <w:t>288822</w:t>
      </w:r>
    </w:p>
    <w:p>
      <w:r>
        <w:t>I KEEP TRYING TO SLEEP AND MY FUCKING GRANDPA KEEPS WAKING ME UP</w:t>
      </w:r>
    </w:p>
    <w:p>
      <w:r>
        <w:rPr>
          <w:b/>
          <w:u w:val="single"/>
        </w:rPr>
        <w:t>288823</w:t>
      </w:r>
    </w:p>
    <w:p>
      <w:r>
        <w:t>I hate when ppl make long stupid fuckin snap chat stories</w:t>
      </w:r>
    </w:p>
    <w:p>
      <w:r>
        <w:rPr>
          <w:b/>
          <w:u w:val="single"/>
        </w:rPr>
        <w:t>288824</w:t>
      </w:r>
    </w:p>
    <w:p>
      <w:r>
        <w:t>RT @pretty_melissa3: TRUST issues come from being fucked over</w:t>
      </w:r>
    </w:p>
    <w:p>
      <w:r>
        <w:rPr>
          <w:b/>
          <w:u w:val="single"/>
        </w:rPr>
        <w:t>288825</w:t>
      </w:r>
    </w:p>
    <w:p>
      <w:r>
        <w:t>RT @halsey: ITS HAPPENING!</w:t>
        <w:br/>
        <w:t>a song. a video. a preorder</w:t>
        <w:br/>
        <w:t>LETS FUCKING GO</w:t>
        <w:br/>
        <w:t>#NowOrNever</w:t>
      </w:r>
    </w:p>
    <w:p>
      <w:r>
        <w:rPr>
          <w:b/>
          <w:u w:val="single"/>
        </w:rPr>
        <w:t>288826</w:t>
      </w:r>
    </w:p>
    <w:p>
      <w:r>
        <w:t xml:space="preserve">RT @AsToldByDessy: A real lame ass nigga: " You still fucking with that lame ass nigga?" </w:t>
        <w:br/>
        <w:br/>
        <w:t xml:space="preserve">Me: </w:t>
        <w:br/>
        <w:t>https://t.co/DDeB3q7bN5</w:t>
      </w:r>
    </w:p>
    <w:p>
      <w:r>
        <w:rPr>
          <w:b/>
          <w:u w:val="single"/>
        </w:rPr>
        <w:t>288827</w:t>
      </w:r>
    </w:p>
    <w:p>
      <w:r>
        <w:t>@NanaJ9 @Stormzy1 They're the ones that are gonna get fucked up in the end tbh 😂😂</w:t>
      </w:r>
    </w:p>
    <w:p>
      <w:r>
        <w:rPr>
          <w:b/>
          <w:u w:val="single"/>
        </w:rPr>
        <w:t>288828</w:t>
      </w:r>
    </w:p>
    <w:p>
      <w:r>
        <w:t>@tristianfoley u were fucked hahahha are u working today</w:t>
      </w:r>
    </w:p>
    <w:p>
      <w:r>
        <w:rPr>
          <w:b/>
          <w:u w:val="single"/>
        </w:rPr>
        <w:t>288829</w:t>
      </w:r>
    </w:p>
    <w:p>
      <w:r>
        <w:t>RT @richchigga: i will fucking kill your grandma https://t.co/L6F84ACSZX</w:t>
      </w:r>
    </w:p>
    <w:p>
      <w:r>
        <w:rPr>
          <w:b/>
          <w:u w:val="single"/>
        </w:rPr>
        <w:t>288830</w:t>
      </w:r>
    </w:p>
    <w:p>
      <w:r>
        <w:t>@KharmicSarcasm I got something else that fucking fits. #SmartassSaturday</w:t>
      </w:r>
    </w:p>
    <w:p>
      <w:r>
        <w:rPr>
          <w:b/>
          <w:u w:val="single"/>
        </w:rPr>
        <w:t>288831</w:t>
      </w:r>
    </w:p>
    <w:p>
      <w:r>
        <w:t>RT @Seasaver: .@WildlifeGadgets @McDonaldsUK Idiotic publicity stunt by @Poundbakery. Mass littering &amp;amp; killing wildlife is NOT the way to p…</w:t>
      </w:r>
    </w:p>
    <w:p>
      <w:r>
        <w:rPr>
          <w:b/>
          <w:u w:val="single"/>
        </w:rPr>
        <w:t>288832</w:t>
      </w:r>
    </w:p>
    <w:p>
      <w:r>
        <w:t>One Pot Dinner: Mediterranean Chicken Pilaf https://t.co/e0usExs1jN via DesignMom</w:t>
      </w:r>
    </w:p>
    <w:p>
      <w:r>
        <w:rPr>
          <w:b/>
          <w:u w:val="single"/>
        </w:rPr>
        <w:t>288833</w:t>
      </w:r>
    </w:p>
    <w:p>
      <w:r>
        <w:t>mojo has a fucking zubaz suit, legend https://t.co/PHJyrwoCwZ</w:t>
      </w:r>
    </w:p>
    <w:p>
      <w:r>
        <w:rPr>
          <w:b/>
          <w:u w:val="single"/>
        </w:rPr>
        <w:t>288834</w:t>
      </w:r>
    </w:p>
    <w:p>
      <w:r>
        <w:t>RT @thomas_violence: did he launch 50 cruise missiles from his fucking country club https://t.co/dPr7lZlCsV</w:t>
      </w:r>
    </w:p>
    <w:p>
      <w:r>
        <w:rPr>
          <w:b/>
          <w:u w:val="single"/>
        </w:rPr>
        <w:t>288835</w:t>
      </w:r>
    </w:p>
    <w:p>
      <w:r>
        <w:t>I'm gonna fucking cry at the thought of me working today feeling this damn sleepy</w:t>
      </w:r>
    </w:p>
    <w:p>
      <w:r>
        <w:rPr>
          <w:b/>
          <w:u w:val="single"/>
        </w:rPr>
        <w:t>288836</w:t>
      </w:r>
    </w:p>
    <w:p>
      <w:r>
        <w:t>@cravennewworld i wanna see THEIR fucking emails and browser history.</w:t>
      </w:r>
    </w:p>
    <w:p>
      <w:r>
        <w:rPr>
          <w:b/>
          <w:u w:val="single"/>
        </w:rPr>
        <w:t>288837</w:t>
      </w:r>
    </w:p>
    <w:p>
      <w:r>
        <w:t>RT @babyfacetayy: How tf you gon tell me i cant do something then you go and fucking do it</w:t>
      </w:r>
    </w:p>
    <w:p>
      <w:r>
        <w:rPr>
          <w:b/>
          <w:u w:val="single"/>
        </w:rPr>
        <w:t>288838</w:t>
      </w:r>
    </w:p>
    <w:p>
      <w:r>
        <w:t>When The Person You Need Ain't There Because You Fucked Up &amp;amp; Now They Don't Want Nothing To Do With You ...</w:t>
      </w:r>
    </w:p>
    <w:p>
      <w:r>
        <w:rPr>
          <w:b/>
          <w:u w:val="single"/>
        </w:rPr>
        <w:t>288839</w:t>
      </w:r>
    </w:p>
    <w:p>
      <w:r>
        <w:t>i hate anime [continues watching it and buying merch anyways] fuck anime</w:t>
      </w:r>
    </w:p>
    <w:p>
      <w:r>
        <w:rPr>
          <w:b/>
          <w:u w:val="single"/>
        </w:rPr>
        <w:t>288840</w:t>
      </w:r>
    </w:p>
    <w:p>
      <w:r>
        <w:t>RT @RemyMajor: BRUH! WHERE THE FUCK IS THE FERGIE x NICKI TRACK?!?! 😭😭😭</w:t>
      </w:r>
    </w:p>
    <w:p>
      <w:r>
        <w:rPr>
          <w:b/>
          <w:u w:val="single"/>
        </w:rPr>
        <w:t>288841</w:t>
      </w:r>
    </w:p>
    <w:p>
      <w:r>
        <w:t>Yall we were so fucking hyped over Mani's glorious part in I Lied i was liviiiing #727TourManila https://t.co/r65l6l1Bxu</w:t>
      </w:r>
    </w:p>
    <w:p>
      <w:r>
        <w:rPr>
          <w:b/>
          <w:u w:val="single"/>
        </w:rPr>
        <w:t>288842</w:t>
      </w:r>
    </w:p>
    <w:p>
      <w:r>
        <w:t>She just mad cause her pussy stay on DRY‼️‼️‼️😂 https://t.co/jJqJ7Ftj0T</w:t>
      </w:r>
    </w:p>
    <w:p>
      <w:r>
        <w:rPr>
          <w:b/>
          <w:u w:val="single"/>
        </w:rPr>
        <w:t>288843</w:t>
      </w:r>
    </w:p>
    <w:p>
      <w:r>
        <w:t>WELL CITCH GO GET ONE SO HE CAN TELL YO WEIRD ASS HOW STUPID U LOOK https://t.co/Qrocv833bT</w:t>
      </w:r>
    </w:p>
    <w:p>
      <w:r>
        <w:rPr>
          <w:b/>
          <w:u w:val="single"/>
        </w:rPr>
        <w:t>288844</w:t>
      </w:r>
    </w:p>
    <w:p>
      <w:r>
        <w:t>@AdamTheBlampied Just like to point out you are now called Plumpy because of Mojo fucking Rawley</w:t>
      </w:r>
    </w:p>
    <w:p>
      <w:r>
        <w:rPr>
          <w:b/>
          <w:u w:val="single"/>
        </w:rPr>
        <w:t>288845</w:t>
      </w:r>
    </w:p>
    <w:p>
      <w:r>
        <w:t>Damn I fucked wit some slaw ass females in my day. I thought they were fye. 😩</w:t>
      </w:r>
    </w:p>
    <w:p>
      <w:r>
        <w:rPr>
          <w:b/>
          <w:u w:val="single"/>
        </w:rPr>
        <w:t>288846</w:t>
      </w:r>
    </w:p>
    <w:p>
      <w:r>
        <w:t>yeah this echo chamber is FUCKED https://t.co/xpL4pYjRe8</w:t>
      </w:r>
    </w:p>
    <w:p>
      <w:r>
        <w:rPr>
          <w:b/>
          <w:u w:val="single"/>
        </w:rPr>
        <w:t>288847</w:t>
      </w:r>
    </w:p>
    <w:p>
      <w:r>
        <w:t>Fucking auto correct keeps fucking up my words damnit😂</w:t>
      </w:r>
    </w:p>
    <w:p>
      <w:r>
        <w:rPr>
          <w:b/>
          <w:u w:val="single"/>
        </w:rPr>
        <w:t>288848</w:t>
      </w:r>
    </w:p>
    <w:p>
      <w:r>
        <w:t>RT @Brett_Vino: This is so fucking accurate!🤣🤣🤣 https://t.co/heZn3NIyQn</w:t>
      </w:r>
    </w:p>
    <w:p>
      <w:r>
        <w:rPr>
          <w:b/>
          <w:u w:val="single"/>
        </w:rPr>
        <w:t>288849</w:t>
      </w:r>
    </w:p>
    <w:p>
      <w:r>
        <w:t>this mayo cant control her bad ass kids and imma go crazy</w:t>
      </w:r>
    </w:p>
    <w:p>
      <w:r>
        <w:rPr>
          <w:b/>
          <w:u w:val="single"/>
        </w:rPr>
        <w:t>288850</w:t>
      </w:r>
    </w:p>
    <w:p>
      <w:r>
        <w:t>RT @AmberrrAlertttt: Got my dick sucked I was thinking about you. I was fucking on a slut &amp;amp;I was thinking about you.  https://t.co/K4oyaEwl…</w:t>
      </w:r>
    </w:p>
    <w:p>
      <w:r>
        <w:rPr>
          <w:b/>
          <w:u w:val="single"/>
        </w:rPr>
        <w:t>288851</w:t>
      </w:r>
    </w:p>
    <w:p>
      <w:r>
        <w:t>RT @Raquel_Savage: This goes on for 8 muh fucking hours.</w:t>
      </w:r>
    </w:p>
    <w:p>
      <w:r>
        <w:rPr>
          <w:b/>
          <w:u w:val="single"/>
        </w:rPr>
        <w:t>288852</w:t>
      </w:r>
    </w:p>
    <w:p>
      <w:r>
        <w:t>@GregorJFord ..most people would be so embarrassed they'd think, Well I fucked that up &amp;amp; have just accidently threatened someone with violence, so....</w:t>
      </w:r>
    </w:p>
    <w:p>
      <w:r>
        <w:rPr>
          <w:b/>
          <w:u w:val="single"/>
        </w:rPr>
        <w:t>288853</w:t>
      </w:r>
    </w:p>
    <w:p>
      <w:r>
        <w:t>I can't fucking breath😭😂😂😂😭😭😭😭😂😂 https://t.co/cJRGYPp3qe</w:t>
      </w:r>
    </w:p>
    <w:p>
      <w:r>
        <w:rPr>
          <w:b/>
          <w:u w:val="single"/>
        </w:rPr>
        <w:t>288854</w:t>
      </w:r>
    </w:p>
    <w:p>
      <w:r>
        <w:t>@OkamiKadenHeckr @apollolaurel Have you ever heard of those pokeman things? Fucking demonic</w:t>
      </w:r>
    </w:p>
    <w:p>
      <w:r>
        <w:rPr>
          <w:b/>
          <w:u w:val="single"/>
        </w:rPr>
        <w:t>288855</w:t>
      </w:r>
    </w:p>
    <w:p>
      <w:r>
        <w:t>I woke up randomly at 3 am and it's now almost 6. I can't fucking sleep! :((</w:t>
      </w:r>
    </w:p>
    <w:p>
      <w:r>
        <w:rPr>
          <w:b/>
          <w:u w:val="single"/>
        </w:rPr>
        <w:t>288856</w:t>
      </w:r>
    </w:p>
    <w:p>
      <w:r>
        <w:t>RT @omgkatiee: For every like I'll take a shot, get me fucked y'all</w:t>
      </w:r>
    </w:p>
    <w:p>
      <w:r>
        <w:rPr>
          <w:b/>
          <w:u w:val="single"/>
        </w:rPr>
        <w:t>288857</w:t>
      </w:r>
    </w:p>
    <w:p>
      <w:r>
        <w:t>I wear dirty ass nikes cause I stay dirty https://t.co/KIcB6EO63o</w:t>
      </w:r>
    </w:p>
    <w:p>
      <w:r>
        <w:rPr>
          <w:b/>
          <w:u w:val="single"/>
        </w:rPr>
        <w:t>288858</w:t>
      </w:r>
    </w:p>
    <w:p>
      <w:r>
        <w:t>How you gone try an play a bitch an you a fucking bum ass nigga</w:t>
      </w:r>
    </w:p>
    <w:p>
      <w:r>
        <w:rPr>
          <w:b/>
          <w:u w:val="single"/>
        </w:rPr>
        <w:t>288859</w:t>
      </w:r>
    </w:p>
    <w:p>
      <w:r>
        <w:t>YES!!!!! FUCKING GET IN ONE FOR ARTHUR YOU BEAUTY!! (Probably never win the national again)</w:t>
      </w:r>
    </w:p>
    <w:p>
      <w:r>
        <w:rPr>
          <w:b/>
          <w:u w:val="single"/>
        </w:rPr>
        <w:t>288860</w:t>
      </w:r>
    </w:p>
    <w:p>
      <w:r>
        <w:t>RT @Andersonn98: Tommy fucking Nicholls what a boy😂 https://t.co/95LfOZZY3y</w:t>
      </w:r>
    </w:p>
    <w:p>
      <w:r>
        <w:rPr>
          <w:b/>
          <w:u w:val="single"/>
        </w:rPr>
        <w:t>288861</w:t>
      </w:r>
    </w:p>
    <w:p>
      <w:r>
        <w:t>And he still fucking smoked ALL my fucking weed w his stupid friends I am SO FUCKING PISSED. The onneeee thing I've been waiting for all day</w:t>
      </w:r>
    </w:p>
    <w:p>
      <w:r>
        <w:rPr>
          <w:b/>
          <w:u w:val="single"/>
        </w:rPr>
        <w:t>288862</w:t>
      </w:r>
    </w:p>
    <w:p>
      <w:r>
        <w:t>RT @DopenessKari: Don't get mad when you get replaced hoe</w:t>
      </w:r>
    </w:p>
    <w:p>
      <w:r>
        <w:rPr>
          <w:b/>
          <w:u w:val="single"/>
        </w:rPr>
        <w:t>288863</w:t>
      </w:r>
    </w:p>
    <w:p>
      <w:r>
        <w:t>Not to be cliche but Gillian Anderson is the hottest motherfucker to ever step foot on the fucking planet</w:t>
      </w:r>
    </w:p>
    <w:p>
      <w:r>
        <w:rPr>
          <w:b/>
          <w:u w:val="single"/>
        </w:rPr>
        <w:t>288864</w:t>
      </w:r>
    </w:p>
    <w:p>
      <w:r>
        <w:t>RT @xorodainaxo: There are ALOT of fucking assholes out there.</w:t>
      </w:r>
    </w:p>
    <w:p>
      <w:r>
        <w:rPr>
          <w:b/>
          <w:u w:val="single"/>
        </w:rPr>
        <w:t>288865</w:t>
      </w:r>
    </w:p>
    <w:p>
      <w:r>
        <w:t xml:space="preserve">"Drivin' your friends crazy </w:t>
        <w:br/>
        <w:t>With your life's insanity"</w:t>
        <w:br/>
        <w:t xml:space="preserve">- Guns N' Fuckin' Roses </w:t>
        <w:br/>
        <w:t>#ClassicRock</w:t>
        <w:br/>
        <w:t>#AFD</w:t>
      </w:r>
    </w:p>
    <w:p>
      <w:r>
        <w:rPr>
          <w:b/>
          <w:u w:val="single"/>
        </w:rPr>
        <w:t>288866</w:t>
      </w:r>
    </w:p>
    <w:p>
      <w:r>
        <w:t>when you tell your parents about someone you don't like and they stick up for your them??? put me up for adoption then fucking cunts</w:t>
      </w:r>
    </w:p>
    <w:p>
      <w:r>
        <w:rPr>
          <w:b/>
          <w:u w:val="single"/>
        </w:rPr>
        <w:t>288867</w:t>
      </w:r>
    </w:p>
    <w:p>
      <w:r>
        <w:t>"Because I'm mad bitch 😤😤" https://t.co/VQKRJrWDWD</w:t>
      </w:r>
    </w:p>
    <w:p>
      <w:r>
        <w:rPr>
          <w:b/>
          <w:u w:val="single"/>
        </w:rPr>
        <w:t>288868</w:t>
      </w:r>
    </w:p>
    <w:p>
      <w:r>
        <w:t>@justiceisover @noctilin DO Y'ALL EVEN GET THIS JOKE OR AM I JUST A FUCKING NERD</w:t>
      </w:r>
    </w:p>
    <w:p>
      <w:r>
        <w:rPr>
          <w:b/>
          <w:u w:val="single"/>
        </w:rPr>
        <w:t>288869</w:t>
      </w:r>
    </w:p>
    <w:p>
      <w:r>
        <w:t>@justabloodygame @TomVidovich but he's also fucking racist too.</w:t>
      </w:r>
    </w:p>
    <w:p>
      <w:r>
        <w:rPr>
          <w:b/>
          <w:u w:val="single"/>
        </w:rPr>
        <w:t>288870</w:t>
      </w:r>
    </w:p>
    <w:p>
      <w:r>
        <w:t>RT @_mikaylaa6: i am so bad at math i need a fucking tutor</w:t>
      </w:r>
    </w:p>
    <w:p>
      <w:r>
        <w:rPr>
          <w:b/>
          <w:u w:val="single"/>
        </w:rPr>
        <w:t>288871</w:t>
      </w:r>
    </w:p>
    <w:p>
      <w:r>
        <w:t>Niggas bout to die a virgin fucking with Donald trump https://t.co/2aXaq0kraw</w:t>
      </w:r>
    </w:p>
    <w:p>
      <w:r>
        <w:rPr>
          <w:b/>
          <w:u w:val="single"/>
        </w:rPr>
        <w:t>288872</w:t>
      </w:r>
    </w:p>
    <w:p>
      <w:r>
        <w:t>@philkirwin @RousingTheKop @Phil_Thompson4 That's a fucking cracking idea 👍</w:t>
      </w:r>
    </w:p>
    <w:p>
      <w:r>
        <w:rPr>
          <w:b/>
          <w:u w:val="single"/>
        </w:rPr>
        <w:t>288873</w:t>
      </w:r>
    </w:p>
    <w:p>
      <w:r>
        <w:t>RT @mr_kay_bee: How I look at the TL whenever I see bb Naija tweets. Can this show just end already. Fucking rubbish https://t.co/cfxXN5RZuF</w:t>
      </w:r>
    </w:p>
    <w:p>
      <w:r>
        <w:rPr>
          <w:b/>
          <w:u w:val="single"/>
        </w:rPr>
        <w:t>288874</w:t>
      </w:r>
    </w:p>
    <w:p>
      <w:r>
        <w:t>RT @13ReasonsFans: this fucked me up https://t.co/58gm0yEn6Y</w:t>
      </w:r>
    </w:p>
    <w:p>
      <w:r>
        <w:rPr>
          <w:b/>
          <w:u w:val="single"/>
        </w:rPr>
        <w:t>288875</w:t>
      </w:r>
    </w:p>
    <w:p>
      <w:r>
        <w:t>RT @AsiaChloeBrown: Girl. Fucking not. https://t.co/aVovEDXG5q</w:t>
      </w:r>
    </w:p>
    <w:p>
      <w:r>
        <w:rPr>
          <w:b/>
          <w:u w:val="single"/>
        </w:rPr>
        <w:t>288876</w:t>
      </w:r>
    </w:p>
    <w:p>
      <w:r>
        <w:t>Tried it once shit was terrible 😂 https://t.co/jlEU7hxhtU</w:t>
      </w:r>
    </w:p>
    <w:p>
      <w:r>
        <w:rPr>
          <w:b/>
          <w:u w:val="single"/>
        </w:rPr>
        <w:t>288877</w:t>
      </w:r>
    </w:p>
    <w:p>
      <w:r>
        <w:t>RT @churchbelIs: IM FUCKING DECEASED https://t.co/UICBCuahD8</w:t>
      </w:r>
    </w:p>
    <w:p>
      <w:r>
        <w:rPr>
          <w:b/>
          <w:u w:val="single"/>
        </w:rPr>
        <w:t>288878</w:t>
      </w:r>
    </w:p>
    <w:p>
      <w:r>
        <w:t>@coslive *it's a fucking cartoon* #WednesdaysChildIsFullOfWoe</w:t>
      </w:r>
    </w:p>
    <w:p>
      <w:r>
        <w:rPr>
          <w:b/>
          <w:u w:val="single"/>
        </w:rPr>
        <w:t>288879</w:t>
      </w:r>
    </w:p>
    <w:p>
      <w:r>
        <w:t>RT @LOLIMKAY_: a hoe who tells your business when she mad or when y'all not speaking anymore , is a hoe that was HATING from the gate &amp;amp; cou…</w:t>
      </w:r>
    </w:p>
    <w:p>
      <w:r>
        <w:rPr>
          <w:b/>
          <w:u w:val="single"/>
        </w:rPr>
        <w:t>288880</w:t>
      </w:r>
    </w:p>
    <w:p>
      <w:r>
        <w:t>When your brother apologizes lmaoo you're a fucking sharmuta</w:t>
      </w:r>
    </w:p>
    <w:p>
      <w:r>
        <w:rPr>
          <w:b/>
          <w:u w:val="single"/>
        </w:rPr>
        <w:t>288881</w:t>
      </w:r>
    </w:p>
    <w:p>
      <w:r>
        <w:t>Look At This Fucking Asshole https://t.co/jwKccl7CQX via @deadspin</w:t>
      </w:r>
    </w:p>
    <w:p>
      <w:r>
        <w:rPr>
          <w:b/>
          <w:u w:val="single"/>
        </w:rPr>
        <w:t>288882</w:t>
      </w:r>
    </w:p>
    <w:p>
      <w:r>
        <w:t>Fucking pisses me off..Maybe they think we will sign them https://t.co/YO52CrShJQ</w:t>
      </w:r>
    </w:p>
    <w:p>
      <w:r>
        <w:rPr>
          <w:b/>
          <w:u w:val="single"/>
        </w:rPr>
        <w:t>288883</w:t>
      </w:r>
    </w:p>
    <w:p>
      <w:r>
        <w:t>@okienailor @msdtitans552012 @SenWarren @SenJeffMerkley I'll take socialism over Nazism any day of the fucking week, thanks.</w:t>
        <w:br/>
        <w:br/>
        <w:t>Can't keep the will of the majority down forever - heads going to roll</w:t>
      </w:r>
    </w:p>
    <w:p>
      <w:r>
        <w:rPr>
          <w:b/>
          <w:u w:val="single"/>
        </w:rPr>
        <w:t>288884</w:t>
      </w:r>
    </w:p>
    <w:p>
      <w:r>
        <w:t>THICC THIGHS SAVE LIVES.I'm fucking https://t.co/ag1cQXURYB https://t.co/9f5JVoeQG2</w:t>
      </w:r>
    </w:p>
    <w:p>
      <w:r>
        <w:rPr>
          <w:b/>
          <w:u w:val="single"/>
        </w:rPr>
        <w:t>288885</w:t>
      </w:r>
    </w:p>
    <w:p>
      <w:r>
        <w:t>@Thundershot75 my network lags and I just saw THE FUCKING SHOOTING STAR PRESS BY SHANE</w:t>
      </w:r>
    </w:p>
    <w:p>
      <w:r>
        <w:rPr>
          <w:b/>
          <w:u w:val="single"/>
        </w:rPr>
        <w:t>288886</w:t>
      </w:r>
    </w:p>
    <w:p>
      <w:r>
        <w:t>RT @loveely_yasmine: I said I'm tired this girl said try and raise a baby and go to school bitch it ain't my fault you make bad decisions</w:t>
      </w:r>
    </w:p>
    <w:p>
      <w:r>
        <w:rPr>
          <w:b/>
          <w:u w:val="single"/>
        </w:rPr>
        <w:t>288887</w:t>
      </w:r>
    </w:p>
    <w:p>
      <w:r>
        <w:t>The fucking President of the United fucking States had to pay $25 fucking million for being a fucking scam artist. https://t.co/zBTcVOOaWG</w:t>
      </w:r>
    </w:p>
    <w:p>
      <w:r>
        <w:rPr>
          <w:b/>
          <w:u w:val="single"/>
        </w:rPr>
        <w:t>288888</w:t>
      </w:r>
    </w:p>
    <w:p>
      <w:r>
        <w:t xml:space="preserve">Just seen that Steve McNamara is in the Warriors coaching staff. </w:t>
        <w:br/>
        <w:br/>
        <w:t>That fucking explains the lot.</w:t>
      </w:r>
    </w:p>
    <w:p>
      <w:r>
        <w:rPr>
          <w:b/>
          <w:u w:val="single"/>
        </w:rPr>
        <w:t>288889</w:t>
      </w:r>
    </w:p>
    <w:p>
      <w:r>
        <w:t>RT @sammyhill_: @imcalledtia makes my life on snapchat u fucking kill me girl</w:t>
      </w:r>
    </w:p>
    <w:p>
      <w:r>
        <w:rPr>
          <w:b/>
          <w:u w:val="single"/>
        </w:rPr>
        <w:t>288890</w:t>
      </w:r>
    </w:p>
    <w:p>
      <w:r>
        <w:t>RT @Richie_l0c0: "Before I call u in the n word" she was so fucking hurt that he didn't like her Twinkie cakes 😭😭 https://t.co/QYF27fNcyM</w:t>
      </w:r>
    </w:p>
    <w:p>
      <w:r>
        <w:rPr>
          <w:b/>
          <w:u w:val="single"/>
        </w:rPr>
        <w:t>288891</w:t>
      </w:r>
    </w:p>
    <w:p>
      <w:r>
        <w:t>RT @noelfishr: jenna you fucking suck . gimmie your mom i'll be her daughter https://t.co/uuf5K6bw0G</w:t>
      </w:r>
    </w:p>
    <w:p>
      <w:r>
        <w:rPr>
          <w:b/>
          <w:u w:val="single"/>
        </w:rPr>
        <w:t>288892</w:t>
      </w:r>
    </w:p>
    <w:p>
      <w:r>
        <w:t>RT @codyko: if ur a dude you've definitely fucked a pool jet at some point in ur life</w:t>
      </w:r>
    </w:p>
    <w:p>
      <w:r>
        <w:rPr>
          <w:b/>
          <w:u w:val="single"/>
        </w:rPr>
        <w:t>288893</w:t>
      </w:r>
    </w:p>
    <w:p>
      <w:r>
        <w:t>IM SORRY I STARTED FUCKING DYING https://t.co/pDopQNDdD8</w:t>
      </w:r>
    </w:p>
    <w:p>
      <w:r>
        <w:rPr>
          <w:b/>
          <w:u w:val="single"/>
        </w:rPr>
        <w:t>288894</w:t>
      </w:r>
    </w:p>
    <w:p>
      <w:r>
        <w:t>@Aaron_Evans10 They like fucking with us and our emotions</w:t>
      </w:r>
    </w:p>
    <w:p>
      <w:r>
        <w:rPr>
          <w:b/>
          <w:u w:val="single"/>
        </w:rPr>
        <w:t>288895</w:t>
      </w:r>
    </w:p>
    <w:p>
      <w:r>
        <w:t>RT @lilguccilaflare: Damn @RGSimba  I fucked wit your shyt https://t.co/N9eEynxOYD</w:t>
      </w:r>
    </w:p>
    <w:p>
      <w:r>
        <w:rPr>
          <w:b/>
          <w:u w:val="single"/>
        </w:rPr>
        <w:t>288896</w:t>
      </w:r>
    </w:p>
    <w:p>
      <w:r>
        <w:t xml:space="preserve">RT @AV8MikeMath: Fuck em all stick to the plan!! 🎧🎤 </w:t>
        <w:br/>
        <w:br/>
        <w:t>#music #musicproducer #musicproducers #beat #rap #club #dj… https://t.co/8jDkm69czd</w:t>
      </w:r>
    </w:p>
    <w:p>
      <w:r>
        <w:rPr>
          <w:b/>
          <w:u w:val="single"/>
        </w:rPr>
        <w:t>288897</w:t>
      </w:r>
    </w:p>
    <w:p>
      <w:r>
        <w:t>@Chris96bcfc Yeah forgot about that- fucking shite idea</w:t>
      </w:r>
    </w:p>
    <w:p>
      <w:r>
        <w:rPr>
          <w:b/>
          <w:u w:val="single"/>
        </w:rPr>
        <w:t>288898</w:t>
      </w:r>
    </w:p>
    <w:p>
      <w:r>
        <w:t>RT @HuffPostUK: North Korea says there'll be hell to pay John McCain called Kim Jong Un a 'crazy fat kid'  https://t.co/VhywB6brF8 https://…</w:t>
      </w:r>
    </w:p>
    <w:p>
      <w:r>
        <w:rPr>
          <w:b/>
          <w:u w:val="single"/>
        </w:rPr>
        <w:t>288899</w:t>
      </w:r>
    </w:p>
    <w:p>
      <w:r>
        <w:t>@jem_lucy What the fuck is wrong with this girl. Laura your a fucking idiot! Just signed a petition to  stop people like you #troll #bully</w:t>
      </w:r>
    </w:p>
    <w:p>
      <w:r>
        <w:rPr>
          <w:b/>
          <w:u w:val="single"/>
        </w:rPr>
        <w:t>288900</w:t>
      </w:r>
    </w:p>
    <w:p>
      <w:r>
        <w:t>RT @youngthug: I'm goin to find u.. then I'm goin to fuck u.... 🤔 this nigga stupid af😭😂😭😂</w:t>
      </w:r>
    </w:p>
    <w:p>
      <w:r>
        <w:rPr>
          <w:b/>
          <w:u w:val="single"/>
        </w:rPr>
        <w:t>288901</w:t>
      </w:r>
    </w:p>
    <w:p>
      <w:r>
        <w:t>RT @glanvilluminati: You fucking hypocritical psychopath https://t.co/nR4ZDcmHjp</w:t>
      </w:r>
    </w:p>
    <w:p>
      <w:r>
        <w:rPr>
          <w:b/>
          <w:u w:val="single"/>
        </w:rPr>
        <w:t>288902</w:t>
      </w:r>
    </w:p>
    <w:p>
      <w:r>
        <w:t>i hate when i do stupid shit at this job and its 1. on a recording in the ether forever 2. on a transfer for someone to be knowing forever</w:t>
      </w:r>
    </w:p>
    <w:p>
      <w:r>
        <w:rPr>
          <w:b/>
          <w:u w:val="single"/>
        </w:rPr>
        <w:t>288903</w:t>
      </w:r>
    </w:p>
    <w:p>
      <w:r>
        <w:t>RT @NintendoFilms: this will have a fucking anime https://t.co/wXfmnEef3p</w:t>
      </w:r>
    </w:p>
    <w:p>
      <w:r>
        <w:rPr>
          <w:b/>
          <w:u w:val="single"/>
        </w:rPr>
        <w:t>288904</w:t>
      </w:r>
    </w:p>
    <w:p>
      <w:r>
        <w:t>@AllAboutTRH @lisarinna how does not see that #lvp and #dorito are fucking pathological #liars</w:t>
      </w:r>
    </w:p>
    <w:p>
      <w:r>
        <w:rPr>
          <w:b/>
          <w:u w:val="single"/>
        </w:rPr>
        <w:t>288905</w:t>
      </w:r>
    </w:p>
    <w:p>
      <w:r>
        <w:t>RT @youngthug: I'm goin to find u.. then I'm goin to fuck u.... 🤔 this nigga stupid af😭😂😭😂</w:t>
      </w:r>
    </w:p>
    <w:p>
      <w:r>
        <w:rPr>
          <w:b/>
          <w:u w:val="single"/>
        </w:rPr>
        <w:t>288906</w:t>
      </w:r>
    </w:p>
    <w:p>
      <w:r>
        <w:t>RT @riahtaughtyou: Do you know how mad I would be if my ass looked like this https://t.co/omEVIhIKWX</w:t>
      </w:r>
    </w:p>
    <w:p>
      <w:r>
        <w:rPr>
          <w:b/>
          <w:u w:val="single"/>
        </w:rPr>
        <w:t>288907</w:t>
      </w:r>
    </w:p>
    <w:p>
      <w:r>
        <w:t>a damn fucking underrated c o n c e p t https://t.co/dp3mXszndn</w:t>
      </w:r>
    </w:p>
    <w:p>
      <w:r>
        <w:rPr>
          <w:b/>
          <w:u w:val="single"/>
        </w:rPr>
        <w:t>288908</w:t>
      </w:r>
    </w:p>
    <w:p>
      <w:r>
        <w:t>TWEET OF THE FUCKING DECADE https://t.co/0Ls4NdYXcE</w:t>
      </w:r>
    </w:p>
    <w:p>
      <w:r>
        <w:rPr>
          <w:b/>
          <w:u w:val="single"/>
        </w:rPr>
        <w:t>288909</w:t>
      </w:r>
    </w:p>
    <w:p>
      <w:r>
        <w:t>RT @themurdermami: A fucking timeless BOP. https://t.co/dTtmsYUXo4</w:t>
      </w:r>
    </w:p>
    <w:p>
      <w:r>
        <w:rPr>
          <w:b/>
          <w:u w:val="single"/>
        </w:rPr>
        <w:t>288910</w:t>
      </w:r>
    </w:p>
    <w:p>
      <w:r>
        <w:t>RT @MyKaylaKayden: By: https://t.co/8tBupo3rCU</w:t>
        <w:br/>
        <w:t>Kayla Kayden fucked in a crowded sex shop https://t.co/2H9S3bPwyR</w:t>
      </w:r>
    </w:p>
    <w:p>
      <w:r>
        <w:rPr>
          <w:b/>
          <w:u w:val="single"/>
        </w:rPr>
        <w:t>288911</w:t>
      </w:r>
    </w:p>
    <w:p>
      <w:r>
        <w:t>She fucking that baby head up 😭😂😂 https://t.co/4SskecWkDl</w:t>
      </w:r>
    </w:p>
    <w:p>
      <w:r>
        <w:rPr>
          <w:b/>
          <w:u w:val="single"/>
        </w:rPr>
        <w:t>288912</w:t>
      </w:r>
    </w:p>
    <w:p>
      <w:r>
        <w:t>She rides him like a fucking bronco https://t.co/q7Luvtn6OZ #anal #hd #shavedpussy #skinny #smalltit</w:t>
      </w:r>
    </w:p>
    <w:p>
      <w:r>
        <w:rPr>
          <w:b/>
          <w:u w:val="single"/>
        </w:rPr>
        <w:t>288913</w:t>
      </w:r>
    </w:p>
    <w:p>
      <w:r>
        <w:t>RT @CerromeZONE: This shit got me fuckin CRYINGGGGGG!! Cuz the lil nigga aint even want this stupid cut just look @ his face 😭😭😭😭 https://t…</w:t>
      </w:r>
    </w:p>
    <w:p>
      <w:r>
        <w:rPr>
          <w:b/>
          <w:u w:val="single"/>
        </w:rPr>
        <w:t>288914</w:t>
      </w:r>
    </w:p>
    <w:p>
      <w:r>
        <w:t>What you should be focusing on is that we haven't lifted the ban on refugees yet. Not that we "bombed Syria". Because we fucking didn't. Jfc</w:t>
      </w:r>
    </w:p>
    <w:p>
      <w:r>
        <w:rPr>
          <w:b/>
          <w:u w:val="single"/>
        </w:rPr>
        <w:t>288915</w:t>
      </w:r>
    </w:p>
    <w:p>
      <w:r>
        <w:t>I s2g this girl I work with is SO FUCKING STUPID AND LACKS SO MUCH COMMON SENSE I CANT WITH HER ANYMORE</w:t>
      </w:r>
    </w:p>
    <w:p>
      <w:r>
        <w:rPr>
          <w:b/>
          <w:u w:val="single"/>
        </w:rPr>
        <w:t>288916</w:t>
      </w:r>
    </w:p>
    <w:p>
      <w:r>
        <w:t>Hi hello im home and my head hurts like a fucking BITXH</w:t>
      </w:r>
    </w:p>
    <w:p>
      <w:r>
        <w:rPr>
          <w:b/>
          <w:u w:val="single"/>
        </w:rPr>
        <w:t>288917</w:t>
      </w:r>
    </w:p>
    <w:p>
      <w:r>
        <w:t>RT @kingfrankiee: My sleep pattern is all types of fucked up...</w:t>
      </w:r>
    </w:p>
    <w:p>
      <w:r>
        <w:rPr>
          <w:b/>
          <w:u w:val="single"/>
        </w:rPr>
        <w:t>288918</w:t>
      </w:r>
    </w:p>
    <w:p>
      <w:r>
        <w:t>RT @madireloaded: A nigga a do you dirty and be mad at u😭😭😭😭wtf I do 2 u bitch!</w:t>
      </w:r>
    </w:p>
    <w:p>
      <w:r>
        <w:rPr>
          <w:b/>
          <w:u w:val="single"/>
        </w:rPr>
        <w:t>288919</w:t>
      </w:r>
    </w:p>
    <w:p>
      <w:r>
        <w:t>My humor is so fucked I need friends who are legit bad people just so I can express that side of it and not get dirty looks.</w:t>
      </w:r>
    </w:p>
    <w:p>
      <w:r>
        <w:rPr>
          <w:b/>
          <w:u w:val="single"/>
        </w:rPr>
        <w:t>288920</w:t>
      </w:r>
    </w:p>
    <w:p>
      <w:r>
        <w:t>HOLY FUCK I JUST GOT HOME WTF?!!! https://t.co/TCmdIDU3L8</w:t>
      </w:r>
    </w:p>
    <w:p>
      <w:r>
        <w:rPr>
          <w:b/>
          <w:u w:val="single"/>
        </w:rPr>
        <w:t>288921</w:t>
      </w:r>
    </w:p>
    <w:p>
      <w:r>
        <w:t>but NOPE not me trying my fucking damnest to play this, i kinda wanna play it myself...</w:t>
      </w:r>
    </w:p>
    <w:p>
      <w:r>
        <w:rPr>
          <w:b/>
          <w:u w:val="single"/>
        </w:rPr>
        <w:t>288922</w:t>
      </w:r>
    </w:p>
    <w:p>
      <w:r>
        <w:t>RT @aayylmao: tryna do some real crazy shit tonight like drink water and sleep</w:t>
      </w:r>
    </w:p>
    <w:p>
      <w:r>
        <w:rPr>
          <w:b/>
          <w:u w:val="single"/>
        </w:rPr>
        <w:t>288923</w:t>
      </w:r>
    </w:p>
    <w:p>
      <w:r>
        <w:t>Nothing's impossible and all you lame niggas showed me what not to do</w:t>
      </w:r>
    </w:p>
    <w:p>
      <w:r>
        <w:rPr>
          <w:b/>
          <w:u w:val="single"/>
        </w:rPr>
        <w:t>288924</w:t>
      </w:r>
    </w:p>
    <w:p>
      <w:r>
        <w:t>Can't believe Swansea have bottled this. Fucking hell.</w:t>
      </w:r>
    </w:p>
    <w:p>
      <w:r>
        <w:rPr>
          <w:b/>
          <w:u w:val="single"/>
        </w:rPr>
        <w:t>288925</w:t>
      </w:r>
    </w:p>
    <w:p>
      <w:r>
        <w:t>@JCole2194 @Tyler_Becherer @Dewie8824 oh fuck😂😂 the Monmouth days!!</w:t>
      </w:r>
    </w:p>
    <w:p>
      <w:r>
        <w:rPr>
          <w:b/>
          <w:u w:val="single"/>
        </w:rPr>
        <w:t>288926</w:t>
      </w:r>
    </w:p>
    <w:p>
      <w:r>
        <w:t>RT @legendyIan: HIS FUCKING ARMS https://t.co/dilM0r117D</w:t>
      </w:r>
    </w:p>
    <w:p>
      <w:r>
        <w:rPr>
          <w:b/>
          <w:u w:val="single"/>
        </w:rPr>
        <w:t>288927</w:t>
      </w:r>
    </w:p>
    <w:p>
      <w:r>
        <w:t>nigga Hermann weed means kill dicksuck said just amina koyjim  why jizz that he kill tits dangerous nigga</w:t>
      </w:r>
    </w:p>
    <w:p>
      <w:r>
        <w:rPr>
          <w:b/>
          <w:u w:val="single"/>
        </w:rPr>
        <w:t>288928</w:t>
      </w:r>
    </w:p>
    <w:p>
      <w:r>
        <w:t>Whoever Router name is ASUS ya fucking up the Wifi in my room 😒</w:t>
      </w:r>
    </w:p>
    <w:p>
      <w:r>
        <w:rPr>
          <w:b/>
          <w:u w:val="single"/>
        </w:rPr>
        <w:t>288929</w:t>
      </w:r>
    </w:p>
    <w:p>
      <w:r>
        <w:t>@Vanilla_ConeJr don't you ever fucking prank me ever again</w:t>
      </w:r>
    </w:p>
    <w:p>
      <w:r>
        <w:rPr>
          <w:b/>
          <w:u w:val="single"/>
        </w:rPr>
        <w:t>288930</w:t>
      </w:r>
    </w:p>
    <w:p>
      <w:r>
        <w:t>going by rakan's lines to zed "i remember your trespass" "you're a shadow without a flame" "you visited us" im guessing zed fucked his wife</w:t>
      </w:r>
    </w:p>
    <w:p>
      <w:r>
        <w:rPr>
          <w:b/>
          <w:u w:val="single"/>
        </w:rPr>
        <w:t>288931</w:t>
      </w:r>
    </w:p>
    <w:p>
      <w:r>
        <w:t>I would've BEEN blocked his crazy ass https://t.co/7uXHcAqmFs</w:t>
      </w:r>
    </w:p>
    <w:p>
      <w:r>
        <w:rPr>
          <w:b/>
          <w:u w:val="single"/>
        </w:rPr>
        <w:t>288932</w:t>
      </w:r>
    </w:p>
    <w:p>
      <w:r>
        <w:t>I stg if they do Lena dirty and have her encourage Kara to forgive mon-el (he'll have fucked up again by ep 21) like they made Alex I'll sue</w:t>
      </w:r>
    </w:p>
    <w:p>
      <w:r>
        <w:rPr>
          <w:b/>
          <w:u w:val="single"/>
        </w:rPr>
        <w:t>288933</w:t>
      </w:r>
    </w:p>
    <w:p>
      <w:r>
        <w:t>@RiceGum Lying and exaggerating? Where is the fucking proof Rice?</w:t>
      </w:r>
    </w:p>
    <w:p>
      <w:r>
        <w:rPr>
          <w:b/>
          <w:u w:val="single"/>
        </w:rPr>
        <w:t>288934</w:t>
      </w:r>
    </w:p>
    <w:p>
      <w:r>
        <w:t>Y'all Talkimg About "Memories" But Y'all Really Fucking Y'all Cousin Rn 😂😂😂😂</w:t>
      </w:r>
    </w:p>
    <w:p>
      <w:r>
        <w:rPr>
          <w:b/>
          <w:u w:val="single"/>
        </w:rPr>
        <w:t>288935</w:t>
      </w:r>
    </w:p>
    <w:p>
      <w:r>
        <w:t>Uuuuuuuuuund da haben wirs - mexico will pay for the fucking wall https://t.co/cc8r5Wnsvq</w:t>
      </w:r>
    </w:p>
    <w:p>
      <w:r>
        <w:rPr>
          <w:b/>
          <w:u w:val="single"/>
        </w:rPr>
        <w:t>288936</w:t>
      </w:r>
    </w:p>
    <w:p>
      <w:r>
        <w:t>Why is it that EVERY damn Walmart worker chomps on their gum like a DAMN cow 😡😡😡😡😡😡 STOP ITS DISGUSTING</w:t>
      </w:r>
    </w:p>
    <w:p>
      <w:r>
        <w:rPr>
          <w:b/>
          <w:u w:val="single"/>
        </w:rPr>
        <w:t>288937</w:t>
      </w:r>
    </w:p>
    <w:p>
      <w:r>
        <w:t>They frown on ma crown knwin</w:t>
        <w:br/>
        <w:t>I aint a clown to be fucking around.</w:t>
      </w:r>
    </w:p>
    <w:p>
      <w:r>
        <w:rPr>
          <w:b/>
          <w:u w:val="single"/>
        </w:rPr>
        <w:t>288938</w:t>
      </w:r>
    </w:p>
    <w:p>
      <w:r>
        <w:t>RT @13ReasonsFans: this fucked me up https://t.co/58gm0yEn6Y</w:t>
      </w:r>
    </w:p>
    <w:p>
      <w:r>
        <w:rPr>
          <w:b/>
          <w:u w:val="single"/>
        </w:rPr>
        <w:t>288939</w:t>
      </w:r>
    </w:p>
    <w:p>
      <w:r>
        <w:t>Brunette Babe Kendra Lust Gets Fucked https://t.co/uGY0Pm9UDe</w:t>
      </w:r>
    </w:p>
    <w:p>
      <w:r>
        <w:rPr>
          <w:b/>
          <w:u w:val="single"/>
        </w:rPr>
        <w:t>288940</w:t>
      </w:r>
    </w:p>
    <w:p>
      <w:r>
        <w:t>needs 2 be someone who will stop kissing @realDonaldTrump ass &amp;amp; make him get his family &amp;amp; daughter he is fucking the hell out of Whitehouse</w:t>
      </w:r>
    </w:p>
    <w:p>
      <w:r>
        <w:rPr>
          <w:b/>
          <w:u w:val="single"/>
        </w:rPr>
        <w:t>288941</w:t>
      </w:r>
    </w:p>
    <w:p>
      <w:r>
        <w:t>OH MY FUCKING GOD EL CULO DE JOEL LA PUTA MADRE https://t.co/3igKeDJQQQ</w:t>
      </w:r>
    </w:p>
    <w:p>
      <w:r>
        <w:rPr>
          <w:b/>
          <w:u w:val="single"/>
        </w:rPr>
        <w:t>288942</w:t>
      </w:r>
    </w:p>
    <w:p>
      <w:r>
        <w:t>Okayyyy soooo I'M SEEING JUSTIN IN A FUCKING WEEEKKKKKK OMGGGG 😍😭😭😭😭</w:t>
      </w:r>
    </w:p>
    <w:p>
      <w:r>
        <w:rPr>
          <w:b/>
          <w:u w:val="single"/>
        </w:rPr>
        <w:t>288943</w:t>
      </w:r>
    </w:p>
    <w:p>
      <w:r>
        <w:t>RT @chaehungwon: HE. HE.  HE.  HE FUCKING KISS/BREATHED ON HER NECK AND SHE COLLAPSED AND HE SMIRKED HE FUCKIG SMIRKED https://t.co/Jcu45U0…</w:t>
      </w:r>
    </w:p>
    <w:p>
      <w:r>
        <w:rPr>
          <w:b/>
          <w:u w:val="single"/>
        </w:rPr>
        <w:t>288944</w:t>
      </w:r>
    </w:p>
    <w:p>
      <w:r>
        <w:t>RT @shanedawson: trying to sell a TV show i wrote &amp;amp; i wanna make it so FUCKING bad.can we get #itgetsworseSHOW trending?? i wanna show them…</w:t>
      </w:r>
    </w:p>
    <w:p>
      <w:r>
        <w:rPr>
          <w:b/>
          <w:u w:val="single"/>
        </w:rPr>
        <w:t>288945</w:t>
      </w:r>
    </w:p>
    <w:p>
      <w:r>
        <w:t>Whats the fucking point of applying for a job if you don't even wanna show up. You applied for it and work is work. No work ethic now a days</w:t>
      </w:r>
    </w:p>
    <w:p>
      <w:r>
        <w:rPr>
          <w:b/>
          <w:u w:val="single"/>
        </w:rPr>
        <w:t>288946</w:t>
      </w:r>
    </w:p>
    <w:p>
      <w:r>
        <w:t>RT @thomas_violence: did he launch 50 cruise missiles from his fucking country club https://t.co/dPr7lZlCsV</w:t>
      </w:r>
    </w:p>
    <w:p>
      <w:r>
        <w:rPr>
          <w:b/>
          <w:u w:val="single"/>
        </w:rPr>
        <w:t>288947</w:t>
      </w:r>
    </w:p>
    <w:p>
      <w:r>
        <w:t>RT @FeministaJones: And @Pepsi thinks it's a fucking joke to have a reality princess be the face of liberation??</w:t>
      </w:r>
    </w:p>
    <w:p>
      <w:r>
        <w:rPr>
          <w:b/>
          <w:u w:val="single"/>
        </w:rPr>
        <w:t>288948</w:t>
      </w:r>
    </w:p>
    <w:p>
      <w:r>
        <w:t>I just expect the worst that's how I prevent shit from happening man</w:t>
      </w:r>
    </w:p>
    <w:p>
      <w:r>
        <w:rPr>
          <w:b/>
          <w:u w:val="single"/>
        </w:rPr>
        <w:t>288949</w:t>
      </w:r>
    </w:p>
    <w:p>
      <w:r>
        <w:t>RT @beyonseh: let's talk about a fucking fashion ICON https://t.co/qyOGi4cOoB</w:t>
      </w:r>
    </w:p>
    <w:p>
      <w:r>
        <w:rPr>
          <w:b/>
          <w:u w:val="single"/>
        </w:rPr>
        <w:t>288950</w:t>
      </w:r>
    </w:p>
    <w:p>
      <w:r>
        <w:t>@realDonaldTrump Shut the fuck up, Donny! You're out of your element!</w:t>
      </w:r>
    </w:p>
    <w:p>
      <w:r>
        <w:rPr>
          <w:b/>
          <w:u w:val="single"/>
        </w:rPr>
        <w:t>288951</w:t>
      </w:r>
    </w:p>
    <w:p>
      <w:r>
        <w:t>Either fucked they friend nigga or fucked they niggas friends</w:t>
      </w:r>
    </w:p>
    <w:p>
      <w:r>
        <w:rPr>
          <w:b/>
          <w:u w:val="single"/>
        </w:rPr>
        <w:t>288952</w:t>
      </w:r>
    </w:p>
    <w:p>
      <w:r>
        <w:t>Ran into one of my grandads pals today Ive not seen since I was wee, I got"you're some height now Jordan" compared to what,a fucking smurf?🤔</w:t>
      </w:r>
    </w:p>
    <w:p>
      <w:r>
        <w:rPr>
          <w:b/>
          <w:u w:val="single"/>
        </w:rPr>
        <w:t>288953</w:t>
      </w:r>
    </w:p>
    <w:p>
      <w:r>
        <w:t>This generation is so fucked up . Need to re-evaluate ya life</w:t>
      </w:r>
    </w:p>
    <w:p>
      <w:r>
        <w:rPr>
          <w:b/>
          <w:u w:val="single"/>
        </w:rPr>
        <w:t>288954</w:t>
      </w:r>
    </w:p>
    <w:p>
      <w:r>
        <w:t>You know when your planned timeline is fucked up constantly.</w:t>
        <w:br/>
        <w:t>Tragic part- I cannot do anything about it.</w:t>
        <w:br/>
        <w:t>#Messeduptimeline</w:t>
      </w:r>
    </w:p>
    <w:p>
      <w:r>
        <w:rPr>
          <w:b/>
          <w:u w:val="single"/>
        </w:rPr>
        <w:t>288955</w:t>
      </w:r>
    </w:p>
    <w:p>
      <w:r>
        <w:t>Don't call my phone to ask me about a tweet like it clearly fucking said it "MY LOVER" nique polet face looks like an ass😂</w:t>
      </w:r>
    </w:p>
    <w:p>
      <w:r>
        <w:rPr>
          <w:b/>
          <w:u w:val="single"/>
        </w:rPr>
        <w:t>288956</w:t>
      </w:r>
    </w:p>
    <w:p>
      <w:r>
        <w:t>idc what yall say, but pitbull had the fucking bangers</w:t>
      </w:r>
    </w:p>
    <w:p>
      <w:r>
        <w:rPr>
          <w:b/>
          <w:u w:val="single"/>
        </w:rPr>
        <w:t>288957</w:t>
      </w:r>
    </w:p>
    <w:p>
      <w:r>
        <w:t>my family never gets my jokes n they always look at me like i'm dumb and i'm jus like y'all fuckin stupid not me https://t.co/CyTMslrh9a</w:t>
      </w:r>
    </w:p>
    <w:p>
      <w:r>
        <w:rPr>
          <w:b/>
          <w:u w:val="single"/>
        </w:rPr>
        <w:t>288958</w:t>
      </w:r>
    </w:p>
    <w:p>
      <w:r>
        <w:t>did they speed his up bc h talks sooo fucking slowwww https://t.co/hkWhkNOyBu</w:t>
      </w:r>
    </w:p>
    <w:p>
      <w:r>
        <w:rPr>
          <w:b/>
          <w:u w:val="single"/>
        </w:rPr>
        <w:t>288959</w:t>
      </w:r>
    </w:p>
    <w:p>
      <w:r>
        <w:t>RT @shanedawson: trying to sell a TV show i wrote &amp;amp; i wanna make it so FUCKING bad.can we get #itgetsworseSHOW trending?? i wanna show them…</w:t>
      </w:r>
    </w:p>
    <w:p>
      <w:r>
        <w:rPr>
          <w:b/>
          <w:u w:val="single"/>
        </w:rPr>
        <w:t>288960</w:t>
      </w:r>
    </w:p>
    <w:p>
      <w:r>
        <w:t>I just said this when yo mom called me talking about her crazy ass sisters. https://t.co/aZb6Rrevtm</w:t>
      </w:r>
    </w:p>
    <w:p>
      <w:r>
        <w:rPr>
          <w:b/>
          <w:u w:val="single"/>
        </w:rPr>
        <w:t>288961</w:t>
      </w:r>
    </w:p>
    <w:p>
      <w:r>
        <w:t>#BBANGDAY CAN EVERYBODY JUST FUCKING START PAYING ATTENTION ON THIS MAN TALENT AND PASSION I'M SO DONE  OF EVERYONE SLEEPING ON B.A.P https://t.co/jk3y4gGDMz</w:t>
      </w:r>
    </w:p>
    <w:p>
      <w:r>
        <w:rPr>
          <w:b/>
          <w:u w:val="single"/>
        </w:rPr>
        <w:t>288962</w:t>
      </w:r>
    </w:p>
    <w:p>
      <w:r>
        <w:t>@hesinthelight IM SO MAD IM SORRY IM GOING TO FUCKING RAGE INTO THAT HOUSE</w:t>
      </w:r>
    </w:p>
    <w:p>
      <w:r>
        <w:rPr>
          <w:b/>
          <w:u w:val="single"/>
        </w:rPr>
        <w:t>288963</w:t>
      </w:r>
    </w:p>
    <w:p>
      <w:r>
        <w:t>Democrats are a stinking bunch of spiteful, lying, dumb idiots that ever walked the earth. I can't help but hate their ways. https://t.co/PYjAo1yQ1j</w:t>
      </w:r>
    </w:p>
    <w:p>
      <w:r>
        <w:rPr>
          <w:b/>
          <w:u w:val="single"/>
        </w:rPr>
        <w:t>288964</w:t>
      </w:r>
    </w:p>
    <w:p>
      <w:r>
        <w:t>RT @Kloppelling: Emre fucking Can. #LFC https://t.co/T6KiJwoYTF</w:t>
      </w:r>
    </w:p>
    <w:p>
      <w:r>
        <w:rPr>
          <w:b/>
          <w:u w:val="single"/>
        </w:rPr>
        <w:t>288965</w:t>
      </w:r>
    </w:p>
    <w:p>
      <w:r>
        <w:t>RT @Mohamed_AA: I swear to God people who post spoilers deserve to fucking die a slow painful fucking death.</w:t>
      </w:r>
    </w:p>
    <w:p>
      <w:r>
        <w:rPr>
          <w:b/>
          <w:u w:val="single"/>
        </w:rPr>
        <w:t>288966</w:t>
      </w:r>
    </w:p>
    <w:p>
      <w:r>
        <w:t>I'm soo fucking bugged like this is how you treat your friends?</w:t>
      </w:r>
    </w:p>
    <w:p>
      <w:r>
        <w:rPr>
          <w:b/>
          <w:u w:val="single"/>
        </w:rPr>
        <w:t>288967</w:t>
      </w:r>
    </w:p>
    <w:p>
      <w:r>
        <w:t>RT @cheoljoshua: HE'S SO FUCKING WHIPPED LOOK AT JEONGHAN'S LOSER https://t.co/yFQpp2S3wD</w:t>
      </w:r>
    </w:p>
    <w:p>
      <w:r>
        <w:rPr>
          <w:b/>
          <w:u w:val="single"/>
        </w:rPr>
        <w:t>288968</w:t>
      </w:r>
    </w:p>
    <w:p>
      <w:r>
        <w:t>@amazingjakem ||• Don't fucking call me a bitch if I ignore you. You get all mad when people ignore you. I did nothing wrong.</w:t>
      </w:r>
    </w:p>
    <w:p>
      <w:r>
        <w:rPr>
          <w:b/>
          <w:u w:val="single"/>
        </w:rPr>
        <w:t>288969</w:t>
      </w:r>
    </w:p>
    <w:p>
      <w:r>
        <w:t>@realAdolfHitIer @JesusNotPenis Nah, was debating philly since they are all fucking wack-a-doo over there. Could alternatively move to syria to be safer.</w:t>
      </w:r>
    </w:p>
    <w:p>
      <w:r>
        <w:rPr>
          <w:b/>
          <w:u w:val="single"/>
        </w:rPr>
        <w:t>288970</w:t>
      </w:r>
    </w:p>
    <w:p>
      <w:r>
        <w:t>#Dogging,#OutdoorSex,#CarSex,#Uk_Sex  #Sluts,#GangBang,: Pawg Doggy Fucked By BBC https://t.co/hJfvaqGz2I</w:t>
      </w:r>
    </w:p>
    <w:p>
      <w:r>
        <w:rPr>
          <w:b/>
          <w:u w:val="single"/>
        </w:rPr>
        <w:t>288971</w:t>
      </w:r>
    </w:p>
    <w:p>
      <w:r>
        <w:t>RT @elijahdaniel: our comments section is a fucking disaster https://t.co/r2c58r55kB</w:t>
      </w:r>
    </w:p>
    <w:p>
      <w:r>
        <w:rPr>
          <w:b/>
          <w:u w:val="single"/>
        </w:rPr>
        <w:t>288972</w:t>
      </w:r>
    </w:p>
    <w:p>
      <w:r>
        <w:t>11:11 - a job a fucking job doing what I want to do that's it...to pass the bar and a fucking job</w:t>
      </w:r>
    </w:p>
    <w:p>
      <w:r>
        <w:rPr>
          <w:b/>
          <w:u w:val="single"/>
        </w:rPr>
        <w:t>288973</w:t>
      </w:r>
    </w:p>
    <w:p>
      <w:r>
        <w:t>are you fucking telling me i woke up at god damn 1 am just for the hits to say theyre playing it at 8? im gonna lose my fuckinf head.</w:t>
      </w:r>
    </w:p>
    <w:p>
      <w:r>
        <w:rPr>
          <w:b/>
          <w:u w:val="single"/>
        </w:rPr>
        <w:t>288974</w:t>
      </w:r>
    </w:p>
    <w:p>
      <w:r>
        <w:t>RT @geekinn4nateee: Boy delete this tweet you got DC and PG fucked up https://t.co/GtQ01QH7lR</w:t>
      </w:r>
    </w:p>
    <w:p>
      <w:r>
        <w:rPr>
          <w:b/>
          <w:u w:val="single"/>
        </w:rPr>
        <w:t>288975</w:t>
      </w:r>
    </w:p>
    <w:p>
      <w:r>
        <w:t>Watch Khmer porn Khmer girl fucking man - https://t.co/VJzMltAVzS</w:t>
      </w:r>
    </w:p>
    <w:p>
      <w:r>
        <w:rPr>
          <w:b/>
          <w:u w:val="single"/>
        </w:rPr>
        <w:t>288976</w:t>
      </w:r>
    </w:p>
    <w:p>
      <w:r>
        <w:t>RT @_BBCanada: Gary- I hope that me and Dre can stay. It's backwards week. You never know. William- This week was so fucked up. I didnt lik…</w:t>
      </w:r>
    </w:p>
    <w:p>
      <w:r>
        <w:rPr>
          <w:b/>
          <w:u w:val="single"/>
        </w:rPr>
        <w:t>288977</w:t>
      </w:r>
    </w:p>
    <w:p>
      <w:r>
        <w:t>RT @survival_xxxx: Keep pushing me away until I stop fucking with you</w:t>
      </w:r>
    </w:p>
    <w:p>
      <w:r>
        <w:rPr>
          <w:b/>
          <w:u w:val="single"/>
        </w:rPr>
        <w:t>288978</w:t>
      </w:r>
    </w:p>
    <w:p>
      <w:r>
        <w:t>RT @Stormzy1: Glasgow's gonna be fucking mad tomorrow trust me</w:t>
      </w:r>
    </w:p>
    <w:p>
      <w:r>
        <w:rPr>
          <w:b/>
          <w:u w:val="single"/>
        </w:rPr>
        <w:t>288979</w:t>
      </w:r>
    </w:p>
    <w:p>
      <w:r>
        <w:t>RT @Steph_10Lopez: Maddie is afraid of birds cause she is bread 🍞 https://t.co/u6iG5zje4X</w:t>
      </w:r>
    </w:p>
    <w:p>
      <w:r>
        <w:rPr>
          <w:b/>
          <w:u w:val="single"/>
        </w:rPr>
        <w:t>288980</w:t>
      </w:r>
    </w:p>
    <w:p>
      <w:r>
        <w:t xml:space="preserve">Maria: *says anything* </w:t>
        <w:br/>
        <w:t>me: What? I don't have fucking ears</w:t>
      </w:r>
    </w:p>
    <w:p>
      <w:r>
        <w:rPr>
          <w:b/>
          <w:u w:val="single"/>
        </w:rPr>
        <w:t>288981</w:t>
      </w:r>
    </w:p>
    <w:p>
      <w:r>
        <w:t>Well why don't you tell me why you're obsessed with the crappy singer Justin Beiber? You don't hate on my shit and I don't hate on yours.</w:t>
      </w:r>
    </w:p>
    <w:p>
      <w:r>
        <w:rPr>
          <w:b/>
          <w:u w:val="single"/>
        </w:rPr>
        <w:t>288982</w:t>
      </w:r>
    </w:p>
    <w:p>
      <w:r>
        <w:t>@Neecal_TXT Never ever do this shit it's always horrible</w:t>
      </w:r>
    </w:p>
    <w:p>
      <w:r>
        <w:rPr>
          <w:b/>
          <w:u w:val="single"/>
        </w:rPr>
        <w:t>288983</w:t>
      </w:r>
    </w:p>
    <w:p>
      <w:r>
        <w:t>Threesome Fucking With Jamie Valentine | https://t.co/jbYyjtgX2S https://t.co/BUcyNBcTFL</w:t>
      </w:r>
    </w:p>
    <w:p>
      <w:r>
        <w:rPr>
          <w:b/>
          <w:u w:val="single"/>
        </w:rPr>
        <w:t>288984</w:t>
      </w:r>
    </w:p>
    <w:p>
      <w:r>
        <w:t>Im sorry to announce that Dom Vidal,aka dickhead Dom is no longer apart of the Flow Bros.It's a tragic loss for the Rockets @thedominator__</w:t>
      </w:r>
    </w:p>
    <w:p>
      <w:r>
        <w:rPr>
          <w:b/>
          <w:u w:val="single"/>
        </w:rPr>
        <w:t>288985</w:t>
      </w:r>
    </w:p>
    <w:p>
      <w:r>
        <w:t>RT @onIvlove: If you faking suicide is your way of getting noticed by your favourite band, you're a sick fucking person.</w:t>
      </w:r>
    </w:p>
    <w:p>
      <w:r>
        <w:rPr>
          <w:b/>
          <w:u w:val="single"/>
        </w:rPr>
        <w:t>288986</w:t>
      </w:r>
    </w:p>
    <w:p>
      <w:r>
        <w:t>@Fiddleback Angry dragging ass getting the script done this week ;) j/k of course, I'm afraid of him</w:t>
      </w:r>
    </w:p>
    <w:p>
      <w:r>
        <w:rPr>
          <w:b/>
          <w:u w:val="single"/>
        </w:rPr>
        <w:t>288987</w:t>
      </w:r>
    </w:p>
    <w:p>
      <w:r>
        <w:t>RT @cupidthyng: TO THE ONE WHO MADE THIS, WE NEED TO FUCKING TALK https://t.co/RdXMcBkVUX</w:t>
      </w:r>
    </w:p>
    <w:p>
      <w:r>
        <w:rPr>
          <w:b/>
          <w:u w:val="single"/>
        </w:rPr>
        <w:t>288988</w:t>
      </w:r>
    </w:p>
    <w:p>
      <w:r>
        <w:t>RT @Richie_l0c0: "Before I call u in the n word" she was so fucking hurt that he didn't like her Twinkie cakes 😭😭 https://t.co/QYF27fNcyM</w:t>
      </w:r>
    </w:p>
    <w:p>
      <w:r>
        <w:rPr>
          <w:b/>
          <w:u w:val="single"/>
        </w:rPr>
        <w:t>288989</w:t>
      </w:r>
    </w:p>
    <w:p>
      <w:r>
        <w:t>RT @HauntedLFC: Klopp would never drop Lallana for Lucas. Klopp would never sub Lallana for Lucas. So why is Lucas his fucking replacement…</w:t>
      </w:r>
    </w:p>
    <w:p>
      <w:r>
        <w:rPr>
          <w:b/>
          <w:u w:val="single"/>
        </w:rPr>
        <w:t>288990</w:t>
      </w:r>
    </w:p>
    <w:p>
      <w:r>
        <w:t>if i tell you something as my friend don't go running your fucking mouth</w:t>
      </w:r>
    </w:p>
    <w:p>
      <w:r>
        <w:rPr>
          <w:b/>
          <w:u w:val="single"/>
        </w:rPr>
        <w:t>288991</w:t>
      </w:r>
    </w:p>
    <w:p>
      <w:r>
        <w:t>RT @BabyyArri: I hate when bitches say "she don't like me" there's a difference between NOT liking you and NOT giving a fuck about you💯</w:t>
      </w:r>
    </w:p>
    <w:p>
      <w:r>
        <w:rPr>
          <w:b/>
          <w:u w:val="single"/>
        </w:rPr>
        <w:t>288992</w:t>
      </w:r>
    </w:p>
    <w:p>
      <w:r>
        <w:t>How'd I forget Ciaran Hinds is playing fucking STEPPENWOLF in the Justice League movie?</w:t>
      </w:r>
    </w:p>
    <w:p>
      <w:r>
        <w:rPr>
          <w:b/>
          <w:u w:val="single"/>
        </w:rPr>
        <w:t>288993</w:t>
      </w:r>
    </w:p>
    <w:p>
      <w:r>
        <w:t>hate how twitter got rid of the default egg icons i mean the platform is based on a BIRD, the home button is shaped like a bird house?</w:t>
      </w:r>
    </w:p>
    <w:p>
      <w:r>
        <w:rPr>
          <w:b/>
          <w:u w:val="single"/>
        </w:rPr>
        <w:t>288994</w:t>
      </w:r>
    </w:p>
    <w:p>
      <w:r>
        <w:t>Get the fuck away from me</w:t>
        <w:br/>
        <w:t>I hate all of you, faithfully</w:t>
        <w:br/>
        <w:t>This world was never made for me #FTP</w:t>
      </w:r>
    </w:p>
    <w:p>
      <w:r>
        <w:rPr>
          <w:b/>
          <w:u w:val="single"/>
        </w:rPr>
        <w:t>288995</w:t>
      </w:r>
    </w:p>
    <w:p>
      <w:r>
        <w:t>bitches mad over sum that's not theirs grow up sis 😂</w:t>
      </w:r>
    </w:p>
    <w:p>
      <w:r>
        <w:rPr>
          <w:b/>
          <w:u w:val="single"/>
        </w:rPr>
        <w:t>288996</w:t>
      </w:r>
    </w:p>
    <w:p>
      <w:r>
        <w:t>THE HAMBURGER IS ON THE FUCKING GROUND WHY IS HUMANITY LIKE THIS https://t.co/GHu4IvQHrh</w:t>
      </w:r>
    </w:p>
    <w:p>
      <w:r>
        <w:rPr>
          <w:b/>
          <w:u w:val="single"/>
        </w:rPr>
        <w:t>288997</w:t>
      </w:r>
    </w:p>
    <w:p>
      <w:r>
        <w:t>Don't tell me how I should start living for the Lord and you out here fucking and sucking too.</w:t>
      </w:r>
    </w:p>
    <w:p>
      <w:r>
        <w:rPr>
          <w:b/>
          <w:u w:val="single"/>
        </w:rPr>
        <w:t>288998</w:t>
      </w:r>
    </w:p>
    <w:p>
      <w:r>
        <w:t>RT @liamgallagher: Just popped into rehearsals and the lads are fucking on it 1 word DANGEROUS LG X</w:t>
      </w:r>
    </w:p>
    <w:p>
      <w:r>
        <w:rPr>
          <w:b/>
          <w:u w:val="single"/>
        </w:rPr>
        <w:t>288999</w:t>
      </w:r>
    </w:p>
    <w:p>
      <w:r>
        <w:t>RT @STEVENGUZMVN: YO YOU BITCHES ARE FUCKING DIRTY 🗣</w:t>
      </w:r>
    </w:p>
    <w:p>
      <w:r>
        <w:rPr>
          <w:b/>
          <w:u w:val="single"/>
        </w:rPr>
        <w:t>289000</w:t>
      </w:r>
    </w:p>
    <w:p>
      <w:r>
        <w:t>Are you fucking kidding me ? https://t.co/utdJLscL4G</w:t>
      </w:r>
    </w:p>
    <w:p>
      <w:r>
        <w:rPr>
          <w:b/>
          <w:u w:val="single"/>
        </w:rPr>
        <w:t>289001</w:t>
      </w:r>
    </w:p>
    <w:p>
      <w:r>
        <w:t>RT @existentialcoms: Metaphysics: what exists?</w:t>
        <w:br/>
        <w:t>Ethics: what should we do?</w:t>
        <w:br/>
        <w:t>Epistemology: how do we know?</w:t>
        <w:br/>
        <w:t>Existentialism: why even fucking ca…</w:t>
      </w:r>
    </w:p>
    <w:p>
      <w:r>
        <w:rPr>
          <w:b/>
          <w:u w:val="single"/>
        </w:rPr>
        <w:t>289002</w:t>
      </w:r>
    </w:p>
    <w:p>
      <w:r>
        <w:t>RT @theadidit: Tara since we can't watch cold play. Punta nalang tayo sa cold place 😏 #galawangbreezy</w:t>
      </w:r>
    </w:p>
    <w:p>
      <w:r>
        <w:rPr>
          <w:b/>
          <w:u w:val="single"/>
        </w:rPr>
        <w:t>289003</w:t>
      </w:r>
    </w:p>
    <w:p>
      <w:r>
        <w:t xml:space="preserve">Post vine life is fuckin depressing </w:t>
        <w:br/>
        <w:t>👻 @ zachpiona https://t.co/i4xL0a05TI</w:t>
      </w:r>
    </w:p>
    <w:p>
      <w:r>
        <w:rPr>
          <w:b/>
          <w:u w:val="single"/>
        </w:rPr>
        <w:t>289004</w:t>
      </w:r>
    </w:p>
    <w:p>
      <w:r>
        <w:t>RT @smarotte99: LMFA FUCKING O https://t.co/oW8ClXcWXr</w:t>
      </w:r>
    </w:p>
    <w:p>
      <w:r>
        <w:rPr>
          <w:b/>
          <w:u w:val="single"/>
        </w:rPr>
        <w:t>289005</w:t>
      </w:r>
    </w:p>
    <w:p>
      <w:r>
        <w:t>RT @LivingBlueinRed: You know who never had to ask for immunity?</w:t>
        <w:br/>
        <w:t>Hillary fucking Clinton</w:t>
        <w:br/>
        <w:t>That's who.</w:t>
      </w:r>
    </w:p>
    <w:p>
      <w:r>
        <w:rPr>
          <w:b/>
          <w:u w:val="single"/>
        </w:rPr>
        <w:t>289006</w:t>
      </w:r>
    </w:p>
    <w:p>
      <w:r>
        <w:t>RT @miguelsolo611: 🎬Brandon Moore gets fucked by @dantemartinxxx...</w:t>
        <w:br/>
        <w:t xml:space="preserve">in ‘Big-Dick Nerd’ 🤓 at @NextDoorStudios </w:t>
        <w:br/>
        <w:t>@CarterDaneNews @EvilKiki_XXX…</w:t>
      </w:r>
    </w:p>
    <w:p>
      <w:r>
        <w:rPr>
          <w:b/>
          <w:u w:val="single"/>
        </w:rPr>
        <w:t>289007</w:t>
      </w:r>
    </w:p>
    <w:p>
      <w:r>
        <w:t>RT @wangsarchive: A FUCKING MAN  https://t.co/O7THo9eCMG</w:t>
      </w:r>
    </w:p>
    <w:p>
      <w:r>
        <w:rPr>
          <w:b/>
          <w:u w:val="single"/>
        </w:rPr>
        <w:t>289008</w:t>
      </w:r>
    </w:p>
    <w:p>
      <w:r>
        <w:t>@EveryCord @tutu_helper THE FUCKING HYPE IS REAL AS FUCK</w:t>
      </w:r>
    </w:p>
    <w:p>
      <w:r>
        <w:rPr>
          <w:b/>
          <w:u w:val="single"/>
        </w:rPr>
        <w:t>289009</w:t>
      </w:r>
    </w:p>
    <w:p>
      <w:r>
        <w:t>Chicken Pot Pie – it’s the inside that counts. #FeedYourInnerBear https://t.co/NCHIyWbBbb</w:t>
      </w:r>
    </w:p>
    <w:p>
      <w:r>
        <w:rPr>
          <w:b/>
          <w:u w:val="single"/>
        </w:rPr>
        <w:t>289010</w:t>
      </w:r>
    </w:p>
    <w:p>
      <w:r>
        <w:t>Yo this movie fucked me up as a kid and this one looks creepy too https://t.co/xKoltvAjIV</w:t>
      </w:r>
    </w:p>
    <w:p>
      <w:r>
        <w:rPr>
          <w:b/>
          <w:u w:val="single"/>
        </w:rPr>
        <w:t>289011</w:t>
      </w:r>
    </w:p>
    <w:p>
      <w:r>
        <w:t>Bitches just can't seem to get a fucking clue 🤦🏽‍♀️</w:t>
      </w:r>
    </w:p>
    <w:p>
      <w:r>
        <w:rPr>
          <w:b/>
          <w:u w:val="single"/>
        </w:rPr>
        <w:t>289012</w:t>
      </w:r>
    </w:p>
    <w:p>
      <w:r>
        <w:t>@sadkeys @umru_ @halpehalpe people are fucked up everywhere</w:t>
      </w:r>
    </w:p>
    <w:p>
      <w:r>
        <w:rPr>
          <w:b/>
          <w:u w:val="single"/>
        </w:rPr>
        <w:t>289013</w:t>
      </w:r>
    </w:p>
    <w:p>
      <w:r>
        <w:t>Who's tryna to go to prom that doesn't have a date or girlfriend or a side bitch that crazy?</w:t>
      </w:r>
    </w:p>
    <w:p>
      <w:r>
        <w:rPr>
          <w:b/>
          <w:u w:val="single"/>
        </w:rPr>
        <w:t>289014</w:t>
      </w:r>
    </w:p>
    <w:p>
      <w:r>
        <w:t>RT @__Kelsseaa: I still ask Myself this question. And I'm in fucking college 😂 https://t.co/y7ilAUHIhx</w:t>
      </w:r>
    </w:p>
    <w:p>
      <w:r>
        <w:rPr>
          <w:b/>
          <w:u w:val="single"/>
        </w:rPr>
        <w:t>289015</w:t>
      </w:r>
    </w:p>
    <w:p>
      <w:r>
        <w:t>RT @Cromulentwords: I'll tell ya what I can't be fucked doing, and that's looking for photos of myself from 2010 and 2014. Here is one duck…</w:t>
      </w:r>
    </w:p>
    <w:p>
      <w:r>
        <w:rPr>
          <w:b/>
          <w:u w:val="single"/>
        </w:rPr>
        <w:t>289016</w:t>
      </w:r>
    </w:p>
    <w:p>
      <w:r>
        <w:t>Fucking with my BBC Master #INTERRACIAL #clips4sale https://t.co/8RAQ4hKdcQ via @clips4sale</w:t>
      </w:r>
    </w:p>
    <w:p>
      <w:r>
        <w:rPr>
          <w:b/>
          <w:u w:val="single"/>
        </w:rPr>
        <w:t>289017</w:t>
      </w:r>
    </w:p>
    <w:p>
      <w:r>
        <w:t>the level 99 one was so fucking bonkers it was glitched im fucking yelling</w:t>
      </w:r>
    </w:p>
    <w:p>
      <w:r>
        <w:rPr>
          <w:b/>
          <w:u w:val="single"/>
        </w:rPr>
        <w:t>289018</w:t>
      </w:r>
    </w:p>
    <w:p>
      <w:r>
        <w:t>RT @Forever_Jason: The Devil: I'm fucking up your day</w:t>
        <w:br/>
        <w:t>Me:  https://t.co/uVcdynQiNd</w:t>
      </w:r>
    </w:p>
    <w:p>
      <w:r>
        <w:rPr>
          <w:b/>
          <w:u w:val="single"/>
        </w:rPr>
        <w:t>289019</w:t>
      </w:r>
    </w:p>
    <w:p>
      <w:r>
        <w:t>@Steviel84 Damn cold that Cornish sun. Didn't see you out there this morning.</w:t>
      </w:r>
    </w:p>
    <w:p>
      <w:r>
        <w:rPr>
          <w:b/>
          <w:u w:val="single"/>
        </w:rPr>
        <w:t>289020</w:t>
      </w:r>
    </w:p>
    <w:p>
      <w:r>
        <w:t>i keep typing abq instead of aqh for my radio project sjfkwndksnd fucking breaking bad man</w:t>
      </w:r>
    </w:p>
    <w:p>
      <w:r>
        <w:rPr>
          <w:b/>
          <w:u w:val="single"/>
        </w:rPr>
        <w:t>289021</w:t>
      </w:r>
    </w:p>
    <w:p>
      <w:r>
        <w:t>Vsauce is fucking me up with his mind boggling science</w:t>
      </w:r>
    </w:p>
    <w:p>
      <w:r>
        <w:rPr>
          <w:b/>
          <w:u w:val="single"/>
        </w:rPr>
        <w:t>289022</w:t>
      </w:r>
    </w:p>
    <w:p>
      <w:r>
        <w:t>RT @IntrAKAte17: Let's fucking talk about it https://t.co/mNO17kBF21</w:t>
      </w:r>
    </w:p>
    <w:p>
      <w:r>
        <w:rPr>
          <w:b/>
          <w:u w:val="single"/>
        </w:rPr>
        <w:t>289023</w:t>
      </w:r>
    </w:p>
    <w:p>
      <w:r>
        <w:t>If that was Cena he wouldn't of fucked up that tombstone counter into a tombstone, Vince. #Wrestlemania</w:t>
      </w:r>
    </w:p>
    <w:p>
      <w:r>
        <w:rPr>
          <w:b/>
          <w:u w:val="single"/>
        </w:rPr>
        <w:t>289024</w:t>
      </w:r>
    </w:p>
    <w:p>
      <w:r>
        <w:t>@PBandJenelley_1  I'm so sorry for the bullshit you have to deal with !</w:t>
      </w:r>
    </w:p>
    <w:p>
      <w:r>
        <w:rPr>
          <w:b/>
          <w:u w:val="single"/>
        </w:rPr>
        <w:t>289025</w:t>
      </w:r>
    </w:p>
    <w:p>
      <w:r>
        <w:t>u ever regret fucking w somebody who's existence was completely irrelevant before y'all even met</w:t>
      </w:r>
    </w:p>
    <w:p>
      <w:r>
        <w:rPr>
          <w:b/>
          <w:u w:val="single"/>
        </w:rPr>
        <w:t>289026</w:t>
      </w:r>
    </w:p>
    <w:p>
      <w:r>
        <w:t>RT @mdlbird: 22 fucking years ago https://t.co/GhTeY9qoOl</w:t>
      </w:r>
    </w:p>
    <w:p>
      <w:r>
        <w:rPr>
          <w:b/>
          <w:u w:val="single"/>
        </w:rPr>
        <w:t>289027</w:t>
      </w:r>
    </w:p>
    <w:p>
      <w:r>
        <w:t>RT @taradublinrocks: His diversion comes with a body count, the fucking coward #ImpeachTrump #Syria #Russiagate #TrumpRussia https://t.co/Y…</w:t>
      </w:r>
    </w:p>
    <w:p>
      <w:r>
        <w:rPr>
          <w:b/>
          <w:u w:val="single"/>
        </w:rPr>
        <w:t>289028</w:t>
      </w:r>
    </w:p>
    <w:p>
      <w:r>
        <w:t>I eat my feelings, then wonder why I'm so fucking fat</w:t>
      </w:r>
    </w:p>
    <w:p>
      <w:r>
        <w:rPr>
          <w:b/>
          <w:u w:val="single"/>
        </w:rPr>
        <w:t>289029</w:t>
      </w:r>
    </w:p>
    <w:p>
      <w:r>
        <w:t>RT @elijahdaniel: our comments section is a fucking disaster https://t.co/r2c58r55kB</w:t>
      </w:r>
    </w:p>
    <w:p>
      <w:r>
        <w:rPr>
          <w:b/>
          <w:u w:val="single"/>
        </w:rPr>
        <w:t>289030</w:t>
      </w:r>
    </w:p>
    <w:p>
      <w:r>
        <w:t>RT @mdlbird: 22 fucking years ago https://t.co/GhTeY9qoOl</w:t>
      </w:r>
    </w:p>
    <w:p>
      <w:r>
        <w:rPr>
          <w:b/>
          <w:u w:val="single"/>
        </w:rPr>
        <w:t>289031</w:t>
      </w:r>
    </w:p>
    <w:p>
      <w:r>
        <w:t>....0161 manny on the fucking map https://t.co/joigy3ryvq</w:t>
      </w:r>
    </w:p>
    <w:p>
      <w:r>
        <w:rPr>
          <w:b/>
          <w:u w:val="single"/>
        </w:rPr>
        <w:t>289032</w:t>
      </w:r>
    </w:p>
    <w:p>
      <w:r>
        <w:t>RT @existentialcoms: Metaphysics: what exists?</w:t>
        <w:br/>
        <w:t>Ethics: what should we do?</w:t>
        <w:br/>
        <w:t>Epistemology: how do we know?</w:t>
        <w:br/>
        <w:t>Existentialism: why even fucking ca…</w:t>
      </w:r>
    </w:p>
    <w:p>
      <w:r>
        <w:rPr>
          <w:b/>
          <w:u w:val="single"/>
        </w:rPr>
        <w:t>289033</w:t>
      </w:r>
    </w:p>
    <w:p>
      <w:r>
        <w:t>RT @ladruggie: absolutely fucking not https://t.co/XLLcr7WBws</w:t>
      </w:r>
    </w:p>
    <w:p>
      <w:r>
        <w:rPr>
          <w:b/>
          <w:u w:val="single"/>
        </w:rPr>
        <w:t>289034</w:t>
      </w:r>
    </w:p>
    <w:p>
      <w:r>
        <w:t>RT @qveenhara: i want somebody to be obsessed w. my ugly ass</w:t>
      </w:r>
    </w:p>
    <w:p>
      <w:r>
        <w:rPr>
          <w:b/>
          <w:u w:val="single"/>
        </w:rPr>
        <w:t>289035</w:t>
      </w:r>
    </w:p>
    <w:p>
      <w:r>
        <w:t>RT @WrassleRap: WHAT A FUCKING SPOT BY JEFF. MATT GRABS THE TITLES. THE HOUSE OF HARDY REIGNS SUPREME. #WrestleMania</w:t>
      </w:r>
    </w:p>
    <w:p>
      <w:r>
        <w:rPr>
          <w:b/>
          <w:u w:val="single"/>
        </w:rPr>
        <w:t>289036</w:t>
      </w:r>
    </w:p>
    <w:p>
      <w:r>
        <w:t>IF THE WORLD END ANY TIME SOON I WANT YALL TO KNOW YALL SOME FUCKIN HOE ASS NIGGAS AND I FUCKED YA SISTERS THROAT HOLE</w:t>
      </w:r>
    </w:p>
    <w:p>
      <w:r>
        <w:rPr>
          <w:b/>
          <w:u w:val="single"/>
        </w:rPr>
        <w:t>289037</w:t>
      </w:r>
    </w:p>
    <w:p>
      <w:r>
        <w:t>RT @caitbastian: Dunno what to fucking do anymore aye</w:t>
      </w:r>
    </w:p>
    <w:p>
      <w:r>
        <w:rPr>
          <w:b/>
          <w:u w:val="single"/>
        </w:rPr>
        <w:t>289038</w:t>
      </w:r>
    </w:p>
    <w:p>
      <w:r>
        <w:t>i'm dangerous, crazier than a bag of fucking angel dust</w:t>
      </w:r>
    </w:p>
    <w:p>
      <w:r>
        <w:rPr>
          <w:b/>
          <w:u w:val="single"/>
        </w:rPr>
        <w:t>289039</w:t>
      </w:r>
    </w:p>
    <w:p>
      <w:r>
        <w:t>Can't wait to go to the beach at the weekend and then get fucked up with Sal</w:t>
      </w:r>
    </w:p>
    <w:p>
      <w:r>
        <w:rPr>
          <w:b/>
          <w:u w:val="single"/>
        </w:rPr>
        <w:t>289040</w:t>
      </w:r>
    </w:p>
    <w:p>
      <w:r>
        <w:t>RT @Deadspin: Look at this fucking asshole: https://t.co/4k7cNKY8YB https://t.co/6wgqgEhkV3</w:t>
      </w:r>
    </w:p>
    <w:p>
      <w:r>
        <w:rPr>
          <w:b/>
          <w:u w:val="single"/>
        </w:rPr>
        <w:t>289041</w:t>
      </w:r>
    </w:p>
    <w:p>
      <w:r>
        <w:t>@abbi_lane99 Pree snap and listen to them fucking mocking it</w:t>
      </w:r>
    </w:p>
    <w:p>
      <w:r>
        <w:rPr>
          <w:b/>
          <w:u w:val="single"/>
        </w:rPr>
        <w:t>289042</w:t>
      </w:r>
    </w:p>
    <w:p>
      <w:r>
        <w:t>@DaRealKhefner PREACH! U hear that motherfucker, fuck who your fave is stupid</w:t>
      </w:r>
    </w:p>
    <w:p>
      <w:r>
        <w:rPr>
          <w:b/>
          <w:u w:val="single"/>
        </w:rPr>
        <w:t>289043</w:t>
      </w:r>
    </w:p>
    <w:p>
      <w:r>
        <w:t>Fucking Ants All Over My Yard:https://t.co/1BiAHvhI7s https://t.co/LLTuFzLL81</w:t>
      </w:r>
    </w:p>
    <w:p>
      <w:r>
        <w:rPr>
          <w:b/>
          <w:u w:val="single"/>
        </w:rPr>
        <w:t>289044</w:t>
      </w:r>
    </w:p>
    <w:p>
      <w:r>
        <w:t>@ebookreporter @washingtonpost @charluv2011 have a heart! Just kidding, we have fucking laws.</w:t>
      </w:r>
    </w:p>
    <w:p>
      <w:r>
        <w:rPr>
          <w:b/>
          <w:u w:val="single"/>
        </w:rPr>
        <w:t>289045</w:t>
      </w:r>
    </w:p>
    <w:p>
      <w:r>
        <w:t>@_alenic is fucking playing with her snake, Jonas.</w:t>
      </w:r>
    </w:p>
    <w:p>
      <w:r>
        <w:rPr>
          <w:b/>
          <w:u w:val="single"/>
        </w:rPr>
        <w:t>289046</w:t>
      </w:r>
    </w:p>
    <w:p>
      <w:r>
        <w:t>I CAN'T FUCKING WAIT TIL WRESTLEMANIA https://t.co/qSoclOloAT</w:t>
      </w:r>
    </w:p>
    <w:p>
      <w:r>
        <w:rPr>
          <w:b/>
          <w:u w:val="single"/>
        </w:rPr>
        <w:t>289047</w:t>
      </w:r>
    </w:p>
    <w:p>
      <w:r>
        <w:t>RT @courtney_aamber: Ugh this weather is fucking my plans up. I need my friendsssss. @jennaskye124 @shitchyld</w:t>
      </w:r>
    </w:p>
    <w:p>
      <w:r>
        <w:rPr>
          <w:b/>
          <w:u w:val="single"/>
        </w:rPr>
        <w:t>289048</w:t>
      </w:r>
    </w:p>
    <w:p>
      <w:r>
        <w:t>do u understand how difficult my life is? i have to whisper all fucking day.</w:t>
      </w:r>
    </w:p>
    <w:p>
      <w:r>
        <w:rPr>
          <w:b/>
          <w:u w:val="single"/>
        </w:rPr>
        <w:t>289049</w:t>
      </w:r>
    </w:p>
    <w:p>
      <w:r>
        <w:t>I fell on my fucking face and it took me over 5 meters to stop</w:t>
      </w:r>
    </w:p>
    <w:p>
      <w:r>
        <w:rPr>
          <w:b/>
          <w:u w:val="single"/>
        </w:rPr>
        <w:t>289050</w:t>
      </w:r>
    </w:p>
    <w:p>
      <w:r>
        <w:t>@davidckelly22 if she is your girlfriend why post nudes of her its a bit fucked up mate</w:t>
      </w:r>
    </w:p>
    <w:p>
      <w:r>
        <w:rPr>
          <w:b/>
          <w:u w:val="single"/>
        </w:rPr>
        <w:t>289051</w:t>
      </w:r>
    </w:p>
    <w:p>
      <w:r>
        <w:t>RT @bisuaI: I NEED A FUCKING MOMENT https://t.co/9CxOby969C</w:t>
      </w:r>
    </w:p>
    <w:p>
      <w:r>
        <w:rPr>
          <w:b/>
          <w:u w:val="single"/>
        </w:rPr>
        <w:t>289052</w:t>
      </w:r>
    </w:p>
    <w:p>
      <w:r>
        <w:t>Should've known we were fucked when he sent OUR troops in on a mission with no background info. He BEEN fucking up since he been in office https://t.co/zEEYa8S7h0</w:t>
      </w:r>
    </w:p>
    <w:p>
      <w:r>
        <w:rPr>
          <w:b/>
          <w:u w:val="single"/>
        </w:rPr>
        <w:t>289053</w:t>
      </w:r>
    </w:p>
    <w:p>
      <w:r>
        <w:t>@goodtwwet's account is temporarily unavailable because it violates the Twitter Media Policy. Learn more.</w:t>
      </w:r>
    </w:p>
    <w:p>
      <w:r>
        <w:rPr>
          <w:b/>
          <w:u w:val="single"/>
        </w:rPr>
        <w:t>289054</w:t>
      </w:r>
    </w:p>
    <w:p>
      <w:r>
        <w:t>thought this was going to be some oui oui baguette delight but this crème d'orange shit nasty af</w:t>
      </w:r>
    </w:p>
    <w:p>
      <w:r>
        <w:rPr>
          <w:b/>
          <w:u w:val="single"/>
        </w:rPr>
        <w:t>289055</w:t>
      </w:r>
    </w:p>
    <w:p>
      <w:r>
        <w:t xml:space="preserve">RT @LouiseMensch: Because I fucking can. </w:t>
        <w:br/>
        <w:br/>
        <w:t>(Brits use it for emphasis, amusement and anger, all of which abounds at this time) https://t.co…</w:t>
      </w:r>
    </w:p>
    <w:p>
      <w:r>
        <w:rPr>
          <w:b/>
          <w:u w:val="single"/>
        </w:rPr>
        <w:t>289056</w:t>
      </w:r>
    </w:p>
    <w:p>
      <w:r>
        <w:t>RT @JohnsonAvianna: I don't want to burry anymore people I'm fucking done</w:t>
      </w:r>
    </w:p>
    <w:p>
      <w:r>
        <w:rPr>
          <w:b/>
          <w:u w:val="single"/>
        </w:rPr>
        <w:t>289057</w:t>
      </w:r>
    </w:p>
    <w:p>
      <w:r>
        <w:t>It took me an hour to get past a stupid fucking barrel-breaking segment at the start of the world but then beat the boss 1st try</w:t>
      </w:r>
    </w:p>
    <w:p>
      <w:r>
        <w:rPr>
          <w:b/>
          <w:u w:val="single"/>
        </w:rPr>
        <w:t>289058</w:t>
      </w:r>
    </w:p>
    <w:p>
      <w:r>
        <w:t>I'm playing chicken scream and making weird ass noises and this lady 3 cars over is just staring at me</w:t>
      </w:r>
    </w:p>
    <w:p>
      <w:r>
        <w:rPr>
          <w:b/>
          <w:u w:val="single"/>
        </w:rPr>
        <w:t>289059</w:t>
      </w:r>
    </w:p>
    <w:p>
      <w:r>
        <w:t>Your girl is hoe , you need to let go she fucked all bros</w:t>
      </w:r>
    </w:p>
    <w:p>
      <w:r>
        <w:rPr>
          <w:b/>
          <w:u w:val="single"/>
        </w:rPr>
        <w:t>289060</w:t>
      </w:r>
    </w:p>
    <w:p>
      <w:r>
        <w:t>RT @_samalkhabiry: Nobody cares about your stupid pathetic shit</w:t>
      </w:r>
    </w:p>
    <w:p>
      <w:r>
        <w:rPr>
          <w:b/>
          <w:u w:val="single"/>
        </w:rPr>
        <w:t>289061</w:t>
      </w:r>
    </w:p>
    <w:p>
      <w:r>
        <w:t>@ValkavGaming I didn’t even click the fucking song and I was already singing it &amp;lt;3</w:t>
      </w:r>
    </w:p>
    <w:p>
      <w:r>
        <w:rPr>
          <w:b/>
          <w:u w:val="single"/>
        </w:rPr>
        <w:t>289062</w:t>
      </w:r>
    </w:p>
    <w:p>
      <w:r>
        <w:t>RT @essa9e: Hand me the fucking keys you cocksucker https://t.co/MN8zNPVLgc</w:t>
      </w:r>
    </w:p>
    <w:p>
      <w:r>
        <w:rPr>
          <w:b/>
          <w:u w:val="single"/>
        </w:rPr>
        <w:t>289063</w:t>
      </w:r>
    </w:p>
    <w:p>
      <w:r>
        <w:t>None. Reaction videos are fucking cancer https://t.co/EfuTnvTyVK</w:t>
      </w:r>
    </w:p>
    <w:p>
      <w:r>
        <w:rPr>
          <w:b/>
          <w:u w:val="single"/>
        </w:rPr>
        <w:t>289064</w:t>
      </w:r>
    </w:p>
    <w:p>
      <w:r>
        <w:t>RT @Wilson__Valdez: And of fucking course Wikileaks is pushing the Syria Hoax/false flag angle. They have literally become Infowars w/ stol…</w:t>
      </w:r>
    </w:p>
    <w:p>
      <w:r>
        <w:rPr>
          <w:b/>
          <w:u w:val="single"/>
        </w:rPr>
        <w:t>289065</w:t>
      </w:r>
    </w:p>
    <w:p>
      <w:r>
        <w:t>I just gave the scale to my hubby &amp;amp; told him to take it to the garage &amp;amp; hide it from me. I'm fucking done. The scale can kiss my ass.</w:t>
      </w:r>
    </w:p>
    <w:p>
      <w:r>
        <w:rPr>
          <w:b/>
          <w:u w:val="single"/>
        </w:rPr>
        <w:t>289066</w:t>
      </w:r>
    </w:p>
    <w:p>
      <w:r>
        <w:t>courtney from 13 reasons why is a fucking bitch she can choke</w:t>
      </w:r>
    </w:p>
    <w:p>
      <w:r>
        <w:rPr>
          <w:b/>
          <w:u w:val="single"/>
        </w:rPr>
        <w:t>289067</w:t>
      </w:r>
    </w:p>
    <w:p>
      <w:r>
        <w:t>Ladies if you still using pregnancy as a April Fool's joke you need to get the fuck outta here !!</w:t>
      </w:r>
    </w:p>
    <w:p>
      <w:r>
        <w:rPr>
          <w:b/>
          <w:u w:val="single"/>
        </w:rPr>
        <w:t>289068</w:t>
      </w:r>
    </w:p>
    <w:p>
      <w:r>
        <w:t>RT @spacetwinks: (it also doesn't say anything because you don't need a fucking cosmic cube for fascism and racism to gain power)</w:t>
      </w:r>
    </w:p>
    <w:p>
      <w:r>
        <w:rPr>
          <w:b/>
          <w:u w:val="single"/>
        </w:rPr>
        <w:t>289069</w:t>
      </w:r>
    </w:p>
    <w:p>
      <w:r>
        <w:t>this veggie pizza burger taste fucking amazinggggggg</w:t>
      </w:r>
    </w:p>
    <w:p>
      <w:r>
        <w:rPr>
          <w:b/>
          <w:u w:val="single"/>
        </w:rPr>
        <w:t>289070</w:t>
      </w:r>
    </w:p>
    <w:p>
      <w:r>
        <w:t>A 13 1/2 hour working day when your hanging out just ain't the one... I'm fucked me</w:t>
      </w:r>
    </w:p>
    <w:p>
      <w:r>
        <w:rPr>
          <w:b/>
          <w:u w:val="single"/>
        </w:rPr>
        <w:t>289071</w:t>
      </w:r>
    </w:p>
    <w:p>
      <w:r>
        <w:t>RT @KisaMFC: For fucking perverts 😷</w:t>
        <w:br/>
        <w:br/>
        <w:t>⬇⬇</w:t>
        <w:br/>
        <w:br/>
        <w:t>#fetish #diaper #kinky #sissy #dirty #idiot #sub #slave #asshole #whore</w:t>
        <w:br/>
        <w:br/>
        <w:t>@underdeskloser @RTsubby…</w:t>
      </w:r>
    </w:p>
    <w:p>
      <w:r>
        <w:rPr>
          <w:b/>
          <w:u w:val="single"/>
        </w:rPr>
        <w:t>289072</w:t>
      </w:r>
    </w:p>
    <w:p>
      <w:r>
        <w:t>RT @13ReasonsFans: this fucked me up https://t.co/58gm0yEn6Y</w:t>
      </w:r>
    </w:p>
    <w:p>
      <w:r>
        <w:rPr>
          <w:b/>
          <w:u w:val="single"/>
        </w:rPr>
        <w:t>289073</w:t>
      </w:r>
    </w:p>
    <w:p>
      <w:r>
        <w:t>RT @Zyelonkimble14: "Chick-fil-a's owner is a Trump supporter!"</w:t>
        <w:br/>
        <w:t>Me: Damn dats crazy... https://t.co/GbXKIRRzuf</w:t>
      </w:r>
    </w:p>
    <w:p>
      <w:r>
        <w:rPr>
          <w:b/>
          <w:u w:val="single"/>
        </w:rPr>
        <w:t>289074</w:t>
      </w:r>
    </w:p>
    <w:p>
      <w:r>
        <w:t>Ima beat my lil cousin ass bruh dude fucked up all the inside of my shoe 😡😡😡😡😡</w:t>
      </w:r>
    </w:p>
    <w:p>
      <w:r>
        <w:rPr>
          <w:b/>
          <w:u w:val="single"/>
        </w:rPr>
        <w:t>289075</w:t>
      </w:r>
    </w:p>
    <w:p>
      <w:r>
        <w:t>Assholes killing innocent children, gassed them to death, a painful and awful death. Disgusting.</w:t>
      </w:r>
    </w:p>
    <w:p>
      <w:r>
        <w:rPr>
          <w:b/>
          <w:u w:val="single"/>
        </w:rPr>
        <w:t>289076</w:t>
      </w:r>
    </w:p>
    <w:p>
      <w:r>
        <w:t>I knew I forgot something when I went to the grocery store today...... It was those damn dinosaur chicken nuggets 😐</w:t>
      </w:r>
    </w:p>
    <w:p>
      <w:r>
        <w:rPr>
          <w:b/>
          <w:u w:val="single"/>
        </w:rPr>
        <w:t>289077</w:t>
      </w:r>
    </w:p>
    <w:p>
      <w:r>
        <w:t>@ETygielski_3 @HippieSabotage If you don't know how to sneak into a fucking frat house you don't deserve to go bro❤</w:t>
      </w:r>
    </w:p>
    <w:p>
      <w:r>
        <w:rPr>
          <w:b/>
          <w:u w:val="single"/>
        </w:rPr>
        <w:t>289078</w:t>
      </w:r>
    </w:p>
    <w:p>
      <w:r>
        <w:t>@orielpratt oh my fucking god https://t.co/6odj83S7k0</w:t>
      </w:r>
    </w:p>
    <w:p>
      <w:r>
        <w:rPr>
          <w:b/>
          <w:u w:val="single"/>
        </w:rPr>
        <w:t>289079</w:t>
      </w:r>
    </w:p>
    <w:p>
      <w:r>
        <w:t>RT @CerromeZONE: This shit got me fuckin CRYINGGGGGG!! Cuz the lil nigga aint even want this stupid cut just look @ his face 😭😭😭😭 https://t…</w:t>
      </w:r>
    </w:p>
    <w:p>
      <w:r>
        <w:rPr>
          <w:b/>
          <w:u w:val="single"/>
        </w:rPr>
        <w:t>289080</w:t>
      </w:r>
    </w:p>
    <w:p>
      <w:r>
        <w:t>Can't wait to see all the Lukaku haters faces when he leaves in the summer and we replace him with Troy fucking Deeney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