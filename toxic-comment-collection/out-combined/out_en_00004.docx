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88688</w:t>
      </w:r>
    </w:p>
    <w:p>
      <w:r>
        <w:t>This is the youth Section , and you 're friend having sex with multiple ppl ?</w:t>
      </w:r>
    </w:p>
    <w:p>
      <w:r>
        <w:rPr>
          <w:b/>
          <w:u w:val="single"/>
        </w:rPr>
        <w:t>88689</w:t>
      </w:r>
    </w:p>
    <w:p>
      <w:r>
        <w:t>He will get aids soon and die</w:t>
      </w:r>
    </w:p>
    <w:p>
      <w:r>
        <w:rPr>
          <w:b/>
          <w:u w:val="single"/>
        </w:rPr>
        <w:t>88690</w:t>
      </w:r>
    </w:p>
    <w:p>
      <w:r>
        <w:t>Hi Michael .</w:t>
      </w:r>
    </w:p>
    <w:p>
      <w:r>
        <w:rPr>
          <w:b/>
          <w:u w:val="single"/>
        </w:rPr>
        <w:t>88691</w:t>
      </w:r>
    </w:p>
    <w:p>
      <w:r>
        <w:t>As requested , here 's a link to the USA Today coverage of the mystery of the stinky suitcase .</w:t>
      </w:r>
    </w:p>
    <w:p>
      <w:r>
        <w:rPr>
          <w:b/>
          <w:u w:val="single"/>
        </w:rPr>
        <w:t>88692</w:t>
      </w:r>
    </w:p>
    <w:p>
      <w:r>
        <w:t>http://www.usatoday.com/news/world/2...on-noses_x.htm</w:t>
      </w:r>
    </w:p>
    <w:p>
      <w:r>
        <w:rPr>
          <w:b/>
          <w:u w:val="single"/>
        </w:rPr>
        <w:t>88693</w:t>
      </w:r>
    </w:p>
    <w:p>
      <w:r>
        <w:t>Hey There I just moved here to Saskatoon and was hoping to hook up with some WN in the city here .</w:t>
      </w:r>
    </w:p>
    <w:p>
      <w:r>
        <w:rPr>
          <w:b/>
          <w:u w:val="single"/>
        </w:rPr>
        <w:t>88694</w:t>
      </w:r>
    </w:p>
    <w:p>
      <w:r>
        <w:t>PM me !</w:t>
      </w:r>
    </w:p>
    <w:p>
      <w:r>
        <w:rPr>
          <w:b/>
          <w:u w:val="single"/>
        </w:rPr>
        <w:t>88695</w:t>
      </w:r>
    </w:p>
    <w:p>
      <w:r>
        <w:t>Well, I think we 've reached the point where this discussion is going round and round , so we can end it right here .</w:t>
      </w:r>
    </w:p>
    <w:p>
      <w:r>
        <w:rPr>
          <w:b/>
          <w:u w:val="single"/>
        </w:rPr>
        <w:t>88696</w:t>
      </w:r>
    </w:p>
    <w:p>
      <w:r>
        <w:t>It's to bad that there is n't anything like this anymore , Id sure join if there was .</w:t>
      </w:r>
    </w:p>
    <w:p>
      <w:r>
        <w:rPr>
          <w:b/>
          <w:u w:val="single"/>
        </w:rPr>
        <w:t>88697</w:t>
      </w:r>
    </w:p>
    <w:p>
      <w:r>
        <w:t>Or maybe there is and I just do n't know about it .</w:t>
      </w:r>
    </w:p>
    <w:p>
      <w:r>
        <w:rPr>
          <w:b/>
          <w:u w:val="single"/>
        </w:rPr>
        <w:t>88698</w:t>
      </w:r>
    </w:p>
    <w:p>
      <w:r>
        <w:t>We dont really have any Blacks in our schools round here ....</w:t>
      </w:r>
    </w:p>
    <w:p>
      <w:r>
        <w:rPr>
          <w:b/>
          <w:u w:val="single"/>
        </w:rPr>
        <w:t>88699</w:t>
      </w:r>
    </w:p>
    <w:p>
      <w:r>
        <w:t>Bbut they are creeping in slowly seeing more and more these days .</w:t>
      </w:r>
    </w:p>
    <w:p>
      <w:r>
        <w:rPr>
          <w:b/>
          <w:u w:val="single"/>
        </w:rPr>
        <w:t>88700</w:t>
      </w:r>
    </w:p>
    <w:p>
      <w:r>
        <w:t>Negroids have a very different hair type then whites , black hair is referring to there hair type and how they manage/take care of it because its different then ours .</w:t>
      </w:r>
    </w:p>
    <w:p>
      <w:r>
        <w:rPr>
          <w:b/>
          <w:u w:val="single"/>
        </w:rPr>
        <w:t>88701</w:t>
      </w:r>
    </w:p>
    <w:p>
      <w:r>
        <w:t>but if you print it and get it into comic stores , you get a lot more coverage of the population , my oppinion .</w:t>
      </w:r>
    </w:p>
    <w:p>
      <w:r>
        <w:rPr>
          <w:b/>
          <w:u w:val="single"/>
        </w:rPr>
        <w:t>88702</w:t>
      </w:r>
    </w:p>
    <w:p>
      <w:r>
        <w:t>i might print out b/w copies and just leave them at places to get it out , but first I need an artist .</w:t>
      </w:r>
    </w:p>
    <w:p>
      <w:r>
        <w:rPr>
          <w:b/>
          <w:u w:val="single"/>
        </w:rPr>
        <w:t>88703</w:t>
      </w:r>
    </w:p>
    <w:p>
      <w:r>
        <w:t>This thread is an example of white people not forming an alliance anytime soon When we still have whites fighting over who is more white .</w:t>
      </w:r>
    </w:p>
    <w:p>
      <w:r>
        <w:rPr>
          <w:b/>
          <w:u w:val="single"/>
        </w:rPr>
        <w:t>88704</w:t>
      </w:r>
    </w:p>
    <w:p>
      <w:r>
        <w:t>Get over it ! if your white and racially aware , join the army and respect your white brothers and sisters !</w:t>
      </w:r>
    </w:p>
    <w:p>
      <w:r>
        <w:rPr>
          <w:b/>
          <w:u w:val="single"/>
        </w:rPr>
        <w:t>88705</w:t>
      </w:r>
    </w:p>
    <w:p>
      <w:r>
        <w:t>a few times ive been told to make kids. i said i have no one to make them with. now i have someone but we do not feel ready to have kids. i belive in quality over quantity. so we would have maybe 2 to 4 .</w:t>
      </w:r>
    </w:p>
    <w:p>
      <w:r>
        <w:rPr>
          <w:b/>
          <w:u w:val="single"/>
        </w:rPr>
        <w:t>88706</w:t>
      </w:r>
    </w:p>
    <w:p>
      <w:r>
        <w:t>If they do n't find a way to kick out the brown cloud that 's already there the Danish gene pool is lost .</w:t>
      </w:r>
    </w:p>
    <w:p>
      <w:r>
        <w:rPr>
          <w:b/>
          <w:u w:val="single"/>
        </w:rPr>
        <w:t>88707</w:t>
      </w:r>
    </w:p>
    <w:p>
      <w:r>
        <w:t>I went out of my way to purchase food items from Denmark whenever they were available because I believe in hygiene and handling of food products by clean whites .</w:t>
      </w:r>
    </w:p>
    <w:p>
      <w:r>
        <w:rPr>
          <w:b/>
          <w:u w:val="single"/>
        </w:rPr>
        <w:t>88708</w:t>
      </w:r>
    </w:p>
    <w:p>
      <w:r>
        <w:t>No more !</w:t>
      </w:r>
    </w:p>
    <w:p>
      <w:r>
        <w:rPr>
          <w:b/>
          <w:u w:val="single"/>
        </w:rPr>
        <w:t>88709</w:t>
      </w:r>
    </w:p>
    <w:p>
      <w:r>
        <w:t>I'm a WN from NJ , Ive been looking for others in NJ for awhile , where about in NJ are u ?</w:t>
      </w:r>
    </w:p>
    <w:p>
      <w:r>
        <w:rPr>
          <w:b/>
          <w:u w:val="single"/>
        </w:rPr>
        <w:t>88710</w:t>
      </w:r>
    </w:p>
    <w:p>
      <w:r>
        <w:t>Im from Central NJ .</w:t>
      </w:r>
    </w:p>
    <w:p>
      <w:r>
        <w:rPr>
          <w:b/>
          <w:u w:val="single"/>
        </w:rPr>
        <w:t>88711</w:t>
      </w:r>
    </w:p>
    <w:p>
      <w:r>
        <w:t>My AIM s/n is MetalGod178</w:t>
      </w:r>
    </w:p>
    <w:p>
      <w:r>
        <w:rPr>
          <w:b/>
          <w:u w:val="single"/>
        </w:rPr>
        <w:t>88712</w:t>
      </w:r>
    </w:p>
    <w:p>
      <w:r>
        <w:t>Black people are the biggest pawns ever everyone uses them for crime they are always the fall guy.Italian mob uses them to do the dirty work the mexicans use them the japanese use them and the chinese.Now who should know whos name ?</w:t>
      </w:r>
    </w:p>
    <w:p>
      <w:r>
        <w:rPr>
          <w:b/>
          <w:u w:val="single"/>
        </w:rPr>
        <w:t>88713</w:t>
      </w:r>
    </w:p>
    <w:p>
      <w:r>
        <w:t>its because the teachers are liberals and kikes who know not of true European values or European pride. our teachers are actually imbeciles and stooges , save for a few. i find that tragically ironic .</w:t>
      </w:r>
    </w:p>
    <w:p>
      <w:r>
        <w:rPr>
          <w:b/>
          <w:u w:val="single"/>
        </w:rPr>
        <w:t>88714</w:t>
      </w:r>
    </w:p>
    <w:p>
      <w:r>
        <w:t>I did the whole rainbow inspired hair colors from ages 14 - 17 .</w:t>
      </w:r>
    </w:p>
    <w:p>
      <w:r>
        <w:rPr>
          <w:b/>
          <w:u w:val="single"/>
        </w:rPr>
        <w:t>88715</w:t>
      </w:r>
    </w:p>
    <w:p>
      <w:r>
        <w:t>My natural color had been a rich chocolate brown .. but after I had my daughter it got mousy .</w:t>
      </w:r>
    </w:p>
    <w:p>
      <w:r>
        <w:rPr>
          <w:b/>
          <w:u w:val="single"/>
        </w:rPr>
        <w:t>88716</w:t>
      </w:r>
    </w:p>
    <w:p>
      <w:r>
        <w:t>After I had my son it got reddish highlights .. which I loved .</w:t>
      </w:r>
    </w:p>
    <w:p>
      <w:r>
        <w:rPr>
          <w:b/>
          <w:u w:val="single"/>
        </w:rPr>
        <w:t>88717</w:t>
      </w:r>
    </w:p>
    <w:p>
      <w:r>
        <w:t>Now that he 's 15 months old , my hair went back to mousy .</w:t>
      </w:r>
    </w:p>
    <w:p>
      <w:r>
        <w:rPr>
          <w:b/>
          <w:u w:val="single"/>
        </w:rPr>
        <w:t>88718</w:t>
      </w:r>
    </w:p>
    <w:p>
      <w:r>
        <w:t>I use Feria 's Blowout Burgundy every 6 weeks ... it 's a subtle color unless I 'm right in the sun - then it 's vibrant .</w:t>
      </w:r>
    </w:p>
    <w:p>
      <w:r>
        <w:rPr>
          <w:b/>
          <w:u w:val="single"/>
        </w:rPr>
        <w:t>88719</w:t>
      </w:r>
    </w:p>
    <w:p>
      <w:r>
        <w:t>Would n't change it for anything !</w:t>
      </w:r>
    </w:p>
    <w:p>
      <w:r>
        <w:rPr>
          <w:b/>
          <w:u w:val="single"/>
        </w:rPr>
        <w:t>88720</w:t>
      </w:r>
    </w:p>
    <w:p>
      <w:r>
        <w:t>too bloody right mate hey dont get me wrong i use short cuts all the time but sometimes it jus goes 2 far</w:t>
      </w:r>
    </w:p>
    <w:p>
      <w:r>
        <w:rPr>
          <w:b/>
          <w:u w:val="single"/>
        </w:rPr>
        <w:t>88721</w:t>
      </w:r>
    </w:p>
    <w:p>
      <w:r>
        <w:t>I'm not trying to insult you or anything .</w:t>
      </w:r>
    </w:p>
    <w:p>
      <w:r>
        <w:rPr>
          <w:b/>
          <w:u w:val="single"/>
        </w:rPr>
        <w:t>88722</w:t>
      </w:r>
    </w:p>
    <w:p>
      <w:r>
        <w:t>Just trying to make people understand that you dont HAVE to shave your head to be a skin .</w:t>
      </w:r>
    </w:p>
    <w:p>
      <w:r>
        <w:rPr>
          <w:b/>
          <w:u w:val="single"/>
        </w:rPr>
        <w:t>88723</w:t>
      </w:r>
    </w:p>
    <w:p>
      <w:r>
        <w:t>quote: -------------------------------------------------------------------------------- Originally posted by Draco Nah G , Iz bee outta dat wigga sheot like a million mutha * * * * in years ago , nameen ?</w:t>
      </w:r>
    </w:p>
    <w:p>
      <w:r>
        <w:rPr>
          <w:b/>
          <w:u w:val="single"/>
        </w:rPr>
        <w:t>88724</w:t>
      </w:r>
    </w:p>
    <w:p>
      <w:r>
        <w:t>I stillz listens to da Eminem and Wu-Tang Klan ( Big Up ! ) an sheot , but bitches know not ta reprazent !</w:t>
      </w:r>
    </w:p>
    <w:p>
      <w:r>
        <w:rPr>
          <w:b/>
          <w:u w:val="single"/>
        </w:rPr>
        <w:t>88725</w:t>
      </w:r>
    </w:p>
    <w:p>
      <w:r>
        <w:t>Me an my main nigga Rakwan X and Cracka killa homey G dog money funk on the East side representin Brooklyn soul brotha numba 1 Leroy beez runnin da wigga thing up in hea !</w:t>
      </w:r>
    </w:p>
    <w:p>
      <w:r>
        <w:rPr>
          <w:b/>
          <w:u w:val="single"/>
        </w:rPr>
        <w:t>88726</w:t>
      </w:r>
    </w:p>
    <w:p>
      <w:r>
        <w:t>Holla !</w:t>
      </w:r>
    </w:p>
    <w:p>
      <w:r>
        <w:rPr>
          <w:b/>
          <w:u w:val="single"/>
        </w:rPr>
        <w:t>88727</w:t>
      </w:r>
    </w:p>
    <w:p>
      <w:r>
        <w:t>-------------------------------------------------------------------------------- Ebonics ...</w:t>
      </w:r>
    </w:p>
    <w:p>
      <w:r>
        <w:rPr>
          <w:b/>
          <w:u w:val="single"/>
        </w:rPr>
        <w:t>88728</w:t>
      </w:r>
    </w:p>
    <w:p>
      <w:r>
        <w:t>This is the sadest excuse for a white person I have ever heard .</w:t>
      </w:r>
    </w:p>
    <w:p>
      <w:r>
        <w:rPr>
          <w:b/>
          <w:u w:val="single"/>
        </w:rPr>
        <w:t>88729</w:t>
      </w:r>
    </w:p>
    <w:p>
      <w:r>
        <w:t>You are not out of the wigger stage .</w:t>
      </w:r>
    </w:p>
    <w:p>
      <w:r>
        <w:rPr>
          <w:b/>
          <w:u w:val="single"/>
        </w:rPr>
        <w:t>88730</w:t>
      </w:r>
    </w:p>
    <w:p>
      <w:r>
        <w:t>I could go on for hours pointing out your wigger flaws but im not even gonna waste my time .</w:t>
      </w:r>
    </w:p>
    <w:p>
      <w:r>
        <w:rPr>
          <w:b/>
          <w:u w:val="single"/>
        </w:rPr>
        <w:t>88731</w:t>
      </w:r>
    </w:p>
    <w:p>
      <w:r>
        <w:t>You need some white culture , and a dictionary .</w:t>
      </w:r>
    </w:p>
    <w:p>
      <w:r>
        <w:rPr>
          <w:b/>
          <w:u w:val="single"/>
        </w:rPr>
        <w:t>88732</w:t>
      </w:r>
    </w:p>
    <w:p>
      <w:r>
        <w:t>WPWW - eddie</w:t>
      </w:r>
    </w:p>
    <w:p>
      <w:r>
        <w:rPr>
          <w:b/>
          <w:u w:val="single"/>
        </w:rPr>
        <w:t>88733</w:t>
      </w:r>
    </w:p>
    <w:p>
      <w:r>
        <w:t>I use AIM , Name : Hatey82K2 I am usually on each day , All the time on the weekends Soundtrack For This Song Provided By : Band Name : Song : Bully Boys Rage On This</w:t>
      </w:r>
    </w:p>
    <w:p>
      <w:r>
        <w:rPr>
          <w:b/>
          <w:u w:val="single"/>
        </w:rPr>
        <w:t>88734</w:t>
      </w:r>
    </w:p>
    <w:p>
      <w:r>
        <w:t>I was fortunate enough to be blessed with Reddish Blond hair .</w:t>
      </w:r>
    </w:p>
    <w:p>
      <w:r>
        <w:rPr>
          <w:b/>
          <w:u w:val="single"/>
        </w:rPr>
        <w:t>88735</w:t>
      </w:r>
    </w:p>
    <w:p>
      <w:r>
        <w:t>So , a `` high and tight '' will suffice .</w:t>
      </w:r>
    </w:p>
    <w:p>
      <w:r>
        <w:rPr>
          <w:b/>
          <w:u w:val="single"/>
        </w:rPr>
        <w:t>88736</w:t>
      </w:r>
    </w:p>
    <w:p>
      <w:r>
        <w:t>I do n't get sussed , except for some local band shows .</w:t>
      </w:r>
    </w:p>
    <w:p>
      <w:r>
        <w:rPr>
          <w:b/>
          <w:u w:val="single"/>
        </w:rPr>
        <w:t>88737</w:t>
      </w:r>
    </w:p>
    <w:p>
      <w:r>
        <w:t>Makes finding good employment a bit tougher than it should be .</w:t>
      </w:r>
    </w:p>
    <w:p>
      <w:r>
        <w:rPr>
          <w:b/>
          <w:u w:val="single"/>
        </w:rPr>
        <w:t>88738</w:t>
      </w:r>
    </w:p>
    <w:p>
      <w:r>
        <w:t>I have a couple and get out on the 14th .</w:t>
      </w:r>
    </w:p>
    <w:p>
      <w:r>
        <w:rPr>
          <w:b/>
          <w:u w:val="single"/>
        </w:rPr>
        <w:t>88739</w:t>
      </w:r>
    </w:p>
    <w:p>
      <w:r>
        <w:t>I have a summer job all planed out and im goin to 10th next year .</w:t>
      </w:r>
    </w:p>
    <w:p>
      <w:r>
        <w:rPr>
          <w:b/>
          <w:u w:val="single"/>
        </w:rPr>
        <w:t>88740</w:t>
      </w:r>
    </w:p>
    <w:p>
      <w:r>
        <w:t>I joined today and just found this sight recenty , I Love being white and wanted to talk to others with veiws simular to my own .</w:t>
      </w:r>
    </w:p>
    <w:p>
      <w:r>
        <w:rPr>
          <w:b/>
          <w:u w:val="single"/>
        </w:rPr>
        <w:t>88741</w:t>
      </w:r>
    </w:p>
    <w:p>
      <w:r>
        <w:t>It's being reported by some of the British press who are usually more critical of Israel .</w:t>
      </w:r>
    </w:p>
    <w:p>
      <w:r>
        <w:rPr>
          <w:b/>
          <w:u w:val="single"/>
        </w:rPr>
        <w:t>88742</w:t>
      </w:r>
    </w:p>
    <w:p>
      <w:r>
        <w:t>American Media appears to have a blackout on these developments .</w:t>
      </w:r>
    </w:p>
    <w:p>
      <w:r>
        <w:rPr>
          <w:b/>
          <w:u w:val="single"/>
        </w:rPr>
        <w:t>88743</w:t>
      </w:r>
    </w:p>
    <w:p>
      <w:r>
        <w:t>Justin Trudeau shows the international community that incompetence and arrogance are all it takes to lead a nation these days .</w:t>
      </w:r>
    </w:p>
    <w:p>
      <w:r>
        <w:rPr>
          <w:b/>
          <w:u w:val="single"/>
        </w:rPr>
        <w:t>88744</w:t>
      </w:r>
    </w:p>
    <w:p>
      <w:r>
        <w:t>Check out my video below and let me know what you guys think Cheers !</w:t>
      </w:r>
    </w:p>
    <w:p>
      <w:r>
        <w:rPr>
          <w:b/>
          <w:u w:val="single"/>
        </w:rPr>
        <w:t>88745</w:t>
      </w:r>
    </w:p>
    <w:p>
      <w:r>
        <w:t>Justin Trudeau is an Embarrassment to Canada - YouTube</w:t>
      </w:r>
    </w:p>
    <w:p>
      <w:r>
        <w:rPr>
          <w:b/>
          <w:u w:val="single"/>
        </w:rPr>
        <w:t>88746</w:t>
      </w:r>
    </w:p>
    <w:p>
      <w:r>
        <w:t>I would n't be surprised if the government took more taxes off our pay checks so that Trudeau could feed and house more rapeugees that are flooding our country .</w:t>
      </w:r>
    </w:p>
    <w:p>
      <w:r>
        <w:rPr>
          <w:b/>
          <w:u w:val="single"/>
        </w:rPr>
        <w:t>88747</w:t>
      </w:r>
    </w:p>
    <w:p>
      <w:r>
        <w:t>Sorry, but are you gay ?</w:t>
      </w:r>
    </w:p>
    <w:p>
      <w:r>
        <w:rPr>
          <w:b/>
          <w:u w:val="single"/>
        </w:rPr>
        <w:t>88748</w:t>
      </w:r>
    </w:p>
    <w:p>
      <w:r>
        <w:t>Our ancestors went though millions of years of eating meat , if its bloody good enough for them , its good enough for me .</w:t>
      </w:r>
    </w:p>
    <w:p>
      <w:r>
        <w:rPr>
          <w:b/>
          <w:u w:val="single"/>
        </w:rPr>
        <w:t>88749</w:t>
      </w:r>
    </w:p>
    <w:p>
      <w:r>
        <w:t>That was on a sheet of paper , and I take it you meant bull sheet ( as other poster said it before )</w:t>
      </w:r>
    </w:p>
    <w:p>
      <w:r>
        <w:rPr>
          <w:b/>
          <w:u w:val="single"/>
        </w:rPr>
        <w:t>88750</w:t>
      </w:r>
    </w:p>
    <w:p>
      <w:r>
        <w:t>We have a couple of events coming up that are pretty close together so I 'll post them both here now . June 24th event July 1st event</w:t>
      </w:r>
    </w:p>
    <w:p>
      <w:r>
        <w:rPr>
          <w:b/>
          <w:u w:val="single"/>
        </w:rPr>
        <w:t>88751</w:t>
      </w:r>
    </w:p>
    <w:p>
      <w:r>
        <w:t>going to the show over in the third district on saturday im trying to go but probly will need a ride home thanks</w:t>
      </w:r>
    </w:p>
    <w:p>
      <w:r>
        <w:rPr>
          <w:b/>
          <w:u w:val="single"/>
        </w:rPr>
        <w:t>88752</w:t>
      </w:r>
    </w:p>
    <w:p>
      <w:r>
        <w:t>My heart goes out to you ..</w:t>
      </w:r>
    </w:p>
    <w:p>
      <w:r>
        <w:rPr>
          <w:b/>
          <w:u w:val="single"/>
        </w:rPr>
        <w:t>88753</w:t>
      </w:r>
    </w:p>
    <w:p>
      <w:r>
        <w:t>True , you have to have money to leave but it seems like no one is helping ya 'll .</w:t>
      </w:r>
    </w:p>
    <w:p>
      <w:r>
        <w:rPr>
          <w:b/>
          <w:u w:val="single"/>
        </w:rPr>
        <w:t>88754</w:t>
      </w:r>
    </w:p>
    <w:p>
      <w:r>
        <w:t>Why does Stormfront not have a section for this type of thing .</w:t>
      </w:r>
    </w:p>
    <w:p>
      <w:r>
        <w:rPr>
          <w:b/>
          <w:u w:val="single"/>
        </w:rPr>
        <w:t>88755</w:t>
      </w:r>
    </w:p>
    <w:p>
      <w:r>
        <w:t>Van Rensburg , Nostradamus etc ?</w:t>
      </w:r>
    </w:p>
    <w:p>
      <w:r>
        <w:rPr>
          <w:b/>
          <w:u w:val="single"/>
        </w:rPr>
        <w:t>88756</w:t>
      </w:r>
    </w:p>
    <w:p>
      <w:r>
        <w:t>There is a 911 section .</w:t>
      </w:r>
    </w:p>
    <w:p>
      <w:r>
        <w:rPr>
          <w:b/>
          <w:u w:val="single"/>
        </w:rPr>
        <w:t>88757</w:t>
      </w:r>
    </w:p>
    <w:p>
      <w:r>
        <w:t>You could have made one for prophecies .</w:t>
      </w:r>
    </w:p>
    <w:p>
      <w:r>
        <w:rPr>
          <w:b/>
          <w:u w:val="single"/>
        </w:rPr>
        <w:t>88758</w:t>
      </w:r>
    </w:p>
    <w:p>
      <w:r>
        <w:t>Our brothers &amp; sisters in SA must stand their ground because they have earned through the blood and sweat of their ancestors .</w:t>
      </w:r>
    </w:p>
    <w:p>
      <w:r>
        <w:rPr>
          <w:b/>
          <w:u w:val="single"/>
        </w:rPr>
        <w:t>88759</w:t>
      </w:r>
    </w:p>
    <w:p>
      <w:r>
        <w:t>It is hard to say what is going to happen however one way or the other I think Whites in South Africa should get out of the country and try to make it to a safer location such as Canada or Australia .</w:t>
      </w:r>
    </w:p>
    <w:p>
      <w:r>
        <w:rPr>
          <w:b/>
          <w:u w:val="single"/>
        </w:rPr>
        <w:t>88760</w:t>
      </w:r>
    </w:p>
    <w:p>
      <w:r>
        <w:t>Were Whites to leave in large numbers leaving few Whites behind in South Africa the country would start going down hill and then maybe more Whites would begin to see what losers Negros are and how they cannot even maintain what is given to them .</w:t>
      </w:r>
    </w:p>
    <w:p>
      <w:r>
        <w:rPr>
          <w:b/>
          <w:u w:val="single"/>
        </w:rPr>
        <w:t>88761</w:t>
      </w:r>
    </w:p>
    <w:p>
      <w:r>
        <w:t>Look for Don McAlvany 's `` Revolution and Betrayal '' The terrorist-pig was caught red-handed with tens of thousands of grenades and anti-personnel mines .</w:t>
      </w:r>
    </w:p>
    <w:p>
      <w:r>
        <w:rPr>
          <w:b/>
          <w:u w:val="single"/>
        </w:rPr>
        <w:t>88762</w:t>
      </w:r>
    </w:p>
    <w:p>
      <w:r>
        <w:t>His commie-jew handler was Joe Slovo .</w:t>
      </w:r>
    </w:p>
    <w:p>
      <w:r>
        <w:rPr>
          <w:b/>
          <w:u w:val="single"/>
        </w:rPr>
        <w:t>88763</w:t>
      </w:r>
    </w:p>
    <w:p>
      <w:r>
        <w:t>I like to listen to this preacher , but why do black prreachers always have to scream .</w:t>
      </w:r>
    </w:p>
    <w:p>
      <w:r>
        <w:rPr>
          <w:b/>
          <w:u w:val="single"/>
        </w:rPr>
        <w:t>88764</w:t>
      </w:r>
    </w:p>
    <w:p>
      <w:r>
        <w:t>I ai n't deaf yet .</w:t>
      </w:r>
    </w:p>
    <w:p>
      <w:r>
        <w:rPr>
          <w:b/>
          <w:u w:val="single"/>
        </w:rPr>
        <w:t>88765</w:t>
      </w:r>
    </w:p>
    <w:p>
      <w:r>
        <w:t>I feel so sorry for all you people living there , wish you could all move here hopefully you do n't suffer like your neighbours in zimbabwe .</w:t>
      </w:r>
    </w:p>
    <w:p>
      <w:r>
        <w:rPr>
          <w:b/>
          <w:u w:val="single"/>
        </w:rPr>
        <w:t>88766</w:t>
      </w:r>
    </w:p>
    <w:p>
      <w:r>
        <w:t>I like this man 's anger and resoluteness.Colud anyone tell where to take the whole footage ?</w:t>
      </w:r>
    </w:p>
    <w:p>
      <w:r>
        <w:rPr>
          <w:b/>
          <w:u w:val="single"/>
        </w:rPr>
        <w:t>88767</w:t>
      </w:r>
    </w:p>
    <w:p>
      <w:r>
        <w:t>Racist attack on tv show south africa BBC - YouTube</w:t>
      </w:r>
    </w:p>
    <w:p>
      <w:r>
        <w:rPr>
          <w:b/>
          <w:u w:val="single"/>
        </w:rPr>
        <w:t>88768</w:t>
      </w:r>
    </w:p>
    <w:p>
      <w:r>
        <w:t>Why do people still join Militias ?</w:t>
      </w:r>
    </w:p>
    <w:p>
      <w:r>
        <w:rPr>
          <w:b/>
          <w:u w:val="single"/>
        </w:rPr>
        <w:t>88769</w:t>
      </w:r>
    </w:p>
    <w:p>
      <w:r>
        <w:t>Why not just band with one or two of your close friends ?</w:t>
      </w:r>
    </w:p>
    <w:p>
      <w:r>
        <w:rPr>
          <w:b/>
          <w:u w:val="single"/>
        </w:rPr>
        <w:t>88770</w:t>
      </w:r>
    </w:p>
    <w:p>
      <w:r>
        <w:t>Militias are too risky with the Feds .</w:t>
      </w:r>
    </w:p>
    <w:p>
      <w:r>
        <w:rPr>
          <w:b/>
          <w:u w:val="single"/>
        </w:rPr>
        <w:t>88771</w:t>
      </w:r>
    </w:p>
    <w:p>
      <w:r>
        <w:t>Arseniy Yatsenyuk approved as Ukraine 's new prime minister Arseniy Yatsenyuk , Ukraine 's new prime minister Published February 27 , 2014 / FoxNews.com Source : Arseniy Yatsenyuk approved as Ukraine 's new prime minister | Fox News</w:t>
      </w:r>
    </w:p>
    <w:p>
      <w:r>
        <w:rPr>
          <w:b/>
          <w:u w:val="single"/>
        </w:rPr>
        <w:t>88772</w:t>
      </w:r>
    </w:p>
    <w:p>
      <w:r>
        <w:t>I would think that European nationalist organizations would be easier to create than American nationalist organizations .</w:t>
      </w:r>
    </w:p>
    <w:p>
      <w:r>
        <w:rPr>
          <w:b/>
          <w:u w:val="single"/>
        </w:rPr>
        <w:t>88773</w:t>
      </w:r>
    </w:p>
    <w:p>
      <w:r>
        <w:t>White Irish nationalist for Ireland White German nationalist for Germany White Dutch people for the Netherlands Thats not hard borders are very important even between European countries To destroy or harm any culture is a crime against humanity and melting down all the smaller countries into one big country destroying there languages and so on would just be wrong , we should work together yes we are all white and all brothers and our nations are sacred .</w:t>
      </w:r>
    </w:p>
    <w:p>
      <w:r>
        <w:rPr>
          <w:b/>
          <w:u w:val="single"/>
        </w:rPr>
        <w:t>88774</w:t>
      </w:r>
    </w:p>
    <w:p>
      <w:r>
        <w:t>I Can tell you right now if a black mob is threatening my life and burning my town I 'm going to start shooting .</w:t>
      </w:r>
    </w:p>
    <w:p>
      <w:r>
        <w:rPr>
          <w:b/>
          <w:u w:val="single"/>
        </w:rPr>
        <w:t>88775</w:t>
      </w:r>
    </w:p>
    <w:p>
      <w:r>
        <w:t>And im sure theres a lot more people that would do the same .</w:t>
      </w:r>
    </w:p>
    <w:p>
      <w:r>
        <w:rPr>
          <w:b/>
          <w:u w:val="single"/>
        </w:rPr>
        <w:t>88776</w:t>
      </w:r>
    </w:p>
    <w:p>
      <w:r>
        <w:t>Yes, no nationalists have appointed a Jewish prime minister so I 'm not sure why any one but an anti would claim as such .</w:t>
      </w:r>
    </w:p>
    <w:p>
      <w:r>
        <w:rPr>
          <w:b/>
          <w:u w:val="single"/>
        </w:rPr>
        <w:t>88777</w:t>
      </w:r>
    </w:p>
    <w:p>
      <w:r>
        <w:t>These idiots are doing this to hasten Armageddon so they can get a free ride to heaven .</w:t>
      </w:r>
    </w:p>
    <w:p>
      <w:r>
        <w:rPr>
          <w:b/>
          <w:u w:val="single"/>
        </w:rPr>
        <w:t>88778</w:t>
      </w:r>
    </w:p>
    <w:p>
      <w:r>
        <w:t>No , I 'm NOT kidding .....</w:t>
      </w:r>
    </w:p>
    <w:p>
      <w:r>
        <w:rPr>
          <w:b/>
          <w:u w:val="single"/>
        </w:rPr>
        <w:t>88779</w:t>
      </w:r>
    </w:p>
    <w:p>
      <w:r>
        <w:t>That was wierd .</w:t>
      </w:r>
    </w:p>
    <w:p>
      <w:r>
        <w:rPr>
          <w:b/>
          <w:u w:val="single"/>
        </w:rPr>
        <w:t>88780</w:t>
      </w:r>
    </w:p>
    <w:p>
      <w:r>
        <w:t>Just shows the absurdity of Obamamania : an athletic white woman attacks one libtard to proclaim the holiness of another libtard who may be worse !</w:t>
      </w:r>
    </w:p>
    <w:p>
      <w:r>
        <w:rPr>
          <w:b/>
          <w:u w:val="single"/>
        </w:rPr>
        <w:t>88781</w:t>
      </w:r>
    </w:p>
    <w:p>
      <w:r>
        <w:t>2 Years of foreign language is mandatory to graduate from my school .</w:t>
      </w:r>
    </w:p>
    <w:p>
      <w:r>
        <w:rPr>
          <w:b/>
          <w:u w:val="single"/>
        </w:rPr>
        <w:t>88782</w:t>
      </w:r>
    </w:p>
    <w:p>
      <w:r>
        <w:t>French and Spanish are offered , but there is only one french teacher , as opposed to our 4 or more Spanish teachers , so the number of students able to take French is VERY limited .</w:t>
      </w:r>
    </w:p>
    <w:p>
      <w:r>
        <w:rPr>
          <w:b/>
          <w:u w:val="single"/>
        </w:rPr>
        <w:t>88783</w:t>
      </w:r>
    </w:p>
    <w:p>
      <w:r>
        <w:t>Yeah, if msnbc would air videos like this they 'd get much higher ratings than the same ole negro grumblings .</w:t>
      </w:r>
    </w:p>
    <w:p>
      <w:r>
        <w:rPr>
          <w:b/>
          <w:u w:val="single"/>
        </w:rPr>
        <w:t>88784</w:t>
      </w:r>
    </w:p>
    <w:p>
      <w:r>
        <w:t>http://youtube.com/watch ? v = gdYJjU-Nx6E The maker of this video may be Jewish , not sure , he has a big kosher-lookin nose .</w:t>
      </w:r>
    </w:p>
    <w:p>
      <w:r>
        <w:rPr>
          <w:b/>
          <w:u w:val="single"/>
        </w:rPr>
        <w:t>88785</w:t>
      </w:r>
    </w:p>
    <w:p>
      <w:r>
        <w:t>Of course they can take the property of white people for reparations .</w:t>
      </w:r>
    </w:p>
    <w:p>
      <w:r>
        <w:rPr>
          <w:b/>
          <w:u w:val="single"/>
        </w:rPr>
        <w:t>88786</w:t>
      </w:r>
    </w:p>
    <w:p>
      <w:r>
        <w:t>Just as soon as they repay for the generations of welfare their majestic peoples have consumed .</w:t>
      </w:r>
    </w:p>
    <w:p>
      <w:r>
        <w:rPr>
          <w:b/>
          <w:u w:val="single"/>
        </w:rPr>
        <w:t>88787</w:t>
      </w:r>
    </w:p>
    <w:p>
      <w:r>
        <w:t>Maybe some Asians will complain because a Asian kid is used for the adoption when most Asian countries will not adopt out to gays .</w:t>
      </w:r>
    </w:p>
    <w:p>
      <w:r>
        <w:rPr>
          <w:b/>
          <w:u w:val="single"/>
        </w:rPr>
        <w:t>88788</w:t>
      </w:r>
    </w:p>
    <w:p>
      <w:r>
        <w:t>Yes, he has a red Firebird so the wigger 's parents thought he had promise just like all those fictional characters on t.v.</w:t>
      </w:r>
    </w:p>
    <w:p>
      <w:r>
        <w:rPr>
          <w:b/>
          <w:u w:val="single"/>
        </w:rPr>
        <w:t>88789</w:t>
      </w:r>
    </w:p>
    <w:p>
      <w:r>
        <w:t>( Prince of Bel Air , Moeisha , etc ... )</w:t>
      </w:r>
    </w:p>
    <w:p>
      <w:r>
        <w:rPr>
          <w:b/>
          <w:u w:val="single"/>
        </w:rPr>
        <w:t>88790</w:t>
      </w:r>
    </w:p>
    <w:p>
      <w:r>
        <w:t>Yep I totally agree , the minute the Jew press see 's the Klan outfits , that 's all they will talk about , and justify the white murders .</w:t>
      </w:r>
    </w:p>
    <w:p>
      <w:r>
        <w:rPr>
          <w:b/>
          <w:u w:val="single"/>
        </w:rPr>
        <w:t>88791</w:t>
      </w:r>
    </w:p>
    <w:p>
      <w:r>
        <w:t>I read an article where they ran the White rancher off his property , he left behind all types of farming equipment and a herd of livestock .</w:t>
      </w:r>
    </w:p>
    <w:p>
      <w:r>
        <w:rPr>
          <w:b/>
          <w:u w:val="single"/>
        </w:rPr>
        <w:t>88792</w:t>
      </w:r>
    </w:p>
    <w:p>
      <w:r>
        <w:t>I read where they came in and killed all the livestock and had a feast , then 6 months later were starving .</w:t>
      </w:r>
    </w:p>
    <w:p>
      <w:r>
        <w:rPr>
          <w:b/>
          <w:u w:val="single"/>
        </w:rPr>
        <w:t>88793</w:t>
      </w:r>
    </w:p>
    <w:p>
      <w:r>
        <w:t>The seeds and farming equipment was never used .</w:t>
      </w:r>
    </w:p>
    <w:p>
      <w:r>
        <w:rPr>
          <w:b/>
          <w:u w:val="single"/>
        </w:rPr>
        <w:t>88794</w:t>
      </w:r>
    </w:p>
    <w:p>
      <w:r>
        <w:t>I just wonder how long before obango starts bringing them here for a new life .</w:t>
      </w:r>
    </w:p>
    <w:p>
      <w:r>
        <w:rPr>
          <w:b/>
          <w:u w:val="single"/>
        </w:rPr>
        <w:t>88795</w:t>
      </w:r>
    </w:p>
    <w:p>
      <w:r>
        <w:t>It is n't enough that we support mesico now we have to support africa .</w:t>
      </w:r>
    </w:p>
    <w:p>
      <w:r>
        <w:rPr>
          <w:b/>
          <w:u w:val="single"/>
        </w:rPr>
        <w:t>88796</w:t>
      </w:r>
    </w:p>
    <w:p>
      <w:r>
        <w:t>hmm, wonder if we can get them to jump in the river if we put an ad on TV that there is billions in gold at the bottom of the river ?</w:t>
      </w:r>
    </w:p>
    <w:p>
      <w:r>
        <w:rPr>
          <w:b/>
          <w:u w:val="single"/>
        </w:rPr>
        <w:t>88797</w:t>
      </w:r>
    </w:p>
    <w:p>
      <w:r>
        <w:t>We know they cant swim , but they might not remember that in their lust for ' dat money ' .</w:t>
      </w:r>
    </w:p>
    <w:p>
      <w:r>
        <w:rPr>
          <w:b/>
          <w:u w:val="single"/>
        </w:rPr>
        <w:t>88798</w:t>
      </w:r>
    </w:p>
    <w:p>
      <w:r>
        <w:t>Many thanks Dr. Duke on behalf of all us internet radio addicts , your DavidDuke.com interviews are always very much appreciated !</w:t>
      </w:r>
    </w:p>
    <w:p>
      <w:r>
        <w:rPr>
          <w:b/>
          <w:u w:val="single"/>
        </w:rPr>
        <w:t>88799</w:t>
      </w:r>
    </w:p>
    <w:p>
      <w:r>
        <w:t>David Duke with Bruno Gollnisch !</w:t>
      </w:r>
    </w:p>
    <w:p>
      <w:r>
        <w:rPr>
          <w:b/>
          <w:u w:val="single"/>
        </w:rPr>
        <w:t>88800</w:t>
      </w:r>
    </w:p>
    <w:p>
      <w:r>
        <w:t>http://www.davidduke.com/mp3/dukeradio080723brunog.mp3</w:t>
      </w:r>
    </w:p>
    <w:p>
      <w:r>
        <w:rPr>
          <w:b/>
          <w:u w:val="single"/>
        </w:rPr>
        <w:t>88801</w:t>
      </w:r>
    </w:p>
    <w:p>
      <w:r>
        <w:t>And I would add to that one of the distinctive features of malls are the food courts where we can witness Americans and their eating disorders on display .</w:t>
      </w:r>
    </w:p>
    <w:p>
      <w:r>
        <w:rPr>
          <w:b/>
          <w:u w:val="single"/>
        </w:rPr>
        <w:t>88802</w:t>
      </w:r>
    </w:p>
    <w:p>
      <w:r>
        <w:t>I only clicked on the article hoping it was I white baby and as usual I was disappointed .</w:t>
      </w:r>
    </w:p>
    <w:p>
      <w:r>
        <w:rPr>
          <w:b/>
          <w:u w:val="single"/>
        </w:rPr>
        <w:t>88803</w:t>
      </w:r>
    </w:p>
    <w:p>
      <w:r>
        <w:t>Also I agree it 's not fair to monkeys to compare them to black people .</w:t>
      </w:r>
    </w:p>
    <w:p>
      <w:r>
        <w:rPr>
          <w:b/>
          <w:u w:val="single"/>
        </w:rPr>
        <w:t>88804</w:t>
      </w:r>
    </w:p>
    <w:p>
      <w:r>
        <w:t>What did those poor monkeys ever do to you ?</w:t>
      </w:r>
    </w:p>
    <w:p>
      <w:r>
        <w:rPr>
          <w:b/>
          <w:u w:val="single"/>
        </w:rPr>
        <w:t>88805</w:t>
      </w:r>
    </w:p>
    <w:p>
      <w:r>
        <w:t>Thanks for posting .</w:t>
      </w:r>
    </w:p>
    <w:p>
      <w:r>
        <w:rPr>
          <w:b/>
          <w:u w:val="single"/>
        </w:rPr>
        <w:t>88806</w:t>
      </w:r>
    </w:p>
    <w:p>
      <w:r>
        <w:t>Anyone who cannot watch much of this video should AT LEAST watch the last minute and listen to what he 's saying .</w:t>
      </w:r>
    </w:p>
    <w:p>
      <w:r>
        <w:rPr>
          <w:b/>
          <w:u w:val="single"/>
        </w:rPr>
        <w:t>88807</w:t>
      </w:r>
    </w:p>
    <w:p>
      <w:r>
        <w:t>At least skip ahead to 9 : 50 and watch the final minute .</w:t>
      </w:r>
    </w:p>
    <w:p>
      <w:r>
        <w:rPr>
          <w:b/>
          <w:u w:val="single"/>
        </w:rPr>
        <w:t>88808</w:t>
      </w:r>
    </w:p>
    <w:p>
      <w:r>
        <w:t>And `` heat '' means guns ( ' case y' all ai n't down wit da slang )</w:t>
      </w:r>
    </w:p>
    <w:p>
      <w:r>
        <w:rPr>
          <w:b/>
          <w:u w:val="single"/>
        </w:rPr>
        <w:t>88809</w:t>
      </w:r>
    </w:p>
    <w:p>
      <w:r>
        <w:t>I've heard the name before but I too have no idea who she is .. one of the benefits of turning off the Talmudivision and watching very few modern movies</w:t>
      </w:r>
    </w:p>
    <w:p>
      <w:r>
        <w:rPr>
          <w:b/>
          <w:u w:val="single"/>
        </w:rPr>
        <w:t>88810</w:t>
      </w:r>
    </w:p>
    <w:p>
      <w:r>
        <w:t>i have seen the autopsy report on emily they did not look for rape becouse they knew what they would find , they went just for the murder charge not rape and murder becouse they knew it would be to much for the public to take .</w:t>
      </w:r>
    </w:p>
    <w:p>
      <w:r>
        <w:rPr>
          <w:b/>
          <w:u w:val="single"/>
        </w:rPr>
        <w:t>88811</w:t>
      </w:r>
    </w:p>
    <w:p>
      <w:r>
        <w:t>Amazing how 5 young bucks can break in to a little girls home , beat the child half to death before killing her and we are expected to believe that they did n't take turns at her while before finally killing her ...</w:t>
      </w:r>
    </w:p>
    <w:p>
      <w:r>
        <w:rPr>
          <w:b/>
          <w:u w:val="single"/>
        </w:rPr>
        <w:t>88812</w:t>
      </w:r>
    </w:p>
    <w:p>
      <w:r>
        <w:t>Sorry , I just do n't buy it .</w:t>
      </w:r>
    </w:p>
    <w:p>
      <w:r>
        <w:rPr>
          <w:b/>
          <w:u w:val="single"/>
        </w:rPr>
        <w:t>88813</w:t>
      </w:r>
    </w:p>
    <w:p>
      <w:r>
        <w:t>Yes the negroes have been busy the last few weeks but we have to expect it because nothing is being done to them when a crime is committed</w:t>
      </w:r>
    </w:p>
    <w:p>
      <w:r>
        <w:rPr>
          <w:b/>
          <w:u w:val="single"/>
        </w:rPr>
        <w:t>88814</w:t>
      </w:r>
    </w:p>
    <w:p>
      <w:r>
        <w:t>A public execution for these animals would go a LONG way to point to justice being done ; it would never bring the girl back ; but I guarantee it would send a message ............................</w:t>
      </w:r>
    </w:p>
    <w:p>
      <w:r>
        <w:rPr>
          <w:b/>
          <w:u w:val="single"/>
        </w:rPr>
        <w:t>88815</w:t>
      </w:r>
    </w:p>
    <w:p>
      <w:r>
        <w:t>God please bless with wisdom the judge and jury against this group of thugs that they all might be hanged .</w:t>
      </w:r>
    </w:p>
    <w:p>
      <w:r>
        <w:rPr>
          <w:b/>
          <w:u w:val="single"/>
        </w:rPr>
        <w:t>88816</w:t>
      </w:r>
    </w:p>
    <w:p>
      <w:r>
        <w:t>Amen .</w:t>
      </w:r>
    </w:p>
    <w:p>
      <w:r>
        <w:rPr>
          <w:b/>
          <w:u w:val="single"/>
        </w:rPr>
        <w:t>88817</w:t>
      </w:r>
    </w:p>
    <w:p>
      <w:r>
        <w:t>Also, 4 people break into a home and shoot and kill a 12 year old , and none of the major news outlets pick up the story ?</w:t>
      </w:r>
    </w:p>
    <w:p>
      <w:r>
        <w:rPr>
          <w:b/>
          <w:u w:val="single"/>
        </w:rPr>
        <w:t>88818</w:t>
      </w:r>
    </w:p>
    <w:p>
      <w:r>
        <w:t>Sad .</w:t>
      </w:r>
    </w:p>
    <w:p>
      <w:r>
        <w:rPr>
          <w:b/>
          <w:u w:val="single"/>
        </w:rPr>
        <w:t>88819</w:t>
      </w:r>
    </w:p>
    <w:p>
      <w:r>
        <w:t>Who knows , maybe what has reached the ears of the majority is just deliberate disinformation designed to create confusion , while their real agenda remains safely concealed .</w:t>
      </w:r>
    </w:p>
    <w:p>
      <w:r>
        <w:rPr>
          <w:b/>
          <w:u w:val="single"/>
        </w:rPr>
        <w:t>88820</w:t>
      </w:r>
    </w:p>
    <w:p>
      <w:r>
        <w:t>http://news.bbc.co.uk/2/hi/africa/6217719.stm There you have it folks , Nigeria is acting like one big ghetto queen squeezing out more baby negroes for a bigger handout from the government .</w:t>
      </w:r>
    </w:p>
    <w:p>
      <w:r>
        <w:rPr>
          <w:b/>
          <w:u w:val="single"/>
        </w:rPr>
        <w:t>88821</w:t>
      </w:r>
    </w:p>
    <w:p>
      <w:r>
        <w:t>I just shake my head every time this thread comes to the front page .</w:t>
      </w:r>
    </w:p>
    <w:p>
      <w:r>
        <w:rPr>
          <w:b/>
          <w:u w:val="single"/>
        </w:rPr>
        <w:t>88822</w:t>
      </w:r>
    </w:p>
    <w:p>
      <w:r>
        <w:t>It almost reads like something out of a science fiction novel .</w:t>
      </w:r>
    </w:p>
    <w:p>
      <w:r>
        <w:rPr>
          <w:b/>
          <w:u w:val="single"/>
        </w:rPr>
        <w:t>88823</w:t>
      </w:r>
    </w:p>
    <w:p>
      <w:r>
        <w:t>Good for the lions .</w:t>
      </w:r>
    </w:p>
    <w:p>
      <w:r>
        <w:rPr>
          <w:b/>
          <w:u w:val="single"/>
        </w:rPr>
        <w:t>88824</w:t>
      </w:r>
    </w:p>
    <w:p>
      <w:r>
        <w:t>I hope they did n't eat the villagers , they might have gotten food poisoning .</w:t>
      </w:r>
    </w:p>
    <w:p>
      <w:r>
        <w:rPr>
          <w:b/>
          <w:u w:val="single"/>
        </w:rPr>
        <w:t>88825</w:t>
      </w:r>
    </w:p>
    <w:p>
      <w:r>
        <w:t>And is it really too much to ask of you people to shut up about Christianity and Paganism and stick to the subject at hand ???</w:t>
      </w:r>
    </w:p>
    <w:p>
      <w:r>
        <w:rPr>
          <w:b/>
          <w:u w:val="single"/>
        </w:rPr>
        <w:t>88826</w:t>
      </w:r>
    </w:p>
    <w:p>
      <w:r>
        <w:t>I just took that test .</w:t>
      </w:r>
    </w:p>
    <w:p>
      <w:r>
        <w:rPr>
          <w:b/>
          <w:u w:val="single"/>
        </w:rPr>
        <w:t>88827</w:t>
      </w:r>
    </w:p>
    <w:p>
      <w:r>
        <w:t>Only scored a 120 .</w:t>
      </w:r>
    </w:p>
    <w:p>
      <w:r>
        <w:rPr>
          <w:b/>
          <w:u w:val="single"/>
        </w:rPr>
        <w:t>88828</w:t>
      </w:r>
    </w:p>
    <w:p>
      <w:r>
        <w:t>I have got to start challenging myself .</w:t>
      </w:r>
    </w:p>
    <w:p>
      <w:r>
        <w:rPr>
          <w:b/>
          <w:u w:val="single"/>
        </w:rPr>
        <w:t>88829</w:t>
      </w:r>
    </w:p>
    <w:p>
      <w:r>
        <w:t>About 8 years ago , I scored much higher on other types of tests .</w:t>
      </w:r>
    </w:p>
    <w:p>
      <w:r>
        <w:rPr>
          <w:b/>
          <w:u w:val="single"/>
        </w:rPr>
        <w:t>88830</w:t>
      </w:r>
    </w:p>
    <w:p>
      <w:r>
        <w:t>That 's a little scary .</w:t>
      </w:r>
    </w:p>
    <w:p>
      <w:r>
        <w:rPr>
          <w:b/>
          <w:u w:val="single"/>
        </w:rPr>
        <w:t>88831</w:t>
      </w:r>
    </w:p>
    <w:p>
      <w:r>
        <w:t>It is that whole thing about Standard of living being the most important thing in peoples lives and what they strive for and base their self worth and the worth of others on that is a huge obstacle we need to overcome .</w:t>
      </w:r>
    </w:p>
    <w:p>
      <w:r>
        <w:rPr>
          <w:b/>
          <w:u w:val="single"/>
        </w:rPr>
        <w:t>88832</w:t>
      </w:r>
    </w:p>
    <w:p>
      <w:r>
        <w:t>They're coming out of the woodwork to oppose white unity and White History Month .</w:t>
      </w:r>
    </w:p>
    <w:p>
      <w:r>
        <w:rPr>
          <w:b/>
          <w:u w:val="single"/>
        </w:rPr>
        <w:t>88833</w:t>
      </w:r>
    </w:p>
    <w:p>
      <w:r>
        <w:t>By their fruits ye shall know them .</w:t>
      </w:r>
    </w:p>
    <w:p>
      <w:r>
        <w:rPr>
          <w:b/>
          <w:u w:val="single"/>
        </w:rPr>
        <w:t>88834</w:t>
      </w:r>
    </w:p>
    <w:p>
      <w:r>
        <w:t>Sometimes its best to keep your mouth closed ( Boy unknowingly admits to a crime ) - YouTube Typical stupid * * * * * * , inadvertently admits his crime to quibble a small detail .</w:t>
      </w:r>
    </w:p>
    <w:p>
      <w:r>
        <w:rPr>
          <w:b/>
          <w:u w:val="single"/>
        </w:rPr>
        <w:t>88835</w:t>
      </w:r>
    </w:p>
    <w:p>
      <w:r>
        <w:t>Don't know if this one 's been posted .</w:t>
      </w:r>
    </w:p>
    <w:p>
      <w:r>
        <w:rPr>
          <w:b/>
          <w:u w:val="single"/>
        </w:rPr>
        <w:t>88836</w:t>
      </w:r>
    </w:p>
    <w:p>
      <w:r>
        <w:t>It 's pretty old , but I have n't seen it in this thread .</w:t>
      </w:r>
    </w:p>
    <w:p>
      <w:r>
        <w:rPr>
          <w:b/>
          <w:u w:val="single"/>
        </w:rPr>
        <w:t>88837</w:t>
      </w:r>
    </w:p>
    <w:p>
      <w:r>
        <w:t>YouTube - &amp; #x202a ; Walmart Greeter Beatdown ( Caught on Tape ) &amp; #x202c ; &amp; rlm ;</w:t>
      </w:r>
    </w:p>
    <w:p>
      <w:r>
        <w:rPr>
          <w:b/>
          <w:u w:val="single"/>
        </w:rPr>
        <w:t>88838</w:t>
      </w:r>
    </w:p>
    <w:p>
      <w:r>
        <w:t>I looked at the discussion and it is obvious that we are outnumbered by non-whites and race traitors and follow the other followers types .</w:t>
      </w:r>
    </w:p>
    <w:p>
      <w:r>
        <w:rPr>
          <w:b/>
          <w:u w:val="single"/>
        </w:rPr>
        <w:t>88839</w:t>
      </w:r>
    </w:p>
    <w:p>
      <w:r>
        <w:t>It 's like that at most public boards .</w:t>
      </w:r>
    </w:p>
    <w:p>
      <w:r>
        <w:rPr>
          <w:b/>
          <w:u w:val="single"/>
        </w:rPr>
        <w:t>88840</w:t>
      </w:r>
    </w:p>
    <w:p>
      <w:r>
        <w:t>Whites are the minority in the World .</w:t>
      </w:r>
    </w:p>
    <w:p>
      <w:r>
        <w:rPr>
          <w:b/>
          <w:u w:val="single"/>
        </w:rPr>
        <w:t>88841</w:t>
      </w:r>
    </w:p>
    <w:p>
      <w:r>
        <w:t>It was only a matter of time before it hit the U.S. and Europe .</w:t>
      </w:r>
    </w:p>
    <w:p>
      <w:r>
        <w:rPr>
          <w:b/>
          <w:u w:val="single"/>
        </w:rPr>
        <w:t>88842</w:t>
      </w:r>
    </w:p>
    <w:p>
      <w:r>
        <w:t>YouTube - Mad Max &amp; Feral Boy Mad Max and Feral Boy YouTube - Mad Max 2 - Feral Boomerang Kid Feral Boy throws sharpened boomerang and kills bandits</w:t>
      </w:r>
    </w:p>
    <w:p>
      <w:r>
        <w:rPr>
          <w:b/>
          <w:u w:val="single"/>
        </w:rPr>
        <w:t>88843</w:t>
      </w:r>
    </w:p>
    <w:p>
      <w:r>
        <w:t>I shall live by these 10 rules for the rest of my life as if they where the word of god .</w:t>
      </w:r>
    </w:p>
    <w:p>
      <w:r>
        <w:rPr>
          <w:b/>
          <w:u w:val="single"/>
        </w:rPr>
        <w:t>88844</w:t>
      </w:r>
    </w:p>
    <w:p>
      <w:r>
        <w:t>Another reason it might say so in the Census is because whites like me refused to fill out the census , to deliberately help skew it towards whinorities .</w:t>
      </w:r>
    </w:p>
    <w:p>
      <w:r>
        <w:rPr>
          <w:b/>
          <w:u w:val="single"/>
        </w:rPr>
        <w:t>88845</w:t>
      </w:r>
    </w:p>
    <w:p>
      <w:r>
        <w:t>I want people to be shocked about `` minority '' takeover , and to react by building community with whites where they were chicken to , before , and to have white kids .</w:t>
      </w:r>
    </w:p>
    <w:p>
      <w:r>
        <w:rPr>
          <w:b/>
          <w:u w:val="single"/>
        </w:rPr>
        <w:t>88846</w:t>
      </w:r>
    </w:p>
    <w:p>
      <w:r>
        <w:t>CYF First World Status</w:t>
      </w:r>
    </w:p>
    <w:p>
      <w:r>
        <w:rPr>
          <w:b/>
          <w:u w:val="single"/>
        </w:rPr>
        <w:t>88847</w:t>
      </w:r>
    </w:p>
    <w:p>
      <w:r>
        <w:t>None dare call it White genocide Forward this around to friends and family , spread the word : None dare call it White genocide</w:t>
      </w:r>
    </w:p>
    <w:p>
      <w:r>
        <w:rPr>
          <w:b/>
          <w:u w:val="single"/>
        </w:rPr>
        <w:t>88848</w:t>
      </w:r>
    </w:p>
    <w:p>
      <w:r>
        <w:t>They should make all know about this book his friends as that they know like are the things , we need that all the whites know like they are the things and the Jewish threat and negroid on our race .</w:t>
      </w:r>
    </w:p>
    <w:p>
      <w:r>
        <w:rPr>
          <w:b/>
          <w:u w:val="single"/>
        </w:rPr>
        <w:t>88849</w:t>
      </w:r>
    </w:p>
    <w:p>
      <w:r>
        <w:t>I utterly want to vomit after watching this disgusting pro invasion of White countries ad .</w:t>
      </w:r>
    </w:p>
    <w:p>
      <w:r>
        <w:rPr>
          <w:b/>
          <w:u w:val="single"/>
        </w:rPr>
        <w:t>88850</w:t>
      </w:r>
    </w:p>
    <w:p>
      <w:r>
        <w:t>EU apology for ' racist ' pro-diversity ad - YouTube</w:t>
      </w:r>
    </w:p>
    <w:p>
      <w:r>
        <w:rPr>
          <w:b/>
          <w:u w:val="single"/>
        </w:rPr>
        <w:t>88851</w:t>
      </w:r>
    </w:p>
    <w:p>
      <w:r>
        <w:t>if you have enough money for high speed internet to download it you can probably afford the book ! you have your priorities mixed up if you have high speed internet which you 'd need to d/l it but cant feed your kids , lol .</w:t>
      </w:r>
    </w:p>
    <w:p>
      <w:r>
        <w:rPr>
          <w:b/>
          <w:u w:val="single"/>
        </w:rPr>
        <w:t>88852</w:t>
      </w:r>
    </w:p>
    <w:p>
      <w:r>
        <w:t>Here are a few of my favourites by Dr. Pierce !</w:t>
      </w:r>
    </w:p>
    <w:p>
      <w:r>
        <w:rPr>
          <w:b/>
          <w:u w:val="single"/>
        </w:rPr>
        <w:t>88853</w:t>
      </w:r>
    </w:p>
    <w:p>
      <w:r>
        <w:t>YouTube - Dr William Pierce discusses `` Haiti '' YouTube - Dr William Pierce discusses `` liberals '' YouTube - Odysseus ' Way by Dr. William Pierce YouTube - Dr William Pierce discusses `` black inventions ''</w:t>
      </w:r>
    </w:p>
    <w:p>
      <w:r>
        <w:rPr>
          <w:b/>
          <w:u w:val="single"/>
        </w:rPr>
        <w:t>88854</w:t>
      </w:r>
    </w:p>
    <w:p>
      <w:r>
        <w:t>On Set of Nickelodeon 's `` The Haunted Hathaways '' - YouTube 3 white women no father living in a house with three negro males .</w:t>
      </w:r>
    </w:p>
    <w:p>
      <w:r>
        <w:rPr>
          <w:b/>
          <w:u w:val="single"/>
        </w:rPr>
        <w:t>88855</w:t>
      </w:r>
    </w:p>
    <w:p>
      <w:r>
        <w:t>To all white patriots , watch ENDGAME ALEX JONES , OR ENDGAME from PRISON PLANET , and learn the agenda from the criminals Jewish bankers .</w:t>
      </w:r>
    </w:p>
    <w:p>
      <w:r>
        <w:rPr>
          <w:b/>
          <w:u w:val="single"/>
        </w:rPr>
        <w:t>88856</w:t>
      </w:r>
    </w:p>
    <w:p>
      <w:r>
        <w:t>Sorry, for all who have lost a loved one .</w:t>
      </w:r>
    </w:p>
    <w:p>
      <w:r>
        <w:rPr>
          <w:b/>
          <w:u w:val="single"/>
        </w:rPr>
        <w:t>88857</w:t>
      </w:r>
    </w:p>
    <w:p>
      <w:r>
        <w:t>May they always Rest in Peace , my prayers go out to them .</w:t>
      </w:r>
    </w:p>
    <w:p>
      <w:r>
        <w:rPr>
          <w:b/>
          <w:u w:val="single"/>
        </w:rPr>
        <w:t>88858</w:t>
      </w:r>
    </w:p>
    <w:p>
      <w:r>
        <w:t>Amen .</w:t>
      </w:r>
    </w:p>
    <w:p>
      <w:r>
        <w:rPr>
          <w:b/>
          <w:u w:val="single"/>
        </w:rPr>
        <w:t>88859</w:t>
      </w:r>
    </w:p>
    <w:p>
      <w:r>
        <w:t>The country with the most significant `` baby-boom '' is Estonia ( TFR from ~ 1,2 in 1998 to ~ 1,7 in this year ) : http://pub.stat.ee/px-web.2001/Dialo...Births/&amp;lang=1AlsoCzechRep.hasitsfertilityratesignificiantlyincreased:http://www.czso.cz/eng/csu.nsf/informace/aoby032008.doc Denmark and Norway in this year probably will have record high TFR level since early 1970 's .</w:t>
      </w:r>
    </w:p>
    <w:p>
      <w:r>
        <w:rPr>
          <w:b/>
          <w:u w:val="single"/>
        </w:rPr>
        <w:t>88860</w:t>
      </w:r>
    </w:p>
    <w:p>
      <w:r>
        <w:t>Holly Quick , age 16 , brutally raped and murdered by an apelike negro .</w:t>
      </w:r>
    </w:p>
    <w:p>
      <w:r>
        <w:rPr>
          <w:b/>
          <w:u w:val="single"/>
        </w:rPr>
        <w:t>88861</w:t>
      </w:r>
    </w:p>
    <w:p>
      <w:r>
        <w:t>She was tortured and mutilated .</w:t>
      </w:r>
    </w:p>
    <w:p>
      <w:r>
        <w:rPr>
          <w:b/>
          <w:u w:val="single"/>
        </w:rPr>
        <w:t>88862</w:t>
      </w:r>
    </w:p>
    <w:p>
      <w:r>
        <w:t>Tamir Hamilton , sadistic rapist/murder .</w:t>
      </w:r>
    </w:p>
    <w:p>
      <w:r>
        <w:rPr>
          <w:b/>
          <w:u w:val="single"/>
        </w:rPr>
        <w:t>88863</w:t>
      </w:r>
    </w:p>
    <w:p>
      <w:r>
        <w:t>Two weeks before raping and killing Holly , he raped a college student .</w:t>
      </w:r>
    </w:p>
    <w:p>
      <w:r>
        <w:rPr>
          <w:b/>
          <w:u w:val="single"/>
        </w:rPr>
        <w:t>88864</w:t>
      </w:r>
    </w:p>
    <w:p>
      <w:r>
        <w:t>He has two previous felony convictions for violent crimes .</w:t>
      </w:r>
    </w:p>
    <w:p>
      <w:r>
        <w:rPr>
          <w:b/>
          <w:u w:val="single"/>
        </w:rPr>
        <w:t>88865</w:t>
      </w:r>
    </w:p>
    <w:p>
      <w:r>
        <w:t>May you rot in Hell , `` Tamir . '' http://news.rgj.com/apps/pbcs.dll/ar ... 34/1004/NEWS19</w:t>
      </w:r>
    </w:p>
    <w:p>
      <w:r>
        <w:rPr>
          <w:b/>
          <w:u w:val="single"/>
        </w:rPr>
        <w:t>88866</w:t>
      </w:r>
    </w:p>
    <w:p>
      <w:r>
        <w:t>This thread makes me both sad and angry .</w:t>
      </w:r>
    </w:p>
    <w:p>
      <w:r>
        <w:rPr>
          <w:b/>
          <w:u w:val="single"/>
        </w:rPr>
        <w:t>88867</w:t>
      </w:r>
    </w:p>
    <w:p>
      <w:r>
        <w:t>Innocent whites including white children all murdered by heartless groid savages .</w:t>
      </w:r>
    </w:p>
    <w:p>
      <w:r>
        <w:rPr>
          <w:b/>
          <w:u w:val="single"/>
        </w:rPr>
        <w:t>88868</w:t>
      </w:r>
    </w:p>
    <w:p>
      <w:r>
        <w:t>Breaks my heart and boils my blood .</w:t>
      </w:r>
    </w:p>
    <w:p>
      <w:r>
        <w:rPr>
          <w:b/>
          <w:u w:val="single"/>
        </w:rPr>
        <w:t>88869</w:t>
      </w:r>
    </w:p>
    <w:p>
      <w:r>
        <w:t>Ya know , if they can sell this stuff to White women , what CAN' T they sell them ? They could literally spread dog poop on a bun and charge $ 10 a sandwich ... I ca n't wait to see the commercials and watch some beauty like Sandra Bullock sink her teeth into it !!</w:t>
      </w:r>
    </w:p>
    <w:p>
      <w:r>
        <w:rPr>
          <w:b/>
          <w:u w:val="single"/>
        </w:rPr>
        <w:t>88870</w:t>
      </w:r>
    </w:p>
    <w:p>
      <w:r>
        <w:t>This is just the tip of the iceberg .</w:t>
      </w:r>
    </w:p>
    <w:p>
      <w:r>
        <w:rPr>
          <w:b/>
          <w:u w:val="single"/>
        </w:rPr>
        <w:t>88871</w:t>
      </w:r>
    </w:p>
    <w:p>
      <w:r>
        <w:t>These deaths are barely reported on the local level , much less the international level .</w:t>
      </w:r>
    </w:p>
    <w:p>
      <w:r>
        <w:rPr>
          <w:b/>
          <w:u w:val="single"/>
        </w:rPr>
        <w:t>88872</w:t>
      </w:r>
    </w:p>
    <w:p>
      <w:r>
        <w:t>Yes, this book is trash , I was made to read it four times in public school while I was growing up .</w:t>
      </w:r>
    </w:p>
    <w:p>
      <w:r>
        <w:rPr>
          <w:b/>
          <w:u w:val="single"/>
        </w:rPr>
        <w:t>88873</w:t>
      </w:r>
    </w:p>
    <w:p>
      <w:r>
        <w:t>I guess they just really wanted to make sure the lies sunk in .</w:t>
      </w:r>
    </w:p>
    <w:p>
      <w:r>
        <w:rPr>
          <w:b/>
          <w:u w:val="single"/>
        </w:rPr>
        <w:t>88874</w:t>
      </w:r>
    </w:p>
    <w:p>
      <w:r>
        <w:t>If you click on the new nation news link at the bottom of my post your will go to a website full of white victims of black crime .</w:t>
      </w:r>
    </w:p>
    <w:p>
      <w:r>
        <w:rPr>
          <w:b/>
          <w:u w:val="single"/>
        </w:rPr>
        <w:t>88875</w:t>
      </w:r>
    </w:p>
    <w:p>
      <w:r>
        <w:t>When you get to the site click on Dark Crimes .</w:t>
      </w:r>
    </w:p>
    <w:p>
      <w:r>
        <w:rPr>
          <w:b/>
          <w:u w:val="single"/>
        </w:rPr>
        <w:t>88876</w:t>
      </w:r>
    </w:p>
    <w:p>
      <w:r>
        <w:t>It can cause rage .</w:t>
      </w:r>
    </w:p>
    <w:p>
      <w:r>
        <w:rPr>
          <w:b/>
          <w:u w:val="single"/>
        </w:rPr>
        <w:t>88877</w:t>
      </w:r>
    </w:p>
    <w:p>
      <w:r>
        <w:t>Did anyone else see that Guinness Black Lager commercial ?</w:t>
      </w:r>
    </w:p>
    <w:p>
      <w:r>
        <w:rPr>
          <w:b/>
          <w:u w:val="single"/>
        </w:rPr>
        <w:t>88878</w:t>
      </w:r>
    </w:p>
    <w:p>
      <w:r>
        <w:t>Im on youtube trying to find it right now .</w:t>
      </w:r>
    </w:p>
    <w:p>
      <w:r>
        <w:rPr>
          <w:b/>
          <w:u w:val="single"/>
        </w:rPr>
        <w:t>88879</w:t>
      </w:r>
    </w:p>
    <w:p>
      <w:r>
        <w:t>- `` Something about black '' and the old favorite `` Once you go black you never go back ''</w:t>
      </w:r>
    </w:p>
    <w:p>
      <w:r>
        <w:rPr>
          <w:b/>
          <w:u w:val="single"/>
        </w:rPr>
        <w:t>88880</w:t>
      </w:r>
    </w:p>
    <w:p>
      <w:r>
        <w:t>A former accountant for retailer American Apparel Inc. has filed a wrongful termination suit against the company alleging that he was fired after refusing requests from Chief Executive jew Dov Charney to inflate figures on the company 's balance sheet .</w:t>
      </w:r>
    </w:p>
    <w:p>
      <w:r>
        <w:rPr>
          <w:b/>
          <w:u w:val="single"/>
        </w:rPr>
        <w:t>88881</w:t>
      </w:r>
    </w:p>
    <w:p>
      <w:r>
        <w:t>The lawsuit , filed in Los Angeles County Superior Court last week , is the latest in a string of cases against the company and the jew Charney including five sexual harassment cases that have been settled , dismissed or placed in arbitration .</w:t>
      </w:r>
    </w:p>
    <w:p>
      <w:r>
        <w:rPr>
          <w:b/>
          <w:u w:val="single"/>
        </w:rPr>
        <w:t>88882</w:t>
      </w:r>
    </w:p>
    <w:p>
      <w:r>
        <w:t>Source</w:t>
      </w:r>
    </w:p>
    <w:p>
      <w:r>
        <w:rPr>
          <w:b/>
          <w:u w:val="single"/>
        </w:rPr>
        <w:t>88883</w:t>
      </w:r>
    </w:p>
    <w:p>
      <w:r>
        <w:t>Making them up a history because they have none ?</w:t>
      </w:r>
    </w:p>
    <w:p>
      <w:r>
        <w:rPr>
          <w:b/>
          <w:u w:val="single"/>
        </w:rPr>
        <w:t>88884</w:t>
      </w:r>
    </w:p>
    <w:p>
      <w:r>
        <w:t>The cover art for this textbook made me laugh HARD , when I first saw it .</w:t>
      </w:r>
    </w:p>
    <w:p>
      <w:r>
        <w:rPr>
          <w:b/>
          <w:u w:val="single"/>
        </w:rPr>
        <w:t>88885</w:t>
      </w:r>
    </w:p>
    <w:p>
      <w:r>
        <w:t>Anybody with half a brain knows that 's it 's BS and how Negroes have n't done anything for the development of any society , let alone Europe .</w:t>
      </w:r>
    </w:p>
    <w:p>
      <w:r>
        <w:rPr>
          <w:b/>
          <w:u w:val="single"/>
        </w:rPr>
        <w:t>88886</w:t>
      </w:r>
    </w:p>
    <w:p>
      <w:r>
        <w:t>Are there any sources that state that it was Trotsky who reiceived the money and was responsible for destruction of Black Hundreds , as opposed to Lenin or another Bolshevik leader ?</w:t>
      </w:r>
    </w:p>
    <w:p>
      <w:r>
        <w:rPr>
          <w:b/>
          <w:u w:val="single"/>
        </w:rPr>
        <w:t>88887</w:t>
      </w:r>
    </w:p>
    <w:p>
      <w:r>
        <w:t>Mate, have you been to Britain ?</w:t>
      </w:r>
    </w:p>
    <w:p>
      <w:r>
        <w:rPr>
          <w:b/>
          <w:u w:val="single"/>
        </w:rPr>
        <w:t>88888</w:t>
      </w:r>
    </w:p>
    <w:p>
      <w:r>
        <w:t>There are places where you can walk around all day and not see a single white face .</w:t>
      </w:r>
    </w:p>
    <w:p>
      <w:r>
        <w:rPr>
          <w:b/>
          <w:u w:val="single"/>
        </w:rPr>
        <w:t>88889</w:t>
      </w:r>
    </w:p>
    <w:p>
      <w:r>
        <w:t>We 're totally flooded .</w:t>
      </w:r>
    </w:p>
    <w:p>
      <w:r>
        <w:rPr>
          <w:b/>
          <w:u w:val="single"/>
        </w:rPr>
        <w:t>88890</w:t>
      </w:r>
    </w:p>
    <w:p>
      <w:r>
        <w:t>Breaks the heart ...</w:t>
      </w:r>
    </w:p>
    <w:p>
      <w:r>
        <w:rPr>
          <w:b/>
          <w:u w:val="single"/>
        </w:rPr>
        <w:t>88891</w:t>
      </w:r>
    </w:p>
    <w:p>
      <w:r>
        <w:t>I accept it and i like white americans .</w:t>
      </w:r>
    </w:p>
    <w:p>
      <w:r>
        <w:rPr>
          <w:b/>
          <w:u w:val="single"/>
        </w:rPr>
        <w:t>88892</w:t>
      </w:r>
    </w:p>
    <w:p>
      <w:r>
        <w:t>But you must know that caucasians is not like blacks , they just animals and subhumans .</w:t>
      </w:r>
    </w:p>
    <w:p>
      <w:r>
        <w:rPr>
          <w:b/>
          <w:u w:val="single"/>
        </w:rPr>
        <w:t>88893</w:t>
      </w:r>
    </w:p>
    <w:p>
      <w:r>
        <w:t>Does anyone have a link to download of this book in English ?</w:t>
      </w:r>
    </w:p>
    <w:p>
      <w:r>
        <w:rPr>
          <w:b/>
          <w:u w:val="single"/>
        </w:rPr>
        <w:t>88894</w:t>
      </w:r>
    </w:p>
    <w:p>
      <w:r>
        <w:t>Has it been translated to English at all ?</w:t>
      </w:r>
    </w:p>
    <w:p>
      <w:r>
        <w:rPr>
          <w:b/>
          <w:u w:val="single"/>
        </w:rPr>
        <w:t>88895</w:t>
      </w:r>
    </w:p>
    <w:p>
      <w:r>
        <w:t>Thanks</w:t>
      </w:r>
    </w:p>
    <w:p>
      <w:r>
        <w:rPr>
          <w:b/>
          <w:u w:val="single"/>
        </w:rPr>
        <w:t>88896</w:t>
      </w:r>
    </w:p>
    <w:p>
      <w:r>
        <w:t>YEA!</w:t>
      </w:r>
    </w:p>
    <w:p>
      <w:r>
        <w:rPr>
          <w:b/>
          <w:u w:val="single"/>
        </w:rPr>
        <w:t>88897</w:t>
      </w:r>
    </w:p>
    <w:p>
      <w:r>
        <w:t>So lets kill all the whites there because every single one of them is a ZOG agent , even the children !</w:t>
      </w:r>
    </w:p>
    <w:p>
      <w:r>
        <w:rPr>
          <w:b/>
          <w:u w:val="single"/>
        </w:rPr>
        <w:t>88898</w:t>
      </w:r>
    </w:p>
    <w:p>
      <w:r>
        <w:t>Sounds like a smart idea .</w:t>
      </w:r>
    </w:p>
    <w:p>
      <w:r>
        <w:rPr>
          <w:b/>
          <w:u w:val="single"/>
        </w:rPr>
        <w:t>88899</w:t>
      </w:r>
    </w:p>
    <w:p>
      <w:r>
        <w:t>Well they have got to be more aware then the idiots we have over here absorbing all the bs with there little sponge brains .</w:t>
      </w:r>
    </w:p>
    <w:p>
      <w:r>
        <w:rPr>
          <w:b/>
          <w:u w:val="single"/>
        </w:rPr>
        <w:t>88900</w:t>
      </w:r>
    </w:p>
    <w:p>
      <w:r>
        <w:t>dancing Armenians , if sombody can find any non white Armenian , i bid i 'll eat yelow pages without cooking !</w:t>
      </w:r>
    </w:p>
    <w:p>
      <w:r>
        <w:rPr>
          <w:b/>
          <w:u w:val="single"/>
        </w:rPr>
        <w:t>88901</w:t>
      </w:r>
    </w:p>
    <w:p>
      <w:r>
        <w:t>http://www.youtube.com/watch?v=O-mRZ...elated&amp;search=http://www.youtube.com/watch?v=qzaV3...elated&amp;search=http://www.youtube.com/watch?v=RRoj1...elated&amp;search=http://www.youtube.com/watch?v=3-URO...elated&amp;search=http://www.youtube.com/watch ? v = v12VY ... elated &amp; search =</w:t>
      </w:r>
    </w:p>
    <w:p>
      <w:r>
        <w:rPr>
          <w:b/>
          <w:u w:val="single"/>
        </w:rPr>
        <w:t>88902</w:t>
      </w:r>
    </w:p>
    <w:p>
      <w:r>
        <w:t>hi guys i have just registered in order to say my opinion from my experience in real life or internet about your issues .</w:t>
      </w:r>
    </w:p>
    <w:p>
      <w:r>
        <w:rPr>
          <w:b/>
          <w:u w:val="single"/>
        </w:rPr>
        <w:t>88903</w:t>
      </w:r>
    </w:p>
    <w:p>
      <w:r>
        <w:t>I'm just dull sometimes ....</w:t>
      </w:r>
    </w:p>
    <w:p>
      <w:r>
        <w:rPr>
          <w:b/>
          <w:u w:val="single"/>
        </w:rPr>
        <w:t>88904</w:t>
      </w:r>
    </w:p>
    <w:p>
      <w:r>
        <w:t>LOL But yes , it does sound like a great plan .</w:t>
      </w:r>
    </w:p>
    <w:p>
      <w:r>
        <w:rPr>
          <w:b/>
          <w:u w:val="single"/>
        </w:rPr>
        <w:t>88905</w:t>
      </w:r>
    </w:p>
    <w:p>
      <w:r>
        <w:t>Work overseas for about 5 years .</w:t>
      </w:r>
    </w:p>
    <w:p>
      <w:r>
        <w:rPr>
          <w:b/>
          <w:u w:val="single"/>
        </w:rPr>
        <w:t>88906</w:t>
      </w:r>
    </w:p>
    <w:p>
      <w:r>
        <w:t>Come back home and buy a house near a forest full of game ....</w:t>
      </w:r>
    </w:p>
    <w:p>
      <w:r>
        <w:rPr>
          <w:b/>
          <w:u w:val="single"/>
        </w:rPr>
        <w:t>88907</w:t>
      </w:r>
    </w:p>
    <w:p>
      <w:r>
        <w:t>Freehold !!!</w:t>
      </w:r>
    </w:p>
    <w:p>
      <w:r>
        <w:rPr>
          <w:b/>
          <w:u w:val="single"/>
        </w:rPr>
        <w:t>88908</w:t>
      </w:r>
    </w:p>
    <w:p>
      <w:r>
        <w:t>I'm interested in knowing if they 're slavic people or are they arabs claiming to be Ukrainian or other minorities using the title of Ukrainians ? 2508</w:t>
      </w:r>
    </w:p>
    <w:p>
      <w:r>
        <w:rPr>
          <w:b/>
          <w:u w:val="single"/>
        </w:rPr>
        <w:t>88909</w:t>
      </w:r>
    </w:p>
    <w:p>
      <w:r>
        <w:t>I don`t listen radio at all .</w:t>
      </w:r>
    </w:p>
    <w:p>
      <w:r>
        <w:rPr>
          <w:b/>
          <w:u w:val="single"/>
        </w:rPr>
        <w:t>88910</w:t>
      </w:r>
    </w:p>
    <w:p>
      <w:r>
        <w:t>But `` Radio Shanson '' somehow poisoned the minds of almost all `` marshrutka '' drivers in all big Russian cities .</w:t>
      </w:r>
    </w:p>
    <w:p>
      <w:r>
        <w:rPr>
          <w:b/>
          <w:u w:val="single"/>
        </w:rPr>
        <w:t>88911</w:t>
      </w:r>
    </w:p>
    <w:p>
      <w:r>
        <w:t>HZ why .</w:t>
      </w:r>
    </w:p>
    <w:p>
      <w:r>
        <w:rPr>
          <w:b/>
          <w:u w:val="single"/>
        </w:rPr>
        <w:t>88912</w:t>
      </w:r>
    </w:p>
    <w:p>
      <w:r>
        <w:t>The 19-year-old had beaten two elderly Long Beach women to death and raped one with a wine bottle .</w:t>
      </w:r>
    </w:p>
    <w:p>
      <w:r>
        <w:rPr>
          <w:b/>
          <w:u w:val="single"/>
        </w:rPr>
        <w:t>88913</w:t>
      </w:r>
    </w:p>
    <w:p>
      <w:r>
        <w:t>The brutality of his crime and his lack of remorse made Jackson the `` model candidate for death in the gas house , '' one columnist wrote after his death sentence was upheld by the state 's highest court .</w:t>
      </w:r>
    </w:p>
    <w:p>
      <w:r>
        <w:rPr>
          <w:b/>
          <w:u w:val="single"/>
        </w:rPr>
        <w:t>88914</w:t>
      </w:r>
    </w:p>
    <w:p>
      <w:r>
        <w:t>Jackson 's retrial took jurors back to the events of late summer 1977 , when two widows , Vernita Curtis , 81 and Gladys Ott , 90 , were beaten and strangled to death during burglaries a week apart in a Long Beach apartment building .</w:t>
      </w:r>
    </w:p>
    <w:p>
      <w:r>
        <w:rPr>
          <w:b/>
          <w:u w:val="single"/>
        </w:rPr>
        <w:t>88915</w:t>
      </w:r>
    </w:p>
    <w:p>
      <w:r>
        <w:t>On Thursday , a Long Beach jury once again found that Jackson , now 52 , should be put to death .</w:t>
      </w:r>
    </w:p>
    <w:p>
      <w:r>
        <w:rPr>
          <w:b/>
          <w:u w:val="single"/>
        </w:rPr>
        <w:t>88916</w:t>
      </w:r>
    </w:p>
    <w:p>
      <w:r>
        <w:t>Jackson is black ; his two victims were white .</w:t>
      </w:r>
    </w:p>
    <w:p>
      <w:r>
        <w:rPr>
          <w:b/>
          <w:u w:val="single"/>
        </w:rPr>
        <w:t>88917</w:t>
      </w:r>
    </w:p>
    <w:p>
      <w:r>
        <w:t>http://www.latimes.com/news/local/la-me-death-penalty2-2010apr02,0,5824772.story * * * * * * * * Kevin Bautista , a 21-year-old black , was shot and killed Saturday , March 27 , According to an LAPD news release , Bautista was sitting in the passenger seat of his car about 6 : 15 p.m. `` when a man and woman drove up in a gray sedan and stopped at the southeast corner of 84th Street and Harvard Boulevard . ''</w:t>
      </w:r>
    </w:p>
    <w:p>
      <w:r>
        <w:rPr>
          <w:b/>
          <w:u w:val="single"/>
        </w:rPr>
        <w:t>88918</w:t>
      </w:r>
    </w:p>
    <w:p>
      <w:r>
        <w:t>Police allege the man , described as black and between 17 and 20 , got out of his car , walked back to where Bautista was sitting and shot him .</w:t>
      </w:r>
    </w:p>
    <w:p>
      <w:r>
        <w:rPr>
          <w:b/>
          <w:u w:val="single"/>
        </w:rPr>
        <w:t>88919</w:t>
      </w:r>
    </w:p>
    <w:p>
      <w:r>
        <w:t>http://projects.latimes.com/homicide ... t/blog/page/1/</w:t>
      </w:r>
    </w:p>
    <w:p>
      <w:r>
        <w:rPr>
          <w:b/>
          <w:u w:val="single"/>
        </w:rPr>
        <w:t>88920</w:t>
      </w:r>
    </w:p>
    <w:p>
      <w:r>
        <w:t>I caught this on youtube , I 'm sure someone has posted this at some point on here but it deserves reiteration .</w:t>
      </w:r>
    </w:p>
    <w:p>
      <w:r>
        <w:rPr>
          <w:b/>
          <w:u w:val="single"/>
        </w:rPr>
        <w:t>88921</w:t>
      </w:r>
    </w:p>
    <w:p>
      <w:r>
        <w:t>http://www.youtube.com/watch ? v = R8gYc5fvMQ0</w:t>
      </w:r>
    </w:p>
    <w:p>
      <w:r>
        <w:rPr>
          <w:b/>
          <w:u w:val="single"/>
        </w:rPr>
        <w:t>88922</w:t>
      </w:r>
    </w:p>
    <w:p>
      <w:r>
        <w:t>Another classic .</w:t>
      </w:r>
    </w:p>
    <w:p>
      <w:r>
        <w:rPr>
          <w:b/>
          <w:u w:val="single"/>
        </w:rPr>
        <w:t>88923</w:t>
      </w:r>
    </w:p>
    <w:p>
      <w:r>
        <w:t>Nothing quite like watching stupid white people in action .</w:t>
      </w:r>
    </w:p>
    <w:p>
      <w:r>
        <w:rPr>
          <w:b/>
          <w:u w:val="single"/>
        </w:rPr>
        <w:t>88924</w:t>
      </w:r>
    </w:p>
    <w:p>
      <w:r>
        <w:t>Sad thing is I could n't even find the real classics I was looking for on youtube which air far more with even worse messages .</w:t>
      </w:r>
    </w:p>
    <w:p>
      <w:r>
        <w:rPr>
          <w:b/>
          <w:u w:val="single"/>
        </w:rPr>
        <w:t>88925</w:t>
      </w:r>
    </w:p>
    <w:p>
      <w:r>
        <w:t>Toy Crane Commercial | BMO Harris Bank - YouTube</w:t>
      </w:r>
    </w:p>
    <w:p>
      <w:r>
        <w:rPr>
          <w:b/>
          <w:u w:val="single"/>
        </w:rPr>
        <w:t>88926</w:t>
      </w:r>
    </w:p>
    <w:p>
      <w:r>
        <w:t>You mean like how there was no electricty or other public services except the post office and some roads during the Old Republic ?</w:t>
      </w:r>
    </w:p>
    <w:p>
      <w:r>
        <w:rPr>
          <w:b/>
          <w:u w:val="single"/>
        </w:rPr>
        <w:t>88927</w:t>
      </w:r>
    </w:p>
    <w:p>
      <w:r>
        <w:t>Our enemy has the sheep already , and they 're doing more to destroy us than many of these `` lions '' of ours are saving .</w:t>
      </w:r>
    </w:p>
    <w:p>
      <w:r>
        <w:rPr>
          <w:b/>
          <w:u w:val="single"/>
        </w:rPr>
        <w:t>88928</w:t>
      </w:r>
    </w:p>
    <w:p>
      <w:r>
        <w:t>No one is here to try to convert anyone .</w:t>
      </w:r>
    </w:p>
    <w:p>
      <w:r>
        <w:rPr>
          <w:b/>
          <w:u w:val="single"/>
        </w:rPr>
        <w:t>88929</w:t>
      </w:r>
    </w:p>
    <w:p>
      <w:r>
        <w:t>This thread is for answering questions related to NS , that 's all .</w:t>
      </w:r>
    </w:p>
    <w:p>
      <w:r>
        <w:rPr>
          <w:b/>
          <w:u w:val="single"/>
        </w:rPr>
        <w:t>88930</w:t>
      </w:r>
    </w:p>
    <w:p>
      <w:r>
        <w:t>Искористи неки сајт за хостовање слика .</w:t>
      </w:r>
    </w:p>
    <w:p>
      <w:r>
        <w:rPr>
          <w:b/>
          <w:u w:val="single"/>
        </w:rPr>
        <w:t>88931</w:t>
      </w:r>
    </w:p>
    <w:p>
      <w:r>
        <w:t>ImageShack ® - Online Photo and Video Hosting TinyPic - Free Image Hosting , Photo Sharing &amp; Video Hosting Image hosting , free photo sharing &amp; video sharing at Photobucket</w:t>
      </w:r>
    </w:p>
    <w:p>
      <w:r>
        <w:rPr>
          <w:b/>
          <w:u w:val="single"/>
        </w:rPr>
        <w:t>88932</w:t>
      </w:r>
    </w:p>
    <w:p>
      <w:r>
        <w:t>Thank you my friend for posting on our section ...</w:t>
      </w:r>
    </w:p>
    <w:p>
      <w:r>
        <w:rPr>
          <w:b/>
          <w:u w:val="single"/>
        </w:rPr>
        <w:t>88933</w:t>
      </w:r>
    </w:p>
    <w:p>
      <w:r>
        <w:t>I already tell my friends here all about you ...</w:t>
      </w:r>
    </w:p>
    <w:p>
      <w:r>
        <w:rPr>
          <w:b/>
          <w:u w:val="single"/>
        </w:rPr>
        <w:t>88934</w:t>
      </w:r>
    </w:p>
    <w:p>
      <w:r>
        <w:t>You are a true friend of my serb people ...</w:t>
      </w:r>
    </w:p>
    <w:p>
      <w:r>
        <w:rPr>
          <w:b/>
          <w:u w:val="single"/>
        </w:rPr>
        <w:t>88935</w:t>
      </w:r>
    </w:p>
    <w:p>
      <w:r>
        <w:t>Thank you for everything ...</w:t>
      </w:r>
    </w:p>
    <w:p>
      <w:r>
        <w:rPr>
          <w:b/>
          <w:u w:val="single"/>
        </w:rPr>
        <w:t>88936</w:t>
      </w:r>
    </w:p>
    <w:p>
      <w:r>
        <w:t>I posted a long and insightful ( or at least so I thought ) post here a couple of days ago .</w:t>
      </w:r>
    </w:p>
    <w:p>
      <w:r>
        <w:rPr>
          <w:b/>
          <w:u w:val="single"/>
        </w:rPr>
        <w:t>88937</w:t>
      </w:r>
    </w:p>
    <w:p>
      <w:r>
        <w:t>Have the mods refused it ?</w:t>
      </w:r>
    </w:p>
    <w:p>
      <w:r>
        <w:rPr>
          <w:b/>
          <w:u w:val="single"/>
        </w:rPr>
        <w:t>88938</w:t>
      </w:r>
    </w:p>
    <w:p>
      <w:r>
        <w:t>If so , why ?</w:t>
      </w:r>
    </w:p>
    <w:p>
      <w:r>
        <w:rPr>
          <w:b/>
          <w:u w:val="single"/>
        </w:rPr>
        <w:t>88939</w:t>
      </w:r>
    </w:p>
    <w:p>
      <w:r>
        <w:t>Och nu har jag ocksa forlorad min Svensk Medborgarskap och far inte har en nya Passport !</w:t>
      </w:r>
    </w:p>
    <w:p>
      <w:r>
        <w:rPr>
          <w:b/>
          <w:u w:val="single"/>
        </w:rPr>
        <w:t>88940</w:t>
      </w:r>
    </w:p>
    <w:p>
      <w:r>
        <w:t>I have to reapply for my citizenship of birth and might possibly be turned down because I 've lived most of my life in Tyskland och USA , trevligt , inte ?</w:t>
      </w:r>
    </w:p>
    <w:p>
      <w:r>
        <w:rPr>
          <w:b/>
          <w:u w:val="single"/>
        </w:rPr>
        <w:t>88941</w:t>
      </w:r>
    </w:p>
    <w:p>
      <w:r>
        <w:t>Btw, if anyone wants to have their say against the multikulti zombies that read Six Degrees , here 's their forum : http://www.6d.fi/say _ your _ say/</w:t>
      </w:r>
    </w:p>
    <w:p>
      <w:r>
        <w:rPr>
          <w:b/>
          <w:u w:val="single"/>
        </w:rPr>
        <w:t>88942</w:t>
      </w:r>
    </w:p>
    <w:p>
      <w:r>
        <w:t>In Sweden most people receives SVT 1 , SVT 2 , TV 3 , TV 4 , Kanal 5 and ZTV SVT 1 and SVT 2 are state owned and mostly show socialistic propaganda .</w:t>
      </w:r>
    </w:p>
    <w:p>
      <w:r>
        <w:rPr>
          <w:b/>
          <w:u w:val="single"/>
        </w:rPr>
        <w:t>88943</w:t>
      </w:r>
    </w:p>
    <w:p>
      <w:r>
        <w:t>TV 3 I think is controlled by Swedish Gentile Stenbeck family .</w:t>
      </w:r>
    </w:p>
    <w:p>
      <w:r>
        <w:rPr>
          <w:b/>
          <w:u w:val="single"/>
        </w:rPr>
        <w:t>88944</w:t>
      </w:r>
    </w:p>
    <w:p>
      <w:r>
        <w:t>They show some football and ice hockey + American garbage shows .</w:t>
      </w:r>
    </w:p>
    <w:p>
      <w:r>
        <w:rPr>
          <w:b/>
          <w:u w:val="single"/>
        </w:rPr>
        <w:t>88945</w:t>
      </w:r>
    </w:p>
    <w:p>
      <w:r>
        <w:t>The Stenbeck family also controls the Metro newspaper ( the one that you can find in many subways in big cities around the world ) .</w:t>
      </w:r>
    </w:p>
    <w:p>
      <w:r>
        <w:rPr>
          <w:b/>
          <w:u w:val="single"/>
        </w:rPr>
        <w:t>88946</w:t>
      </w:r>
    </w:p>
    <w:p>
      <w:r>
        <w:t>TV 4 is controlled by Jewish Bonnier ( Hirschel ) family .</w:t>
      </w:r>
    </w:p>
    <w:p>
      <w:r>
        <w:rPr>
          <w:b/>
          <w:u w:val="single"/>
        </w:rPr>
        <w:t>88947</w:t>
      </w:r>
    </w:p>
    <w:p>
      <w:r>
        <w:t>They always have anti-racism campaigns and multikulti propaganda .</w:t>
      </w:r>
    </w:p>
    <w:p>
      <w:r>
        <w:rPr>
          <w:b/>
          <w:u w:val="single"/>
        </w:rPr>
        <w:t>88948</w:t>
      </w:r>
    </w:p>
    <w:p>
      <w:r>
        <w:t>Bonnier probably control some 70 % or so of all media in Sweden .</w:t>
      </w:r>
    </w:p>
    <w:p>
      <w:r>
        <w:rPr>
          <w:b/>
          <w:u w:val="single"/>
        </w:rPr>
        <w:t>88949</w:t>
      </w:r>
    </w:p>
    <w:p>
      <w:r>
        <w:t>Kanal 5 only shows American garbage shows and reality shows like `` Big Brother '' .</w:t>
      </w:r>
    </w:p>
    <w:p>
      <w:r>
        <w:rPr>
          <w:b/>
          <w:u w:val="single"/>
        </w:rPr>
        <w:t>88950</w:t>
      </w:r>
    </w:p>
    <w:p>
      <w:r>
        <w:t>I do n't know who is the owner .</w:t>
      </w:r>
    </w:p>
    <w:p>
      <w:r>
        <w:rPr>
          <w:b/>
          <w:u w:val="single"/>
        </w:rPr>
        <w:t>88951</w:t>
      </w:r>
    </w:p>
    <w:p>
      <w:r>
        <w:t>ZTV has the same owner as TV 3 .</w:t>
      </w:r>
    </w:p>
    <w:p>
      <w:r>
        <w:rPr>
          <w:b/>
          <w:u w:val="single"/>
        </w:rPr>
        <w:t>88952</w:t>
      </w:r>
    </w:p>
    <w:p>
      <w:r>
        <w:t>They show music videos on day time and movies and other shows in the nights .</w:t>
      </w:r>
    </w:p>
    <w:p>
      <w:r>
        <w:rPr>
          <w:b/>
          <w:u w:val="single"/>
        </w:rPr>
        <w:t>88953</w:t>
      </w:r>
    </w:p>
    <w:p>
      <w:r>
        <w:t>Also , most Swedes at least get MTV and Eurosport .</w:t>
      </w:r>
    </w:p>
    <w:p>
      <w:r>
        <w:rPr>
          <w:b/>
          <w:u w:val="single"/>
        </w:rPr>
        <w:t>88954</w:t>
      </w:r>
    </w:p>
    <w:p>
      <w:r>
        <w:t>Moreover , children 's programs are usually lead by non-Whites , very often mulattos .</w:t>
      </w:r>
    </w:p>
    <w:p>
      <w:r>
        <w:rPr>
          <w:b/>
          <w:u w:val="single"/>
        </w:rPr>
        <w:t>88955</w:t>
      </w:r>
    </w:p>
    <w:p>
      <w:r>
        <w:t>At least this is the impression I get when I occassionaly happen to turn on a channel and there 's a children 's show on .</w:t>
      </w:r>
    </w:p>
    <w:p>
      <w:r>
        <w:rPr>
          <w:b/>
          <w:u w:val="single"/>
        </w:rPr>
        <w:t>88956</w:t>
      </w:r>
    </w:p>
    <w:p>
      <w:r>
        <w:t>To sum it up , the situation in Sweden is a complete disaster .</w:t>
      </w:r>
    </w:p>
    <w:p>
      <w:r>
        <w:rPr>
          <w:b/>
          <w:u w:val="single"/>
        </w:rPr>
        <w:t>88957</w:t>
      </w:r>
    </w:p>
    <w:p>
      <w:r>
        <w:t>That news is something totally incomprihensible .</w:t>
      </w:r>
    </w:p>
    <w:p>
      <w:r>
        <w:rPr>
          <w:b/>
          <w:u w:val="single"/>
        </w:rPr>
        <w:t>88958</w:t>
      </w:r>
    </w:p>
    <w:p>
      <w:r>
        <w:t>All rapes are disgusting , but raping a FIVE year old ???</w:t>
      </w:r>
    </w:p>
    <w:p>
      <w:r>
        <w:rPr>
          <w:b/>
          <w:u w:val="single"/>
        </w:rPr>
        <w:t>88959</w:t>
      </w:r>
    </w:p>
    <w:p>
      <w:r>
        <w:t>How was that even happened ?</w:t>
      </w:r>
    </w:p>
    <w:p>
      <w:r>
        <w:rPr>
          <w:b/>
          <w:u w:val="single"/>
        </w:rPr>
        <w:t>88960</w:t>
      </w:r>
    </w:p>
    <w:p>
      <w:r>
        <w:t>Parents should take care of their children ...</w:t>
      </w:r>
    </w:p>
    <w:p>
      <w:r>
        <w:rPr>
          <w:b/>
          <w:u w:val="single"/>
        </w:rPr>
        <w:t>88961</w:t>
      </w:r>
    </w:p>
    <w:p>
      <w:r>
        <w:t>I'm glad to hear about my brothers being ready to fight like that , lets just hope in the future these immigrants with no right will get something good enough so they 'll finally leave</w:t>
      </w:r>
    </w:p>
    <w:p>
      <w:r>
        <w:rPr>
          <w:b/>
          <w:u w:val="single"/>
        </w:rPr>
        <w:t>88962</w:t>
      </w:r>
    </w:p>
    <w:p>
      <w:r>
        <w:t>I was wondering if there is any sort of interest among nordic nationalists or any organizations which promote the unification of Norway , Sweden , Denmark and Iceland ?</w:t>
      </w:r>
    </w:p>
    <w:p>
      <w:r>
        <w:rPr>
          <w:b/>
          <w:u w:val="single"/>
        </w:rPr>
        <w:t>88963</w:t>
      </w:r>
    </w:p>
    <w:p>
      <w:r>
        <w:t>I would like to finish this tree for posterity , so what about these terms ?</w:t>
      </w:r>
    </w:p>
    <w:p>
      <w:r>
        <w:rPr>
          <w:b/>
          <w:u w:val="single"/>
        </w:rPr>
        <w:t>88964</w:t>
      </w:r>
    </w:p>
    <w:p>
      <w:r>
        <w:t>Kokkepige Stuepige Barnepige Tjenestepige Tienestefolk Huus jomfure ( House-something ? )</w:t>
      </w:r>
    </w:p>
    <w:p>
      <w:r>
        <w:rPr>
          <w:b/>
          <w:u w:val="single"/>
        </w:rPr>
        <w:t>88965</w:t>
      </w:r>
    </w:p>
    <w:p>
      <w:r>
        <w:t>Politifuldm .</w:t>
      </w:r>
    </w:p>
    <w:p>
      <w:r>
        <w:rPr>
          <w:b/>
          <w:u w:val="single"/>
        </w:rPr>
        <w:t>88966</w:t>
      </w:r>
    </w:p>
    <w:p>
      <w:r>
        <w:t>Står i butik ( papirforretn. ) ( The above are other people listed as living in my family 's home .</w:t>
      </w:r>
    </w:p>
    <w:p>
      <w:r>
        <w:rPr>
          <w:b/>
          <w:u w:val="single"/>
        </w:rPr>
        <w:t>88967</w:t>
      </w:r>
    </w:p>
    <w:p>
      <w:r>
        <w:t>Servents/maids , workers of some type ?</w:t>
      </w:r>
    </w:p>
    <w:p>
      <w:r>
        <w:rPr>
          <w:b/>
          <w:u w:val="single"/>
        </w:rPr>
        <w:t>88968</w:t>
      </w:r>
    </w:p>
    <w:p>
      <w:r>
        <w:t>Lodgers ? )</w:t>
      </w:r>
    </w:p>
    <w:p>
      <w:r>
        <w:rPr>
          <w:b/>
          <w:u w:val="single"/>
        </w:rPr>
        <w:t>88969</w:t>
      </w:r>
    </w:p>
    <w:p>
      <w:r>
        <w:t>Also : Student , underholdes af faderen ( Student of ... ? )</w:t>
      </w:r>
    </w:p>
    <w:p>
      <w:r>
        <w:rPr>
          <w:b/>
          <w:u w:val="single"/>
        </w:rPr>
        <w:t>88970</w:t>
      </w:r>
    </w:p>
    <w:p>
      <w:r>
        <w:t>Handelsbetjent I really appreciate your help , Profoss .</w:t>
      </w:r>
    </w:p>
    <w:p>
      <w:r>
        <w:rPr>
          <w:b/>
          <w:u w:val="single"/>
        </w:rPr>
        <w:t>88971</w:t>
      </w:r>
    </w:p>
    <w:p>
      <w:r>
        <w:t>It took me forever to find these documents ....</w:t>
      </w:r>
    </w:p>
    <w:p>
      <w:r>
        <w:rPr>
          <w:b/>
          <w:u w:val="single"/>
        </w:rPr>
        <w:t>88972</w:t>
      </w:r>
    </w:p>
    <w:p>
      <w:r>
        <w:t>-Zoë</w:t>
      </w:r>
    </w:p>
    <w:p>
      <w:r>
        <w:rPr>
          <w:b/>
          <w:u w:val="single"/>
        </w:rPr>
        <w:t>88973</w:t>
      </w:r>
    </w:p>
    <w:p>
      <w:r>
        <w:t>From what I 've read , Bokmal is used in newspapers , official documents , and spoken in the big cities while Riksmal is rural and spoken in the small towns and in the country. ( IF I remember correctly ) .</w:t>
      </w:r>
    </w:p>
    <w:p>
      <w:r>
        <w:rPr>
          <w:b/>
          <w:u w:val="single"/>
        </w:rPr>
        <w:t>88974</w:t>
      </w:r>
    </w:p>
    <w:p>
      <w:r>
        <w:t>Black metal fan , eyh ? = o ) The fight against god and christ has begun Forever we will remember those that lived under the hammer of our hoards Forever is the war against those of the light , untill they meet the face of death , the cold of death A winter of cold shall come to freese the blood of the christians Our crusade has begun and every step is a stake through christs heart We burn gods children on the bonfire We burn the house of god The age of darkness shall cover the sun The gate of pearls will be crushed And each thorn in his skull , every nail in his body Souls born under the mighty throne of death We march our deathskull rally to the land of death and endless plains When the crusaders dangle , and the spirit of christ is dead When the moon shines pale and lonely , the sounds of a death march will be heard Gone were those of gods earth , behind a dark cloud , the moon so crude and col Song is the last note of a grave song</w:t>
      </w:r>
    </w:p>
    <w:p>
      <w:r>
        <w:rPr>
          <w:b/>
          <w:u w:val="single"/>
        </w:rPr>
        <w:t>88975</w:t>
      </w:r>
    </w:p>
    <w:p>
      <w:r>
        <w:t>The woman may be attractive to another black .</w:t>
      </w:r>
    </w:p>
    <w:p>
      <w:r>
        <w:rPr>
          <w:b/>
          <w:u w:val="single"/>
        </w:rPr>
        <w:t>88976</w:t>
      </w:r>
    </w:p>
    <w:p>
      <w:r>
        <w:t>Compared to the stunningly beautiful white Swedish females she is just a barfy mixed breed dog .</w:t>
      </w:r>
    </w:p>
    <w:p>
      <w:r>
        <w:rPr>
          <w:b/>
          <w:u w:val="single"/>
        </w:rPr>
        <w:t>88977</w:t>
      </w:r>
    </w:p>
    <w:p>
      <w:r>
        <w:t>Her tainted feet have no place in Sweden .</w:t>
      </w:r>
    </w:p>
    <w:p>
      <w:r>
        <w:rPr>
          <w:b/>
          <w:u w:val="single"/>
        </w:rPr>
        <w:t>88978</w:t>
      </w:r>
    </w:p>
    <w:p>
      <w:r>
        <w:t>Beautiful, I 'm so glad it went well .</w:t>
      </w:r>
    </w:p>
    <w:p>
      <w:r>
        <w:rPr>
          <w:b/>
          <w:u w:val="single"/>
        </w:rPr>
        <w:t>88979</w:t>
      </w:r>
    </w:p>
    <w:p>
      <w:r>
        <w:t>It figures that the leftist mob that the media supports created all the violence .</w:t>
      </w:r>
    </w:p>
    <w:p>
      <w:r>
        <w:rPr>
          <w:b/>
          <w:u w:val="single"/>
        </w:rPr>
        <w:t>88980</w:t>
      </w:r>
    </w:p>
    <w:p>
      <w:r>
        <w:t>Where do you see a hook nose ?</w:t>
      </w:r>
    </w:p>
    <w:p>
      <w:r>
        <w:rPr>
          <w:b/>
          <w:u w:val="single"/>
        </w:rPr>
        <w:t>88981</w:t>
      </w:r>
    </w:p>
    <w:p>
      <w:r>
        <w:t>Where do you see dark hair ?</w:t>
      </w:r>
    </w:p>
    <w:p>
      <w:r>
        <w:rPr>
          <w:b/>
          <w:u w:val="single"/>
        </w:rPr>
        <w:t>88982</w:t>
      </w:r>
    </w:p>
    <w:p>
      <w:r>
        <w:t>I see a man with a somewhat Nordic nose and white , not dark , hair .</w:t>
      </w:r>
    </w:p>
    <w:p>
      <w:r>
        <w:rPr>
          <w:b/>
          <w:u w:val="single"/>
        </w:rPr>
        <w:t>88983</w:t>
      </w:r>
    </w:p>
    <w:p>
      <w:r>
        <w:t>Verdiløse snakk ?</w:t>
      </w:r>
    </w:p>
    <w:p>
      <w:r>
        <w:rPr>
          <w:b/>
          <w:u w:val="single"/>
        </w:rPr>
        <w:t>88984</w:t>
      </w:r>
    </w:p>
    <w:p>
      <w:r>
        <w:t>Greit at du er fornøyd med din Nasjonalitet , det er ikke dèt det er snakk om , så slapp av , kamerat !!</w:t>
      </w:r>
    </w:p>
    <w:p>
      <w:r>
        <w:rPr>
          <w:b/>
          <w:u w:val="single"/>
        </w:rPr>
        <w:t>88985</w:t>
      </w:r>
    </w:p>
    <w:p>
      <w:r>
        <w:t>Men det ser ut som om du er litt usikker m.h.t deg selv når du ' frågar ' om nesen din ..........</w:t>
      </w:r>
    </w:p>
    <w:p>
      <w:r>
        <w:rPr>
          <w:b/>
          <w:u w:val="single"/>
        </w:rPr>
        <w:t>88986</w:t>
      </w:r>
    </w:p>
    <w:p>
      <w:r>
        <w:t>Translated : Worthless talk ?</w:t>
      </w:r>
    </w:p>
    <w:p>
      <w:r>
        <w:rPr>
          <w:b/>
          <w:u w:val="single"/>
        </w:rPr>
        <w:t>88987</w:t>
      </w:r>
    </w:p>
    <w:p>
      <w:r>
        <w:t>It is cool enough that you 're happy about your Nationality , it is not that this talk is about , so relax , comrade !!</w:t>
      </w:r>
    </w:p>
    <w:p>
      <w:r>
        <w:rPr>
          <w:b/>
          <w:u w:val="single"/>
        </w:rPr>
        <w:t>88988</w:t>
      </w:r>
    </w:p>
    <w:p>
      <w:r>
        <w:t>But it seems that you 're a little uncertain about yourself when you ask ' questions ' about your own nose ..........</w:t>
      </w:r>
    </w:p>
    <w:p>
      <w:r>
        <w:rPr>
          <w:b/>
          <w:u w:val="single"/>
        </w:rPr>
        <w:t>88989</w:t>
      </w:r>
    </w:p>
    <w:p>
      <w:r>
        <w:t>---------------------------------------------------- Please do n't delete this , it is not an attack on Kondor 's Nationality .</w:t>
      </w:r>
    </w:p>
    <w:p>
      <w:r>
        <w:rPr>
          <w:b/>
          <w:u w:val="single"/>
        </w:rPr>
        <w:t>88990</w:t>
      </w:r>
    </w:p>
    <w:p>
      <w:r>
        <w:t>Neither an attack on his nose ( which I ca n't distinguish from my own BTW ) .</w:t>
      </w:r>
    </w:p>
    <w:p>
      <w:r>
        <w:rPr>
          <w:b/>
          <w:u w:val="single"/>
        </w:rPr>
        <w:t>88991</w:t>
      </w:r>
    </w:p>
    <w:p>
      <w:r>
        <w:t>Wolf 278</w:t>
      </w:r>
    </w:p>
    <w:p>
      <w:r>
        <w:rPr>
          <w:b/>
          <w:u w:val="single"/>
        </w:rPr>
        <w:t>88992</w:t>
      </w:r>
    </w:p>
    <w:p>
      <w:r>
        <w:t>According to this story , the two Swedes were outnumbered , and the video only showed the final few seconds .</w:t>
      </w:r>
    </w:p>
    <w:p>
      <w:r>
        <w:rPr>
          <w:b/>
          <w:u w:val="single"/>
        </w:rPr>
        <w:t>88993</w:t>
      </w:r>
    </w:p>
    <w:p>
      <w:r>
        <w:t>One guy 's face is clearly shown at the end , and the coon in the suit is a well-know football player according to this article .</w:t>
      </w:r>
    </w:p>
    <w:p>
      <w:r>
        <w:rPr>
          <w:b/>
          <w:u w:val="single"/>
        </w:rPr>
        <w:t>88994</w:t>
      </w:r>
    </w:p>
    <w:p>
      <w:r>
        <w:t>Have there been any arrests ?</w:t>
      </w:r>
    </w:p>
    <w:p>
      <w:r>
        <w:rPr>
          <w:b/>
          <w:u w:val="single"/>
        </w:rPr>
        <w:t>88995</w:t>
      </w:r>
    </w:p>
    <w:p>
      <w:r>
        <w:t>http://www.nationalvanguard.org/story.php ? id = 4191</w:t>
      </w:r>
    </w:p>
    <w:p>
      <w:r>
        <w:rPr>
          <w:b/>
          <w:u w:val="single"/>
        </w:rPr>
        <w:t>88996</w:t>
      </w:r>
    </w:p>
    <w:p>
      <w:r>
        <w:t>This truly goes to show that non whites will follow whites anywhere .</w:t>
      </w:r>
    </w:p>
    <w:p>
      <w:r>
        <w:rPr>
          <w:b/>
          <w:u w:val="single"/>
        </w:rPr>
        <w:t>88997</w:t>
      </w:r>
    </w:p>
    <w:p>
      <w:r>
        <w:t>They ca n't survive without us , but they do us nothing but harm .</w:t>
      </w:r>
    </w:p>
    <w:p>
      <w:r>
        <w:rPr>
          <w:b/>
          <w:u w:val="single"/>
        </w:rPr>
        <w:t>88998</w:t>
      </w:r>
    </w:p>
    <w:p>
      <w:r>
        <w:t>There's no reason to drive cars with engines larger than 7 liters either ...</w:t>
      </w:r>
    </w:p>
    <w:p>
      <w:r>
        <w:rPr>
          <w:b/>
          <w:u w:val="single"/>
        </w:rPr>
        <w:t>88999</w:t>
      </w:r>
    </w:p>
    <w:p>
      <w:r>
        <w:t>Nor poison your body with alcohol ... nor listen to music at a very loud volume ...</w:t>
      </w:r>
    </w:p>
    <w:p>
      <w:r>
        <w:rPr>
          <w:b/>
          <w:u w:val="single"/>
        </w:rPr>
        <w:t>89000</w:t>
      </w:r>
    </w:p>
    <w:p>
      <w:r>
        <w:t>I do / will continue doing all of the above .</w:t>
      </w:r>
    </w:p>
    <w:p>
      <w:r>
        <w:rPr>
          <w:b/>
          <w:u w:val="single"/>
        </w:rPr>
        <w:t>89001</w:t>
      </w:r>
    </w:p>
    <w:p>
      <w:r>
        <w:t>Click Here For Video Look at what is happening in sweden ..</w:t>
      </w:r>
    </w:p>
    <w:p>
      <w:r>
        <w:rPr>
          <w:b/>
          <w:u w:val="single"/>
        </w:rPr>
        <w:t>89002</w:t>
      </w:r>
    </w:p>
    <w:p>
      <w:r>
        <w:t>And they are just growing in numbers , this is probably gonna happen all over europe</w:t>
      </w:r>
    </w:p>
    <w:p>
      <w:r>
        <w:rPr>
          <w:b/>
          <w:u w:val="single"/>
        </w:rPr>
        <w:t>89003</w:t>
      </w:r>
    </w:p>
    <w:p>
      <w:r>
        <w:t>Maybe the Centre spent all their money buying Nogger Black ice cream to keep people away from seeing this awful racist product 100</w:t>
      </w:r>
    </w:p>
    <w:p>
      <w:r>
        <w:rPr>
          <w:b/>
          <w:u w:val="single"/>
        </w:rPr>
        <w:t>89004</w:t>
      </w:r>
    </w:p>
    <w:p>
      <w:r>
        <w:t>That is tall for a lassigie .</w:t>
      </w:r>
    </w:p>
    <w:p>
      <w:r>
        <w:rPr>
          <w:b/>
          <w:u w:val="single"/>
        </w:rPr>
        <w:t>89005</w:t>
      </w:r>
    </w:p>
    <w:p>
      <w:r>
        <w:t>That is why I asked for I figured you would be eithre very wee or very not so wee .</w:t>
      </w:r>
    </w:p>
    <w:p>
      <w:r>
        <w:rPr>
          <w:b/>
          <w:u w:val="single"/>
        </w:rPr>
        <w:t>89006</w:t>
      </w:r>
    </w:p>
    <w:p>
      <w:r>
        <w:t>!!!!!!!!!</w:t>
      </w:r>
    </w:p>
    <w:p>
      <w:r>
        <w:rPr>
          <w:b/>
          <w:u w:val="single"/>
        </w:rPr>
        <w:t>89007</w:t>
      </w:r>
    </w:p>
    <w:p>
      <w:r>
        <w:t>Are you trying to kill me ?</w:t>
      </w:r>
    </w:p>
    <w:p>
      <w:r>
        <w:rPr>
          <w:b/>
          <w:u w:val="single"/>
        </w:rPr>
        <w:t>89008</w:t>
      </w:r>
    </w:p>
    <w:p>
      <w:r>
        <w:t>I have tears in my eyes from laughing so hard ... that was hilarious , Theoden .</w:t>
      </w:r>
    </w:p>
    <w:p>
      <w:r>
        <w:rPr>
          <w:b/>
          <w:u w:val="single"/>
        </w:rPr>
        <w:t>89009</w:t>
      </w:r>
    </w:p>
    <w:p>
      <w:r>
        <w:t>THEY ARE NOT ODD !!!!</w:t>
      </w:r>
    </w:p>
    <w:p>
      <w:r>
        <w:rPr>
          <w:b/>
          <w:u w:val="single"/>
        </w:rPr>
        <w:t>89010</w:t>
      </w:r>
    </w:p>
    <w:p>
      <w:r>
        <w:t>Perfectly normal and WHITE names Next try : Leida f Kulla m Alma f Ege m Ärta f Epp m Endla f Arno m Tiiu f Ikevald m Piibe f Reet m Rünno m Does Ikevald have any meaning ?</w:t>
      </w:r>
    </w:p>
    <w:p>
      <w:r>
        <w:rPr>
          <w:b/>
          <w:u w:val="single"/>
        </w:rPr>
        <w:t>89011</w:t>
      </w:r>
    </w:p>
    <w:p>
      <w:r>
        <w:t>I know we have to be polite , but come on , we do n't have to lie ...</w:t>
      </w:r>
    </w:p>
    <w:p>
      <w:r>
        <w:rPr>
          <w:b/>
          <w:u w:val="single"/>
        </w:rPr>
        <w:t>89012</w:t>
      </w:r>
    </w:p>
    <w:p>
      <w:r>
        <w:t>( And to all you hudeksem , you know I 'm pulling your dicks ... )</w:t>
      </w:r>
    </w:p>
    <w:p>
      <w:r>
        <w:rPr>
          <w:b/>
          <w:u w:val="single"/>
        </w:rPr>
        <w:t>89013</w:t>
      </w:r>
    </w:p>
    <w:p>
      <w:r>
        <w:t>They re more like a virus than human ; they get inside a country and they taint it with their sickness and pretty soon the whole country goes to hell while the government tries to ban video games because knife crime , rapes and mindless violence has skyrocketed .</w:t>
      </w:r>
    </w:p>
    <w:p>
      <w:r>
        <w:rPr>
          <w:b/>
          <w:u w:val="single"/>
        </w:rPr>
        <w:t>89014</w:t>
      </w:r>
    </w:p>
    <w:p>
      <w:r>
        <w:t>Im sure they all hear great things about Ireland and there more than welcome to come over here ...</w:t>
      </w:r>
    </w:p>
    <w:p>
      <w:r>
        <w:rPr>
          <w:b/>
          <w:u w:val="single"/>
        </w:rPr>
        <w:t>89015</w:t>
      </w:r>
    </w:p>
    <w:p>
      <w:r>
        <w:t>On a short holiday , Go back and do something about your own country and stop putting crap on our doorstep !</w:t>
      </w:r>
    </w:p>
    <w:p>
      <w:r>
        <w:rPr>
          <w:b/>
          <w:u w:val="single"/>
        </w:rPr>
        <w:t>89016</w:t>
      </w:r>
    </w:p>
    <w:p>
      <w:r>
        <w:t>Nothing like the good old days with the size ten in a cell to have a vicious criminal begging a Garda to stop so he could confess , eh !</w:t>
      </w:r>
    </w:p>
    <w:p>
      <w:r>
        <w:rPr>
          <w:b/>
          <w:u w:val="single"/>
        </w:rPr>
        <w:t>89017</w:t>
      </w:r>
    </w:p>
    <w:p>
      <w:r>
        <w:t>I knew that we would find out that it was the ' new Irish ' cultural enrichers behind this when I read the story yesterday !</w:t>
      </w:r>
    </w:p>
    <w:p>
      <w:r>
        <w:rPr>
          <w:b/>
          <w:u w:val="single"/>
        </w:rPr>
        <w:t>89018</w:t>
      </w:r>
    </w:p>
    <w:p>
      <w:r>
        <w:t>Hey, do you think we are going to get into a fight between European countries about who all are going to get those Guantanamo prisoners ?</w:t>
      </w:r>
    </w:p>
    <w:p>
      <w:r>
        <w:rPr>
          <w:b/>
          <w:u w:val="single"/>
        </w:rPr>
        <w:t>89019</w:t>
      </w:r>
    </w:p>
    <w:p>
      <w:r>
        <w:t>http://www.hs.fi/english/article/Fin ... /1135242977641</w:t>
      </w:r>
    </w:p>
    <w:p>
      <w:r>
        <w:rPr>
          <w:b/>
          <w:u w:val="single"/>
        </w:rPr>
        <w:t>89020</w:t>
      </w:r>
    </w:p>
    <w:p>
      <w:r>
        <w:t>I'm white and my country is white and I 'm a nationalist , and I 've been on this forum for several years without problems .</w:t>
      </w:r>
    </w:p>
    <w:p>
      <w:r>
        <w:rPr>
          <w:b/>
          <w:u w:val="single"/>
        </w:rPr>
        <w:t>89021</w:t>
      </w:r>
    </w:p>
    <w:p>
      <w:r>
        <w:t>You can forget about the IRA .</w:t>
      </w:r>
    </w:p>
    <w:p>
      <w:r>
        <w:rPr>
          <w:b/>
          <w:u w:val="single"/>
        </w:rPr>
        <w:t>89022</w:t>
      </w:r>
    </w:p>
    <w:p>
      <w:r>
        <w:t>They are internationalist-Marxists .</w:t>
      </w:r>
    </w:p>
    <w:p>
      <w:r>
        <w:rPr>
          <w:b/>
          <w:u w:val="single"/>
        </w:rPr>
        <w:t>89023</w:t>
      </w:r>
    </w:p>
    <w:p>
      <w:r>
        <w:t>It 's `` Brits Out - Everyone Else In '' with them .</w:t>
      </w:r>
    </w:p>
    <w:p>
      <w:r>
        <w:rPr>
          <w:b/>
          <w:u w:val="single"/>
        </w:rPr>
        <w:t>89024</w:t>
      </w:r>
    </w:p>
    <w:p>
      <w:r>
        <w:t>That goes for all shades of the republican movement .</w:t>
      </w:r>
    </w:p>
    <w:p>
      <w:r>
        <w:rPr>
          <w:b/>
          <w:u w:val="single"/>
        </w:rPr>
        <w:t>89025</w:t>
      </w:r>
    </w:p>
    <w:p>
      <w:r>
        <w:t>Where are there Morals ?</w:t>
      </w:r>
    </w:p>
    <w:p>
      <w:r>
        <w:rPr>
          <w:b/>
          <w:u w:val="single"/>
        </w:rPr>
        <w:t>89026</w:t>
      </w:r>
    </w:p>
    <w:p>
      <w:r>
        <w:t>Who do they actually think they are banning a celtic cross !!!</w:t>
      </w:r>
    </w:p>
    <w:p>
      <w:r>
        <w:rPr>
          <w:b/>
          <w:u w:val="single"/>
        </w:rPr>
        <w:t>89027</w:t>
      </w:r>
    </w:p>
    <w:p>
      <w:r>
        <w:t>Its time for Ireland to cop on and stand up for itself , This whole EU thing is a heap !</w:t>
      </w:r>
    </w:p>
    <w:p>
      <w:r>
        <w:rPr>
          <w:b/>
          <w:u w:val="single"/>
        </w:rPr>
        <w:t>89028</w:t>
      </w:r>
    </w:p>
    <w:p>
      <w:r>
        <w:t>Terrible Tommy coming to Limerick.He will get in for a short holiday with a few lone wolves.He wants to go to King johns castle and see the town.Attachment 78266</w:t>
      </w:r>
    </w:p>
    <w:p>
      <w:r>
        <w:rPr>
          <w:b/>
          <w:u w:val="single"/>
        </w:rPr>
        <w:t>89029</w:t>
      </w:r>
    </w:p>
    <w:p>
      <w:r>
        <w:t>Everyone in Ireland has a duty to make life as difficult for blacks as possible if our children are too have any kind of future .</w:t>
      </w:r>
    </w:p>
    <w:p>
      <w:r>
        <w:rPr>
          <w:b/>
          <w:u w:val="single"/>
        </w:rPr>
        <w:t>89030</w:t>
      </w:r>
    </w:p>
    <w:p>
      <w:r>
        <w:t>I heard about the romanian gypsies that were on the roundabout in ballymun last year ... 400 of them will be coming back to Ireland and given houses !</w:t>
      </w:r>
    </w:p>
    <w:p>
      <w:r>
        <w:rPr>
          <w:b/>
          <w:u w:val="single"/>
        </w:rPr>
        <w:t>89031</w:t>
      </w:r>
    </w:p>
    <w:p>
      <w:r>
        <w:t>Why dont we just put them in my spot and then drop a few bombs.I am serious they are making fools out of the Irish .</w:t>
      </w:r>
    </w:p>
    <w:p>
      <w:r>
        <w:rPr>
          <w:b/>
          <w:u w:val="single"/>
        </w:rPr>
        <w:t>89032</w:t>
      </w:r>
    </w:p>
    <w:p>
      <w:r>
        <w:t>They should be forced to wear the hijab to show that they are different from us .</w:t>
      </w:r>
    </w:p>
    <w:p>
      <w:r>
        <w:rPr>
          <w:b/>
          <w:u w:val="single"/>
        </w:rPr>
        <w:t>89033</w:t>
      </w:r>
    </w:p>
    <w:p>
      <w:r>
        <w:t>There should be no integration of immigrants with Irish culture .</w:t>
      </w:r>
    </w:p>
    <w:p>
      <w:r>
        <w:rPr>
          <w:b/>
          <w:u w:val="single"/>
        </w:rPr>
        <w:t>89034</w:t>
      </w:r>
    </w:p>
    <w:p>
      <w:r>
        <w:t>An Irish prison is like a luxury hotel where they come and thats even if they get sent to prison and thats if they get do n't flee the country and thats if they get caught doing the crime ... so crime does pay in Ireland .</w:t>
      </w:r>
    </w:p>
    <w:p>
      <w:r>
        <w:rPr>
          <w:b/>
          <w:u w:val="single"/>
        </w:rPr>
        <w:t>89035</w:t>
      </w:r>
    </w:p>
    <w:p>
      <w:r>
        <w:t>I would of never in a thousand years think that Ireland would allow nonwhites in there country they seemed to love there race alot .</w:t>
      </w:r>
    </w:p>
    <w:p>
      <w:r>
        <w:rPr>
          <w:b/>
          <w:u w:val="single"/>
        </w:rPr>
        <w:t>89036</w:t>
      </w:r>
    </w:p>
    <w:p>
      <w:r>
        <w:t>Now there practically giving Ireland away .</w:t>
      </w:r>
    </w:p>
    <w:p>
      <w:r>
        <w:rPr>
          <w:b/>
          <w:u w:val="single"/>
        </w:rPr>
        <w:t>89037</w:t>
      </w:r>
    </w:p>
    <w:p>
      <w:r>
        <w:t>In Limerick if caught with a knife Jail loads of women have been sent to prison.Very violent place i am afraid .</w:t>
      </w:r>
    </w:p>
    <w:p>
      <w:r>
        <w:rPr>
          <w:b/>
          <w:u w:val="single"/>
        </w:rPr>
        <w:t>89038</w:t>
      </w:r>
    </w:p>
    <w:p>
      <w:r>
        <w:t>I havent been in Mayo in around three years but back then it was one of the last good Irish places left .</w:t>
      </w:r>
    </w:p>
    <w:p>
      <w:r>
        <w:rPr>
          <w:b/>
          <w:u w:val="single"/>
        </w:rPr>
        <w:t>89039</w:t>
      </w:r>
    </w:p>
    <w:p>
      <w:r>
        <w:t>I stayed in Ballina and saw almost no foreigners at all .</w:t>
      </w:r>
    </w:p>
    <w:p>
      <w:r>
        <w:rPr>
          <w:b/>
          <w:u w:val="single"/>
        </w:rPr>
        <w:t>89040</w:t>
      </w:r>
    </w:p>
    <w:p>
      <w:r>
        <w:t>I seen two blacks in a whole week .</w:t>
      </w:r>
    </w:p>
    <w:p>
      <w:r>
        <w:rPr>
          <w:b/>
          <w:u w:val="single"/>
        </w:rPr>
        <w:t>89041</w:t>
      </w:r>
    </w:p>
    <w:p>
      <w:r>
        <w:t>Has this situation changed that much ??</w:t>
      </w:r>
    </w:p>
    <w:p>
      <w:r>
        <w:rPr>
          <w:b/>
          <w:u w:val="single"/>
        </w:rPr>
        <w:t>89042</w:t>
      </w:r>
    </w:p>
    <w:p>
      <w:r>
        <w:t>I do n't see why the gardai do n't just grab them and deport them none of them are entitled to be here</w:t>
      </w:r>
    </w:p>
    <w:p>
      <w:r>
        <w:rPr>
          <w:b/>
          <w:u w:val="single"/>
        </w:rPr>
        <w:t>89043</w:t>
      </w:r>
    </w:p>
    <w:p>
      <w:r>
        <w:t>from reading this i realized there was no date or there is a meeting or something going on outside the ucc in cork at 10 : 30 am on the 10th of march. was walkiing around cork with a few friends and they tried handing out leaflets ¬ _ ¬ friends and i were not to happy</w:t>
      </w:r>
    </w:p>
    <w:p>
      <w:r>
        <w:rPr>
          <w:b/>
          <w:u w:val="single"/>
        </w:rPr>
        <w:t>89044</w:t>
      </w:r>
    </w:p>
    <w:p>
      <w:r>
        <w:t>A full version of The Lightning and the Sun !</w:t>
      </w:r>
    </w:p>
    <w:p>
      <w:r>
        <w:rPr>
          <w:b/>
          <w:u w:val="single"/>
        </w:rPr>
        <w:t>89045</w:t>
      </w:r>
    </w:p>
    <w:p>
      <w:r>
        <w:t>Thank you to whoever set up this site and to you for linking it !</w:t>
      </w:r>
    </w:p>
    <w:p>
      <w:r>
        <w:rPr>
          <w:b/>
          <w:u w:val="single"/>
        </w:rPr>
        <w:t>89046</w:t>
      </w:r>
    </w:p>
    <w:p>
      <w:r>
        <w:t>welcome to stormfront first of all , secondly if your political party is only for scotland maybe you should put this in SFGB .</w:t>
      </w:r>
    </w:p>
    <w:p>
      <w:r>
        <w:rPr>
          <w:b/>
          <w:u w:val="single"/>
        </w:rPr>
        <w:t>89047</w:t>
      </w:r>
    </w:p>
    <w:p>
      <w:r>
        <w:t>The pourpose of this post is not to promote an Islamic Ireland .</w:t>
      </w:r>
    </w:p>
    <w:p>
      <w:r>
        <w:rPr>
          <w:b/>
          <w:u w:val="single"/>
        </w:rPr>
        <w:t>89048</w:t>
      </w:r>
    </w:p>
    <w:p>
      <w:r>
        <w:t>I think most Stormfront members would agree.Iam here to promote a white Ireland like other members and to warn others about the treat of Multiculturalism and Islam in Ireland</w:t>
      </w:r>
    </w:p>
    <w:p>
      <w:r>
        <w:rPr>
          <w:b/>
          <w:u w:val="single"/>
        </w:rPr>
        <w:t>89049</w:t>
      </w:r>
    </w:p>
    <w:p>
      <w:r>
        <w:t>It's really good to see that the people of Northern Ireland will not tolerate any $ hit or problems from foreigners .</w:t>
      </w:r>
    </w:p>
    <w:p>
      <w:r>
        <w:rPr>
          <w:b/>
          <w:u w:val="single"/>
        </w:rPr>
        <w:t>89050</w:t>
      </w:r>
    </w:p>
    <w:p>
      <w:r>
        <w:t>It 's the only way .</w:t>
      </w:r>
    </w:p>
    <w:p>
      <w:r>
        <w:rPr>
          <w:b/>
          <w:u w:val="single"/>
        </w:rPr>
        <w:t>89051</w:t>
      </w:r>
    </w:p>
    <w:p>
      <w:r>
        <w:t>I didnt know that bar was owned by a negro i will make sure i will never set foot in their again i was in their once !!!</w:t>
      </w:r>
    </w:p>
    <w:p>
      <w:r>
        <w:rPr>
          <w:b/>
          <w:u w:val="single"/>
        </w:rPr>
        <w:t>89052</w:t>
      </w:r>
    </w:p>
    <w:p>
      <w:r>
        <w:t>If there is a positive to come out of this it 's that both communities will now realise that they are not that different after all compared to whats coming in .</w:t>
      </w:r>
    </w:p>
    <w:p>
      <w:r>
        <w:rPr>
          <w:b/>
          <w:u w:val="single"/>
        </w:rPr>
        <w:t>89053</w:t>
      </w:r>
    </w:p>
    <w:p>
      <w:r>
        <w:t>Thanks for your support commando 88 , pm me and we will talk .</w:t>
      </w:r>
    </w:p>
    <w:p>
      <w:r>
        <w:rPr>
          <w:b/>
          <w:u w:val="single"/>
        </w:rPr>
        <w:t>89054</w:t>
      </w:r>
    </w:p>
    <w:p>
      <w:r>
        <w:t>Yes the camp out will take place next month , we have a magnificent spot for it in the mountains of leinster .</w:t>
      </w:r>
    </w:p>
    <w:p>
      <w:r>
        <w:rPr>
          <w:b/>
          <w:u w:val="single"/>
        </w:rPr>
        <w:t>89055</w:t>
      </w:r>
    </w:p>
    <w:p>
      <w:r>
        <w:t>Onward !</w:t>
      </w:r>
    </w:p>
    <w:p>
      <w:r>
        <w:rPr>
          <w:b/>
          <w:u w:val="single"/>
        </w:rPr>
        <w:t>89056</w:t>
      </w:r>
    </w:p>
    <w:p>
      <w:r>
        <w:t>Ironic that they would consider those from Iceland as Germanic when people from Iceland have a 50 % blood link with Ireland due to the Viking slave trade .</w:t>
      </w:r>
    </w:p>
    <w:p>
      <w:r>
        <w:rPr>
          <w:b/>
          <w:u w:val="single"/>
        </w:rPr>
        <w:t>89057</w:t>
      </w:r>
    </w:p>
    <w:p>
      <w:r>
        <w:t>I wonder why the Irish media are so obsessed with this site .</w:t>
      </w:r>
    </w:p>
    <w:p>
      <w:r>
        <w:rPr>
          <w:b/>
          <w:u w:val="single"/>
        </w:rPr>
        <w:t>89058</w:t>
      </w:r>
    </w:p>
    <w:p>
      <w:r>
        <w:t>We get the occasional mention in papers like the Guardian here and of course journalists look in but as far as I know that 's it .</w:t>
      </w:r>
    </w:p>
    <w:p>
      <w:r>
        <w:rPr>
          <w:b/>
          <w:u w:val="single"/>
        </w:rPr>
        <w:t>89059</w:t>
      </w:r>
    </w:p>
    <w:p>
      <w:r>
        <w:t>I'm glad my thread is so amusing .</w:t>
      </w:r>
    </w:p>
    <w:p>
      <w:r>
        <w:rPr>
          <w:b/>
          <w:u w:val="single"/>
        </w:rPr>
        <w:t>89060</w:t>
      </w:r>
    </w:p>
    <w:p>
      <w:r>
        <w:t>I 'm surprised to see it still active .</w:t>
      </w:r>
    </w:p>
    <w:p>
      <w:r>
        <w:rPr>
          <w:b/>
          <w:u w:val="single"/>
        </w:rPr>
        <w:t>89061</w:t>
      </w:r>
    </w:p>
    <w:p>
      <w:r>
        <w:t>I hope then there are no hard feelings ???</w:t>
      </w:r>
    </w:p>
    <w:p>
      <w:r>
        <w:rPr>
          <w:b/>
          <w:u w:val="single"/>
        </w:rPr>
        <w:t>89062</w:t>
      </w:r>
    </w:p>
    <w:p>
      <w:r>
        <w:t>My ex girlfriends mother wrote that song !</w:t>
      </w:r>
    </w:p>
    <w:p>
      <w:r>
        <w:rPr>
          <w:b/>
          <w:u w:val="single"/>
        </w:rPr>
        <w:t>89063</w:t>
      </w:r>
    </w:p>
    <w:p>
      <w:r>
        <w:t>Who are you ? and how did you get your hands on it ? pm me or send a email please</w:t>
      </w:r>
    </w:p>
    <w:p>
      <w:r>
        <w:rPr>
          <w:b/>
          <w:u w:val="single"/>
        </w:rPr>
        <w:t>89064</w:t>
      </w:r>
    </w:p>
    <w:p>
      <w:r>
        <w:t>ive seen some very beautiful white women and nothing sickens me more than to see them pull up at the mall , grocery store , or gas station and think damn shes beautiful then to see her open the back door and walk in with an oreo baby kinda makes you wish it was still 1940 here in alabama 16</w:t>
      </w:r>
    </w:p>
    <w:p>
      <w:r>
        <w:rPr>
          <w:b/>
          <w:u w:val="single"/>
        </w:rPr>
        <w:t>89065</w:t>
      </w:r>
    </w:p>
    <w:p>
      <w:r>
        <w:t>Yea their is !</w:t>
      </w:r>
    </w:p>
    <w:p>
      <w:r>
        <w:rPr>
          <w:b/>
          <w:u w:val="single"/>
        </w:rPr>
        <w:t>89066</w:t>
      </w:r>
    </w:p>
    <w:p>
      <w:r>
        <w:t>Quick .</w:t>
      </w:r>
    </w:p>
    <w:p>
      <w:r>
        <w:rPr>
          <w:b/>
          <w:u w:val="single"/>
        </w:rPr>
        <w:t>89067</w:t>
      </w:r>
    </w:p>
    <w:p>
      <w:r>
        <w:t>These moslem filth hacked there heads off it took about 30 seconds !</w:t>
      </w:r>
    </w:p>
    <w:p>
      <w:r>
        <w:rPr>
          <w:b/>
          <w:u w:val="single"/>
        </w:rPr>
        <w:t>89068</w:t>
      </w:r>
    </w:p>
    <w:p>
      <w:r>
        <w:t>The poor sod was srceaming the whole time .</w:t>
      </w:r>
    </w:p>
    <w:p>
      <w:r>
        <w:rPr>
          <w:b/>
          <w:u w:val="single"/>
        </w:rPr>
        <w:t>89069</w:t>
      </w:r>
    </w:p>
    <w:p>
      <w:r>
        <w:t>The Swedish Flag today was presented by a Nigerian Girl at the House of the President of Ireland , during the European Union Expansion Ceremony .</w:t>
      </w:r>
    </w:p>
    <w:p>
      <w:r>
        <w:rPr>
          <w:b/>
          <w:u w:val="single"/>
        </w:rPr>
        <w:t>89070</w:t>
      </w:r>
    </w:p>
    <w:p>
      <w:r>
        <w:t>Like I have always said and will say till my dying day and beyond .</w:t>
      </w:r>
    </w:p>
    <w:p>
      <w:r>
        <w:rPr>
          <w:b/>
          <w:u w:val="single"/>
        </w:rPr>
        <w:t>89071</w:t>
      </w:r>
    </w:p>
    <w:p>
      <w:r>
        <w:t>"</w:t>
      </w:r>
    </w:p>
    <w:p>
      <w:r>
        <w:rPr>
          <w:b/>
          <w:u w:val="single"/>
        </w:rPr>
        <w:t>89072</w:t>
      </w:r>
    </w:p>
    <w:p>
      <w:r>
        <w:t>There is no moral or just law that says you can not defend yourself , your family/loved ones/home from an unperoked attack . '</w:t>
      </w:r>
    </w:p>
    <w:p>
      <w:r>
        <w:rPr>
          <w:b/>
          <w:u w:val="single"/>
        </w:rPr>
        <w:t>89073</w:t>
      </w:r>
    </w:p>
    <w:p>
      <w:r>
        <w:t>One reason we moved out of our ( at one time 99 % white ) neighborhood was because massive numbers of Chinese moved in and i swear to you a literal rotten smell came with them .</w:t>
      </w:r>
    </w:p>
    <w:p>
      <w:r>
        <w:rPr>
          <w:b/>
          <w:u w:val="single"/>
        </w:rPr>
        <w:t>89074</w:t>
      </w:r>
    </w:p>
    <w:p>
      <w:r>
        <w:t>BS!</w:t>
      </w:r>
    </w:p>
    <w:p>
      <w:r>
        <w:rPr>
          <w:b/>
          <w:u w:val="single"/>
        </w:rPr>
        <w:t>89075</w:t>
      </w:r>
    </w:p>
    <w:p>
      <w:r>
        <w:t>Have you ever spent time outside of the Vancouver area ?</w:t>
      </w:r>
    </w:p>
    <w:p>
      <w:r>
        <w:rPr>
          <w:b/>
          <w:u w:val="single"/>
        </w:rPr>
        <w:t>89076</w:t>
      </w:r>
    </w:p>
    <w:p>
      <w:r>
        <w:t>I can go weeks in my town without seeing a non white unless an Indian is hitchhiking to town .</w:t>
      </w:r>
    </w:p>
    <w:p>
      <w:r>
        <w:rPr>
          <w:b/>
          <w:u w:val="single"/>
        </w:rPr>
        <w:t>89077</w:t>
      </w:r>
    </w:p>
    <w:p>
      <w:r>
        <w:t>I stopped watching the CBC when they started airing that show `` Little Mosque on the Prairie '' .</w:t>
      </w:r>
    </w:p>
    <w:p>
      <w:r>
        <w:rPr>
          <w:b/>
          <w:u w:val="single"/>
        </w:rPr>
        <w:t>89078</w:t>
      </w:r>
    </w:p>
    <w:p>
      <w:r>
        <w:t>Now I watch no TV at all .</w:t>
      </w:r>
    </w:p>
    <w:p>
      <w:r>
        <w:rPr>
          <w:b/>
          <w:u w:val="single"/>
        </w:rPr>
        <w:t>89079</w:t>
      </w:r>
    </w:p>
    <w:p>
      <w:r>
        <w:t>Just Internet .</w:t>
      </w:r>
    </w:p>
    <w:p>
      <w:r>
        <w:rPr>
          <w:b/>
          <w:u w:val="single"/>
        </w:rPr>
        <w:t>89080</w:t>
      </w:r>
    </w:p>
    <w:p>
      <w:r>
        <w:t>I 'm sure I 'm not missing much .</w:t>
      </w:r>
    </w:p>
    <w:p>
      <w:r>
        <w:rPr>
          <w:b/>
          <w:u w:val="single"/>
        </w:rPr>
        <w:t>89081</w:t>
      </w:r>
    </w:p>
    <w:p>
      <w:r>
        <w:t>It would be funny.Even more so if one of them discovered that a Great Grand Father had been in the KKK. !</w:t>
      </w:r>
    </w:p>
    <w:p>
      <w:r>
        <w:rPr>
          <w:b/>
          <w:u w:val="single"/>
        </w:rPr>
        <w:t>89082</w:t>
      </w:r>
    </w:p>
    <w:p>
      <w:r>
        <w:t>Hey I 'm in Victoria BC looking to join email me at antoniopuffi@hotmail.com I 'm loyal white and ready to fight !</w:t>
      </w:r>
    </w:p>
    <w:p>
      <w:r>
        <w:rPr>
          <w:b/>
          <w:u w:val="single"/>
        </w:rPr>
        <w:t>89083</w:t>
      </w:r>
    </w:p>
    <w:p>
      <w:r>
        <w:t>That's because they do n't whore themselves out and end up looking like they 're forty at age 25 .</w:t>
      </w:r>
    </w:p>
    <w:p>
      <w:r>
        <w:rPr>
          <w:b/>
          <w:u w:val="single"/>
        </w:rPr>
        <w:t>89084</w:t>
      </w:r>
    </w:p>
    <w:p>
      <w:r>
        <w:t>Plus they dress like ladies and not strippers so you are forced to look at their faces and their fake tits and miniskirt .</w:t>
      </w:r>
    </w:p>
    <w:p>
      <w:r>
        <w:rPr>
          <w:b/>
          <w:u w:val="single"/>
        </w:rPr>
        <w:t>89085</w:t>
      </w:r>
    </w:p>
    <w:p>
      <w:r>
        <w:t>You can stop this by getting a dead pig and bury it underground where the mosque will be built .</w:t>
      </w:r>
    </w:p>
    <w:p>
      <w:r>
        <w:rPr>
          <w:b/>
          <w:u w:val="single"/>
        </w:rPr>
        <w:t>89086</w:t>
      </w:r>
    </w:p>
    <w:p>
      <w:r>
        <w:t>MVI 0147 Dead Pig Stops New Mosque Construction !</w:t>
      </w:r>
    </w:p>
    <w:p>
      <w:r>
        <w:rPr>
          <w:b/>
          <w:u w:val="single"/>
        </w:rPr>
        <w:t>89087</w:t>
      </w:r>
    </w:p>
    <w:p>
      <w:r>
        <w:t>- YouTube Heil Hitler !</w:t>
      </w:r>
    </w:p>
    <w:p>
      <w:r>
        <w:rPr>
          <w:b/>
          <w:u w:val="single"/>
        </w:rPr>
        <w:t>89088</w:t>
      </w:r>
    </w:p>
    <w:p>
      <w:r>
        <w:t>No it is not accepted and it is pushed in our face by the joo run media time and time again but most people who dissaprove of mixed raced relationships just ignore the people involved .</w:t>
      </w:r>
    </w:p>
    <w:p>
      <w:r>
        <w:rPr>
          <w:b/>
          <w:u w:val="single"/>
        </w:rPr>
        <w:t>89089</w:t>
      </w:r>
    </w:p>
    <w:p>
      <w:r>
        <w:t>That's interesting , your cryptic comment has made my mind boggle , I wonder what you mean ? .</w:t>
      </w:r>
    </w:p>
    <w:p>
      <w:r>
        <w:rPr>
          <w:b/>
          <w:u w:val="single"/>
        </w:rPr>
        <w:t>89090</w:t>
      </w:r>
    </w:p>
    <w:p>
      <w:r>
        <w:t>Ok , it 's a fair cop , I 'll sign the ' fession , I ate all the fried eggs and I know I said I was English but I misled you because my mums dad was Irish , sorry about that .</w:t>
      </w:r>
    </w:p>
    <w:p>
      <w:r>
        <w:rPr>
          <w:b/>
          <w:u w:val="single"/>
        </w:rPr>
        <w:t>89091</w:t>
      </w:r>
    </w:p>
    <w:p>
      <w:r>
        <w:t>Haribo Advert - Interrogation - YouTube</w:t>
      </w:r>
    </w:p>
    <w:p>
      <w:r>
        <w:rPr>
          <w:b/>
          <w:u w:val="single"/>
        </w:rPr>
        <w:t>89092</w:t>
      </w:r>
    </w:p>
    <w:p>
      <w:r>
        <w:t>Probably a good idea for you to keep the TV off .</w:t>
      </w:r>
    </w:p>
    <w:p>
      <w:r>
        <w:rPr>
          <w:b/>
          <w:u w:val="single"/>
        </w:rPr>
        <w:t>89093</w:t>
      </w:r>
    </w:p>
    <w:p>
      <w:r>
        <w:t>Read a few books , listen to music and stick to the internet for both entertainment and research .</w:t>
      </w:r>
    </w:p>
    <w:p>
      <w:r>
        <w:rPr>
          <w:b/>
          <w:u w:val="single"/>
        </w:rPr>
        <w:t>89094</w:t>
      </w:r>
    </w:p>
    <w:p>
      <w:r>
        <w:t>Liberals go on about diversity and how we all need it , but they have no problem with two completely different types of people blending together and being the same .</w:t>
      </w:r>
    </w:p>
    <w:p>
      <w:r>
        <w:rPr>
          <w:b/>
          <w:u w:val="single"/>
        </w:rPr>
        <w:t>89095</w:t>
      </w:r>
    </w:p>
    <w:p>
      <w:r>
        <w:t>No I havent , none of them are in my area the nearest in over an hour away and the picture if them was posted almost three years ago .</w:t>
      </w:r>
    </w:p>
    <w:p>
      <w:r>
        <w:rPr>
          <w:b/>
          <w:u w:val="single"/>
        </w:rPr>
        <w:t>89096</w:t>
      </w:r>
    </w:p>
    <w:p>
      <w:r>
        <w:t>Im also young , probably too young .</w:t>
      </w:r>
    </w:p>
    <w:p>
      <w:r>
        <w:rPr>
          <w:b/>
          <w:u w:val="single"/>
        </w:rPr>
        <w:t>89097</w:t>
      </w:r>
    </w:p>
    <w:p>
      <w:r>
        <w:t>Tens Of Millions For Africa Drought Victims A # 52.25m emergency aid package has been put together to help millions of drought victims in the Horn of Africa , the Government has announced .</w:t>
      </w:r>
    </w:p>
    <w:p>
      <w:r>
        <w:rPr>
          <w:b/>
          <w:u w:val="single"/>
        </w:rPr>
        <w:t>89098</w:t>
      </w:r>
    </w:p>
    <w:p>
      <w:r>
        <w:t>Africa : Britain Has Put Together A # 52m Aid Package For Drought Victims In The Horn Of Africa | World News | Sky News</w:t>
      </w:r>
    </w:p>
    <w:p>
      <w:r>
        <w:rPr>
          <w:b/>
          <w:u w:val="single"/>
        </w:rPr>
        <w:t>89099</w:t>
      </w:r>
    </w:p>
    <w:p>
      <w:r>
        <w:t>Thankfully not like that up here mate .</w:t>
      </w:r>
    </w:p>
    <w:p>
      <w:r>
        <w:rPr>
          <w:b/>
          <w:u w:val="single"/>
        </w:rPr>
        <w:t>89100</w:t>
      </w:r>
    </w:p>
    <w:p>
      <w:r>
        <w:t>Though I can see it happening someday soon by the state of the rest of the UK .</w:t>
      </w:r>
    </w:p>
    <w:p>
      <w:r>
        <w:rPr>
          <w:b/>
          <w:u w:val="single"/>
        </w:rPr>
        <w:t>89101</w:t>
      </w:r>
    </w:p>
    <w:p>
      <w:r>
        <w:t>Friend of mine says it 's spot the white person down London .</w:t>
      </w:r>
    </w:p>
    <w:p>
      <w:r>
        <w:rPr>
          <w:b/>
          <w:u w:val="single"/>
        </w:rPr>
        <w:t>89102</w:t>
      </w:r>
    </w:p>
    <w:p>
      <w:r>
        <w:t>Shocking .</w:t>
      </w:r>
    </w:p>
    <w:p>
      <w:r>
        <w:rPr>
          <w:b/>
          <w:u w:val="single"/>
        </w:rPr>
        <w:t>89103</w:t>
      </w:r>
    </w:p>
    <w:p>
      <w:r>
        <w:t>14/88 .</w:t>
      </w:r>
    </w:p>
    <w:p>
      <w:r>
        <w:rPr>
          <w:b/>
          <w:u w:val="single"/>
        </w:rPr>
        <w:t>89104</w:t>
      </w:r>
    </w:p>
    <w:p>
      <w:r>
        <w:t>Welcome to my Irish brothers I hope your posts on Irish politics are accepted here ; Ireland is a country I would like to learn more about .</w:t>
      </w:r>
    </w:p>
    <w:p>
      <w:r>
        <w:rPr>
          <w:b/>
          <w:u w:val="single"/>
        </w:rPr>
        <w:t>89105</w:t>
      </w:r>
    </w:p>
    <w:p>
      <w:r>
        <w:t>Migrants living in fear after racist bomb attack on Poles - Northern Ireland , Local &amp; National - Belfasttelegraph.co.uk They 're threatening to leave , we 're doomed !!!</w:t>
      </w:r>
    </w:p>
    <w:p>
      <w:r>
        <w:rPr>
          <w:b/>
          <w:u w:val="single"/>
        </w:rPr>
        <w:t>89106</w:t>
      </w:r>
    </w:p>
    <w:p>
      <w:r>
        <w:t>I'm glad we 're all hanging on in there .</w:t>
      </w:r>
    </w:p>
    <w:p>
      <w:r>
        <w:rPr>
          <w:b/>
          <w:u w:val="single"/>
        </w:rPr>
        <w:t>89107</w:t>
      </w:r>
    </w:p>
    <w:p>
      <w:r>
        <w:t>Here is some sound medical advice and some swears from the Macc Lads .</w:t>
      </w:r>
    </w:p>
    <w:p>
      <w:r>
        <w:rPr>
          <w:b/>
          <w:u w:val="single"/>
        </w:rPr>
        <w:t>89108</w:t>
      </w:r>
    </w:p>
    <w:p>
      <w:r>
        <w:t>Macc Lads - Got to be Gordons - YouTube</w:t>
      </w:r>
    </w:p>
    <w:p>
      <w:r>
        <w:rPr>
          <w:b/>
          <w:u w:val="single"/>
        </w:rPr>
        <w:t>89109</w:t>
      </w:r>
    </w:p>
    <w:p>
      <w:r>
        <w:t>Got to laugh at how he is saying about how forward thinking and how much egyptians love democracy when they are about to hand power to a bunch of hard line Islamic fundamentalists who are more backward and worse than the last mob you Could n't make it up</w:t>
      </w:r>
    </w:p>
    <w:p>
      <w:r>
        <w:rPr>
          <w:b/>
          <w:u w:val="single"/>
        </w:rPr>
        <w:t>89110</w:t>
      </w:r>
    </w:p>
    <w:p>
      <w:r>
        <w:t>Who is asking you to ?</w:t>
      </w:r>
    </w:p>
    <w:p>
      <w:r>
        <w:rPr>
          <w:b/>
          <w:u w:val="single"/>
        </w:rPr>
        <w:t>89111</w:t>
      </w:r>
    </w:p>
    <w:p>
      <w:r>
        <w:t>Like I have suggested , get out of there and get amongst your own Folk where you can do some good .</w:t>
      </w:r>
    </w:p>
    <w:p>
      <w:r>
        <w:rPr>
          <w:b/>
          <w:u w:val="single"/>
        </w:rPr>
        <w:t>89112</w:t>
      </w:r>
    </w:p>
    <w:p>
      <w:r>
        <w:t>What's the non-White demographic % in London ?</w:t>
      </w:r>
    </w:p>
    <w:p>
      <w:r>
        <w:rPr>
          <w:b/>
          <w:u w:val="single"/>
        </w:rPr>
        <w:t>89113</w:t>
      </w:r>
    </w:p>
    <w:p>
      <w:r>
        <w:t>We just recently visited a relative in London .. Lord god , 2011 London is nothing like the 1950 's London I spent holidays in as a wee kid .</w:t>
      </w:r>
    </w:p>
    <w:p>
      <w:r>
        <w:rPr>
          <w:b/>
          <w:u w:val="single"/>
        </w:rPr>
        <w:t>89114</w:t>
      </w:r>
    </w:p>
    <w:p>
      <w:r>
        <w:t>There are London areas that could be described as nothing less than little islamic republics .</w:t>
      </w:r>
    </w:p>
    <w:p>
      <w:r>
        <w:rPr>
          <w:b/>
          <w:u w:val="single"/>
        </w:rPr>
        <w:t>89115</w:t>
      </w:r>
    </w:p>
    <w:p>
      <w:r>
        <w:t>Our country is being over run and people let it happen just because the political issue here seens to take over the racial one .</w:t>
      </w:r>
    </w:p>
    <w:p>
      <w:r>
        <w:rPr>
          <w:b/>
          <w:u w:val="single"/>
        </w:rPr>
        <w:t>89116</w:t>
      </w:r>
    </w:p>
    <w:p>
      <w:r>
        <w:t>If the E actually stood for real English , rather than the homogenous multiculti * * * * that they have in their ranks I 'd be ready to support them .</w:t>
      </w:r>
    </w:p>
    <w:p>
      <w:r>
        <w:rPr>
          <w:b/>
          <w:u w:val="single"/>
        </w:rPr>
        <w:t>89117</w:t>
      </w:r>
    </w:p>
    <w:p>
      <w:r>
        <w:t>There is such a thing as a human race but different sub species .</w:t>
      </w:r>
    </w:p>
    <w:p>
      <w:r>
        <w:rPr>
          <w:b/>
          <w:u w:val="single"/>
        </w:rPr>
        <w:t>89118</w:t>
      </w:r>
    </w:p>
    <w:p>
      <w:r>
        <w:t>Like cats for example .</w:t>
      </w:r>
    </w:p>
    <w:p>
      <w:r>
        <w:rPr>
          <w:b/>
          <w:u w:val="single"/>
        </w:rPr>
        <w:t>89119</w:t>
      </w:r>
    </w:p>
    <w:p>
      <w:r>
        <w:t>Lions , Tigers , Cheetahs , etc are all cats but they ai n't the same .</w:t>
      </w:r>
    </w:p>
    <w:p>
      <w:r>
        <w:rPr>
          <w:b/>
          <w:u w:val="single"/>
        </w:rPr>
        <w:t>89120</w:t>
      </w:r>
    </w:p>
    <w:p>
      <w:r>
        <w:t>How about I pop through to your city and we can discuss this face to face rather than you skulking behind your keyboard ?</w:t>
      </w:r>
    </w:p>
    <w:p>
      <w:r>
        <w:rPr>
          <w:b/>
          <w:u w:val="single"/>
        </w:rPr>
        <w:t>89121</w:t>
      </w:r>
    </w:p>
    <w:p>
      <w:r>
        <w:t>Hi brothers and sisters , i live in wiltshire so if there is anyone else here from wiltshire let me know .</w:t>
      </w:r>
    </w:p>
    <w:p>
      <w:r>
        <w:rPr>
          <w:b/>
          <w:u w:val="single"/>
        </w:rPr>
        <w:t>89122</w:t>
      </w:r>
    </w:p>
    <w:p>
      <w:r>
        <w:t>1488</w:t>
      </w:r>
    </w:p>
    <w:p>
      <w:r>
        <w:rPr>
          <w:b/>
          <w:u w:val="single"/>
        </w:rPr>
        <w:t>89123</w:t>
      </w:r>
    </w:p>
    <w:p>
      <w:r>
        <w:t>the town where i live you could probably get away with it i have had mine on a few times and never had a problem</w:t>
      </w:r>
    </w:p>
    <w:p>
      <w:r>
        <w:rPr>
          <w:b/>
          <w:u w:val="single"/>
        </w:rPr>
        <w:t>89124</w:t>
      </w:r>
    </w:p>
    <w:p>
      <w:r>
        <w:t>Hi all , never posted in here before but ive been on sf for ages. live near london - but thinking about relocating up north ( i cant imagine why lol )</w:t>
      </w:r>
    </w:p>
    <w:p>
      <w:r>
        <w:rPr>
          <w:b/>
          <w:u w:val="single"/>
        </w:rPr>
        <w:t>89125</w:t>
      </w:r>
    </w:p>
    <w:p>
      <w:r>
        <w:t>WTF Well done liberals you have ethnically cleansed a 20,000 + yr old race of beautiful and unique white people from their own country This is a sick and vile crime I 'm crying when i look at those pictures i do n't care if you laugh and say it 's gay to cry because my people will no longer exist in 100yrs 20.000 yrs destroyed in 100 My beautiful race dying ! i do n't know what to do</w:t>
      </w:r>
    </w:p>
    <w:p>
      <w:r>
        <w:rPr>
          <w:b/>
          <w:u w:val="single"/>
        </w:rPr>
        <w:t>89126</w:t>
      </w:r>
    </w:p>
    <w:p>
      <w:r>
        <w:t>Well you 're wishing for the majority of white people in Britain to have their children burn in front of them and watch their flesh melt off of their bodies .</w:t>
      </w:r>
    </w:p>
    <w:p>
      <w:r>
        <w:rPr>
          <w:b/>
          <w:u w:val="single"/>
        </w:rPr>
        <w:t>89127</w:t>
      </w:r>
    </w:p>
    <w:p>
      <w:r>
        <w:t>Just saying .</w:t>
      </w:r>
    </w:p>
    <w:p>
      <w:r>
        <w:rPr>
          <w:b/>
          <w:u w:val="single"/>
        </w:rPr>
        <w:t>89128</w:t>
      </w:r>
    </w:p>
    <w:p>
      <w:r>
        <w:t>No dogs ?</w:t>
      </w:r>
    </w:p>
    <w:p>
      <w:r>
        <w:rPr>
          <w:b/>
          <w:u w:val="single"/>
        </w:rPr>
        <w:t>89129</w:t>
      </w:r>
    </w:p>
    <w:p>
      <w:r>
        <w:t>My grandfather told me of england when he was a boy , and the dogs would go right into the pub with the men and sit with them under the table .</w:t>
      </w:r>
    </w:p>
    <w:p>
      <w:r>
        <w:rPr>
          <w:b/>
          <w:u w:val="single"/>
        </w:rPr>
        <w:t>89130</w:t>
      </w:r>
    </w:p>
    <w:p>
      <w:r>
        <w:t>That 's my kinda place</w:t>
      </w:r>
    </w:p>
    <w:p>
      <w:r>
        <w:rPr>
          <w:b/>
          <w:u w:val="single"/>
        </w:rPr>
        <w:t>89131</w:t>
      </w:r>
    </w:p>
    <w:p>
      <w:r>
        <w:t>Millions of them coming over will push our already-struggling infrastructure past breaking point .</w:t>
      </w:r>
    </w:p>
    <w:p>
      <w:r>
        <w:rPr>
          <w:b/>
          <w:u w:val="single"/>
        </w:rPr>
        <w:t>89132</w:t>
      </w:r>
    </w:p>
    <w:p>
      <w:r>
        <w:t>Not to mention that they do n't belong here anyway .</w:t>
      </w:r>
    </w:p>
    <w:p>
      <w:r>
        <w:rPr>
          <w:b/>
          <w:u w:val="single"/>
        </w:rPr>
        <w:t>89133</w:t>
      </w:r>
    </w:p>
    <w:p>
      <w:r>
        <w:t>London is a dead zone as far as anyone White is concerned , even Hertfordshire where it 's closest to London is turning brown .</w:t>
      </w:r>
    </w:p>
    <w:p>
      <w:r>
        <w:rPr>
          <w:b/>
          <w:u w:val="single"/>
        </w:rPr>
        <w:t>89134</w:t>
      </w:r>
    </w:p>
    <w:p>
      <w:r>
        <w:t>England has been Jew infested for centuries and the BBC is the centre of the Marxist propaganda mill .</w:t>
      </w:r>
    </w:p>
    <w:p>
      <w:r>
        <w:rPr>
          <w:b/>
          <w:u w:val="single"/>
        </w:rPr>
        <w:t>89135</w:t>
      </w:r>
    </w:p>
    <w:p>
      <w:r>
        <w:t>People suffer more the closer they are to ground zero .</w:t>
      </w:r>
    </w:p>
    <w:p>
      <w:r>
        <w:rPr>
          <w:b/>
          <w:u w:val="single"/>
        </w:rPr>
        <w:t>89136</w:t>
      </w:r>
    </w:p>
    <w:p>
      <w:r>
        <w:t>Only if you can afford it , white good areas in croydon are semi house 350.000 + a 1 bed flat is 200.000 + .</w:t>
      </w:r>
    </w:p>
    <w:p>
      <w:r>
        <w:rPr>
          <w:b/>
          <w:u w:val="single"/>
        </w:rPr>
        <w:t>89137</w:t>
      </w:r>
    </w:p>
    <w:p>
      <w:r>
        <w:t>The work place pensions advert is pretty bad , anyone seen it ?</w:t>
      </w:r>
    </w:p>
    <w:p>
      <w:r>
        <w:rPr>
          <w:b/>
          <w:u w:val="single"/>
        </w:rPr>
        <w:t>89138</w:t>
      </w:r>
    </w:p>
    <w:p>
      <w:r>
        <w:t>I kid you not there is not one white man , among tens of foreigners , all stressing great the work place pensions programme is .</w:t>
      </w:r>
    </w:p>
    <w:p>
      <w:r>
        <w:rPr>
          <w:b/>
          <w:u w:val="single"/>
        </w:rPr>
        <w:t>89139</w:t>
      </w:r>
    </w:p>
    <w:p>
      <w:r>
        <w:t>I dont know Birmingham but generally the best places to go for a haircut are up market and more importantly old fashioned hotels .</w:t>
      </w:r>
    </w:p>
    <w:p>
      <w:r>
        <w:rPr>
          <w:b/>
          <w:u w:val="single"/>
        </w:rPr>
        <w:t>89140</w:t>
      </w:r>
    </w:p>
    <w:p>
      <w:r>
        <w:t>I can vouch for Blades and bows I have done business with them many times and customer service brilliant if you got a problem they will sort it .</w:t>
      </w:r>
    </w:p>
    <w:p>
      <w:r>
        <w:rPr>
          <w:b/>
          <w:u w:val="single"/>
        </w:rPr>
        <w:t>89141</w:t>
      </w:r>
    </w:p>
    <w:p>
      <w:r>
        <w:t>Its about time we as a nation take matters into our own hands , over throw the government stop the white genocide deport all immigrants and establish a government to help indigenous white Britons rebuild this country .</w:t>
      </w:r>
    </w:p>
    <w:p>
      <w:r>
        <w:rPr>
          <w:b/>
          <w:u w:val="single"/>
        </w:rPr>
        <w:t>89142</w:t>
      </w:r>
    </w:p>
    <w:p>
      <w:r>
        <w:t>I've tried to meet for coffee with a few people but everybody is really spread out , it 's tough to find the time to go out and meet like minded people .</w:t>
      </w:r>
    </w:p>
    <w:p>
      <w:r>
        <w:rPr>
          <w:b/>
          <w:u w:val="single"/>
        </w:rPr>
        <w:t>89143</w:t>
      </w:r>
    </w:p>
    <w:p>
      <w:r>
        <w:t>This is part four of a five part series of videos on the German minority in Upper Silesia .</w:t>
      </w:r>
    </w:p>
    <w:p>
      <w:r>
        <w:rPr>
          <w:b/>
          <w:u w:val="single"/>
        </w:rPr>
        <w:t>89144</w:t>
      </w:r>
    </w:p>
    <w:p>
      <w:r>
        <w:t>Oberschlesien - Als die Deutschen weg waren ( 4/5 ) - YouTube</w:t>
      </w:r>
    </w:p>
    <w:p>
      <w:r>
        <w:rPr>
          <w:b/>
          <w:u w:val="single"/>
        </w:rPr>
        <w:t>89145</w:t>
      </w:r>
    </w:p>
    <w:p>
      <w:r>
        <w:t>This is a video of a band from the Upper Silesian village of Zebowice ( Zembowitz-Fohrendorf ) , it is the town with the highest percentage of Germans in Poland .</w:t>
      </w:r>
    </w:p>
    <w:p>
      <w:r>
        <w:rPr>
          <w:b/>
          <w:u w:val="single"/>
        </w:rPr>
        <w:t>89146</w:t>
      </w:r>
    </w:p>
    <w:p>
      <w:r>
        <w:t>Kapela OSP Radawie g.Z</w:t>
      </w:r>
    </w:p>
    <w:p>
      <w:r>
        <w:rPr>
          <w:b/>
          <w:u w:val="single"/>
        </w:rPr>
        <w:t>89147</w:t>
      </w:r>
    </w:p>
    <w:p>
      <w:r>
        <w:t>Let's change subject for a while , here is a song from one of my favorite movies in last 10 years , do n't know do you like Bourne ?</w:t>
      </w:r>
    </w:p>
    <w:p>
      <w:r>
        <w:rPr>
          <w:b/>
          <w:u w:val="single"/>
        </w:rPr>
        <w:t>89148</w:t>
      </w:r>
    </w:p>
    <w:p>
      <w:r>
        <w:t>Moby Extreme Ways ( The Bourne Clip ) - YouTube</w:t>
      </w:r>
    </w:p>
    <w:p>
      <w:r>
        <w:rPr>
          <w:b/>
          <w:u w:val="single"/>
        </w:rPr>
        <w:t>89149</w:t>
      </w:r>
    </w:p>
    <w:p>
      <w:r>
        <w:t>No, there is no logic for closing the section .</w:t>
      </w:r>
    </w:p>
    <w:p>
      <w:r>
        <w:rPr>
          <w:b/>
          <w:u w:val="single"/>
        </w:rPr>
        <w:t>89150</w:t>
      </w:r>
    </w:p>
    <w:p>
      <w:r>
        <w:t>That is only an issue to be sorted out with Serbian moderators .</w:t>
      </w:r>
    </w:p>
    <w:p>
      <w:r>
        <w:rPr>
          <w:b/>
          <w:u w:val="single"/>
        </w:rPr>
        <w:t>89151</w:t>
      </w:r>
    </w:p>
    <w:p>
      <w:r>
        <w:t>Many tribes had their own `` local '' gods ( and spirits , demons , creatures , etc. ) , yes , but they were usually `` lesser '' gods and the main Slavic pantheon was more or less the same everywhere .</w:t>
      </w:r>
    </w:p>
    <w:p>
      <w:r>
        <w:rPr>
          <w:b/>
          <w:u w:val="single"/>
        </w:rPr>
        <w:t>89152</w:t>
      </w:r>
    </w:p>
    <w:p>
      <w:r>
        <w:t>I think only on the island of Rügen their local gods were actually major gods ( Porewit , Rugiewit , Porenut , Karewit , etc. ) , and there was also Kresnik here in Slovenia .</w:t>
      </w:r>
    </w:p>
    <w:p>
      <w:r>
        <w:rPr>
          <w:b/>
          <w:u w:val="single"/>
        </w:rPr>
        <w:t>89153</w:t>
      </w:r>
    </w:p>
    <w:p>
      <w:r>
        <w:t>Many of the local gods are lost forever , and many that were once gods were transformed into simple spirits , creatures , etc .</w:t>
      </w:r>
    </w:p>
    <w:p>
      <w:r>
        <w:rPr>
          <w:b/>
          <w:u w:val="single"/>
        </w:rPr>
        <w:t>89154</w:t>
      </w:r>
    </w:p>
    <w:p>
      <w:r>
        <w:t>Some Serbian beings are for example : Bauk , Bukavac , Cikavac , Psoglav ( also in Croatia ) , Stuhać , Sreća , Zduhać , etc. ; Poles had Złota Baba , Karzełek , Boginki , Polevik , etc. ; the Russians had many of their own of course ( Ded Moroz was an evil wizard originally , but was transformed into a `` Santa Claus variant '' by Christians ) ; we Slovenians had Kurent , and we still dress the part and celebrate this every year : Some tribes neighbouring Germanic and Baltic tribes even incorporated Germanic and Baltic gods and creatures .</w:t>
      </w:r>
    </w:p>
    <w:p>
      <w:r>
        <w:rPr>
          <w:b/>
          <w:u w:val="single"/>
        </w:rPr>
        <w:t>89155</w:t>
      </w:r>
    </w:p>
    <w:p>
      <w:r>
        <w:t>For example , Wends had Woda ( Odin ) , Balduri ( Baldr ) , Hela ( Hel ) ; Percunatele ( Mother of Perun , from Baltic Mother of Perkunas ) ; we Slovenians had Parkelj ( Krampus ) , Pehta ( Pechtra ) , etc .</w:t>
      </w:r>
    </w:p>
    <w:p>
      <w:r>
        <w:rPr>
          <w:b/>
          <w:u w:val="single"/>
        </w:rPr>
        <w:t>89156</w:t>
      </w:r>
    </w:p>
    <w:p>
      <w:r>
        <w:t>`` Parkelj '' is the companion to the Christian St. Nicholaus ( Miklavž ) each year : And here we celebrate Jarilo every year under the name `` Zeleni Jurij '' :</w:t>
      </w:r>
    </w:p>
    <w:p>
      <w:r>
        <w:rPr>
          <w:b/>
          <w:u w:val="single"/>
        </w:rPr>
        <w:t>89157</w:t>
      </w:r>
    </w:p>
    <w:p>
      <w:r>
        <w:t>Please join the discussions first before posting your pictures .</w:t>
      </w:r>
    </w:p>
    <w:p>
      <w:r>
        <w:rPr>
          <w:b/>
          <w:u w:val="single"/>
        </w:rPr>
        <w:t>89158</w:t>
      </w:r>
    </w:p>
    <w:p>
      <w:r>
        <w:t>So far you have not tried to post hardly anything but asking about your race type .</w:t>
      </w:r>
    </w:p>
    <w:p>
      <w:r>
        <w:rPr>
          <w:b/>
          <w:u w:val="single"/>
        </w:rPr>
        <w:t>89159</w:t>
      </w:r>
    </w:p>
    <w:p>
      <w:r>
        <w:t>Please, put a link to follow the results as long as the count of votes begin !</w:t>
      </w:r>
    </w:p>
    <w:p>
      <w:r>
        <w:rPr>
          <w:b/>
          <w:u w:val="single"/>
        </w:rPr>
        <w:t>89160</w:t>
      </w:r>
    </w:p>
    <w:p>
      <w:r>
        <w:t>It does n't matter whether it is in Greek .</w:t>
      </w:r>
    </w:p>
    <w:p>
      <w:r>
        <w:rPr>
          <w:b/>
          <w:u w:val="single"/>
        </w:rPr>
        <w:t>89161</w:t>
      </w:r>
    </w:p>
    <w:p>
      <w:r>
        <w:t>thank you for the support Ukrainian brothers .</w:t>
      </w:r>
    </w:p>
    <w:p>
      <w:r>
        <w:rPr>
          <w:b/>
          <w:u w:val="single"/>
        </w:rPr>
        <w:t>89162</w:t>
      </w:r>
    </w:p>
    <w:p>
      <w:r>
        <w:t>All of the arrestants are my personal friends , that means a lot to us</w:t>
      </w:r>
    </w:p>
    <w:p>
      <w:r>
        <w:rPr>
          <w:b/>
          <w:u w:val="single"/>
        </w:rPr>
        <w:t>89163</w:t>
      </w:r>
    </w:p>
    <w:p>
      <w:r>
        <w:t>Probably, especially if they are legitimate refugees from a war conflict , as opposed to the fake black and brown refugees that are flooding the country now .</w:t>
      </w:r>
    </w:p>
    <w:p>
      <w:r>
        <w:rPr>
          <w:b/>
          <w:u w:val="single"/>
        </w:rPr>
        <w:t>89164</w:t>
      </w:r>
    </w:p>
    <w:p>
      <w:r>
        <w:t>It's funny how our languages are similar .</w:t>
      </w:r>
    </w:p>
    <w:p>
      <w:r>
        <w:rPr>
          <w:b/>
          <w:u w:val="single"/>
        </w:rPr>
        <w:t>89165</w:t>
      </w:r>
    </w:p>
    <w:p>
      <w:r>
        <w:t>You say Bloeslaw Chrobry ; in Croatian we would say Boleslav Hrabri .</w:t>
      </w:r>
    </w:p>
    <w:p>
      <w:r>
        <w:rPr>
          <w:b/>
          <w:u w:val="single"/>
        </w:rPr>
        <w:t>89166</w:t>
      </w:r>
    </w:p>
    <w:p>
      <w:r>
        <w:t>- Boleslav The brave .</w:t>
      </w:r>
    </w:p>
    <w:p>
      <w:r>
        <w:rPr>
          <w:b/>
          <w:u w:val="single"/>
        </w:rPr>
        <w:t>89167</w:t>
      </w:r>
    </w:p>
    <w:p>
      <w:r>
        <w:t>Emporion ballista in Museu d &amp; #39 ; Arqueologia de Catalunya , Barcelona , Spain - YouTube Remains of the ballista found from archaeological excavations in Greek town of Ἐμπόριον ( Emporion ) near present day town of L' Escala in Catalonia , Spain .</w:t>
      </w:r>
    </w:p>
    <w:p>
      <w:r>
        <w:rPr>
          <w:b/>
          <w:u w:val="single"/>
        </w:rPr>
        <w:t>89168</w:t>
      </w:r>
    </w:p>
    <w:p>
      <w:r>
        <w:t>Further pictures and details from `` Greek and Roman Artillery Wiki '' .</w:t>
      </w:r>
    </w:p>
    <w:p>
      <w:r>
        <w:rPr>
          <w:b/>
          <w:u w:val="single"/>
        </w:rPr>
        <w:t>89169</w:t>
      </w:r>
    </w:p>
    <w:p>
      <w:r>
        <w:t>Situation for Ukrainian patriots is turning for bad in Crimea Food for military attempted to pass through the fence .</w:t>
      </w:r>
    </w:p>
    <w:p>
      <w:r>
        <w:rPr>
          <w:b/>
          <w:u w:val="single"/>
        </w:rPr>
        <w:t>89170</w:t>
      </w:r>
    </w:p>
    <w:p>
      <w:r>
        <w:t>Більше читайте тут : ? ????? ?????????? ????????? ?????????? ??? ???? ?? ??? ????? ??????????? ????????? ??????? - ???? - ??? .ua ? ????? ?????????? ????????? ?????????? ??? ???? ?? ??? ????? ??????????? ????????? ??????? - ???? - ??? .ua Google translate works ( kinda )</w:t>
      </w:r>
    </w:p>
    <w:p>
      <w:r>
        <w:rPr>
          <w:b/>
          <w:u w:val="single"/>
        </w:rPr>
        <w:t>89171</w:t>
      </w:r>
    </w:p>
    <w:p>
      <w:r>
        <w:t>You mean half Slavic ( R1a ) and half Illyrian-Celtic ( I2a2 + R1b ) , with Germanic influx ( I1 ) .</w:t>
      </w:r>
    </w:p>
    <w:p>
      <w:r>
        <w:rPr>
          <w:b/>
          <w:u w:val="single"/>
        </w:rPr>
        <w:t>89172</w:t>
      </w:r>
    </w:p>
    <w:p>
      <w:r>
        <w:t>Because Illyrian-Celt tribes ( Dalmatie , Japods etc ) lived on present day Croatia , then the Slavic Croats arrived and assimilated those Illyrian-Celts , and on end we have Germanic influx during Frankish empire , Holy Roman Empire , Austro-Hungarian Empire and ww1 + ww2 period .</w:t>
      </w:r>
    </w:p>
    <w:p>
      <w:r>
        <w:rPr>
          <w:b/>
          <w:u w:val="single"/>
        </w:rPr>
        <w:t>89173</w:t>
      </w:r>
    </w:p>
    <w:p>
      <w:r>
        <w:t>The regime wants Germans to hate themselves , too bad that they are not already brown Muslims !</w:t>
      </w:r>
    </w:p>
    <w:p>
      <w:r>
        <w:rPr>
          <w:b/>
          <w:u w:val="single"/>
        </w:rPr>
        <w:t>89174</w:t>
      </w:r>
    </w:p>
    <w:p>
      <w:r>
        <w:t>Shame on those white Germans to be born to like their own race the most .</w:t>
      </w:r>
    </w:p>
    <w:p>
      <w:r>
        <w:rPr>
          <w:b/>
          <w:u w:val="single"/>
        </w:rPr>
        <w:t>89175</w:t>
      </w:r>
    </w:p>
    <w:p>
      <w:r>
        <w:t>Watch out from Turkey they have a little score to settle with you guys .</w:t>
      </w:r>
    </w:p>
    <w:p>
      <w:r>
        <w:rPr>
          <w:b/>
          <w:u w:val="single"/>
        </w:rPr>
        <w:t>89176</w:t>
      </w:r>
    </w:p>
    <w:p>
      <w:r>
        <w:t>We will see who is getting belted and robbed in sofia then</w:t>
      </w:r>
    </w:p>
    <w:p>
      <w:r>
        <w:rPr>
          <w:b/>
          <w:u w:val="single"/>
        </w:rPr>
        <w:t>89177</w:t>
      </w:r>
    </w:p>
    <w:p>
      <w:r>
        <w:t>there was nothing left from the ancient macedonians when the Slavs arrived ... their trace was lost long before the slavic invasions took place</w:t>
      </w:r>
    </w:p>
    <w:p>
      <w:r>
        <w:rPr>
          <w:b/>
          <w:u w:val="single"/>
        </w:rPr>
        <w:t>89178</w:t>
      </w:r>
    </w:p>
    <w:p>
      <w:r>
        <w:t>I wonder how any times this same video was posted on this thread .</w:t>
      </w:r>
    </w:p>
    <w:p>
      <w:r>
        <w:rPr>
          <w:b/>
          <w:u w:val="single"/>
        </w:rPr>
        <w:t>89179</w:t>
      </w:r>
    </w:p>
    <w:p>
      <w:r>
        <w:t>Here is one : YouTube - Grußwort von Matthias Faust ( DVU ) auf dem NPD-Parteitag 2010</w:t>
      </w:r>
    </w:p>
    <w:p>
      <w:r>
        <w:rPr>
          <w:b/>
          <w:u w:val="single"/>
        </w:rPr>
        <w:t>89180</w:t>
      </w:r>
    </w:p>
    <w:p>
      <w:r>
        <w:t>Gentlemen, I remember you that all the posts not in English will be deleted .</w:t>
      </w:r>
    </w:p>
    <w:p>
      <w:r>
        <w:rPr>
          <w:b/>
          <w:u w:val="single"/>
        </w:rPr>
        <w:t>89181</w:t>
      </w:r>
    </w:p>
    <w:p>
      <w:r>
        <w:t>Only posts in English , please !</w:t>
      </w:r>
    </w:p>
    <w:p>
      <w:r>
        <w:rPr>
          <w:b/>
          <w:u w:val="single"/>
        </w:rPr>
        <w:t>89182</w:t>
      </w:r>
    </w:p>
    <w:p>
      <w:r>
        <w:t>Understood , SF Bulgaria ???</w:t>
      </w:r>
    </w:p>
    <w:p>
      <w:r>
        <w:rPr>
          <w:b/>
          <w:u w:val="single"/>
        </w:rPr>
        <w:t>89183</w:t>
      </w:r>
    </w:p>
    <w:p>
      <w:r>
        <w:t>Please show me one real picture of present day bulgarian who looks like this painting and I 'll give you 1 000 000 Euro cash</w:t>
      </w:r>
    </w:p>
    <w:p>
      <w:r>
        <w:rPr>
          <w:b/>
          <w:u w:val="single"/>
        </w:rPr>
        <w:t>89184</w:t>
      </w:r>
    </w:p>
    <w:p>
      <w:r>
        <w:t>The worst city I have ever seen in person was Miami Florida .</w:t>
      </w:r>
    </w:p>
    <w:p>
      <w:r>
        <w:rPr>
          <w:b/>
          <w:u w:val="single"/>
        </w:rPr>
        <w:t>89185</w:t>
      </w:r>
    </w:p>
    <w:p>
      <w:r>
        <w:t>It is 85 % Black and latin American .</w:t>
      </w:r>
    </w:p>
    <w:p>
      <w:r>
        <w:rPr>
          <w:b/>
          <w:u w:val="single"/>
        </w:rPr>
        <w:t>89186</w:t>
      </w:r>
    </w:p>
    <w:p>
      <w:r>
        <w:t>Truly disgusting</w:t>
      </w:r>
    </w:p>
    <w:p>
      <w:r>
        <w:rPr>
          <w:b/>
          <w:u w:val="single"/>
        </w:rPr>
        <w:t>89187</w:t>
      </w:r>
    </w:p>
    <w:p>
      <w:r>
        <w:t>Thank you , she definitely is something else !</w:t>
      </w:r>
    </w:p>
    <w:p>
      <w:r>
        <w:rPr>
          <w:b/>
          <w:u w:val="single"/>
        </w:rPr>
        <w:t>89188</w:t>
      </w:r>
    </w:p>
    <w:p>
      <w:r>
        <w:t>She is certainly an enigma .</w:t>
      </w:r>
    </w:p>
    <w:p>
      <w:r>
        <w:rPr>
          <w:b/>
          <w:u w:val="single"/>
        </w:rPr>
        <w:t>89189</w:t>
      </w:r>
    </w:p>
    <w:p>
      <w:r>
        <w:t>I will soon post photos of my cats .... 6 of them .</w:t>
      </w:r>
    </w:p>
    <w:p>
      <w:r>
        <w:rPr>
          <w:b/>
          <w:u w:val="single"/>
        </w:rPr>
        <w:t>89190</w:t>
      </w:r>
    </w:p>
    <w:p>
      <w:r>
        <w:t>It warms my heart to see that apparently there 's more than just one pro-White organization in San Diego area planning activities !</w:t>
      </w:r>
    </w:p>
    <w:p>
      <w:r>
        <w:rPr>
          <w:b/>
          <w:u w:val="single"/>
        </w:rPr>
        <w:t>89191</w:t>
      </w:r>
    </w:p>
    <w:p>
      <w:r>
        <w:t>123 - BG 456 - MK 78 - BG 910 - MK 6 errors from 10 , as you see is same like before , average answares are 5 / 5 , 1 less or more do n't change it .</w:t>
      </w:r>
    </w:p>
    <w:p>
      <w:r>
        <w:rPr>
          <w:b/>
          <w:u w:val="single"/>
        </w:rPr>
        <w:t>89192</w:t>
      </w:r>
    </w:p>
    <w:p>
      <w:r>
        <w:t>I take fotos from alphabetical order , only select clear big fotos .</w:t>
      </w:r>
    </w:p>
    <w:p>
      <w:r>
        <w:rPr>
          <w:b/>
          <w:u w:val="single"/>
        </w:rPr>
        <w:t>89193</w:t>
      </w:r>
    </w:p>
    <w:p>
      <w:r>
        <w:t>And I 've seen many Serbian members here trying to prove Serbs are the oldest people on Earth .</w:t>
      </w:r>
    </w:p>
    <w:p>
      <w:r>
        <w:rPr>
          <w:b/>
          <w:u w:val="single"/>
        </w:rPr>
        <w:t>89194</w:t>
      </w:r>
    </w:p>
    <w:p>
      <w:r>
        <w:t>https : //www.stormfront.org/forum/t384418 / https : //www.stormfront.org/forum/t291185 / https : //www.stormfront.org/forum/t113191 / https : //www.stormfront.org/forum/t46864 / https : //www.stormfront.org/forum/t101175 / https : //www.stormfront.org/forum/t118865 / https : //www.stormfront.org/forum/t142566/</w:t>
      </w:r>
    </w:p>
    <w:p>
      <w:r>
        <w:rPr>
          <w:b/>
          <w:u w:val="single"/>
        </w:rPr>
        <w:t>89195</w:t>
      </w:r>
    </w:p>
    <w:p>
      <w:r>
        <w:t>Yeah, when I was younger there were some old lady in my street and kids thought that she is Baba Roga , so one day I waited for her with some pipe , I almost boke her backs ...</w:t>
      </w:r>
    </w:p>
    <w:p>
      <w:r>
        <w:rPr>
          <w:b/>
          <w:u w:val="single"/>
        </w:rPr>
        <w:t>89196</w:t>
      </w:r>
    </w:p>
    <w:p>
      <w:r>
        <w:t>Please quote me where I 've implied or have said that .</w:t>
      </w:r>
    </w:p>
    <w:p>
      <w:r>
        <w:rPr>
          <w:b/>
          <w:u w:val="single"/>
        </w:rPr>
        <w:t>89197</w:t>
      </w:r>
    </w:p>
    <w:p>
      <w:r>
        <w:t>You love pulling things out of your ass do n't you .</w:t>
      </w:r>
    </w:p>
    <w:p>
      <w:r>
        <w:rPr>
          <w:b/>
          <w:u w:val="single"/>
        </w:rPr>
        <w:t>89198</w:t>
      </w:r>
    </w:p>
    <w:p>
      <w:r>
        <w:t>on here look in your state. its important that white women speak about it to white men that are on the edge of being liberals or not lol or brainwashed fruit cakes.you can shock them wake them up or remind them. keep it up do n't get down on yourself. men will do whatever a woman says right lol</w:t>
      </w:r>
    </w:p>
    <w:p>
      <w:r>
        <w:rPr>
          <w:b/>
          <w:u w:val="single"/>
        </w:rPr>
        <w:t>89199</w:t>
      </w:r>
    </w:p>
    <w:p>
      <w:r>
        <w:t>there's a spirit rising a spirit called my blood a spirit that needs purity a spirit that needs one one in mind</w:t>
      </w:r>
    </w:p>
    <w:p>
      <w:r>
        <w:rPr>
          <w:b/>
          <w:u w:val="single"/>
        </w:rPr>
        <w:t>89200</w:t>
      </w:r>
    </w:p>
    <w:p>
      <w:r>
        <w:t>Damn fine son you have there .</w:t>
      </w:r>
    </w:p>
    <w:p>
      <w:r>
        <w:rPr>
          <w:b/>
          <w:u w:val="single"/>
        </w:rPr>
        <w:t>89201</w:t>
      </w:r>
    </w:p>
    <w:p>
      <w:r>
        <w:t>Well done brother Just dont try teaching him how to shave as it looks like you need some lessons yourself he he</w:t>
      </w:r>
    </w:p>
    <w:p>
      <w:r>
        <w:rPr>
          <w:b/>
          <w:u w:val="single"/>
        </w:rPr>
        <w:t>89202</w:t>
      </w:r>
    </w:p>
    <w:p>
      <w:r>
        <w:t>Meta you are currently the fittest person I have ever saw on the stormfront site And thats against some pretty stiff competition as well</w:t>
      </w:r>
    </w:p>
    <w:p>
      <w:r>
        <w:rPr>
          <w:b/>
          <w:u w:val="single"/>
        </w:rPr>
        <w:t>89203</w:t>
      </w:r>
    </w:p>
    <w:p>
      <w:r>
        <w:t>Thank you , C _ R.</w:t>
      </w:r>
    </w:p>
    <w:p>
      <w:r>
        <w:rPr>
          <w:b/>
          <w:u w:val="single"/>
        </w:rPr>
        <w:t>89204</w:t>
      </w:r>
    </w:p>
    <w:p>
      <w:r>
        <w:t>I love them to death and would kill anyone that threatened them , but they will be hell when they get older ...</w:t>
      </w:r>
    </w:p>
    <w:p>
      <w:r>
        <w:rPr>
          <w:b/>
          <w:u w:val="single"/>
        </w:rPr>
        <w:t>89205</w:t>
      </w:r>
    </w:p>
    <w:p>
      <w:r>
        <w:t>Yes most certainly now you need to recruit more of you friends an such to join Stormfront and help our movement !</w:t>
      </w:r>
    </w:p>
    <w:p>
      <w:r>
        <w:rPr>
          <w:b/>
          <w:u w:val="single"/>
        </w:rPr>
        <w:t>89206</w:t>
      </w:r>
    </w:p>
    <w:p>
      <w:r>
        <w:t>I totally agree with you .</w:t>
      </w:r>
    </w:p>
    <w:p>
      <w:r>
        <w:rPr>
          <w:b/>
          <w:u w:val="single"/>
        </w:rPr>
        <w:t>89207</w:t>
      </w:r>
    </w:p>
    <w:p>
      <w:r>
        <w:t>I have a dominant personality and I look for the same thing in girls .</w:t>
      </w:r>
    </w:p>
    <w:p>
      <w:r>
        <w:rPr>
          <w:b/>
          <w:u w:val="single"/>
        </w:rPr>
        <w:t>89208</w:t>
      </w:r>
    </w:p>
    <w:p>
      <w:r>
        <w:t>I do n't want sheeps , I preffer girls .</w:t>
      </w:r>
    </w:p>
    <w:p>
      <w:r>
        <w:rPr>
          <w:b/>
          <w:u w:val="single"/>
        </w:rPr>
        <w:t>89209</w:t>
      </w:r>
    </w:p>
    <w:p>
      <w:r>
        <w:t>2508</w:t>
      </w:r>
    </w:p>
    <w:p>
      <w:r>
        <w:rPr>
          <w:b/>
          <w:u w:val="single"/>
        </w:rPr>
        <w:t>89210</w:t>
      </w:r>
    </w:p>
    <w:p>
      <w:r>
        <w:t>i was shocked that the New Age Tattoos parlor did my celtic cross but he did charge a lot of money for a simple black and white tat $ 130 for it</w:t>
      </w:r>
    </w:p>
    <w:p>
      <w:r>
        <w:rPr>
          <w:b/>
          <w:u w:val="single"/>
        </w:rPr>
        <w:t>89211</w:t>
      </w:r>
    </w:p>
    <w:p>
      <w:r>
        <w:t>Hi All I am 130lb and I have Brown hair and I am looking for a WP girl in NC around fay or brag if this is you e-mail me</w:t>
      </w:r>
    </w:p>
    <w:p>
      <w:r>
        <w:rPr>
          <w:b/>
          <w:u w:val="single"/>
        </w:rPr>
        <w:t>89212</w:t>
      </w:r>
    </w:p>
    <w:p>
      <w:r>
        <w:t>Rule Britannia I love you .</w:t>
      </w:r>
    </w:p>
    <w:p>
      <w:r>
        <w:rPr>
          <w:b/>
          <w:u w:val="single"/>
        </w:rPr>
        <w:t>89213</w:t>
      </w:r>
    </w:p>
    <w:p>
      <w:r>
        <w:t>Will you marry me and be my eternal wife in this life and when we enter Valhalla together ?</w:t>
      </w:r>
    </w:p>
    <w:p>
      <w:r>
        <w:rPr>
          <w:b/>
          <w:u w:val="single"/>
        </w:rPr>
        <w:t>89214</w:t>
      </w:r>
    </w:p>
    <w:p>
      <w:r>
        <w:t>I'm new to this so here it goes Looking for WP Girl in Ft.Worth Texas 18-35 That likes the Outdoors and partying E-Mail Address in profile</w:t>
      </w:r>
    </w:p>
    <w:p>
      <w:r>
        <w:rPr>
          <w:b/>
          <w:u w:val="single"/>
        </w:rPr>
        <w:t>89215</w:t>
      </w:r>
    </w:p>
    <w:p>
      <w:r>
        <w:t>hello to all !</w:t>
      </w:r>
    </w:p>
    <w:p>
      <w:r>
        <w:rPr>
          <w:b/>
          <w:u w:val="single"/>
        </w:rPr>
        <w:t>89216</w:t>
      </w:r>
    </w:p>
    <w:p>
      <w:r>
        <w:t>I am a new member from Bronx , New York looking for new friends to talk to .</w:t>
      </w:r>
    </w:p>
    <w:p>
      <w:r>
        <w:rPr>
          <w:b/>
          <w:u w:val="single"/>
        </w:rPr>
        <w:t>89217</w:t>
      </w:r>
    </w:p>
    <w:p>
      <w:r>
        <w:t>I 'm 19 years old and an italian-AMERICAN ( most importantly ) .</w:t>
      </w:r>
    </w:p>
    <w:p>
      <w:r>
        <w:rPr>
          <w:b/>
          <w:u w:val="single"/>
        </w:rPr>
        <w:t>89218</w:t>
      </w:r>
    </w:p>
    <w:p>
      <w:r>
        <w:t>So , TALK TO ME !!</w:t>
      </w:r>
    </w:p>
    <w:p>
      <w:r>
        <w:rPr>
          <w:b/>
          <w:u w:val="single"/>
        </w:rPr>
        <w:t>89219</w:t>
      </w:r>
    </w:p>
    <w:p>
      <w:r>
        <w:t>well i have no money to go over the sea neither i think we should have it all over the world on the same day for those that dont have enough money to travel that far wpww .</w:t>
      </w:r>
    </w:p>
    <w:p>
      <w:r>
        <w:rPr>
          <w:b/>
          <w:u w:val="single"/>
        </w:rPr>
        <w:t>89220</w:t>
      </w:r>
    </w:p>
    <w:p>
      <w:r>
        <w:t>I am in edmonton .</w:t>
      </w:r>
    </w:p>
    <w:p>
      <w:r>
        <w:rPr>
          <w:b/>
          <w:u w:val="single"/>
        </w:rPr>
        <w:t>89221</w:t>
      </w:r>
    </w:p>
    <w:p>
      <w:r>
        <w:t>I go to van city at least once a year .</w:t>
      </w:r>
    </w:p>
    <w:p>
      <w:r>
        <w:rPr>
          <w:b/>
          <w:u w:val="single"/>
        </w:rPr>
        <w:t>89222</w:t>
      </w:r>
    </w:p>
    <w:p>
      <w:r>
        <w:t>Pm me so we can chat further if you wish .</w:t>
      </w:r>
    </w:p>
    <w:p>
      <w:r>
        <w:rPr>
          <w:b/>
          <w:u w:val="single"/>
        </w:rPr>
        <w:t>89223</w:t>
      </w:r>
    </w:p>
    <w:p>
      <w:r>
        <w:t>Ssupreme88</w:t>
      </w:r>
    </w:p>
    <w:p>
      <w:r>
        <w:rPr>
          <w:b/>
          <w:u w:val="single"/>
        </w:rPr>
        <w:t>89224</w:t>
      </w:r>
    </w:p>
    <w:p>
      <w:r>
        <w:t>Hi all I just thought I should leave a note and wish all of our Southern Gentlemen and Ladies a happy `` Robert Edward Lee day '' .</w:t>
      </w:r>
    </w:p>
    <w:p>
      <w:r>
        <w:rPr>
          <w:b/>
          <w:u w:val="single"/>
        </w:rPr>
        <w:t>89225</w:t>
      </w:r>
    </w:p>
    <w:p>
      <w:r>
        <w:t>Too bad it 's Bug day tomorrow , grrrr .</w:t>
      </w:r>
    </w:p>
    <w:p>
      <w:r>
        <w:rPr>
          <w:b/>
          <w:u w:val="single"/>
        </w:rPr>
        <w:t>89226</w:t>
      </w:r>
    </w:p>
    <w:p>
      <w:r>
        <w:t>`` Gott Mit Uns ''</w:t>
      </w:r>
    </w:p>
    <w:p>
      <w:r>
        <w:rPr>
          <w:b/>
          <w:u w:val="single"/>
        </w:rPr>
        <w:t>89227</w:t>
      </w:r>
    </w:p>
    <w:p>
      <w:r>
        <w:t>Yes the actions of a few ruin the image for the rest .</w:t>
      </w:r>
    </w:p>
    <w:p>
      <w:r>
        <w:rPr>
          <w:b/>
          <w:u w:val="single"/>
        </w:rPr>
        <w:t>89228</w:t>
      </w:r>
    </w:p>
    <w:p>
      <w:r>
        <w:t>The image is tainted and was bad to begin with .</w:t>
      </w:r>
    </w:p>
    <w:p>
      <w:r>
        <w:rPr>
          <w:b/>
          <w:u w:val="single"/>
        </w:rPr>
        <w:t>89229</w:t>
      </w:r>
    </w:p>
    <w:p>
      <w:r>
        <w:t>Shall we create a new professional one without the freak subculture ?</w:t>
      </w:r>
    </w:p>
    <w:p>
      <w:r>
        <w:rPr>
          <w:b/>
          <w:u w:val="single"/>
        </w:rPr>
        <w:t>89230</w:t>
      </w:r>
    </w:p>
    <w:p>
      <w:r>
        <w:t>Someone Please Tell me what can be done or which people to tell that the Mexicans and or other hispanics here are undercutting price quotes on Good working People .</w:t>
      </w:r>
    </w:p>
    <w:p>
      <w:r>
        <w:rPr>
          <w:b/>
          <w:u w:val="single"/>
        </w:rPr>
        <w:t>89231</w:t>
      </w:r>
    </w:p>
    <w:p>
      <w:r>
        <w:t>???</w:t>
      </w:r>
    </w:p>
    <w:p>
      <w:r>
        <w:rPr>
          <w:b/>
          <w:u w:val="single"/>
        </w:rPr>
        <w:t>89232</w:t>
      </w:r>
    </w:p>
    <w:p>
      <w:r>
        <w:t>Anything ??</w:t>
      </w:r>
    </w:p>
    <w:p>
      <w:r>
        <w:rPr>
          <w:b/>
          <w:u w:val="single"/>
        </w:rPr>
        <w:t>89233</w:t>
      </w:r>
    </w:p>
    <w:p>
      <w:r>
        <w:t>Worker: Thank you , I took a note of all that information and will use it to the best of my ability .</w:t>
      </w:r>
    </w:p>
    <w:p>
      <w:r>
        <w:rPr>
          <w:b/>
          <w:u w:val="single"/>
        </w:rPr>
        <w:t>89234</w:t>
      </w:r>
    </w:p>
    <w:p>
      <w:r>
        <w:t>Great Avitar , I need one myself .</w:t>
      </w:r>
    </w:p>
    <w:p>
      <w:r>
        <w:rPr>
          <w:b/>
          <w:u w:val="single"/>
        </w:rPr>
        <w:t>89235</w:t>
      </w:r>
    </w:p>
    <w:p>
      <w:r>
        <w:t>FlaNative62</w:t>
      </w:r>
    </w:p>
    <w:p>
      <w:r>
        <w:rPr>
          <w:b/>
          <w:u w:val="single"/>
        </w:rPr>
        <w:t>89236</w:t>
      </w:r>
    </w:p>
    <w:p>
      <w:r>
        <w:t>88 sister no buddy reply to your post ?</w:t>
      </w:r>
    </w:p>
    <w:p>
      <w:r>
        <w:rPr>
          <w:b/>
          <w:u w:val="single"/>
        </w:rPr>
        <w:t>89237</w:t>
      </w:r>
    </w:p>
    <w:p>
      <w:r>
        <w:t>O sister if you want to talk to a brother I 'm here pm me if you want. dont give up sister you well find what your looking for 88 stand tall and be proud to be a ARYAN WOMAN and sister 88 Goldenboy GODS RACE and NATIONS</w:t>
      </w:r>
    </w:p>
    <w:p>
      <w:r>
        <w:rPr>
          <w:b/>
          <w:u w:val="single"/>
        </w:rPr>
        <w:t>89238</w:t>
      </w:r>
    </w:p>
    <w:p>
      <w:r>
        <w:t>Hey i live over in smithfield. i lived in newport news off jefferson and mercury .</w:t>
      </w:r>
    </w:p>
    <w:p>
      <w:r>
        <w:rPr>
          <w:b/>
          <w:u w:val="single"/>
        </w:rPr>
        <w:t>89239</w:t>
      </w:r>
    </w:p>
    <w:p>
      <w:r>
        <w:t>Write back if you want to talk .</w:t>
      </w:r>
    </w:p>
    <w:p>
      <w:r>
        <w:rPr>
          <w:b/>
          <w:u w:val="single"/>
        </w:rPr>
        <w:t>89240</w:t>
      </w:r>
    </w:p>
    <w:p>
      <w:r>
        <w:t>Stand Up and Sound Off Nathan</w:t>
      </w:r>
    </w:p>
    <w:p>
      <w:r>
        <w:rPr>
          <w:b/>
          <w:u w:val="single"/>
        </w:rPr>
        <w:t>89241</w:t>
      </w:r>
    </w:p>
    <w:p>
      <w:r>
        <w:t>Hey I know I am too old for you but I just wanted to say I saw your picture &amp; I think your cute .</w:t>
      </w:r>
    </w:p>
    <w:p>
      <w:r>
        <w:rPr>
          <w:b/>
          <w:u w:val="single"/>
        </w:rPr>
        <w:t>89242</w:t>
      </w:r>
    </w:p>
    <w:p>
      <w:r>
        <w:t>It is always nice to meet people who have the same views as yourself .</w:t>
      </w:r>
    </w:p>
    <w:p>
      <w:r>
        <w:rPr>
          <w:b/>
          <w:u w:val="single"/>
        </w:rPr>
        <w:t>89243</w:t>
      </w:r>
    </w:p>
    <w:p>
      <w:r>
        <w:t>You now have a new friend from Pembroke Pines , Florida .</w:t>
      </w:r>
    </w:p>
    <w:p>
      <w:r>
        <w:rPr>
          <w:b/>
          <w:u w:val="single"/>
        </w:rPr>
        <w:t>89244</w:t>
      </w:r>
    </w:p>
    <w:p>
      <w:r>
        <w:t>Take care .</w:t>
      </w:r>
    </w:p>
    <w:p>
      <w:r>
        <w:rPr>
          <w:b/>
          <w:u w:val="single"/>
        </w:rPr>
        <w:t>89245</w:t>
      </w:r>
    </w:p>
    <w:p>
      <w:r>
        <w:t>read posts in activism local and regional by dutchy and ladyaryan , the thread name is white town in the making and white strongholds in your city. take care 14 words</w:t>
      </w:r>
    </w:p>
    <w:p>
      <w:r>
        <w:rPr>
          <w:b/>
          <w:u w:val="single"/>
        </w:rPr>
        <w:t>89246</w:t>
      </w:r>
    </w:p>
    <w:p>
      <w:r>
        <w:t>hey everyone ...... i just joined a few days ago and am looking for anyone near virginia to talk to or possibly meet. i 'm 19 and looking for someone around my age if possible</w:t>
      </w:r>
    </w:p>
    <w:p>
      <w:r>
        <w:rPr>
          <w:b/>
          <w:u w:val="single"/>
        </w:rPr>
        <w:t>89247</w:t>
      </w:r>
    </w:p>
    <w:p>
      <w:r>
        <w:t>I want to meet someone here while I am in the north to show this southern boy around Email me at Justintime712@cs.com</w:t>
      </w:r>
    </w:p>
    <w:p>
      <w:r>
        <w:rPr>
          <w:b/>
          <w:u w:val="single"/>
        </w:rPr>
        <w:t>89248</w:t>
      </w:r>
    </w:p>
    <w:p>
      <w:r>
        <w:t>I'm looking for an intelligent White man with a sense of humor between the ages of 21-32 .</w:t>
      </w:r>
    </w:p>
    <w:p>
      <w:r>
        <w:rPr>
          <w:b/>
          <w:u w:val="single"/>
        </w:rPr>
        <w:t>89249</w:t>
      </w:r>
    </w:p>
    <w:p>
      <w:r>
        <w:t>I 'm 24 yrs old and live in MN .</w:t>
      </w:r>
    </w:p>
    <w:p>
      <w:r>
        <w:rPr>
          <w:b/>
          <w:u w:val="single"/>
        </w:rPr>
        <w:t>89250</w:t>
      </w:r>
    </w:p>
    <w:p>
      <w:r>
        <w:t>I'm a cowboy , some what .</w:t>
      </w:r>
    </w:p>
    <w:p>
      <w:r>
        <w:rPr>
          <w:b/>
          <w:u w:val="single"/>
        </w:rPr>
        <w:t>89251</w:t>
      </w:r>
    </w:p>
    <w:p>
      <w:r>
        <w:t>I do n't go line dancing but I listen to country and want to live on a ranch or farm</w:t>
      </w:r>
    </w:p>
    <w:p>
      <w:r>
        <w:rPr>
          <w:b/>
          <w:u w:val="single"/>
        </w:rPr>
        <w:t>89252</w:t>
      </w:r>
    </w:p>
    <w:p>
      <w:r>
        <w:t>I'm not looking for a date , but I wanted to reply to get your thread to the top of the pile so that other people will look at your site .</w:t>
      </w:r>
    </w:p>
    <w:p>
      <w:r>
        <w:rPr>
          <w:b/>
          <w:u w:val="single"/>
        </w:rPr>
        <w:t>89253</w:t>
      </w:r>
    </w:p>
    <w:p>
      <w:r>
        <w:t>You are very entertaining .</w:t>
      </w:r>
    </w:p>
    <w:p>
      <w:r>
        <w:rPr>
          <w:b/>
          <w:u w:val="single"/>
        </w:rPr>
        <w:t>89254</w:t>
      </w:r>
    </w:p>
    <w:p>
      <w:r>
        <w:t>-Zoe</w:t>
      </w:r>
    </w:p>
    <w:p>
      <w:r>
        <w:rPr>
          <w:b/>
          <w:u w:val="single"/>
        </w:rPr>
        <w:t>89255</w:t>
      </w:r>
    </w:p>
    <w:p>
      <w:r>
        <w:t>it is so good to know there is so many proud white people out there to carry on the fight ! i salute you all .</w:t>
      </w:r>
    </w:p>
    <w:p>
      <w:r>
        <w:rPr>
          <w:b/>
          <w:u w:val="single"/>
        </w:rPr>
        <w:t>89256</w:t>
      </w:r>
    </w:p>
    <w:p>
      <w:r>
        <w:t>with my own experience i have never been looked at as a radical freak.but have been asked by people to see my tattoos.omg they actually admired the art work .</w:t>
      </w:r>
    </w:p>
    <w:p>
      <w:r>
        <w:rPr>
          <w:b/>
          <w:u w:val="single"/>
        </w:rPr>
        <w:t>89257</w:t>
      </w:r>
    </w:p>
    <w:p>
      <w:r>
        <w:t>Is there one white woman here who would like to be my Queen Please check out this web site and see my pic and read all about me and if your interested drop me a line http://www.match.com/usearch/results...ngID=0&amp;Theme=4Orjustgotomatch.com and look up user name of brokenheart4140 hope to hear from you soon</w:t>
      </w:r>
    </w:p>
    <w:p>
      <w:r>
        <w:rPr>
          <w:b/>
          <w:u w:val="single"/>
        </w:rPr>
        <w:t>89258</w:t>
      </w:r>
    </w:p>
    <w:p>
      <w:r>
        <w:t>Sorry the worse working class slum is as Irish as the rest of Ireland.I love Ireland and my people all Irish are my people .</w:t>
      </w:r>
    </w:p>
    <w:p>
      <w:r>
        <w:rPr>
          <w:b/>
          <w:u w:val="single"/>
        </w:rPr>
        <w:t>89259</w:t>
      </w:r>
    </w:p>
    <w:p>
      <w:r>
        <w:t>Thank You I have others posted through out this thread But here 's a few more From the Going to the Sun Road .</w:t>
      </w:r>
    </w:p>
    <w:p>
      <w:r>
        <w:rPr>
          <w:b/>
          <w:u w:val="single"/>
        </w:rPr>
        <w:t>89260</w:t>
      </w:r>
    </w:p>
    <w:p>
      <w:r>
        <w:t>Southern tip Logging Lake Looking at Logging Mtn Southern tip Logging Lake Numa Ridge from Bowman lake ranger station Posing for a shot on the bridge across Quartz Creek to the back country campground</w:t>
      </w:r>
    </w:p>
    <w:p>
      <w:r>
        <w:rPr>
          <w:b/>
          <w:u w:val="single"/>
        </w:rPr>
        <w:t>89261</w:t>
      </w:r>
    </w:p>
    <w:p>
      <w:r>
        <w:t>Those who do not keep slaves to clean their toalets will see their children multiply and happily exist in thir own countries .</w:t>
      </w:r>
    </w:p>
    <w:p>
      <w:r>
        <w:rPr>
          <w:b/>
          <w:u w:val="single"/>
        </w:rPr>
        <w:t>89262</w:t>
      </w:r>
    </w:p>
    <w:p>
      <w:r>
        <w:t>If you would like to join the group it explains on our board all about P.L.E and what our goals are .</w:t>
      </w:r>
    </w:p>
    <w:p>
      <w:r>
        <w:rPr>
          <w:b/>
          <w:u w:val="single"/>
        </w:rPr>
        <w:t>89263</w:t>
      </w:r>
    </w:p>
    <w:p>
      <w:r>
        <w:t>Do n't matter who you follow or supporter etc it is for white nationalists !</w:t>
      </w:r>
    </w:p>
    <w:p>
      <w:r>
        <w:rPr>
          <w:b/>
          <w:u w:val="single"/>
        </w:rPr>
        <w:t>89264</w:t>
      </w:r>
    </w:p>
    <w:p>
      <w:r>
        <w:t>It was very nice meeting all of you for lunch .</w:t>
      </w:r>
    </w:p>
    <w:p>
      <w:r>
        <w:rPr>
          <w:b/>
          <w:u w:val="single"/>
        </w:rPr>
        <w:t>89265</w:t>
      </w:r>
    </w:p>
    <w:p>
      <w:r>
        <w:t>My family and I are wanting to come out and look around a little more .</w:t>
      </w:r>
    </w:p>
    <w:p>
      <w:r>
        <w:rPr>
          <w:b/>
          <w:u w:val="single"/>
        </w:rPr>
        <w:t>89266</w:t>
      </w:r>
    </w:p>
    <w:p>
      <w:r>
        <w:t>Look forward to seeing you all again</w:t>
      </w:r>
    </w:p>
    <w:p>
      <w:r>
        <w:rPr>
          <w:b/>
          <w:u w:val="single"/>
        </w:rPr>
        <w:t>89267</w:t>
      </w:r>
    </w:p>
    <w:p>
      <w:r>
        <w:t>Here is a synosis I just found on google : There is much more to this as I hope to show when my package arrives .</w:t>
      </w:r>
    </w:p>
    <w:p>
      <w:r>
        <w:rPr>
          <w:b/>
          <w:u w:val="single"/>
        </w:rPr>
        <w:t>89268</w:t>
      </w:r>
    </w:p>
    <w:p>
      <w:r>
        <w:t>Note no mention of part four .</w:t>
      </w:r>
    </w:p>
    <w:p>
      <w:r>
        <w:rPr>
          <w:b/>
          <w:u w:val="single"/>
        </w:rPr>
        <w:t>89269</w:t>
      </w:r>
    </w:p>
    <w:p>
      <w:r>
        <w:t>It was put there in just the last few hours .</w:t>
      </w:r>
    </w:p>
    <w:p>
      <w:r>
        <w:rPr>
          <w:b/>
          <w:u w:val="single"/>
        </w:rPr>
        <w:t>89270</w:t>
      </w:r>
    </w:p>
    <w:p>
      <w:r>
        <w:t>I looked up the same info eariler this evening and that last line was n't there Edit : and it 's not there now .</w:t>
      </w:r>
    </w:p>
    <w:p>
      <w:r>
        <w:rPr>
          <w:b/>
          <w:u w:val="single"/>
        </w:rPr>
        <w:t>89271</w:t>
      </w:r>
    </w:p>
    <w:p>
      <w:r>
        <w:t>Kalispell, Montana - YouTube Elliott shooting for the 1st time - YouTube Big Mountain with Grace and Dad - Shreddin ' the Pow - YouTube New years wheelin Montana - YouTube New years wheelin Wild Bill - YouTube Wild Bill New Years Wheelin - YouTube</w:t>
      </w:r>
    </w:p>
    <w:p>
      <w:r>
        <w:rPr>
          <w:b/>
          <w:u w:val="single"/>
        </w:rPr>
        <w:t>89272</w:t>
      </w:r>
    </w:p>
    <w:p>
      <w:r>
        <w:t>I live just north of the area you 're talking about , in Manistee County .</w:t>
      </w:r>
    </w:p>
    <w:p>
      <w:r>
        <w:rPr>
          <w:b/>
          <w:u w:val="single"/>
        </w:rPr>
        <w:t>89273</w:t>
      </w:r>
    </w:p>
    <w:p>
      <w:r>
        <w:t>The only problem I see in the area is a lack of outside work .</w:t>
      </w:r>
    </w:p>
    <w:p>
      <w:r>
        <w:rPr>
          <w:b/>
          <w:u w:val="single"/>
        </w:rPr>
        <w:t>89274</w:t>
      </w:r>
    </w:p>
    <w:p>
      <w:r>
        <w:t>If a person can find a way to create their own business , they could easily pull it off .</w:t>
      </w:r>
    </w:p>
    <w:p>
      <w:r>
        <w:rPr>
          <w:b/>
          <w:u w:val="single"/>
        </w:rPr>
        <w:t>89275</w:t>
      </w:r>
    </w:p>
    <w:p>
      <w:r>
        <w:t>Land prices are slowly rising up here because of tourism , but only get crazy when you get closer to traverse city .</w:t>
      </w:r>
    </w:p>
    <w:p>
      <w:r>
        <w:rPr>
          <w:b/>
          <w:u w:val="single"/>
        </w:rPr>
        <w:t>89276</w:t>
      </w:r>
    </w:p>
    <w:p>
      <w:r>
        <w:t>As far as Baldwin goes , what an anomaly that place is .</w:t>
      </w:r>
    </w:p>
    <w:p>
      <w:r>
        <w:rPr>
          <w:b/>
          <w:u w:val="single"/>
        </w:rPr>
        <w:t>89277</w:t>
      </w:r>
    </w:p>
    <w:p>
      <w:r>
        <w:t>The ghetto of the north .</w:t>
      </w:r>
    </w:p>
    <w:p>
      <w:r>
        <w:rPr>
          <w:b/>
          <w:u w:val="single"/>
        </w:rPr>
        <w:t>89278</w:t>
      </w:r>
    </w:p>
    <w:p>
      <w:r>
        <w:t>It became that way because years and years ago , joe louis ran a camp for ghetto kids there .</w:t>
      </w:r>
    </w:p>
    <w:p>
      <w:r>
        <w:rPr>
          <w:b/>
          <w:u w:val="single"/>
        </w:rPr>
        <w:t>89279</w:t>
      </w:r>
    </w:p>
    <w:p>
      <w:r>
        <w:t>It then became a booming black town , and they ran it straight into the ground .</w:t>
      </w:r>
    </w:p>
    <w:p>
      <w:r>
        <w:rPr>
          <w:b/>
          <w:u w:val="single"/>
        </w:rPr>
        <w:t>89280</w:t>
      </w:r>
    </w:p>
    <w:p>
      <w:r>
        <w:t>I 'd avoid the Baldwin/Idlewild area at all costs , but everywhere around there is extremely beautiful , lots of nature , etc .</w:t>
      </w:r>
    </w:p>
    <w:p>
      <w:r>
        <w:rPr>
          <w:b/>
          <w:u w:val="single"/>
        </w:rPr>
        <w:t>89281</w:t>
      </w:r>
    </w:p>
    <w:p>
      <w:r>
        <w:t>I usually know when friends or relatives are distressed through illness or accident/incident.I then phone them and find out what has happened .</w:t>
      </w:r>
    </w:p>
    <w:p>
      <w:r>
        <w:rPr>
          <w:b/>
          <w:u w:val="single"/>
        </w:rPr>
        <w:t>89282</w:t>
      </w:r>
    </w:p>
    <w:p>
      <w:r>
        <w:t>Exactly.</w:t>
      </w:r>
    </w:p>
    <w:p>
      <w:r>
        <w:rPr>
          <w:b/>
          <w:u w:val="single"/>
        </w:rPr>
        <w:t>89283</w:t>
      </w:r>
    </w:p>
    <w:p>
      <w:r>
        <w:t>They 'd rather sit in front of their computer wearing a Brownshirt uniform while taking pics of themselves with a webcam .</w:t>
      </w:r>
    </w:p>
    <w:p>
      <w:r>
        <w:rPr>
          <w:b/>
          <w:u w:val="single"/>
        </w:rPr>
        <w:t>89284</w:t>
      </w:r>
    </w:p>
    <w:p>
      <w:r>
        <w:t>I'm actually not sure what the message is on this one , but if you or anyone else can explain it I 'd sure appreciate it .</w:t>
      </w:r>
    </w:p>
    <w:p>
      <w:r>
        <w:rPr>
          <w:b/>
          <w:u w:val="single"/>
        </w:rPr>
        <w:t>89285</w:t>
      </w:r>
    </w:p>
    <w:p>
      <w:r>
        <w:t>The yellow ribbon says it all !</w:t>
      </w:r>
    </w:p>
    <w:p>
      <w:r>
        <w:rPr>
          <w:b/>
          <w:u w:val="single"/>
        </w:rPr>
        <w:t>89286</w:t>
      </w:r>
    </w:p>
    <w:p>
      <w:r>
        <w:t>The lemmings have become so used to having a different color ribbon for different causes .</w:t>
      </w:r>
    </w:p>
    <w:p>
      <w:r>
        <w:rPr>
          <w:b/>
          <w:u w:val="single"/>
        </w:rPr>
        <w:t>89287</w:t>
      </w:r>
    </w:p>
    <w:p>
      <w:r>
        <w:t>Someone is a GENIUS !</w:t>
      </w:r>
    </w:p>
    <w:p>
      <w:r>
        <w:rPr>
          <w:b/>
          <w:u w:val="single"/>
        </w:rPr>
        <w:t>89288</w:t>
      </w:r>
    </w:p>
    <w:p>
      <w:r>
        <w:t>-Yankee Jim</w:t>
      </w:r>
    </w:p>
    <w:p>
      <w:r>
        <w:rPr>
          <w:b/>
          <w:u w:val="single"/>
        </w:rPr>
        <w:t>89289</w:t>
      </w:r>
    </w:p>
    <w:p>
      <w:r>
        <w:t>No I do n't support Nordic Superiority , but I have no problem with Nordic people who want a pure Nordic race to exist .</w:t>
      </w:r>
    </w:p>
    <w:p>
      <w:r>
        <w:rPr>
          <w:b/>
          <w:u w:val="single"/>
        </w:rPr>
        <w:t>89290</w:t>
      </w:r>
    </w:p>
    <w:p>
      <w:r>
        <w:t>I 'm 75 % Italian ( Alpine ) and 25 % Finnish ( Nordic ) .</w:t>
      </w:r>
    </w:p>
    <w:p>
      <w:r>
        <w:rPr>
          <w:b/>
          <w:u w:val="single"/>
        </w:rPr>
        <w:t>89291</w:t>
      </w:r>
    </w:p>
    <w:p>
      <w:r>
        <w:t>i agree. just for the simple fact that i grew up in orlando fl. it was a good place to live at one time. but not any more. the crime went up and is still on the rise .</w:t>
      </w:r>
    </w:p>
    <w:p>
      <w:r>
        <w:rPr>
          <w:b/>
          <w:u w:val="single"/>
        </w:rPr>
        <w:t>89292</w:t>
      </w:r>
    </w:p>
    <w:p>
      <w:r>
        <w:t>No, lets stay scattered across the earth and try to change every racially unaware white across the earth ...</w:t>
      </w:r>
    </w:p>
    <w:p>
      <w:r>
        <w:rPr>
          <w:b/>
          <w:u w:val="single"/>
        </w:rPr>
        <w:t>89293</w:t>
      </w:r>
    </w:p>
    <w:p>
      <w:r>
        <w:t>We 'll win that way ...... LOL</w:t>
      </w:r>
    </w:p>
    <w:p>
      <w:r>
        <w:rPr>
          <w:b/>
          <w:u w:val="single"/>
        </w:rPr>
        <w:t>89294</w:t>
      </w:r>
    </w:p>
    <w:p>
      <w:r>
        <w:t>Because you support an ideology which imposes it 's will on other people , and then you attack those people for merely resisting their own genocide</w:t>
      </w:r>
    </w:p>
    <w:p>
      <w:r>
        <w:rPr>
          <w:b/>
          <w:u w:val="single"/>
        </w:rPr>
        <w:t>89295</w:t>
      </w:r>
    </w:p>
    <w:p>
      <w:r>
        <w:t>But what do you say to the ivy who wants to become a tree ??</w:t>
      </w:r>
    </w:p>
    <w:p>
      <w:r>
        <w:rPr>
          <w:b/>
          <w:u w:val="single"/>
        </w:rPr>
        <w:t>89296</w:t>
      </w:r>
    </w:p>
    <w:p>
      <w:r>
        <w:t>Or for that matter thinks he is a tree ?</w:t>
      </w:r>
    </w:p>
    <w:p>
      <w:r>
        <w:rPr>
          <w:b/>
          <w:u w:val="single"/>
        </w:rPr>
        <w:t>89297</w:t>
      </w:r>
    </w:p>
    <w:p>
      <w:r>
        <w:t>Has Don Black or Jamie Kelso announced a PLE in their home town yet ?</w:t>
      </w:r>
    </w:p>
    <w:p>
      <w:r>
        <w:rPr>
          <w:b/>
          <w:u w:val="single"/>
        </w:rPr>
        <w:t>89298</w:t>
      </w:r>
    </w:p>
    <w:p>
      <w:r>
        <w:t>If so could I get a link ?</w:t>
      </w:r>
    </w:p>
    <w:p>
      <w:r>
        <w:rPr>
          <w:b/>
          <w:u w:val="single"/>
        </w:rPr>
        <w:t>89299</w:t>
      </w:r>
    </w:p>
    <w:p>
      <w:r>
        <w:t>Thanks .</w:t>
      </w:r>
    </w:p>
    <w:p>
      <w:r>
        <w:rPr>
          <w:b/>
          <w:u w:val="single"/>
        </w:rPr>
        <w:t>89300</w:t>
      </w:r>
    </w:p>
    <w:p>
      <w:r>
        <w:t>Well what I got to hear of it was pretty cool .</w:t>
      </w:r>
    </w:p>
    <w:p>
      <w:r>
        <w:rPr>
          <w:b/>
          <w:u w:val="single"/>
        </w:rPr>
        <w:t>89301</w:t>
      </w:r>
    </w:p>
    <w:p>
      <w:r>
        <w:t>Stupid pop up froze the song for the fourth time in a row so I gave up ... will keep it logged for future use when I get the reformatting disc .</w:t>
      </w:r>
    </w:p>
    <w:p>
      <w:r>
        <w:rPr>
          <w:b/>
          <w:u w:val="single"/>
        </w:rPr>
        <w:t>89302</w:t>
      </w:r>
    </w:p>
    <w:p>
      <w:r>
        <w:t>Yeah I know that they have been around since the 1930s and have not gotten anywhere .</w:t>
      </w:r>
    </w:p>
    <w:p>
      <w:r>
        <w:rPr>
          <w:b/>
          <w:u w:val="single"/>
        </w:rPr>
        <w:t>89303</w:t>
      </w:r>
    </w:p>
    <w:p>
      <w:r>
        <w:t>Is n't 80 years of failure enough to teach you something ?</w:t>
      </w:r>
    </w:p>
    <w:p>
      <w:r>
        <w:rPr>
          <w:b/>
          <w:u w:val="single"/>
        </w:rPr>
        <w:t>89304</w:t>
      </w:r>
    </w:p>
    <w:p>
      <w:r>
        <w:t>I saw two blacks there and a few on their website .</w:t>
      </w:r>
    </w:p>
    <w:p>
      <w:r>
        <w:rPr>
          <w:b/>
          <w:u w:val="single"/>
        </w:rPr>
        <w:t>89305</w:t>
      </w:r>
    </w:p>
    <w:p>
      <w:r>
        <w:t>Why would they let blacks live ?</w:t>
      </w:r>
    </w:p>
    <w:p>
      <w:r>
        <w:rPr>
          <w:b/>
          <w:u w:val="single"/>
        </w:rPr>
        <w:t>89306</w:t>
      </w:r>
    </w:p>
    <w:p>
      <w:r>
        <w:t>How many are there ?</w:t>
      </w:r>
    </w:p>
    <w:p>
      <w:r>
        <w:rPr>
          <w:b/>
          <w:u w:val="single"/>
        </w:rPr>
        <w:t>89307</w:t>
      </w:r>
    </w:p>
    <w:p>
      <w:r>
        <w:t>Can someone help me find an ol ' comrade of mine who 's now rotting in a California Prison for his next two lives for allegedly victimizing anti-racist scum ?</w:t>
      </w:r>
    </w:p>
    <w:p>
      <w:r>
        <w:rPr>
          <w:b/>
          <w:u w:val="single"/>
        </w:rPr>
        <w:t>89308</w:t>
      </w:r>
    </w:p>
    <w:p>
      <w:r>
        <w:t>His name is Josh Gilmore 2508</w:t>
      </w:r>
    </w:p>
    <w:p>
      <w:r>
        <w:rPr>
          <w:b/>
          <w:u w:val="single"/>
        </w:rPr>
        <w:t>89309</w:t>
      </w:r>
    </w:p>
    <w:p>
      <w:r>
        <w:t>Those who are not in agreement with anything that they see here are invited to say so - and provide us with the alternative .</w:t>
      </w:r>
    </w:p>
    <w:p>
      <w:r>
        <w:rPr>
          <w:b/>
          <w:u w:val="single"/>
        </w:rPr>
        <w:t>89310</w:t>
      </w:r>
    </w:p>
    <w:p>
      <w:r>
        <w:t>I saw your girls on VH1 , too .</w:t>
      </w:r>
    </w:p>
    <w:p>
      <w:r>
        <w:rPr>
          <w:b/>
          <w:u w:val="single"/>
        </w:rPr>
        <w:t>89311</w:t>
      </w:r>
    </w:p>
    <w:p>
      <w:r>
        <w:t>They are totally adorable !</w:t>
      </w:r>
    </w:p>
    <w:p>
      <w:r>
        <w:rPr>
          <w:b/>
          <w:u w:val="single"/>
        </w:rPr>
        <w:t>89312</w:t>
      </w:r>
    </w:p>
    <w:p>
      <w:r>
        <w:t>Their singing was too cute .</w:t>
      </w:r>
    </w:p>
    <w:p>
      <w:r>
        <w:rPr>
          <w:b/>
          <w:u w:val="single"/>
        </w:rPr>
        <w:t>89313</w:t>
      </w:r>
    </w:p>
    <w:p>
      <w:r>
        <w:t>I hope they continue .</w:t>
      </w:r>
    </w:p>
    <w:p>
      <w:r>
        <w:rPr>
          <w:b/>
          <w:u w:val="single"/>
        </w:rPr>
        <w:t>89314</w:t>
      </w:r>
    </w:p>
    <w:p>
      <w:r>
        <w:t>-Zoë</w:t>
      </w:r>
    </w:p>
    <w:p>
      <w:r>
        <w:rPr>
          <w:b/>
          <w:u w:val="single"/>
        </w:rPr>
        <w:t>89315</w:t>
      </w:r>
    </w:p>
    <w:p>
      <w:r>
        <w:t>YouTube - &amp; #x202a ; Bettie Page - Teaser Girl in High Heels &amp; #x202c ; &amp; rlm ; To me she is beautiful .</w:t>
      </w:r>
    </w:p>
    <w:p>
      <w:r>
        <w:rPr>
          <w:b/>
          <w:u w:val="single"/>
        </w:rPr>
        <w:t>89316</w:t>
      </w:r>
    </w:p>
    <w:p>
      <w:r>
        <w:t>The most feminine form which these days has been lost .</w:t>
      </w:r>
    </w:p>
    <w:p>
      <w:r>
        <w:rPr>
          <w:b/>
          <w:u w:val="single"/>
        </w:rPr>
        <w:t>89317</w:t>
      </w:r>
    </w:p>
    <w:p>
      <w:r>
        <w:t>The true essence of divinity .</w:t>
      </w:r>
    </w:p>
    <w:p>
      <w:r>
        <w:rPr>
          <w:b/>
          <w:u w:val="single"/>
        </w:rPr>
        <w:t>89318</w:t>
      </w:r>
    </w:p>
    <w:p>
      <w:r>
        <w:t>Im thinking that if whites in mass began PLE 's the jews would just cross out the word white and add the word minority in its place .</w:t>
      </w:r>
    </w:p>
    <w:p>
      <w:r>
        <w:rPr>
          <w:b/>
          <w:u w:val="single"/>
        </w:rPr>
        <w:t>89319</w:t>
      </w:r>
    </w:p>
    <w:p>
      <w:r>
        <w:t>I consider it one of the greatest honors that I got to see the ultrasound .</w:t>
      </w:r>
    </w:p>
    <w:p>
      <w:r>
        <w:rPr>
          <w:b/>
          <w:u w:val="single"/>
        </w:rPr>
        <w:t>89320</w:t>
      </w:r>
    </w:p>
    <w:p>
      <w:r>
        <w:t>The baby was waving its arms and legs !!</w:t>
      </w:r>
    </w:p>
    <w:p>
      <w:r>
        <w:rPr>
          <w:b/>
          <w:u w:val="single"/>
        </w:rPr>
        <w:t>89321</w:t>
      </w:r>
    </w:p>
    <w:p>
      <w:r>
        <w:t>Dresden got to see as well and it was a wonderful thing for her to see .</w:t>
      </w:r>
    </w:p>
    <w:p>
      <w:r>
        <w:rPr>
          <w:b/>
          <w:u w:val="single"/>
        </w:rPr>
        <w:t>89322</w:t>
      </w:r>
    </w:p>
    <w:p>
      <w:r>
        <w:t>We are so excited about this baby .</w:t>
      </w:r>
    </w:p>
    <w:p>
      <w:r>
        <w:rPr>
          <w:b/>
          <w:u w:val="single"/>
        </w:rPr>
        <w:t>89323</w:t>
      </w:r>
    </w:p>
    <w:p>
      <w:r>
        <w:t>We need to spread more videos around Haman : WNTube - YouTube the White Nationalist way ...</w:t>
      </w:r>
    </w:p>
    <w:p>
      <w:r>
        <w:rPr>
          <w:b/>
          <w:u w:val="single"/>
        </w:rPr>
        <w:t>89324</w:t>
      </w:r>
    </w:p>
    <w:p>
      <w:r>
        <w:t>- Pioneer Little Europe ( PLE ) Didnt anybody teach you ?</w:t>
      </w:r>
    </w:p>
    <w:p>
      <w:r>
        <w:rPr>
          <w:b/>
          <w:u w:val="single"/>
        </w:rPr>
        <w:t>89325</w:t>
      </w:r>
    </w:p>
    <w:p>
      <w:r>
        <w:t>Well said , the point of a PLE is an organic community , in which we are all free to express our own spins as we wish ...</w:t>
      </w:r>
    </w:p>
    <w:p>
      <w:r>
        <w:rPr>
          <w:b/>
          <w:u w:val="single"/>
        </w:rPr>
        <w:t>89326</w:t>
      </w:r>
    </w:p>
    <w:p>
      <w:r>
        <w:t>In my mind it 's not even close to being obselete , I believe it is a symbol of the white race and it 's fight to save itself in this sick and twisted multicult world we live in .</w:t>
      </w:r>
    </w:p>
    <w:p>
      <w:r>
        <w:rPr>
          <w:b/>
          <w:u w:val="single"/>
        </w:rPr>
        <w:t>89327</w:t>
      </w:r>
    </w:p>
    <w:p>
      <w:r>
        <w:t>I just had an extreme mini blizzard ( cookie dough ) from Dairy Extremist .</w:t>
      </w:r>
    </w:p>
    <w:p>
      <w:r>
        <w:rPr>
          <w:b/>
          <w:u w:val="single"/>
        </w:rPr>
        <w:t>89328</w:t>
      </w:r>
    </w:p>
    <w:p>
      <w:r>
        <w:t>You have to have your extreme papers to move here .</w:t>
      </w:r>
    </w:p>
    <w:p>
      <w:r>
        <w:rPr>
          <w:b/>
          <w:u w:val="single"/>
        </w:rPr>
        <w:t>89329</w:t>
      </w:r>
    </w:p>
    <w:p>
      <w:r>
        <w:t>No, they are the fastest land animal on this continent , so I think they are simply testing their speed .</w:t>
      </w:r>
    </w:p>
    <w:p>
      <w:r>
        <w:rPr>
          <w:b/>
          <w:u w:val="single"/>
        </w:rPr>
        <w:t>89330</w:t>
      </w:r>
    </w:p>
    <w:p>
      <w:r>
        <w:t>Like a car trying to beat the train .</w:t>
      </w:r>
    </w:p>
    <w:p>
      <w:r>
        <w:rPr>
          <w:b/>
          <w:u w:val="single"/>
        </w:rPr>
        <w:t>89331</w:t>
      </w:r>
    </w:p>
    <w:p>
      <w:r>
        <w:t>My mom and I went to the Huckleberry Festival in Whitefish this weekend and split a ham cheddar and veggie crepe at Amazing Crepes .</w:t>
      </w:r>
    </w:p>
    <w:p>
      <w:r>
        <w:rPr>
          <w:b/>
          <w:u w:val="single"/>
        </w:rPr>
        <w:t>89332</w:t>
      </w:r>
    </w:p>
    <w:p>
      <w:r>
        <w:t>Funny they had to go to 2006 to find anti-PLE sentiment for a 2011 news story.How was that a current news topic , lol ?</w:t>
      </w:r>
    </w:p>
    <w:p>
      <w:r>
        <w:rPr>
          <w:b/>
          <w:u w:val="single"/>
        </w:rPr>
        <w:t>89333</w:t>
      </w:r>
    </w:p>
    <w:p>
      <w:r>
        <w:t>Latest reported attack on students by the local Negroes was on a couple out getting a pizza in the late evening hours , 4 Blacks jumped them on their walk home .</w:t>
      </w:r>
    </w:p>
    <w:p>
      <w:r>
        <w:rPr>
          <w:b/>
          <w:u w:val="single"/>
        </w:rPr>
        <w:t>89334</w:t>
      </w:r>
    </w:p>
    <w:p>
      <w:r>
        <w:t>UC student robbed at gunpoint : ' It can happen to anybody'</w:t>
      </w:r>
    </w:p>
    <w:p>
      <w:r>
        <w:rPr>
          <w:b/>
          <w:u w:val="single"/>
        </w:rPr>
        <w:t>89335</w:t>
      </w:r>
    </w:p>
    <w:p>
      <w:r>
        <w:t>Judeo-Christians seem to focus on the idea that Jesus was a Jewish carpenter , from the line of Jewish king David .</w:t>
      </w:r>
    </w:p>
    <w:p>
      <w:r>
        <w:rPr>
          <w:b/>
          <w:u w:val="single"/>
        </w:rPr>
        <w:t>89336</w:t>
      </w:r>
    </w:p>
    <w:p>
      <w:r>
        <w:t>Is there evidence to support/oppose this ?</w:t>
      </w:r>
    </w:p>
    <w:p>
      <w:r>
        <w:rPr>
          <w:b/>
          <w:u w:val="single"/>
        </w:rPr>
        <w:t>89337</w:t>
      </w:r>
    </w:p>
    <w:p>
      <w:r>
        <w:t>I have and always will fly my rebel flag in my front yard for all to see.I also have it on my truck .</w:t>
      </w:r>
    </w:p>
    <w:p>
      <w:r>
        <w:rPr>
          <w:b/>
          <w:u w:val="single"/>
        </w:rPr>
        <w:t>89338</w:t>
      </w:r>
    </w:p>
    <w:p>
      <w:r>
        <w:t>So long as http://ghettobraggingrights.wordpress.com/ exists I will not only think of blacks as sub-human savage beasts with no more self-control than a rabid dog , but refer to them as such .</w:t>
      </w:r>
    </w:p>
    <w:p>
      <w:r>
        <w:rPr>
          <w:b/>
          <w:u w:val="single"/>
        </w:rPr>
        <w:t>89339</w:t>
      </w:r>
    </w:p>
    <w:p>
      <w:r>
        <w:t>I dont yell at members for asking questions and the answer is we do have many other candidates going to run .</w:t>
      </w:r>
    </w:p>
    <w:p>
      <w:r>
        <w:rPr>
          <w:b/>
          <w:u w:val="single"/>
        </w:rPr>
        <w:t>89340</w:t>
      </w:r>
    </w:p>
    <w:p>
      <w:r>
        <w:t>We will be announcing congressional candidates and local office candidates in a few months .</w:t>
      </w:r>
    </w:p>
    <w:p>
      <w:r>
        <w:rPr>
          <w:b/>
          <w:u w:val="single"/>
        </w:rPr>
        <w:t>89341</w:t>
      </w:r>
    </w:p>
    <w:p>
      <w:r>
        <w:t>We dont go telling members to run they have to come to us and ask .</w:t>
      </w:r>
    </w:p>
    <w:p>
      <w:r>
        <w:rPr>
          <w:b/>
          <w:u w:val="single"/>
        </w:rPr>
        <w:t>89342</w:t>
      </w:r>
    </w:p>
    <w:p>
      <w:r>
        <w:t>C.N.N. Had story about this case today and said White Nationalist are using the story to help recruit people for there cause .</w:t>
      </w:r>
    </w:p>
    <w:p>
      <w:r>
        <w:rPr>
          <w:b/>
          <w:u w:val="single"/>
        </w:rPr>
        <w:t>89343</w:t>
      </w:r>
    </w:p>
    <w:p>
      <w:r>
        <w:t>Well done guys lets keep sticking it to the system !</w:t>
      </w:r>
    </w:p>
    <w:p>
      <w:r>
        <w:rPr>
          <w:b/>
          <w:u w:val="single"/>
        </w:rPr>
        <w:t>89344</w:t>
      </w:r>
    </w:p>
    <w:p>
      <w:r>
        <w:t>Do you know how long it takes to get the membership card and whatnot ?</w:t>
      </w:r>
    </w:p>
    <w:p>
      <w:r>
        <w:rPr>
          <w:b/>
          <w:u w:val="single"/>
        </w:rPr>
        <w:t>89345</w:t>
      </w:r>
    </w:p>
    <w:p>
      <w:r>
        <w:t>I sent in my application a few days ago and was curious .</w:t>
      </w:r>
    </w:p>
    <w:p>
      <w:r>
        <w:rPr>
          <w:b/>
          <w:u w:val="single"/>
        </w:rPr>
        <w:t>89346</w:t>
      </w:r>
    </w:p>
    <w:p>
      <w:r>
        <w:t>Thanks .</w:t>
      </w:r>
    </w:p>
    <w:p>
      <w:r>
        <w:rPr>
          <w:b/>
          <w:u w:val="single"/>
        </w:rPr>
        <w:t>89347</w:t>
      </w:r>
    </w:p>
    <w:p>
      <w:r>
        <w:t>David, This will answer your questions about our activism and ability to acquire resources much better than I can .</w:t>
      </w:r>
    </w:p>
    <w:p>
      <w:r>
        <w:rPr>
          <w:b/>
          <w:u w:val="single"/>
        </w:rPr>
        <w:t>89348</w:t>
      </w:r>
    </w:p>
    <w:p>
      <w:r>
        <w:t>It 's a new broadcast from John Young .</w:t>
      </w:r>
    </w:p>
    <w:p>
      <w:r>
        <w:rPr>
          <w:b/>
          <w:u w:val="single"/>
        </w:rPr>
        <w:t>89349</w:t>
      </w:r>
    </w:p>
    <w:p>
      <w:r>
        <w:t>I guess me and mine probably throw a bit of a curve in your math then do n't we ?</w:t>
      </w:r>
    </w:p>
    <w:p>
      <w:r>
        <w:rPr>
          <w:b/>
          <w:u w:val="single"/>
        </w:rPr>
        <w:t>89350</w:t>
      </w:r>
    </w:p>
    <w:p>
      <w:r>
        <w:t>I still want to know what you have accomplished ?</w:t>
      </w:r>
    </w:p>
    <w:p>
      <w:r>
        <w:rPr>
          <w:b/>
          <w:u w:val="single"/>
        </w:rPr>
        <w:t>89351</w:t>
      </w:r>
    </w:p>
    <w:p>
      <w:r>
        <w:t>I'm not sure what sort of information you 're seeking but I recently found a number of Blacks who have been convicted for knowingly transmitting HIV/AIDS : Kouassi Adaye http://news.bbc.co.uk/2/hi/uk_news/e...de/3389735.stmJohnsonAzigahttp://en.wikipedia.org/wiki/Johnson_AzigaStanislasKanengele-Yondohttp://en.wikipedia.org/wiki/Stanislas_Kanengele-YondjoTrevisSmithhttp://en.wikipedia.org/wiki/Trevis_SmithAdrienSylverNduwayohttp://www.thenownews.com/issues06/0...031206nn2.htmlWillieAtkinshttp://www.dallasnews.com/sharedcont....32a4d9fd.htmlNushawnWilliamshttp://en.wikipedia.org/wiki/Nushawn_WilliamsSimonMolhttp://en.wikipedia.org/wiki/Simon_MolEversonBandahttp://www.dailymail.co.uk/pages/liv...=5&amp;expand=truePeterMwaihttp://www.crime.co.nz/c-files.asp?ID=36WilliamKaranjahttp://www.amren.com/mtnews/archives...n_rapist_j.phpLinkoyMuhurihttp://news.bbc.co.uk/2/hi/uk_news/e...on/3256352.stmMohammedDicahttp://news.bbc.co.uk/2/hi/uk_news/e...on/3190626.stmFestonKonzanihttp://news.bbc.co.uk/2/hi/uk_news/e...es/4267433.stmGabrielVengesaihttp://www.dailymail.co.uk/pages/liv ... n _ page _ id = 1770</w:t>
      </w:r>
    </w:p>
    <w:p>
      <w:r>
        <w:rPr>
          <w:b/>
          <w:u w:val="single"/>
        </w:rPr>
        <w:t>89352</w:t>
      </w:r>
    </w:p>
    <w:p>
      <w:r>
        <w:t>I saw on news here in Kentucky a few days ago where someone had spray painted `` KKK '' on the side of a black School security officer 's house , they hadnt found who did it but they said it was a possible hate crime .</w:t>
      </w:r>
    </w:p>
    <w:p>
      <w:r>
        <w:rPr>
          <w:b/>
          <w:u w:val="single"/>
        </w:rPr>
        <w:t>89353</w:t>
      </w:r>
    </w:p>
    <w:p>
      <w:r>
        <w:t>To spend years and years in Prison for pray painting something on someones house is just not right !</w:t>
      </w:r>
    </w:p>
    <w:p>
      <w:r>
        <w:rPr>
          <w:b/>
          <w:u w:val="single"/>
        </w:rPr>
        <w:t>89354</w:t>
      </w:r>
    </w:p>
    <w:p>
      <w:r>
        <w:t>http://www.abc25.com/Global/story.asp ? S = 5352185 Non whites commit far more crimes against whites each year but its never considered a hate crime and alot of them never spend any time in jail !</w:t>
      </w:r>
    </w:p>
    <w:p>
      <w:r>
        <w:rPr>
          <w:b/>
          <w:u w:val="single"/>
        </w:rPr>
        <w:t>89355</w:t>
      </w:r>
    </w:p>
    <w:p>
      <w:r>
        <w:t>When will people * * * * * * * wake up ?</w:t>
      </w:r>
    </w:p>
    <w:p>
      <w:r>
        <w:rPr>
          <w:b/>
          <w:u w:val="single"/>
        </w:rPr>
        <w:t>89356</w:t>
      </w:r>
    </w:p>
    <w:p>
      <w:r>
        <w:t>it does n't make sense to have hispanics securing the border. after all were are their loyalties. let 's support wn s who want to become border patrol agents .</w:t>
      </w:r>
    </w:p>
    <w:p>
      <w:r>
        <w:rPr>
          <w:b/>
          <w:u w:val="single"/>
        </w:rPr>
        <w:t>89357</w:t>
      </w:r>
    </w:p>
    <w:p>
      <w:r>
        <w:t>I hear some great radio ads for National Vanguard , but only during the American Dissident Voices shows .</w:t>
      </w:r>
    </w:p>
    <w:p>
      <w:r>
        <w:rPr>
          <w:b/>
          <w:u w:val="single"/>
        </w:rPr>
        <w:t>89358</w:t>
      </w:r>
    </w:p>
    <w:p>
      <w:r>
        <w:t>Has anyone ever tried to get one of these ads on talk radio ?</w:t>
      </w:r>
    </w:p>
    <w:p>
      <w:r>
        <w:rPr>
          <w:b/>
          <w:u w:val="single"/>
        </w:rPr>
        <w:t>89359</w:t>
      </w:r>
    </w:p>
    <w:p>
      <w:r>
        <w:t>I encourage everyone to read the following information about one of the best opportunities the White race has left for survival : http://www.natallhv.com/what.html</w:t>
      </w:r>
    </w:p>
    <w:p>
      <w:r>
        <w:rPr>
          <w:b/>
          <w:u w:val="single"/>
        </w:rPr>
        <w:t>89360</w:t>
      </w:r>
    </w:p>
    <w:p>
      <w:r>
        <w:t>I made copies and passed em out to friends and family .</w:t>
      </w:r>
    </w:p>
    <w:p>
      <w:r>
        <w:rPr>
          <w:b/>
          <w:u w:val="single"/>
        </w:rPr>
        <w:t>89361</w:t>
      </w:r>
    </w:p>
    <w:p>
      <w:r>
        <w:t>But I just saw this .</w:t>
      </w:r>
    </w:p>
    <w:p>
      <w:r>
        <w:rPr>
          <w:b/>
          <w:u w:val="single"/>
        </w:rPr>
        <w:t>89362</w:t>
      </w:r>
    </w:p>
    <w:p>
      <w:r>
        <w:t>http://www.freep.com/news/education/...7_20040417.htm We need to help .</w:t>
      </w:r>
    </w:p>
    <w:p>
      <w:r>
        <w:rPr>
          <w:b/>
          <w:u w:val="single"/>
        </w:rPr>
        <w:t>89363</w:t>
      </w:r>
    </w:p>
    <w:p>
      <w:r>
        <w:t>College kids are use to hearing Black History Month or Native American History Month .</w:t>
      </w:r>
    </w:p>
    <w:p>
      <w:r>
        <w:rPr>
          <w:b/>
          <w:u w:val="single"/>
        </w:rPr>
        <w:t>89364</w:t>
      </w:r>
    </w:p>
    <w:p>
      <w:r>
        <w:t>Western Civilization Month is a mouth full and many of them are too stupid to get it ( or just not paying attention ) .</w:t>
      </w:r>
    </w:p>
    <w:p>
      <w:r>
        <w:rPr>
          <w:b/>
          <w:u w:val="single"/>
        </w:rPr>
        <w:t>89365</w:t>
      </w:r>
    </w:p>
    <w:p>
      <w:r>
        <w:t>White History month will turn some heads .</w:t>
      </w:r>
    </w:p>
    <w:p>
      <w:r>
        <w:rPr>
          <w:b/>
          <w:u w:val="single"/>
        </w:rPr>
        <w:t>89366</w:t>
      </w:r>
    </w:p>
    <w:p>
      <w:r>
        <w:t>I was wondering if the anti 's have forums like Stormfront , and if so , what are they - feel free to PM me with the details .</w:t>
      </w:r>
    </w:p>
    <w:p>
      <w:r>
        <w:rPr>
          <w:b/>
          <w:u w:val="single"/>
        </w:rPr>
        <w:t>89367</w:t>
      </w:r>
    </w:p>
    <w:p>
      <w:r>
        <w:t>CF</w:t>
      </w:r>
    </w:p>
    <w:p>
      <w:r>
        <w:rPr>
          <w:b/>
          <w:u w:val="single"/>
        </w:rPr>
        <w:t>89368</w:t>
      </w:r>
    </w:p>
    <w:p>
      <w:r>
        <w:t>I just wanted to say hello to The Jew is Evil .</w:t>
      </w:r>
    </w:p>
    <w:p>
      <w:r>
        <w:rPr>
          <w:b/>
          <w:u w:val="single"/>
        </w:rPr>
        <w:t>89369</w:t>
      </w:r>
    </w:p>
    <w:p>
      <w:r>
        <w:t>It really warms me that more Klan members are coming to Stormfront .</w:t>
      </w:r>
    </w:p>
    <w:p>
      <w:r>
        <w:rPr>
          <w:b/>
          <w:u w:val="single"/>
        </w:rPr>
        <w:t>89370</w:t>
      </w:r>
    </w:p>
    <w:p>
      <w:r>
        <w:t>Welcome to Stormfront .</w:t>
      </w:r>
    </w:p>
    <w:p>
      <w:r>
        <w:rPr>
          <w:b/>
          <w:u w:val="single"/>
        </w:rPr>
        <w:t>89371</w:t>
      </w:r>
    </w:p>
    <w:p>
      <w:r>
        <w:t>Thanks for posting the site info .</w:t>
      </w:r>
    </w:p>
    <w:p>
      <w:r>
        <w:rPr>
          <w:b/>
          <w:u w:val="single"/>
        </w:rPr>
        <w:t>89372</w:t>
      </w:r>
    </w:p>
    <w:p>
      <w:r>
        <w:t>I agree with your post and this is a good way to be active .</w:t>
      </w:r>
    </w:p>
    <w:p>
      <w:r>
        <w:rPr>
          <w:b/>
          <w:u w:val="single"/>
        </w:rPr>
        <w:t>89373</w:t>
      </w:r>
    </w:p>
    <w:p>
      <w:r>
        <w:t>Why not build little towns all around america instead of running to some little island that they can bomb if they wanted too .</w:t>
      </w:r>
    </w:p>
    <w:p>
      <w:r>
        <w:rPr>
          <w:b/>
          <w:u w:val="single"/>
        </w:rPr>
        <w:t>89374</w:t>
      </w:r>
    </w:p>
    <w:p>
      <w:r>
        <w:t>Also if your intrested check out our webpage for more info on our european american town we are building !</w:t>
      </w:r>
    </w:p>
    <w:p>
      <w:r>
        <w:rPr>
          <w:b/>
          <w:u w:val="single"/>
        </w:rPr>
        <w:t>89375</w:t>
      </w:r>
    </w:p>
    <w:p>
      <w:r>
        <w:t>LMAO.. this is funny .. i dunno if they 'd pay attention to ya though .. are the WWF board all jewish ? lolz</w:t>
      </w:r>
    </w:p>
    <w:p>
      <w:r>
        <w:rPr>
          <w:b/>
          <w:u w:val="single"/>
        </w:rPr>
        <w:t>89376</w:t>
      </w:r>
    </w:p>
    <w:p>
      <w:r>
        <w:t>Bump!</w:t>
      </w:r>
    </w:p>
    <w:p>
      <w:r>
        <w:rPr>
          <w:b/>
          <w:u w:val="single"/>
        </w:rPr>
        <w:t>89377</w:t>
      </w:r>
    </w:p>
    <w:p>
      <w:r>
        <w:t>Look what white liberals have done .</w:t>
      </w:r>
    </w:p>
    <w:p>
      <w:r>
        <w:rPr>
          <w:b/>
          <w:u w:val="single"/>
        </w:rPr>
        <w:t>89378</w:t>
      </w:r>
    </w:p>
    <w:p>
      <w:r>
        <w:t>The blood of hundreds of white women is on the hands of white liberals .</w:t>
      </w:r>
    </w:p>
    <w:p>
      <w:r>
        <w:rPr>
          <w:b/>
          <w:u w:val="single"/>
        </w:rPr>
        <w:t>89379</w:t>
      </w:r>
    </w:p>
    <w:p>
      <w:r>
        <w:t>Elevating the negro to iconic status , is bad business .</w:t>
      </w:r>
    </w:p>
    <w:p>
      <w:r>
        <w:rPr>
          <w:b/>
          <w:u w:val="single"/>
        </w:rPr>
        <w:t>89380</w:t>
      </w:r>
    </w:p>
    <w:p>
      <w:r>
        <w:t>I'd rule as a black government but would keep the whites around just to keep the place running smooth and efficient .</w:t>
      </w:r>
    </w:p>
    <w:p>
      <w:r>
        <w:rPr>
          <w:b/>
          <w:u w:val="single"/>
        </w:rPr>
        <w:t>89381</w:t>
      </w:r>
    </w:p>
    <w:p>
      <w:r>
        <w:t>Indeed, now they just need to feed themselves , educate themselves , police themselves ad nauseum ......</w:t>
      </w:r>
    </w:p>
    <w:p>
      <w:r>
        <w:rPr>
          <w:b/>
          <w:u w:val="single"/>
        </w:rPr>
        <w:t>89382</w:t>
      </w:r>
    </w:p>
    <w:p>
      <w:r>
        <w:t>Oh wait thats what the whites are doing for them , kind of like a zoo ?</w:t>
      </w:r>
    </w:p>
    <w:p>
      <w:r>
        <w:rPr>
          <w:b/>
          <w:u w:val="single"/>
        </w:rPr>
        <w:t>89383</w:t>
      </w:r>
    </w:p>
    <w:p>
      <w:r>
        <w:t>I do n't know ... if afrocant 's do n't slather their skin several times a day with cocoa butter lotion it takes on a definite crocodilian appearance .</w:t>
      </w:r>
    </w:p>
    <w:p>
      <w:r>
        <w:rPr>
          <w:b/>
          <w:u w:val="single"/>
        </w:rPr>
        <w:t>89384</w:t>
      </w:r>
    </w:p>
    <w:p>
      <w:r>
        <w:t>To close for me to call .</w:t>
      </w:r>
    </w:p>
    <w:p>
      <w:r>
        <w:rPr>
          <w:b/>
          <w:u w:val="single"/>
        </w:rPr>
        <w:t>89385</w:t>
      </w:r>
    </w:p>
    <w:p>
      <w:r>
        <w:t>Joe you are the most self imprisoned person I have yet to meet .</w:t>
      </w:r>
    </w:p>
    <w:p>
      <w:r>
        <w:rPr>
          <w:b/>
          <w:u w:val="single"/>
        </w:rPr>
        <w:t>89386</w:t>
      </w:r>
    </w:p>
    <w:p>
      <w:r>
        <w:t>You are the loyal punk to dead men that would underbid your labor with slaves of the negro race .</w:t>
      </w:r>
    </w:p>
    <w:p>
      <w:r>
        <w:rPr>
          <w:b/>
          <w:u w:val="single"/>
        </w:rPr>
        <w:t>89387</w:t>
      </w:r>
    </w:p>
    <w:p>
      <w:r>
        <w:t>It is quite farcical actually .</w:t>
      </w:r>
    </w:p>
    <w:p>
      <w:r>
        <w:rPr>
          <w:b/>
          <w:u w:val="single"/>
        </w:rPr>
        <w:t>89388</w:t>
      </w:r>
    </w:p>
    <w:p>
      <w:r>
        <w:t>Yes, it 's really peculiar how every topic in the world is subject to critical analysis and open debate EXCEPT the `` holocaust '' .</w:t>
      </w:r>
    </w:p>
    <w:p>
      <w:r>
        <w:rPr>
          <w:b/>
          <w:u w:val="single"/>
        </w:rPr>
        <w:t>89389</w:t>
      </w:r>
    </w:p>
    <w:p>
      <w:r>
        <w:t>I do not understand how any White Christians would stick up for Israel like these guys in the video below This happened in Atlanta this past weekend Palestinian state of unrest In Atlanta Georgia .</w:t>
      </w:r>
    </w:p>
    <w:p>
      <w:r>
        <w:rPr>
          <w:b/>
          <w:u w:val="single"/>
        </w:rPr>
        <w:t>89390</w:t>
      </w:r>
    </w:p>
    <w:p>
      <w:r>
        <w:t>- YouTube Here is the same video on the guy 's FB page .</w:t>
      </w:r>
    </w:p>
    <w:p>
      <w:r>
        <w:rPr>
          <w:b/>
          <w:u w:val="single"/>
        </w:rPr>
        <w:t>89391</w:t>
      </w:r>
    </w:p>
    <w:p>
      <w:r>
        <w:t>Check out all the Whites making pro Israel comments https : //www.facebook.com/photo.php ? v = 10204417923596945</w:t>
      </w:r>
    </w:p>
    <w:p>
      <w:r>
        <w:rPr>
          <w:b/>
          <w:u w:val="single"/>
        </w:rPr>
        <w:t>89392</w:t>
      </w:r>
    </w:p>
    <w:p>
      <w:r>
        <w:t>Feel free to point out the intelligence in your claim that Germans have achieved nothing .</w:t>
      </w:r>
    </w:p>
    <w:p>
      <w:r>
        <w:rPr>
          <w:b/>
          <w:u w:val="single"/>
        </w:rPr>
        <w:t>89393</w:t>
      </w:r>
    </w:p>
    <w:p>
      <w:r>
        <w:t>They 've achieved a whole lot more than Greeks ever have and ever will .</w:t>
      </w:r>
    </w:p>
    <w:p>
      <w:r>
        <w:rPr>
          <w:b/>
          <w:u w:val="single"/>
        </w:rPr>
        <w:t>89394</w:t>
      </w:r>
    </w:p>
    <w:p>
      <w:r>
        <w:t>Oh yeah he was part Jewish with brown hair and brown eyes .</w:t>
      </w:r>
    </w:p>
    <w:p>
      <w:r>
        <w:rPr>
          <w:b/>
          <w:u w:val="single"/>
        </w:rPr>
        <w:t>89395</w:t>
      </w:r>
    </w:p>
    <w:p>
      <w:r>
        <w:t>Reality : He had no Jewish ancestors and he had brown hair and blue eyes .</w:t>
      </w:r>
    </w:p>
    <w:p>
      <w:r>
        <w:rPr>
          <w:b/>
          <w:u w:val="single"/>
        </w:rPr>
        <w:t>89396</w:t>
      </w:r>
    </w:p>
    <w:p>
      <w:r>
        <w:t>half white is still superior because how come every person I know who is half white is good at everything no matter about what other race is in um ..</w:t>
      </w:r>
    </w:p>
    <w:p>
      <w:r>
        <w:rPr>
          <w:b/>
          <w:u w:val="single"/>
        </w:rPr>
        <w:t>89397</w:t>
      </w:r>
    </w:p>
    <w:p>
      <w:r>
        <w:t>I think everything should be done to preserve the great apes .</w:t>
      </w:r>
    </w:p>
    <w:p>
      <w:r>
        <w:rPr>
          <w:b/>
          <w:u w:val="single"/>
        </w:rPr>
        <w:t>89398</w:t>
      </w:r>
    </w:p>
    <w:p>
      <w:r>
        <w:t>If it means exterminating the blacks in Africa so the gorillas have a healthy , big nature preserve I do n't oppose it .</w:t>
      </w:r>
    </w:p>
    <w:p>
      <w:r>
        <w:rPr>
          <w:b/>
          <w:u w:val="single"/>
        </w:rPr>
        <w:t>89399</w:t>
      </w:r>
    </w:p>
    <w:p>
      <w:r>
        <w:t>Too many white youth have grown fat and lazy .</w:t>
      </w:r>
    </w:p>
    <w:p>
      <w:r>
        <w:rPr>
          <w:b/>
          <w:u w:val="single"/>
        </w:rPr>
        <w:t>89400</w:t>
      </w:r>
    </w:p>
    <w:p>
      <w:r>
        <w:t>In the past , white kids were playing basketball after school , now they go home to their little video games , smoke dope or watch television .</w:t>
      </w:r>
    </w:p>
    <w:p>
      <w:r>
        <w:rPr>
          <w:b/>
          <w:u w:val="single"/>
        </w:rPr>
        <w:t>89401</w:t>
      </w:r>
    </w:p>
    <w:p>
      <w:r>
        <w:t>When I was a kid we used to laugh at the so-called indoor sport .</w:t>
      </w:r>
    </w:p>
    <w:p>
      <w:r>
        <w:rPr>
          <w:b/>
          <w:u w:val="single"/>
        </w:rPr>
        <w:t>89402</w:t>
      </w:r>
    </w:p>
    <w:p>
      <w:r>
        <w:t>Now , this has an entirely different meaning .</w:t>
      </w:r>
    </w:p>
    <w:p>
      <w:r>
        <w:rPr>
          <w:b/>
          <w:u w:val="single"/>
        </w:rPr>
        <w:t>89403</w:t>
      </w:r>
    </w:p>
    <w:p>
      <w:r>
        <w:t>I applaud them for their nationalism , they are proud of their race , and they have their territories which they have built communities on .</w:t>
      </w:r>
    </w:p>
    <w:p>
      <w:r>
        <w:rPr>
          <w:b/>
          <w:u w:val="single"/>
        </w:rPr>
        <w:t>89404</w:t>
      </w:r>
    </w:p>
    <w:p>
      <w:r>
        <w:t>It is the Asians in White countries that bug me .</w:t>
      </w:r>
    </w:p>
    <w:p>
      <w:r>
        <w:rPr>
          <w:b/>
          <w:u w:val="single"/>
        </w:rPr>
        <w:t>89405</w:t>
      </w:r>
    </w:p>
    <w:p>
      <w:r>
        <w:t>The difference is that we could have done this without blacks .</w:t>
      </w:r>
    </w:p>
    <w:p>
      <w:r>
        <w:rPr>
          <w:b/>
          <w:u w:val="single"/>
        </w:rPr>
        <w:t>89406</w:t>
      </w:r>
    </w:p>
    <w:p>
      <w:r>
        <w:t>Without us they would still be living in mud huts with sharpened sticks .</w:t>
      </w:r>
    </w:p>
    <w:p>
      <w:r>
        <w:rPr>
          <w:b/>
          <w:u w:val="single"/>
        </w:rPr>
        <w:t>89407</w:t>
      </w:r>
    </w:p>
    <w:p>
      <w:r>
        <w:t>For white men it 's all about sex and for no real reason .</w:t>
      </w:r>
    </w:p>
    <w:p>
      <w:r>
        <w:rPr>
          <w:b/>
          <w:u w:val="single"/>
        </w:rPr>
        <w:t>89408</w:t>
      </w:r>
    </w:p>
    <w:p>
      <w:r>
        <w:t>These disgusting perverted white men are no different than the white women who have sex with black men just because they have a bigger penis .</w:t>
      </w:r>
    </w:p>
    <w:p>
      <w:r>
        <w:rPr>
          <w:b/>
          <w:u w:val="single"/>
        </w:rPr>
        <w:t>89409</w:t>
      </w:r>
    </w:p>
    <w:p>
      <w:r>
        <w:t>DISGUSTING .</w:t>
      </w:r>
    </w:p>
    <w:p>
      <w:r>
        <w:rPr>
          <w:b/>
          <w:u w:val="single"/>
        </w:rPr>
        <w:t>89410</w:t>
      </w:r>
    </w:p>
    <w:p>
      <w:r>
        <w:t>I say take asian obsessed white men and dump them in some third world asian crap whole and never let them come back .</w:t>
      </w:r>
    </w:p>
    <w:p>
      <w:r>
        <w:rPr>
          <w:b/>
          <w:u w:val="single"/>
        </w:rPr>
        <w:t>89411</w:t>
      </w:r>
    </w:p>
    <w:p>
      <w:r>
        <w:t>That is the most ridiculous crap I have ever seen anyone type .</w:t>
      </w:r>
    </w:p>
    <w:p>
      <w:r>
        <w:rPr>
          <w:b/>
          <w:u w:val="single"/>
        </w:rPr>
        <w:t>89412</w:t>
      </w:r>
    </w:p>
    <w:p>
      <w:r>
        <w:t>Unless the aliens were simply humans from another planet you would never get used to them , stop lying .</w:t>
      </w:r>
    </w:p>
    <w:p>
      <w:r>
        <w:rPr>
          <w:b/>
          <w:u w:val="single"/>
        </w:rPr>
        <w:t>89413</w:t>
      </w:r>
    </w:p>
    <w:p>
      <w:r>
        <w:t>But of course .</w:t>
      </w:r>
    </w:p>
    <w:p>
      <w:r>
        <w:rPr>
          <w:b/>
          <w:u w:val="single"/>
        </w:rPr>
        <w:t>89414</w:t>
      </w:r>
    </w:p>
    <w:p>
      <w:r>
        <w:t>People such as yourself like to hold Blacks and Whites to the same standards only when its convienent to you .</w:t>
      </w:r>
    </w:p>
    <w:p>
      <w:r>
        <w:rPr>
          <w:b/>
          <w:u w:val="single"/>
        </w:rPr>
        <w:t>89415</w:t>
      </w:r>
    </w:p>
    <w:p>
      <w:r>
        <w:t>It is amazing that you can create an extremely sexist idea and assume that your idea is just sexist enough to be not be called on its sexism by feminists .</w:t>
      </w:r>
    </w:p>
    <w:p>
      <w:r>
        <w:rPr>
          <w:b/>
          <w:u w:val="single"/>
        </w:rPr>
        <w:t>89416</w:t>
      </w:r>
    </w:p>
    <w:p>
      <w:r>
        <w:t>Don't you think you should ask this at a forum where the vast majority of people actually claim that they are white supremacists ?</w:t>
      </w:r>
    </w:p>
    <w:p>
      <w:r>
        <w:rPr>
          <w:b/>
          <w:u w:val="single"/>
        </w:rPr>
        <w:t>89417</w:t>
      </w:r>
    </w:p>
    <w:p>
      <w:r>
        <w:t>i was being polite as i tend not to write in absolutes .</w:t>
      </w:r>
    </w:p>
    <w:p>
      <w:r>
        <w:rPr>
          <w:b/>
          <w:u w:val="single"/>
        </w:rPr>
        <w:t>89418</w:t>
      </w:r>
    </w:p>
    <w:p>
      <w:r>
        <w:t>You have given no evidence of anything you have said .</w:t>
      </w:r>
    </w:p>
    <w:p>
      <w:r>
        <w:rPr>
          <w:b/>
          <w:u w:val="single"/>
        </w:rPr>
        <w:t>89419</w:t>
      </w:r>
    </w:p>
    <w:p>
      <w:r>
        <w:t>Your a ignorant troll. and sadly your not even entertaining .</w:t>
      </w:r>
    </w:p>
    <w:p>
      <w:r>
        <w:rPr>
          <w:b/>
          <w:u w:val="single"/>
        </w:rPr>
        <w:t>89420</w:t>
      </w:r>
    </w:p>
    <w:p>
      <w:r>
        <w:t>Dogs and coyotes are two different species that can breed and produce fertile offspring .</w:t>
      </w:r>
    </w:p>
    <w:p>
      <w:r>
        <w:rPr>
          <w:b/>
          <w:u w:val="single"/>
        </w:rPr>
        <w:t>89421</w:t>
      </w:r>
    </w:p>
    <w:p>
      <w:r>
        <w:t>Same with wolves and dogs , wolves and coyotes .</w:t>
      </w:r>
    </w:p>
    <w:p>
      <w:r>
        <w:rPr>
          <w:b/>
          <w:u w:val="single"/>
        </w:rPr>
        <w:t>89422</w:t>
      </w:r>
    </w:p>
    <w:p>
      <w:r>
        <w:t>If you look at an Alaskan malamute and a timber wolf that are two different species , they look a lot more alike than say a Congolese and a Swede .</w:t>
      </w:r>
    </w:p>
    <w:p>
      <w:r>
        <w:rPr>
          <w:b/>
          <w:u w:val="single"/>
        </w:rPr>
        <w:t>89423</w:t>
      </w:r>
    </w:p>
    <w:p>
      <w:r>
        <w:t>There is already hundreds of threads about blacks and violence , why have you decided to open up a new thread about it ?</w:t>
      </w:r>
    </w:p>
    <w:p>
      <w:r>
        <w:rPr>
          <w:b/>
          <w:u w:val="single"/>
        </w:rPr>
        <w:t>89424</w:t>
      </w:r>
    </w:p>
    <w:p>
      <w:r>
        <w:t>You sound very similar to Satan in the New Testament when he was tempting Jesus to abandon God by offering him wealth and power .</w:t>
      </w:r>
    </w:p>
    <w:p>
      <w:r>
        <w:rPr>
          <w:b/>
          <w:u w:val="single"/>
        </w:rPr>
        <w:t>89425</w:t>
      </w:r>
    </w:p>
    <w:p>
      <w:r>
        <w:t>I do care about arab christians You are not the only one who is feeling lost i know it sucks to be a non muslim in the middle east. would you like to move to east asia with me ?</w:t>
      </w:r>
    </w:p>
    <w:p>
      <w:r>
        <w:rPr>
          <w:b/>
          <w:u w:val="single"/>
        </w:rPr>
        <w:t>89426</w:t>
      </w:r>
    </w:p>
    <w:p>
      <w:r>
        <w:t>It is necessary for them to hide behind lies and false information because face it , the truth is not on their side .</w:t>
      </w:r>
    </w:p>
    <w:p>
      <w:r>
        <w:rPr>
          <w:b/>
          <w:u w:val="single"/>
        </w:rPr>
        <w:t>89427</w:t>
      </w:r>
    </w:p>
    <w:p>
      <w:r>
        <w:t>The best they can do is prevent their members from hearing the truth which is why they do n't allow any serious opposing views .</w:t>
      </w:r>
    </w:p>
    <w:p>
      <w:r>
        <w:rPr>
          <w:b/>
          <w:u w:val="single"/>
        </w:rPr>
        <w:t>89428</w:t>
      </w:r>
    </w:p>
    <w:p>
      <w:r>
        <w:t>The link appears to have been broken .</w:t>
      </w:r>
    </w:p>
    <w:p>
      <w:r>
        <w:rPr>
          <w:b/>
          <w:u w:val="single"/>
        </w:rPr>
        <w:t>89429</w:t>
      </w:r>
    </w:p>
    <w:p>
      <w:r>
        <w:t>I guess they did n't want anyone pointing out the flaws in what they wrote .</w:t>
      </w:r>
    </w:p>
    <w:p>
      <w:r>
        <w:rPr>
          <w:b/>
          <w:u w:val="single"/>
        </w:rPr>
        <w:t>89430</w:t>
      </w:r>
    </w:p>
    <w:p>
      <w:r>
        <w:t>The Boers will be free in their Volkstaat by then and they can show us how their ancestors carved a civilization outta nothing</w:t>
      </w:r>
    </w:p>
    <w:p>
      <w:r>
        <w:rPr>
          <w:b/>
          <w:u w:val="single"/>
        </w:rPr>
        <w:t>89431</w:t>
      </w:r>
    </w:p>
    <w:p>
      <w:r>
        <w:t>Good grief !</w:t>
      </w:r>
    </w:p>
    <w:p>
      <w:r>
        <w:rPr>
          <w:b/>
          <w:u w:val="single"/>
        </w:rPr>
        <w:t>89432</w:t>
      </w:r>
    </w:p>
    <w:p>
      <w:r>
        <w:t>The lengths the fed. gov. will go to in order to put a notch on the preverbial ( sp ? ) belt ....</w:t>
      </w:r>
    </w:p>
    <w:p>
      <w:r>
        <w:rPr>
          <w:b/>
          <w:u w:val="single"/>
        </w:rPr>
        <w:t>89433</w:t>
      </w:r>
    </w:p>
    <w:p>
      <w:r>
        <w:t>I think it goes back even to the 18th century and thats why I call it modern because it is neither ancient nor medieval ...</w:t>
      </w:r>
    </w:p>
    <w:p>
      <w:r>
        <w:rPr>
          <w:b/>
          <w:u w:val="single"/>
        </w:rPr>
        <w:t>89434</w:t>
      </w:r>
    </w:p>
    <w:p>
      <w:r>
        <w:t>Thanks for this .</w:t>
      </w:r>
    </w:p>
    <w:p>
      <w:r>
        <w:rPr>
          <w:b/>
          <w:u w:val="single"/>
        </w:rPr>
        <w:t>89435</w:t>
      </w:r>
    </w:p>
    <w:p>
      <w:r>
        <w:t>And here 's what David Irving 's site offers on Hitler 's Table Talks .</w:t>
      </w:r>
    </w:p>
    <w:p>
      <w:r>
        <w:rPr>
          <w:b/>
          <w:u w:val="single"/>
        </w:rPr>
        <w:t>89436</w:t>
      </w:r>
    </w:p>
    <w:p>
      <w:r>
        <w:t>Letters to David Irving 's Website</w:t>
      </w:r>
    </w:p>
    <w:p>
      <w:r>
        <w:rPr>
          <w:b/>
          <w:u w:val="single"/>
        </w:rPr>
        <w:t>89437</w:t>
      </w:r>
    </w:p>
    <w:p>
      <w:r>
        <w:t>well, looks like we can add another instance of 6 million to this pile , then - the amount of times they have told this story .</w:t>
      </w:r>
    </w:p>
    <w:p>
      <w:r>
        <w:rPr>
          <w:b/>
          <w:u w:val="single"/>
        </w:rPr>
        <w:t>89438</w:t>
      </w:r>
    </w:p>
    <w:p>
      <w:r>
        <w:t>This is another tool that you will need not that im a expert god knows I only have that ged to fall back on .</w:t>
      </w:r>
    </w:p>
    <w:p>
      <w:r>
        <w:rPr>
          <w:b/>
          <w:u w:val="single"/>
        </w:rPr>
        <w:t>89439</w:t>
      </w:r>
    </w:p>
    <w:p>
      <w:r>
        <w:t>My Aunt is Principal in High School and kicked an non-White Girl from the School for bad behavior .</w:t>
      </w:r>
    </w:p>
    <w:p>
      <w:r>
        <w:rPr>
          <w:b/>
          <w:u w:val="single"/>
        </w:rPr>
        <w:t>89440</w:t>
      </w:r>
    </w:p>
    <w:p>
      <w:r>
        <w:t>I can give you her Skype and she will answer all your questions .</w:t>
      </w:r>
    </w:p>
    <w:p>
      <w:r>
        <w:rPr>
          <w:b/>
          <w:u w:val="single"/>
        </w:rPr>
        <w:t>89441</w:t>
      </w:r>
    </w:p>
    <w:p>
      <w:r>
        <w:t>I had a great time as usual on Friday night !</w:t>
      </w:r>
    </w:p>
    <w:p>
      <w:r>
        <w:rPr>
          <w:b/>
          <w:u w:val="single"/>
        </w:rPr>
        <w:t>89442</w:t>
      </w:r>
    </w:p>
    <w:p>
      <w:r>
        <w:t>So good to see new people every Friday night .</w:t>
      </w:r>
    </w:p>
    <w:p>
      <w:r>
        <w:rPr>
          <w:b/>
          <w:u w:val="single"/>
        </w:rPr>
        <w:t>89443</w:t>
      </w:r>
    </w:p>
    <w:p>
      <w:r>
        <w:t>Seems like our message is getting to the right people .</w:t>
      </w:r>
    </w:p>
    <w:p>
      <w:r>
        <w:rPr>
          <w:b/>
          <w:u w:val="single"/>
        </w:rPr>
        <w:t>89444</w:t>
      </w:r>
    </w:p>
    <w:p>
      <w:r>
        <w:t>I look forward to meeting more like minded people next Friday !</w:t>
      </w:r>
    </w:p>
    <w:p>
      <w:r>
        <w:rPr>
          <w:b/>
          <w:u w:val="single"/>
        </w:rPr>
        <w:t>89445</w:t>
      </w:r>
    </w:p>
    <w:p>
      <w:r>
        <w:t>From your post it seems you see no future for SA or any other white country ?</w:t>
      </w:r>
    </w:p>
    <w:p>
      <w:r>
        <w:rPr>
          <w:b/>
          <w:u w:val="single"/>
        </w:rPr>
        <w:t>89446</w:t>
      </w:r>
    </w:p>
    <w:p>
      <w:r>
        <w:t>You lost the fight already .</w:t>
      </w:r>
    </w:p>
    <w:p>
      <w:r>
        <w:rPr>
          <w:b/>
          <w:u w:val="single"/>
        </w:rPr>
        <w:t>89447</w:t>
      </w:r>
    </w:p>
    <w:p>
      <w:r>
        <w:t>I wish people would spend more time reading his books or even watching his videos , instead of the watching the garbage on television or listening to these radio talks shows .</w:t>
      </w:r>
    </w:p>
    <w:p>
      <w:r>
        <w:rPr>
          <w:b/>
          <w:u w:val="single"/>
        </w:rPr>
        <w:t>89448</w:t>
      </w:r>
    </w:p>
    <w:p>
      <w:r>
        <w:t>His website is also interesting .</w:t>
      </w:r>
    </w:p>
    <w:p>
      <w:r>
        <w:rPr>
          <w:b/>
          <w:u w:val="single"/>
        </w:rPr>
        <w:t>89449</w:t>
      </w:r>
    </w:p>
    <w:p>
      <w:r>
        <w:t>I honestly believe that folks are S L O W L Y getting wise , and fed up with this `` sea hags '' crap .</w:t>
      </w:r>
    </w:p>
    <w:p>
      <w:r>
        <w:rPr>
          <w:b/>
          <w:u w:val="single"/>
        </w:rPr>
        <w:t>89450</w:t>
      </w:r>
    </w:p>
    <w:p>
      <w:r>
        <w:t>God Bless you , Mr. Trump</w:t>
      </w:r>
    </w:p>
    <w:p>
      <w:r>
        <w:rPr>
          <w:b/>
          <w:u w:val="single"/>
        </w:rPr>
        <w:t>89451</w:t>
      </w:r>
    </w:p>
    <w:p>
      <w:r>
        <w:t>It's important we educate ourselves one way or another .</w:t>
      </w:r>
    </w:p>
    <w:p>
      <w:r>
        <w:rPr>
          <w:b/>
          <w:u w:val="single"/>
        </w:rPr>
        <w:t>89452</w:t>
      </w:r>
    </w:p>
    <w:p>
      <w:r>
        <w:t>Studying things for ourselves may prove to be just as effective as sitting in classes .</w:t>
      </w:r>
    </w:p>
    <w:p>
      <w:r>
        <w:rPr>
          <w:b/>
          <w:u w:val="single"/>
        </w:rPr>
        <w:t>89453</w:t>
      </w:r>
    </w:p>
    <w:p>
      <w:r>
        <w:t>The home learner 's site is down can someone maybe email these to me or send me a copy of each ?</w:t>
      </w:r>
    </w:p>
    <w:p>
      <w:r>
        <w:rPr>
          <w:b/>
          <w:u w:val="single"/>
        </w:rPr>
        <w:t>89454</w:t>
      </w:r>
    </w:p>
    <w:p>
      <w:r>
        <w:t>Wow!</w:t>
      </w:r>
    </w:p>
    <w:p>
      <w:r>
        <w:rPr>
          <w:b/>
          <w:u w:val="single"/>
        </w:rPr>
        <w:t>89455</w:t>
      </w:r>
    </w:p>
    <w:p>
      <w:r>
        <w:t>What A Busy Week of Media Work Getting Out the Story of Canada Customs Thought Police and Harassment * CAFE You Tube -- Paul Fromm on censorship in Canada - YouTube * Co-host STORMFRONT Radio ( twice ) * Co-host THE TRUMP PHENOMENON ( twice on Republic Broadcasting * Interviewed on Jamie Kelso 's THE AMERICAN FREEDOM PARTY SHOW * RED ICE RADIO ( discussing the Arthur Topham `` hate law '' trial -- http://www.redicecreations.com/radio ... RIR-160210.php * The Brandon Martinez Show -- https : //youtu.be/wKF8Ekh3Rqk * One hour interview on VOTERS ' ECHO television show -- Voters Echo - Paul Frommâ s take on freedom of speech and the Charter of Rights ! 09 February 2016 - YouTube * And , of course , on my nightly radio show on whiteresistanceradio.com</w:t>
      </w:r>
    </w:p>
    <w:p>
      <w:r>
        <w:rPr>
          <w:b/>
          <w:u w:val="single"/>
        </w:rPr>
        <w:t>89456</w:t>
      </w:r>
    </w:p>
    <w:p>
      <w:r>
        <w:t>Some people believe the Jack O ' Lantern also represents the ancient Celtic warrior 's tradition of taking the heads of their enemies as trophies .</w:t>
      </w:r>
    </w:p>
    <w:p>
      <w:r>
        <w:rPr>
          <w:b/>
          <w:u w:val="single"/>
        </w:rPr>
        <w:t>89457</w:t>
      </w:r>
    </w:p>
    <w:p>
      <w:r>
        <w:t>They are completely different from us and should not be living within sight of us , go back to Africa and die out .</w:t>
      </w:r>
    </w:p>
    <w:p>
      <w:r>
        <w:rPr>
          <w:b/>
          <w:u w:val="single"/>
        </w:rPr>
        <w:t>89458</w:t>
      </w:r>
    </w:p>
    <w:p>
      <w:r>
        <w:t>Good for you , that is not usually what happens and has nothing to do in the modern age regarding 14 year old girls</w:t>
      </w:r>
    </w:p>
    <w:p>
      <w:r>
        <w:rPr>
          <w:b/>
          <w:u w:val="single"/>
        </w:rPr>
        <w:t>89459</w:t>
      </w:r>
    </w:p>
    <w:p>
      <w:r>
        <w:t>When asked how I knew the holocaust was a lie my answer was if it was the truth there would be no laws against saying it was a lie .</w:t>
      </w:r>
    </w:p>
    <w:p>
      <w:r>
        <w:rPr>
          <w:b/>
          <w:u w:val="single"/>
        </w:rPr>
        <w:t>89460</w:t>
      </w:r>
    </w:p>
    <w:p>
      <w:r>
        <w:t>I still have one or two hunting knives from when I used to fish and shoot in case of self defence at home .</w:t>
      </w:r>
    </w:p>
    <w:p>
      <w:r>
        <w:rPr>
          <w:b/>
          <w:u w:val="single"/>
        </w:rPr>
        <w:t>89461</w:t>
      </w:r>
    </w:p>
    <w:p>
      <w:r>
        <w:t>Definitely going to stock up on certain melee weapons for the future .</w:t>
      </w:r>
    </w:p>
    <w:p>
      <w:r>
        <w:rPr>
          <w:b/>
          <w:u w:val="single"/>
        </w:rPr>
        <w:t>89462</w:t>
      </w:r>
    </w:p>
    <w:p>
      <w:r>
        <w:t>Off the grid is double speak for not being inserted into the political indoctrination assembly lines that are today 's schools .</w:t>
      </w:r>
    </w:p>
    <w:p>
      <w:r>
        <w:rPr>
          <w:b/>
          <w:u w:val="single"/>
        </w:rPr>
        <w:t>89463</w:t>
      </w:r>
    </w:p>
    <w:p>
      <w:r>
        <w:t>How are the kids supposed to learn about how evil Whitey is if their parents are teaching them how to read and write ?</w:t>
      </w:r>
    </w:p>
    <w:p>
      <w:r>
        <w:rPr>
          <w:b/>
          <w:u w:val="single"/>
        </w:rPr>
        <w:t>89464</w:t>
      </w:r>
    </w:p>
    <w:p>
      <w:r>
        <w:t>They all look nonwhite , look closer .</w:t>
      </w:r>
    </w:p>
    <w:p>
      <w:r>
        <w:rPr>
          <w:b/>
          <w:u w:val="single"/>
        </w:rPr>
        <w:t>89465</w:t>
      </w:r>
    </w:p>
    <w:p>
      <w:r>
        <w:t>You can see injun features .</w:t>
      </w:r>
    </w:p>
    <w:p>
      <w:r>
        <w:rPr>
          <w:b/>
          <w:u w:val="single"/>
        </w:rPr>
        <w:t>89466</w:t>
      </w:r>
    </w:p>
    <w:p>
      <w:r>
        <w:t>Damn early euro fur traders could n't keep their hide pants on .</w:t>
      </w:r>
    </w:p>
    <w:p>
      <w:r>
        <w:rPr>
          <w:b/>
          <w:u w:val="single"/>
        </w:rPr>
        <w:t>89467</w:t>
      </w:r>
    </w:p>
    <w:p>
      <w:r>
        <w:t>They bred with inferiors creating these mongrels</w:t>
      </w:r>
    </w:p>
    <w:p>
      <w:r>
        <w:rPr>
          <w:b/>
          <w:u w:val="single"/>
        </w:rPr>
        <w:t>89468</w:t>
      </w:r>
    </w:p>
    <w:p>
      <w:r>
        <w:t>the most official report put out on the number of deaths in those camps was the report by the Red Cross .</w:t>
      </w:r>
    </w:p>
    <w:p>
      <w:r>
        <w:rPr>
          <w:b/>
          <w:u w:val="single"/>
        </w:rPr>
        <w:t>89469</w:t>
      </w:r>
    </w:p>
    <w:p>
      <w:r>
        <w:t>Their report stated about 220,000 people or somewhere around that figure .</w:t>
      </w:r>
    </w:p>
    <w:p>
      <w:r>
        <w:rPr>
          <w:b/>
          <w:u w:val="single"/>
        </w:rPr>
        <w:t>89470</w:t>
      </w:r>
    </w:p>
    <w:p>
      <w:r>
        <w:t>There is a copy of the report somewhere in the content of this thread but I ca n't pinpoint exactly where it is .</w:t>
      </w:r>
    </w:p>
    <w:p>
      <w:r>
        <w:rPr>
          <w:b/>
          <w:u w:val="single"/>
        </w:rPr>
        <w:t>89471</w:t>
      </w:r>
    </w:p>
    <w:p>
      <w:r>
        <w:t>I've used FireFox for over a year now .</w:t>
      </w:r>
    </w:p>
    <w:p>
      <w:r>
        <w:rPr>
          <w:b/>
          <w:u w:val="single"/>
        </w:rPr>
        <w:t>89472</w:t>
      </w:r>
    </w:p>
    <w:p>
      <w:r>
        <w:t>I love it .</w:t>
      </w:r>
    </w:p>
    <w:p>
      <w:r>
        <w:rPr>
          <w:b/>
          <w:u w:val="single"/>
        </w:rPr>
        <w:t>89473</w:t>
      </w:r>
    </w:p>
    <w:p>
      <w:r>
        <w:t>I also have Google Chrome , IE , Opera .</w:t>
      </w:r>
    </w:p>
    <w:p>
      <w:r>
        <w:rPr>
          <w:b/>
          <w:u w:val="single"/>
        </w:rPr>
        <w:t>89474</w:t>
      </w:r>
    </w:p>
    <w:p>
      <w:r>
        <w:t>Love FireFox the most .</w:t>
      </w:r>
    </w:p>
    <w:p>
      <w:r>
        <w:rPr>
          <w:b/>
          <w:u w:val="single"/>
        </w:rPr>
        <w:t>89475</w:t>
      </w:r>
    </w:p>
    <w:p>
      <w:r>
        <w:t>I hope you are all emailing this newspaper .</w:t>
      </w:r>
    </w:p>
    <w:p>
      <w:r>
        <w:rPr>
          <w:b/>
          <w:u w:val="single"/>
        </w:rPr>
        <w:t>89476</w:t>
      </w:r>
    </w:p>
    <w:p>
      <w:r>
        <w:t>It is disgraceful to treat a sick lady like they are doing .</w:t>
      </w:r>
    </w:p>
    <w:p>
      <w:r>
        <w:rPr>
          <w:b/>
          <w:u w:val="single"/>
        </w:rPr>
        <w:t>89477</w:t>
      </w:r>
    </w:p>
    <w:p>
      <w:r>
        <w:t>Just appalling .</w:t>
      </w:r>
    </w:p>
    <w:p>
      <w:r>
        <w:rPr>
          <w:b/>
          <w:u w:val="single"/>
        </w:rPr>
        <w:t>89478</w:t>
      </w:r>
    </w:p>
    <w:p>
      <w:r>
        <w:t>The oxymoronicness is strong with this thread title .</w:t>
      </w:r>
    </w:p>
    <w:p>
      <w:r>
        <w:rPr>
          <w:b/>
          <w:u w:val="single"/>
        </w:rPr>
        <w:t>89479</w:t>
      </w:r>
    </w:p>
    <w:p>
      <w:r>
        <w:t>This is really , truly BAD .</w:t>
      </w:r>
    </w:p>
    <w:p>
      <w:r>
        <w:rPr>
          <w:b/>
          <w:u w:val="single"/>
        </w:rPr>
        <w:t>89480</w:t>
      </w:r>
    </w:p>
    <w:p>
      <w:r>
        <w:t>There is nothing patriotic in acting like a nagger .</w:t>
      </w:r>
    </w:p>
    <w:p>
      <w:r>
        <w:rPr>
          <w:b/>
          <w:u w:val="single"/>
        </w:rPr>
        <w:t>89481</w:t>
      </w:r>
    </w:p>
    <w:p>
      <w:r>
        <w:t>Adopt their musical style and hand gestures and you poison your own soul .</w:t>
      </w:r>
    </w:p>
    <w:p>
      <w:r>
        <w:rPr>
          <w:b/>
          <w:u w:val="single"/>
        </w:rPr>
        <w:t>89482</w:t>
      </w:r>
    </w:p>
    <w:p>
      <w:r>
        <w:t>These guys are killing our culture while pretending to want to save it .</w:t>
      </w:r>
    </w:p>
    <w:p>
      <w:r>
        <w:rPr>
          <w:b/>
          <w:u w:val="single"/>
        </w:rPr>
        <w:t>89483</w:t>
      </w:r>
    </w:p>
    <w:p>
      <w:r>
        <w:t>*Bernt Anker Hoffman , Pakkis , 1929 .</w:t>
      </w:r>
    </w:p>
    <w:p>
      <w:r>
        <w:rPr>
          <w:b/>
          <w:u w:val="single"/>
        </w:rPr>
        <w:t>89484</w:t>
      </w:r>
    </w:p>
    <w:p>
      <w:r>
        <w:t>Olje på lerret , 60 x 70 cm .</w:t>
      </w:r>
    </w:p>
    <w:p>
      <w:r>
        <w:rPr>
          <w:b/>
          <w:u w:val="single"/>
        </w:rPr>
        <w:t>89485</w:t>
      </w:r>
    </w:p>
    <w:p>
      <w:r>
        <w:t>Sysselmannen på Svalbard .</w:t>
      </w:r>
    </w:p>
    <w:p>
      <w:r>
        <w:rPr>
          <w:b/>
          <w:u w:val="single"/>
        </w:rPr>
        <w:t>89486</w:t>
      </w:r>
    </w:p>
    <w:p>
      <w:r>
        <w:t>* Bernt Anker Hoffman , Pack-Ice , 1929 .</w:t>
      </w:r>
    </w:p>
    <w:p>
      <w:r>
        <w:rPr>
          <w:b/>
          <w:u w:val="single"/>
        </w:rPr>
        <w:t>89487</w:t>
      </w:r>
    </w:p>
    <w:p>
      <w:r>
        <w:t>Oil on canvas , 60 x 70 cm .</w:t>
      </w:r>
    </w:p>
    <w:p>
      <w:r>
        <w:rPr>
          <w:b/>
          <w:u w:val="single"/>
        </w:rPr>
        <w:t>89488</w:t>
      </w:r>
    </w:p>
    <w:p>
      <w:r>
        <w:t>The Governor of Svalbard .</w:t>
      </w:r>
    </w:p>
    <w:p>
      <w:r>
        <w:rPr>
          <w:b/>
          <w:u w:val="single"/>
        </w:rPr>
        <w:t>89489</w:t>
      </w:r>
    </w:p>
    <w:p>
      <w:r>
        <w:t>Pakkis is common slang nickname for arabs in general , with a original link to Pakistani immigrants .</w:t>
      </w:r>
    </w:p>
    <w:p>
      <w:r>
        <w:rPr>
          <w:b/>
          <w:u w:val="single"/>
        </w:rPr>
        <w:t>89490</w:t>
      </w:r>
    </w:p>
    <w:p>
      <w:r>
        <w:t>On most maps there are a northern pack-ice border .</w:t>
      </w:r>
    </w:p>
    <w:p>
      <w:r>
        <w:rPr>
          <w:b/>
          <w:u w:val="single"/>
        </w:rPr>
        <w:t>89491</w:t>
      </w:r>
    </w:p>
    <w:p>
      <w:r>
        <w:t>I feel as though this border should be much , much further south .</w:t>
      </w:r>
    </w:p>
    <w:p>
      <w:r>
        <w:rPr>
          <w:b/>
          <w:u w:val="single"/>
        </w:rPr>
        <w:t>89492</w:t>
      </w:r>
    </w:p>
    <w:p>
      <w:r>
        <w:t>I always told my boys what I was taught .</w:t>
      </w:r>
    </w:p>
    <w:p>
      <w:r>
        <w:rPr>
          <w:b/>
          <w:u w:val="single"/>
        </w:rPr>
        <w:t>89493</w:t>
      </w:r>
    </w:p>
    <w:p>
      <w:r>
        <w:t>Hit first and hit hard .</w:t>
      </w:r>
    </w:p>
    <w:p>
      <w:r>
        <w:rPr>
          <w:b/>
          <w:u w:val="single"/>
        </w:rPr>
        <w:t>89494</w:t>
      </w:r>
    </w:p>
    <w:p>
      <w:r>
        <w:t>There is no honor in a street fight .</w:t>
      </w:r>
    </w:p>
    <w:p>
      <w:r>
        <w:rPr>
          <w:b/>
          <w:u w:val="single"/>
        </w:rPr>
        <w:t>89495</w:t>
      </w:r>
    </w:p>
    <w:p>
      <w:r>
        <w:t>And another video of another demonstration about a month previously that saw several antifa protesters hospitalised .</w:t>
      </w:r>
    </w:p>
    <w:p>
      <w:r>
        <w:rPr>
          <w:b/>
          <w:u w:val="single"/>
        </w:rPr>
        <w:t>89496</w:t>
      </w:r>
    </w:p>
    <w:p>
      <w:r>
        <w:t>Antifa Forced To Retreat In Dover ( Trophies ) - YouTube</w:t>
      </w:r>
    </w:p>
    <w:p>
      <w:r>
        <w:rPr>
          <w:b/>
          <w:u w:val="single"/>
        </w:rPr>
        <w:t>89497</w:t>
      </w:r>
    </w:p>
    <w:p>
      <w:r>
        <w:t>Take any DNA test with a mountain of salt .</w:t>
      </w:r>
    </w:p>
    <w:p>
      <w:r>
        <w:rPr>
          <w:b/>
          <w:u w:val="single"/>
        </w:rPr>
        <w:t>89498</w:t>
      </w:r>
    </w:p>
    <w:p>
      <w:r>
        <w:t>There are extremely few genetic markers that are restricted to only 1 specific area , let alone 1 specific nation .</w:t>
      </w:r>
    </w:p>
    <w:p>
      <w:r>
        <w:rPr>
          <w:b/>
          <w:u w:val="single"/>
        </w:rPr>
        <w:t>89499</w:t>
      </w:r>
    </w:p>
    <w:p>
      <w:r>
        <w:t>Agreed, The Blacks and Hispanics should have their own school only for them and have worse education than the children whites like that might not compete with our children whites .</w:t>
      </w:r>
    </w:p>
    <w:p>
      <w:r>
        <w:rPr>
          <w:b/>
          <w:u w:val="single"/>
        </w:rPr>
        <w:t>89500</w:t>
      </w:r>
    </w:p>
    <w:p>
      <w:r>
        <w:t>Dont really listen to classical much but of what I have heard I guess beethoven `` s fifth is my favorite .</w:t>
      </w:r>
    </w:p>
    <w:p>
      <w:r>
        <w:rPr>
          <w:b/>
          <w:u w:val="single"/>
        </w:rPr>
        <w:t>89501</w:t>
      </w:r>
    </w:p>
    <w:p>
      <w:r>
        <w:t>I tend to listen to the more Celtic , and Prussian Blue , viking , Saga type stuff .</w:t>
      </w:r>
    </w:p>
    <w:p>
      <w:r>
        <w:rPr>
          <w:b/>
          <w:u w:val="single"/>
        </w:rPr>
        <w:t>89502</w:t>
      </w:r>
    </w:p>
    <w:p>
      <w:r>
        <w:t>I do n't blame you , all the yucky nonwhite DNA pawing your food as they pass it over the UPC scanner , disgusting .</w:t>
      </w:r>
    </w:p>
    <w:p>
      <w:r>
        <w:rPr>
          <w:b/>
          <w:u w:val="single"/>
        </w:rPr>
        <w:t>89503</w:t>
      </w:r>
    </w:p>
    <w:p>
      <w:r>
        <w:t>I have lived in Mexico for 16 years and yes , it was too hard being surrounded by so many brownies ( mestizos and indigenous ) .</w:t>
      </w:r>
    </w:p>
    <w:p>
      <w:r>
        <w:rPr>
          <w:b/>
          <w:u w:val="single"/>
        </w:rPr>
        <w:t>89504</w:t>
      </w:r>
    </w:p>
    <w:p>
      <w:r>
        <w:t>But I found my way ...</w:t>
      </w:r>
    </w:p>
    <w:p>
      <w:r>
        <w:rPr>
          <w:b/>
          <w:u w:val="single"/>
        </w:rPr>
        <w:t>89505</w:t>
      </w:r>
    </w:p>
    <w:p>
      <w:r>
        <w:t>I returned home ...</w:t>
      </w:r>
    </w:p>
    <w:p>
      <w:r>
        <w:rPr>
          <w:b/>
          <w:u w:val="single"/>
        </w:rPr>
        <w:t>89506</w:t>
      </w:r>
    </w:p>
    <w:p>
      <w:r>
        <w:t>Although I still support all WN movements from there ...</w:t>
      </w:r>
    </w:p>
    <w:p>
      <w:r>
        <w:rPr>
          <w:b/>
          <w:u w:val="single"/>
        </w:rPr>
        <w:t>89507</w:t>
      </w:r>
    </w:p>
    <w:p>
      <w:r>
        <w:t>I'm pretty sure its not legal to pull someone over for out of state plats but living in Tn for the past 5 years I see it all the time .</w:t>
      </w:r>
    </w:p>
    <w:p>
      <w:r>
        <w:rPr>
          <w:b/>
          <w:u w:val="single"/>
        </w:rPr>
        <w:t>89508</w:t>
      </w:r>
    </w:p>
    <w:p>
      <w:r>
        <w:t>They also pull out of county plates over as well .</w:t>
      </w:r>
    </w:p>
    <w:p>
      <w:r>
        <w:rPr>
          <w:b/>
          <w:u w:val="single"/>
        </w:rPr>
        <w:t>89509</w:t>
      </w:r>
    </w:p>
    <w:p>
      <w:r>
        <w:t>It is stupid as hell but it happens all the time .</w:t>
      </w:r>
    </w:p>
    <w:p>
      <w:r>
        <w:rPr>
          <w:b/>
          <w:u w:val="single"/>
        </w:rPr>
        <w:t>89510</w:t>
      </w:r>
    </w:p>
    <w:p>
      <w:r>
        <w:t>He is just telling the truth as usual the filthy jews need to clamp down as soon as possible .</w:t>
      </w:r>
    </w:p>
    <w:p>
      <w:r>
        <w:rPr>
          <w:b/>
          <w:u w:val="single"/>
        </w:rPr>
        <w:t>89511</w:t>
      </w:r>
    </w:p>
    <w:p>
      <w:r>
        <w:t>He should sue for racism .</w:t>
      </w:r>
    </w:p>
    <w:p>
      <w:r>
        <w:rPr>
          <w:b/>
          <w:u w:val="single"/>
        </w:rPr>
        <w:t>89512</w:t>
      </w:r>
    </w:p>
    <w:p>
      <w:r>
        <w:t>It basically says the Ancient Egyptians were Nordic or Nordic dominated , despite that being almost impossible .</w:t>
      </w:r>
    </w:p>
    <w:p>
      <w:r>
        <w:rPr>
          <w:b/>
          <w:u w:val="single"/>
        </w:rPr>
        <w:t>89513</w:t>
      </w:r>
    </w:p>
    <w:p>
      <w:r>
        <w:t>Arthur Kemp over exaggerates their role in almost every civilization .</w:t>
      </w:r>
    </w:p>
    <w:p>
      <w:r>
        <w:rPr>
          <w:b/>
          <w:u w:val="single"/>
        </w:rPr>
        <w:t>89514</w:t>
      </w:r>
    </w:p>
    <w:p>
      <w:r>
        <w:t>Sometimes it gets really ridiculous .</w:t>
      </w:r>
    </w:p>
    <w:p>
      <w:r>
        <w:rPr>
          <w:b/>
          <w:u w:val="single"/>
        </w:rPr>
        <w:t>89515</w:t>
      </w:r>
    </w:p>
    <w:p>
      <w:r>
        <w:t>Show them William Pierce videos and tell them they are out of any inheritance if they become race traitors .</w:t>
      </w:r>
    </w:p>
    <w:p>
      <w:r>
        <w:rPr>
          <w:b/>
          <w:u w:val="single"/>
        </w:rPr>
        <w:t>89516</w:t>
      </w:r>
    </w:p>
    <w:p>
      <w:r>
        <w:t>Point out Bible verses that support our position .</w:t>
      </w:r>
    </w:p>
    <w:p>
      <w:r>
        <w:rPr>
          <w:b/>
          <w:u w:val="single"/>
        </w:rPr>
        <w:t>89517</w:t>
      </w:r>
    </w:p>
    <w:p>
      <w:r>
        <w:t>There is no good in reasoning a bitch that is hungry for a dick.Forget her and let her perish in shame after negroid kicks her after a few tries .</w:t>
      </w:r>
    </w:p>
    <w:p>
      <w:r>
        <w:rPr>
          <w:b/>
          <w:u w:val="single"/>
        </w:rPr>
        <w:t>89518</w:t>
      </w:r>
    </w:p>
    <w:p>
      <w:r>
        <w:t>Another once great US city that is now ruined by you know who 's ..</w:t>
      </w:r>
    </w:p>
    <w:p>
      <w:r>
        <w:rPr>
          <w:b/>
          <w:u w:val="single"/>
        </w:rPr>
        <w:t>89519</w:t>
      </w:r>
    </w:p>
    <w:p>
      <w:r>
        <w:t>Such a shàme how we 've allowed blacks and browns to destroy every last square inch of our cities .</w:t>
      </w:r>
    </w:p>
    <w:p>
      <w:r>
        <w:rPr>
          <w:b/>
          <w:u w:val="single"/>
        </w:rPr>
        <w:t>89520</w:t>
      </w:r>
    </w:p>
    <w:p>
      <w:r>
        <w:t>Nowadays, your ebony specimen chooses to sit at the back of the bus , so they can get up to all manner of mischief !</w:t>
      </w:r>
    </w:p>
    <w:p>
      <w:r>
        <w:rPr>
          <w:b/>
          <w:u w:val="single"/>
        </w:rPr>
        <w:t>89521</w:t>
      </w:r>
    </w:p>
    <w:p>
      <w:r>
        <w:t>Is there any on here old enough to remember white Canada ?</w:t>
      </w:r>
    </w:p>
    <w:p>
      <w:r>
        <w:rPr>
          <w:b/>
          <w:u w:val="single"/>
        </w:rPr>
        <w:t>89522</w:t>
      </w:r>
    </w:p>
    <w:p>
      <w:r>
        <w:t>I guess the Canada before 1965 ?</w:t>
      </w:r>
    </w:p>
    <w:p>
      <w:r>
        <w:rPr>
          <w:b/>
          <w:u w:val="single"/>
        </w:rPr>
        <w:t>89523</w:t>
      </w:r>
    </w:p>
    <w:p>
      <w:r>
        <w:t>I wonder what it was like ?</w:t>
      </w:r>
    </w:p>
    <w:p>
      <w:r>
        <w:rPr>
          <w:b/>
          <w:u w:val="single"/>
        </w:rPr>
        <w:t>89524</w:t>
      </w:r>
    </w:p>
    <w:p>
      <w:r>
        <w:t>Older folks are more interesting and have so much to offer .</w:t>
      </w:r>
    </w:p>
    <w:p>
      <w:r>
        <w:rPr>
          <w:b/>
          <w:u w:val="single"/>
        </w:rPr>
        <w:t>89525</w:t>
      </w:r>
    </w:p>
    <w:p>
      <w:r>
        <w:t>I love listening to their stories of how things used to be .</w:t>
      </w:r>
    </w:p>
    <w:p>
      <w:r>
        <w:rPr>
          <w:b/>
          <w:u w:val="single"/>
        </w:rPr>
        <w:t>89526</w:t>
      </w:r>
    </w:p>
    <w:p>
      <w:r>
        <w:t>Even when you 're hearing ' em for the umpteenth time you just have to smile like it 's new .</w:t>
      </w:r>
    </w:p>
    <w:p>
      <w:r>
        <w:rPr>
          <w:b/>
          <w:u w:val="single"/>
        </w:rPr>
        <w:t>89527</w:t>
      </w:r>
    </w:p>
    <w:p>
      <w:r>
        <w:t>Love looking at old photographs too .</w:t>
      </w:r>
    </w:p>
    <w:p>
      <w:r>
        <w:rPr>
          <w:b/>
          <w:u w:val="single"/>
        </w:rPr>
        <w:t>89528</w:t>
      </w:r>
    </w:p>
    <w:p>
      <w:r>
        <w:t>Australian here too , 1/4 Irish , 1/4 English , 1/4 Greek , 1/4 Latvian , 100 % white and damn proud of it too , plus my grandfather was is the ss Latvian legion which I feel was awesome .</w:t>
      </w:r>
    </w:p>
    <w:p>
      <w:r>
        <w:rPr>
          <w:b/>
          <w:u w:val="single"/>
        </w:rPr>
        <w:t>89529</w:t>
      </w:r>
    </w:p>
    <w:p>
      <w:r>
        <w:t>Get the strongest pepper spray you can find .</w:t>
      </w:r>
    </w:p>
    <w:p>
      <w:r>
        <w:rPr>
          <w:b/>
          <w:u w:val="single"/>
        </w:rPr>
        <w:t>89530</w:t>
      </w:r>
    </w:p>
    <w:p>
      <w:r>
        <w:t>And teach her to carry it in a place she can get to it quickly .</w:t>
      </w:r>
    </w:p>
    <w:p>
      <w:r>
        <w:rPr>
          <w:b/>
          <w:u w:val="single"/>
        </w:rPr>
        <w:t>89531</w:t>
      </w:r>
    </w:p>
    <w:p>
      <w:r>
        <w:t>And make her practice .</w:t>
      </w:r>
    </w:p>
    <w:p>
      <w:r>
        <w:rPr>
          <w:b/>
          <w:u w:val="single"/>
        </w:rPr>
        <w:t>89532</w:t>
      </w:r>
    </w:p>
    <w:p>
      <w:r>
        <w:t>I live in up state New York .</w:t>
      </w:r>
    </w:p>
    <w:p>
      <w:r>
        <w:rPr>
          <w:b/>
          <w:u w:val="single"/>
        </w:rPr>
        <w:t>89533</w:t>
      </w:r>
    </w:p>
    <w:p>
      <w:r>
        <w:t>I 'm looking for someone to train with .</w:t>
      </w:r>
    </w:p>
    <w:p>
      <w:r>
        <w:rPr>
          <w:b/>
          <w:u w:val="single"/>
        </w:rPr>
        <w:t>89534</w:t>
      </w:r>
    </w:p>
    <w:p>
      <w:r>
        <w:t>Shoot me a Private Message if nearby and interested , thanks .</w:t>
      </w:r>
    </w:p>
    <w:p>
      <w:r>
        <w:rPr>
          <w:b/>
          <w:u w:val="single"/>
        </w:rPr>
        <w:t>89535</w:t>
      </w:r>
    </w:p>
    <w:p>
      <w:r>
        <w:t>This is a thread I created a while ago .</w:t>
      </w:r>
    </w:p>
    <w:p>
      <w:r>
        <w:rPr>
          <w:b/>
          <w:u w:val="single"/>
        </w:rPr>
        <w:t>89536</w:t>
      </w:r>
    </w:p>
    <w:p>
      <w:r>
        <w:t>https : //www.stormfront.org/forum/t994857 / It 's a lesson for children .</w:t>
      </w:r>
    </w:p>
    <w:p>
      <w:r>
        <w:rPr>
          <w:b/>
          <w:u w:val="single"/>
        </w:rPr>
        <w:t>89537</w:t>
      </w:r>
    </w:p>
    <w:p>
      <w:r>
        <w:t>Maybe you 'll find it useful .</w:t>
      </w:r>
    </w:p>
    <w:p>
      <w:r>
        <w:rPr>
          <w:b/>
          <w:u w:val="single"/>
        </w:rPr>
        <w:t>89538</w:t>
      </w:r>
    </w:p>
    <w:p>
      <w:r>
        <w:t>I live near London , ON .</w:t>
      </w:r>
    </w:p>
    <w:p>
      <w:r>
        <w:rPr>
          <w:b/>
          <w:u w:val="single"/>
        </w:rPr>
        <w:t>89539</w:t>
      </w:r>
    </w:p>
    <w:p>
      <w:r>
        <w:t>If any brothers want to meet up send me a message and we can start talking and and hang out sometime .</w:t>
      </w:r>
    </w:p>
    <w:p>
      <w:r>
        <w:rPr>
          <w:b/>
          <w:u w:val="single"/>
        </w:rPr>
        <w:t>89540</w:t>
      </w:r>
    </w:p>
    <w:p>
      <w:r>
        <w:t>Watching tv or film with subtiitles is also good .</w:t>
      </w:r>
    </w:p>
    <w:p>
      <w:r>
        <w:rPr>
          <w:b/>
          <w:u w:val="single"/>
        </w:rPr>
        <w:t>89541</w:t>
      </w:r>
    </w:p>
    <w:p>
      <w:r>
        <w:t>www.third-reich-books.com - English translations of hundreds of Third Reich originals without negative commentary !</w:t>
      </w:r>
    </w:p>
    <w:p>
      <w:r>
        <w:rPr>
          <w:b/>
          <w:u w:val="single"/>
        </w:rPr>
        <w:t>89542</w:t>
      </w:r>
    </w:p>
    <w:p>
      <w:r>
        <w:t>Just stop pulling our legs please .</w:t>
      </w:r>
    </w:p>
    <w:p>
      <w:r>
        <w:rPr>
          <w:b/>
          <w:u w:val="single"/>
        </w:rPr>
        <w:t>89543</w:t>
      </w:r>
    </w:p>
    <w:p>
      <w:r>
        <w:t>Halloween is an awful tradition which puts our race into a negative light , and that 's all !</w:t>
      </w:r>
    </w:p>
    <w:p>
      <w:r>
        <w:rPr>
          <w:b/>
          <w:u w:val="single"/>
        </w:rPr>
        <w:t>89544</w:t>
      </w:r>
    </w:p>
    <w:p>
      <w:r>
        <w:t>The weakness of a bat is the wind up , when you draw back to swing you are wide open to attack for about 1/2 second .</w:t>
      </w:r>
    </w:p>
    <w:p>
      <w:r>
        <w:rPr>
          <w:b/>
          <w:u w:val="single"/>
        </w:rPr>
        <w:t>89545</w:t>
      </w:r>
    </w:p>
    <w:p>
      <w:r>
        <w:t>Hitlerjugend Quex Der Ewige Jude Jude Suss Those are some movies the Nazi 's made and are very good and informative .</w:t>
      </w:r>
    </w:p>
    <w:p>
      <w:r>
        <w:rPr>
          <w:b/>
          <w:u w:val="single"/>
        </w:rPr>
        <w:t>89546</w:t>
      </w:r>
    </w:p>
    <w:p>
      <w:r>
        <w:t>I recommend Quex to watch first .</w:t>
      </w:r>
    </w:p>
    <w:p>
      <w:r>
        <w:rPr>
          <w:b/>
          <w:u w:val="single"/>
        </w:rPr>
        <w:t>89547</w:t>
      </w:r>
    </w:p>
    <w:p>
      <w:r>
        <w:t>The word problems that used to motivate the teaching of high school and college algebra ( simple , simultaneous , and quadratic equations ) disappeared from the syllabus decades ago .</w:t>
      </w:r>
    </w:p>
    <w:p>
      <w:r>
        <w:rPr>
          <w:b/>
          <w:u w:val="single"/>
        </w:rPr>
        <w:t>89548</w:t>
      </w:r>
    </w:p>
    <w:p>
      <w:r>
        <w:t>For a book on algebraic word problems , look at Thurman Peterson 's `` Intermediate Algebra for College Students '' ( revised edition , 1954 ) .</w:t>
      </w:r>
    </w:p>
    <w:p>
      <w:r>
        <w:rPr>
          <w:b/>
          <w:u w:val="single"/>
        </w:rPr>
        <w:t>89549</w:t>
      </w:r>
    </w:p>
    <w:p>
      <w:r>
        <w:t>Note that I ca n't guarantee that later editions of this book have such ( or even any ) coverage of word problems .</w:t>
      </w:r>
    </w:p>
    <w:p>
      <w:r>
        <w:rPr>
          <w:b/>
          <w:u w:val="single"/>
        </w:rPr>
        <w:t>89550</w:t>
      </w:r>
    </w:p>
    <w:p>
      <w:r>
        <w:t>Exactly.</w:t>
      </w:r>
    </w:p>
    <w:p>
      <w:r>
        <w:rPr>
          <w:b/>
          <w:u w:val="single"/>
        </w:rPr>
        <w:t>89551</w:t>
      </w:r>
    </w:p>
    <w:p>
      <w:r>
        <w:t>But it would require some work for the White who 've been exposed to Public school , been taught to hate `` learning '' etc ...</w:t>
      </w:r>
    </w:p>
    <w:p>
      <w:r>
        <w:rPr>
          <w:b/>
          <w:u w:val="single"/>
        </w:rPr>
        <w:t>89552</w:t>
      </w:r>
    </w:p>
    <w:p>
      <w:r>
        <w:t>We no longer need her teaching kids if they do n't need to learn anything .</w:t>
      </w:r>
    </w:p>
    <w:p>
      <w:r>
        <w:rPr>
          <w:b/>
          <w:u w:val="single"/>
        </w:rPr>
        <w:t>89553</w:t>
      </w:r>
    </w:p>
    <w:p>
      <w:r>
        <w:t>Lay her off and cart her back to India where she can poop in the Ganges river next to her dead grand parents .</w:t>
      </w:r>
    </w:p>
    <w:p>
      <w:r>
        <w:rPr>
          <w:b/>
          <w:u w:val="single"/>
        </w:rPr>
        <w:t>89554</w:t>
      </w:r>
    </w:p>
    <w:p>
      <w:r>
        <w:t>Same here I 've already told my kids for a couple of years now that should someone start it they need to finish it ....</w:t>
      </w:r>
    </w:p>
    <w:p>
      <w:r>
        <w:rPr>
          <w:b/>
          <w:u w:val="single"/>
        </w:rPr>
        <w:t>89555</w:t>
      </w:r>
    </w:p>
    <w:p>
      <w:r>
        <w:t>I have to walk the dog now but will come back later to watch the video 's that were posted .</w:t>
      </w:r>
    </w:p>
    <w:p>
      <w:r>
        <w:rPr>
          <w:b/>
          <w:u w:val="single"/>
        </w:rPr>
        <w:t>89556</w:t>
      </w:r>
    </w:p>
    <w:p>
      <w:r>
        <w:t>Thank you to all who posted them .</w:t>
      </w:r>
    </w:p>
    <w:p>
      <w:r>
        <w:rPr>
          <w:b/>
          <w:u w:val="single"/>
        </w:rPr>
        <w:t>89557</w:t>
      </w:r>
    </w:p>
    <w:p>
      <w:r>
        <w:t>And also Happy Birthday David Irving .</w:t>
      </w:r>
    </w:p>
    <w:p>
      <w:r>
        <w:rPr>
          <w:b/>
          <w:u w:val="single"/>
        </w:rPr>
        <w:t>89558</w:t>
      </w:r>
    </w:p>
    <w:p>
      <w:r>
        <w:t>ive been lucky enough for that never to have happened .</w:t>
      </w:r>
    </w:p>
    <w:p>
      <w:r>
        <w:rPr>
          <w:b/>
          <w:u w:val="single"/>
        </w:rPr>
        <w:t>89559</w:t>
      </w:r>
    </w:p>
    <w:p>
      <w:r>
        <w:t>I tend to kick with my feet in street fights because of shoes. btw did you check out the whole page ? that was just the beginning of the infection. it gets alot more gruesome. haha thats awesome that you got to soccer kick someone though .</w:t>
      </w:r>
    </w:p>
    <w:p>
      <w:r>
        <w:rPr>
          <w:b/>
          <w:u w:val="single"/>
        </w:rPr>
        <w:t>89560</w:t>
      </w:r>
    </w:p>
    <w:p>
      <w:r>
        <w:t>I never have but I imagine its a little too easy to off someone that way .</w:t>
      </w:r>
    </w:p>
    <w:p>
      <w:r>
        <w:rPr>
          <w:b/>
          <w:u w:val="single"/>
        </w:rPr>
        <w:t>89561</w:t>
      </w:r>
    </w:p>
    <w:p>
      <w:r>
        <w:t>I wonder what the shegroid that came running up did .</w:t>
      </w:r>
    </w:p>
    <w:p>
      <w:r>
        <w:rPr>
          <w:b/>
          <w:u w:val="single"/>
        </w:rPr>
        <w:t>89562</w:t>
      </w:r>
    </w:p>
    <w:p>
      <w:r>
        <w:t>Looked like she was going to start slapping the White guy .</w:t>
      </w:r>
    </w:p>
    <w:p>
      <w:r>
        <w:rPr>
          <w:b/>
          <w:u w:val="single"/>
        </w:rPr>
        <w:t>89563</w:t>
      </w:r>
    </w:p>
    <w:p>
      <w:r>
        <w:t>When I was very young we read and looked at the same books as the adults .</w:t>
      </w:r>
    </w:p>
    <w:p>
      <w:r>
        <w:rPr>
          <w:b/>
          <w:u w:val="single"/>
        </w:rPr>
        <w:t>89564</w:t>
      </w:r>
    </w:p>
    <w:p>
      <w:r>
        <w:t>WWII was always a favorite subject .</w:t>
      </w:r>
    </w:p>
    <w:p>
      <w:r>
        <w:rPr>
          <w:b/>
          <w:u w:val="single"/>
        </w:rPr>
        <w:t>89565</w:t>
      </w:r>
    </w:p>
    <w:p>
      <w:r>
        <w:t>This thread is already kind of worthless so here 's a People of Walmart picture !</w:t>
      </w:r>
    </w:p>
    <w:p>
      <w:r>
        <w:rPr>
          <w:b/>
          <w:u w:val="single"/>
        </w:rPr>
        <w:t>89566</w:t>
      </w:r>
    </w:p>
    <w:p>
      <w:r>
        <w:t>Seriously Guys , It 's An Indian Symbol For Good Fortune - People Of Walmart : People Of Walmart</w:t>
      </w:r>
    </w:p>
    <w:p>
      <w:r>
        <w:rPr>
          <w:b/>
          <w:u w:val="single"/>
        </w:rPr>
        <w:t>89567</w:t>
      </w:r>
    </w:p>
    <w:p>
      <w:r>
        <w:t>All that stuff makes for Good TV ........ The shows Great and keep you on Pins and Needles .</w:t>
      </w:r>
    </w:p>
    <w:p>
      <w:r>
        <w:rPr>
          <w:b/>
          <w:u w:val="single"/>
        </w:rPr>
        <w:t>89568</w:t>
      </w:r>
    </w:p>
    <w:p>
      <w:r>
        <w:t>I think they will figure it out when the ratings start to slide .</w:t>
      </w:r>
    </w:p>
    <w:p>
      <w:r>
        <w:rPr>
          <w:b/>
          <w:u w:val="single"/>
        </w:rPr>
        <w:t>89569</w:t>
      </w:r>
    </w:p>
    <w:p>
      <w:r>
        <w:t>Dont quote me on it , im pretty sure open carry of a long gun in texas is legal .</w:t>
      </w:r>
    </w:p>
    <w:p>
      <w:r>
        <w:rPr>
          <w:b/>
          <w:u w:val="single"/>
        </w:rPr>
        <w:t>89570</w:t>
      </w:r>
    </w:p>
    <w:p>
      <w:r>
        <w:t>Though they are trying to pass open carry of a handgun .</w:t>
      </w:r>
    </w:p>
    <w:p>
      <w:r>
        <w:rPr>
          <w:b/>
          <w:u w:val="single"/>
        </w:rPr>
        <w:t>89571</w:t>
      </w:r>
    </w:p>
    <w:p>
      <w:r>
        <w:t>There's so many good choices it 's hard to pick just one all time favorite .</w:t>
      </w:r>
    </w:p>
    <w:p>
      <w:r>
        <w:rPr>
          <w:b/>
          <w:u w:val="single"/>
        </w:rPr>
        <w:t>89572</w:t>
      </w:r>
    </w:p>
    <w:p>
      <w:r>
        <w:t>I 'm going to go with my old man .</w:t>
      </w:r>
    </w:p>
    <w:p>
      <w:r>
        <w:rPr>
          <w:b/>
          <w:u w:val="single"/>
        </w:rPr>
        <w:t>89573</w:t>
      </w:r>
    </w:p>
    <w:p>
      <w:r>
        <w:t>I jumped to conclusions .</w:t>
      </w:r>
    </w:p>
    <w:p>
      <w:r>
        <w:rPr>
          <w:b/>
          <w:u w:val="single"/>
        </w:rPr>
        <w:t>89574</w:t>
      </w:r>
    </w:p>
    <w:p>
      <w:r>
        <w:t>Most weeks I see him 2 whole days and 1 or 2 nights per week I drive over and take him out to do something</w:t>
      </w:r>
    </w:p>
    <w:p>
      <w:r>
        <w:rPr>
          <w:b/>
          <w:u w:val="single"/>
        </w:rPr>
        <w:t>89575</w:t>
      </w:r>
    </w:p>
    <w:p>
      <w:r>
        <w:t>$7.50 , , , , , , , , , , , , , , , , , , , , , , , , , , , , German O.D. suspenders You might get raped on shipping , I do n't know .</w:t>
      </w:r>
    </w:p>
    <w:p>
      <w:r>
        <w:rPr>
          <w:b/>
          <w:u w:val="single"/>
        </w:rPr>
        <w:t>89576</w:t>
      </w:r>
    </w:p>
    <w:p>
      <w:r>
        <w:t>From another sight I had to pay $ 5 so they could ship ( 2 ) AR-15 detents , combined they weigh less than an ounce , a .44c stamp might have been plenty .</w:t>
      </w:r>
    </w:p>
    <w:p>
      <w:r>
        <w:rPr>
          <w:b/>
          <w:u w:val="single"/>
        </w:rPr>
        <w:t>89577</w:t>
      </w:r>
    </w:p>
    <w:p>
      <w:r>
        <w:t>There is lots of cheap / good surplus stuff out there .</w:t>
      </w:r>
    </w:p>
    <w:p>
      <w:r>
        <w:rPr>
          <w:b/>
          <w:u w:val="single"/>
        </w:rPr>
        <w:t>89578</w:t>
      </w:r>
    </w:p>
    <w:p>
      <w:r>
        <w:t>I will say I like the idea of this Ruger LCR in 9mm .</w:t>
      </w:r>
    </w:p>
    <w:p>
      <w:r>
        <w:rPr>
          <w:b/>
          <w:u w:val="single"/>
        </w:rPr>
        <w:t>89579</w:t>
      </w:r>
    </w:p>
    <w:p>
      <w:r>
        <w:t>New from Ruger : LCR in 9mm - The Truth About Guns</w:t>
      </w:r>
    </w:p>
    <w:p>
      <w:r>
        <w:rPr>
          <w:b/>
          <w:u w:val="single"/>
        </w:rPr>
        <w:t>89580</w:t>
      </w:r>
    </w:p>
    <w:p>
      <w:r>
        <w:t>If a show does n't involve homosexuals and/or interracial coupling , then it has a bunch of jews masquerading as whites running around with guns killing other whites .</w:t>
      </w:r>
    </w:p>
    <w:p>
      <w:r>
        <w:rPr>
          <w:b/>
          <w:u w:val="single"/>
        </w:rPr>
        <w:t>89581</w:t>
      </w:r>
    </w:p>
    <w:p>
      <w:r>
        <w:t>There is not a show on tv that is n't a propaganda vehicle for `` The Agenda '' ( white genocide ) .</w:t>
      </w:r>
    </w:p>
    <w:p>
      <w:r>
        <w:rPr>
          <w:b/>
          <w:u w:val="single"/>
        </w:rPr>
        <w:t>89582</w:t>
      </w:r>
    </w:p>
    <w:p>
      <w:r>
        <w:t>My eyes are a very dull , non-striking , dark green with yellow specks ...</w:t>
      </w:r>
    </w:p>
    <w:p>
      <w:r>
        <w:rPr>
          <w:b/>
          <w:u w:val="single"/>
        </w:rPr>
        <w:t>89583</w:t>
      </w:r>
    </w:p>
    <w:p>
      <w:r>
        <w:t>Never seen them on anyone else but my mother .</w:t>
      </w:r>
    </w:p>
    <w:p>
      <w:r>
        <w:rPr>
          <w:b/>
          <w:u w:val="single"/>
        </w:rPr>
        <w:t>89584</w:t>
      </w:r>
    </w:p>
    <w:p>
      <w:r>
        <w:t>Not the most attractive of colours , but certainly rare .</w:t>
      </w:r>
    </w:p>
    <w:p>
      <w:r>
        <w:rPr>
          <w:b/>
          <w:u w:val="single"/>
        </w:rPr>
        <w:t>89585</w:t>
      </w:r>
    </w:p>
    <w:p>
      <w:r>
        <w:t>How much you want to bet it is n't a black male running this operation You can count on white people to be very innovative</w:t>
      </w:r>
    </w:p>
    <w:p>
      <w:r>
        <w:rPr>
          <w:b/>
          <w:u w:val="single"/>
        </w:rPr>
        <w:t>89586</w:t>
      </w:r>
    </w:p>
    <w:p>
      <w:r>
        <w:t>Got rid of a semi custom 1911 because every time it rained or work or i sweated i had to clean it or in a few days rust would show up .</w:t>
      </w:r>
    </w:p>
    <w:p>
      <w:r>
        <w:rPr>
          <w:b/>
          <w:u w:val="single"/>
        </w:rPr>
        <w:t>89587</w:t>
      </w:r>
    </w:p>
    <w:p>
      <w:r>
        <w:t>My glock not special parts just night sights , take home shake dry , clean when your bored .</w:t>
      </w:r>
    </w:p>
    <w:p>
      <w:r>
        <w:rPr>
          <w:b/>
          <w:u w:val="single"/>
        </w:rPr>
        <w:t>89588</w:t>
      </w:r>
    </w:p>
    <w:p>
      <w:r>
        <w:t>I am searching books and film to teach with this coming year .</w:t>
      </w:r>
    </w:p>
    <w:p>
      <w:r>
        <w:rPr>
          <w:b/>
          <w:u w:val="single"/>
        </w:rPr>
        <w:t>89589</w:t>
      </w:r>
    </w:p>
    <w:p>
      <w:r>
        <w:t>Does anyone have a recommendation ?</w:t>
      </w:r>
    </w:p>
    <w:p>
      <w:r>
        <w:rPr>
          <w:b/>
          <w:u w:val="single"/>
        </w:rPr>
        <w:t>89590</w:t>
      </w:r>
    </w:p>
    <w:p>
      <w:r>
        <w:t>It is for 6th through 8th Grade .</w:t>
      </w:r>
    </w:p>
    <w:p>
      <w:r>
        <w:rPr>
          <w:b/>
          <w:u w:val="single"/>
        </w:rPr>
        <w:t>89591</w:t>
      </w:r>
    </w:p>
    <w:p>
      <w:r>
        <w:t>Thanks .</w:t>
      </w:r>
    </w:p>
    <w:p>
      <w:r>
        <w:rPr>
          <w:b/>
          <w:u w:val="single"/>
        </w:rPr>
        <w:t>89592</w:t>
      </w:r>
    </w:p>
    <w:p>
      <w:r>
        <w:t>The Jew in the video which I posted speaks mostly in English .</w:t>
      </w:r>
    </w:p>
    <w:p>
      <w:r>
        <w:rPr>
          <w:b/>
          <w:u w:val="single"/>
        </w:rPr>
        <w:t>89593</w:t>
      </w:r>
    </w:p>
    <w:p>
      <w:r>
        <w:t>Has anybody watched the video and listened to him ?</w:t>
      </w:r>
    </w:p>
    <w:p>
      <w:r>
        <w:rPr>
          <w:b/>
          <w:u w:val="single"/>
        </w:rPr>
        <w:t>89594</w:t>
      </w:r>
    </w:p>
    <w:p>
      <w:r>
        <w:t>This thread is actually going against culture and customs but I think that it best fits into this category .</w:t>
      </w:r>
    </w:p>
    <w:p>
      <w:r>
        <w:rPr>
          <w:b/>
          <w:u w:val="single"/>
        </w:rPr>
        <w:t>89595</w:t>
      </w:r>
    </w:p>
    <w:p>
      <w:r>
        <w:t>Human Remains Found in Abandoned Hospital - YouTube</w:t>
      </w:r>
    </w:p>
    <w:p>
      <w:r>
        <w:rPr>
          <w:b/>
          <w:u w:val="single"/>
        </w:rPr>
        <w:t>89596</w:t>
      </w:r>
    </w:p>
    <w:p>
      <w:r>
        <w:t>Good example for white people with dark hair and eyes : Uta Franz ( 1935-2012 ) austrian actress from the Sissi movies who had dark hair and eyes but she 's was recognizable as a white woman</w:t>
      </w:r>
    </w:p>
    <w:p>
      <w:r>
        <w:rPr>
          <w:b/>
          <w:u w:val="single"/>
        </w:rPr>
        <w:t>89597</w:t>
      </w:r>
    </w:p>
    <w:p>
      <w:r>
        <w:t>Part 3 - Woman by anthropology showing how different and beautiful Europid woman are Ingeborga Dapkunaite - Baltic Elena Dementieva - East Nordid 　 Anna Kournikova - East Baltic Brigitte Bardot - Sub-Nordid</w:t>
      </w:r>
    </w:p>
    <w:p>
      <w:r>
        <w:rPr>
          <w:b/>
          <w:u w:val="single"/>
        </w:rPr>
        <w:t>89598</w:t>
      </w:r>
    </w:p>
    <w:p>
      <w:r>
        <w:t>Those same documents also revealed that there were only 360,000 inmates ever in Auschwitz , total , from the time it opened until it closed .</w:t>
      </w:r>
    </w:p>
    <w:p>
      <w:r>
        <w:rPr>
          <w:b/>
          <w:u w:val="single"/>
        </w:rPr>
        <w:t>89599</w:t>
      </w:r>
    </w:p>
    <w:p>
      <w:r>
        <w:t>I 've pointed that out to `` believers '' and I 'm invariably accused of being called a `` naziwhowantstokillsixmillionjews . ''</w:t>
      </w:r>
    </w:p>
    <w:p>
      <w:r>
        <w:rPr>
          <w:b/>
          <w:u w:val="single"/>
        </w:rPr>
        <w:t>89600</w:t>
      </w:r>
    </w:p>
    <w:p>
      <w:r>
        <w:t>Like I said , the world has gone to the freaks !!</w:t>
      </w:r>
    </w:p>
    <w:p>
      <w:r>
        <w:rPr>
          <w:b/>
          <w:u w:val="single"/>
        </w:rPr>
        <w:t>89601</w:t>
      </w:r>
    </w:p>
    <w:p>
      <w:r>
        <w:t>The parents of these girls have nothing to say about this ?!?</w:t>
      </w:r>
    </w:p>
    <w:p>
      <w:r>
        <w:rPr>
          <w:b/>
          <w:u w:val="single"/>
        </w:rPr>
        <w:t>89602</w:t>
      </w:r>
    </w:p>
    <w:p>
      <w:r>
        <w:t>Here you go , 2 houses for 44,000 in a town that is 99 % white. located in a rural midwestern area .</w:t>
      </w:r>
    </w:p>
    <w:p>
      <w:r>
        <w:rPr>
          <w:b/>
          <w:u w:val="single"/>
        </w:rPr>
        <w:t>89603</w:t>
      </w:r>
    </w:p>
    <w:p>
      <w:r>
        <w:t>http://www.eltingauction.com/2houses.htm</w:t>
      </w:r>
    </w:p>
    <w:p>
      <w:r>
        <w:rPr>
          <w:b/>
          <w:u w:val="single"/>
        </w:rPr>
        <w:t>89604</w:t>
      </w:r>
    </w:p>
    <w:p>
      <w:r>
        <w:t>The great Polish ( but half French ) composer , Frederic Chopin .</w:t>
      </w:r>
    </w:p>
    <w:p>
      <w:r>
        <w:rPr>
          <w:b/>
          <w:u w:val="single"/>
        </w:rPr>
        <w:t>89605</w:t>
      </w:r>
    </w:p>
    <w:p>
      <w:r>
        <w:t>One of the greatest of all time , and one of my personal favorites. portrait by French artist Eugene Delacroix .</w:t>
      </w:r>
    </w:p>
    <w:p>
      <w:r>
        <w:rPr>
          <w:b/>
          <w:u w:val="single"/>
        </w:rPr>
        <w:t>89606</w:t>
      </w:r>
    </w:p>
    <w:p>
      <w:r>
        <w:t>http://en.wikipedia.org/wiki/Chopinhttp://search.playlist.com/tracks/Frederic % 20Chopin</w:t>
      </w:r>
    </w:p>
    <w:p>
      <w:r>
        <w:rPr>
          <w:b/>
          <w:u w:val="single"/>
        </w:rPr>
        <w:t>89607</w:t>
      </w:r>
    </w:p>
    <w:p>
      <w:r>
        <w:t>I stop watching the history channel years ago .</w:t>
      </w:r>
    </w:p>
    <w:p>
      <w:r>
        <w:rPr>
          <w:b/>
          <w:u w:val="single"/>
        </w:rPr>
        <w:t>89608</w:t>
      </w:r>
    </w:p>
    <w:p>
      <w:r>
        <w:t>How can anyone teach or discuss past events leaving out a race people responsible for the majority of strife amongst Europeans .</w:t>
      </w:r>
    </w:p>
    <w:p>
      <w:r>
        <w:rPr>
          <w:b/>
          <w:u w:val="single"/>
        </w:rPr>
        <w:t>89609</w:t>
      </w:r>
    </w:p>
    <w:p>
      <w:r>
        <w:t>Arab militaries are incompetent .</w:t>
      </w:r>
    </w:p>
    <w:p>
      <w:r>
        <w:rPr>
          <w:b/>
          <w:u w:val="single"/>
        </w:rPr>
        <w:t>89610</w:t>
      </w:r>
    </w:p>
    <w:p>
      <w:r>
        <w:t>Arab militias doubly so .</w:t>
      </w:r>
    </w:p>
    <w:p>
      <w:r>
        <w:rPr>
          <w:b/>
          <w:u w:val="single"/>
        </w:rPr>
        <w:t>89611</w:t>
      </w:r>
    </w:p>
    <w:p>
      <w:r>
        <w:t>This should n't surprise anyone .</w:t>
      </w:r>
    </w:p>
    <w:p>
      <w:r>
        <w:rPr>
          <w:b/>
          <w:u w:val="single"/>
        </w:rPr>
        <w:t>89612</w:t>
      </w:r>
    </w:p>
    <w:p>
      <w:r>
        <w:t>Looks like it went straight down the open breech and cooked off the ammo .</w:t>
      </w:r>
    </w:p>
    <w:p>
      <w:r>
        <w:rPr>
          <w:b/>
          <w:u w:val="single"/>
        </w:rPr>
        <w:t>89613</w:t>
      </w:r>
    </w:p>
    <w:p>
      <w:r>
        <w:t>I've been following the events in Ukraine and have noticed some troops using the SKS .</w:t>
      </w:r>
    </w:p>
    <w:p>
      <w:r>
        <w:rPr>
          <w:b/>
          <w:u w:val="single"/>
        </w:rPr>
        <w:t>89614</w:t>
      </w:r>
    </w:p>
    <w:p>
      <w:r>
        <w:t>Anyone know if those rifles are new production or old ?</w:t>
      </w:r>
    </w:p>
    <w:p>
      <w:r>
        <w:rPr>
          <w:b/>
          <w:u w:val="single"/>
        </w:rPr>
        <w:t>89615</w:t>
      </w:r>
    </w:p>
    <w:p>
      <w:r>
        <w:t>That, or they were beat-ups in school and now they have badges , guns , and huge chips on their shoulders !</w:t>
      </w:r>
    </w:p>
    <w:p>
      <w:r>
        <w:rPr>
          <w:b/>
          <w:u w:val="single"/>
        </w:rPr>
        <w:t>89616</w:t>
      </w:r>
    </w:p>
    <w:p>
      <w:r>
        <w:t>F * * k the bloods and crips , cops are the worst gang going !</w:t>
      </w:r>
    </w:p>
    <w:p>
      <w:r>
        <w:rPr>
          <w:b/>
          <w:u w:val="single"/>
        </w:rPr>
        <w:t>89617</w:t>
      </w:r>
    </w:p>
    <w:p>
      <w:r>
        <w:t>This was on another thread , so placing duplicate in book thread , re removing Orwell and future possibility of book vanishment/censorships : http://www.pcworld.com/article/16865...ownership.html</w:t>
      </w:r>
    </w:p>
    <w:p>
      <w:r>
        <w:rPr>
          <w:b/>
          <w:u w:val="single"/>
        </w:rPr>
        <w:t>89618</w:t>
      </w:r>
    </w:p>
    <w:p>
      <w:r>
        <w:t>My favorite time of year !</w:t>
      </w:r>
    </w:p>
    <w:p>
      <w:r>
        <w:rPr>
          <w:b/>
          <w:u w:val="single"/>
        </w:rPr>
        <w:t>89619</w:t>
      </w:r>
    </w:p>
    <w:p>
      <w:r>
        <w:t>I go ALL out on Halloween .</w:t>
      </w:r>
    </w:p>
    <w:p>
      <w:r>
        <w:rPr>
          <w:b/>
          <w:u w:val="single"/>
        </w:rPr>
        <w:t>89620</w:t>
      </w:r>
    </w:p>
    <w:p>
      <w:r>
        <w:t>Cant wait to start setting up my house as a grave yard and littering the front lawn with bones and monsters .</w:t>
      </w:r>
    </w:p>
    <w:p>
      <w:r>
        <w:rPr>
          <w:b/>
          <w:u w:val="single"/>
        </w:rPr>
        <w:t>89621</w:t>
      </w:r>
    </w:p>
    <w:p>
      <w:r>
        <w:t>Who else here is `` THAT '' house on the block ?</w:t>
      </w:r>
    </w:p>
    <w:p>
      <w:r>
        <w:rPr>
          <w:b/>
          <w:u w:val="single"/>
        </w:rPr>
        <w:t>89622</w:t>
      </w:r>
    </w:p>
    <w:p>
      <w:r>
        <w:t>I've often pointed out that negroes are more stupid than I can even imagine if they actually think they 're gonna win any race war .</w:t>
      </w:r>
    </w:p>
    <w:p>
      <w:r>
        <w:rPr>
          <w:b/>
          <w:u w:val="single"/>
        </w:rPr>
        <w:t>89623</w:t>
      </w:r>
    </w:p>
    <w:p>
      <w:r>
        <w:t>Besides who would even bother to help them ?</w:t>
      </w:r>
    </w:p>
    <w:p>
      <w:r>
        <w:rPr>
          <w:b/>
          <w:u w:val="single"/>
        </w:rPr>
        <w:t>89624</w:t>
      </w:r>
    </w:p>
    <w:p>
      <w:r>
        <w:t>Arabs ?</w:t>
      </w:r>
    </w:p>
    <w:p>
      <w:r>
        <w:rPr>
          <w:b/>
          <w:u w:val="single"/>
        </w:rPr>
        <w:t>89625</w:t>
      </w:r>
    </w:p>
    <w:p>
      <w:r>
        <w:t>Asians ?</w:t>
      </w:r>
    </w:p>
    <w:p>
      <w:r>
        <w:rPr>
          <w:b/>
          <w:u w:val="single"/>
        </w:rPr>
        <w:t>89626</w:t>
      </w:r>
    </w:p>
    <w:p>
      <w:r>
        <w:t>Mexicans ?</w:t>
      </w:r>
    </w:p>
    <w:p>
      <w:r>
        <w:rPr>
          <w:b/>
          <w:u w:val="single"/>
        </w:rPr>
        <w:t>89627</w:t>
      </w:r>
    </w:p>
    <w:p>
      <w:r>
        <w:t>This guy seems to get it but otherwise : Sorry jigs , you 're on your own</w:t>
      </w:r>
    </w:p>
    <w:p>
      <w:r>
        <w:rPr>
          <w:b/>
          <w:u w:val="single"/>
        </w:rPr>
        <w:t>89628</w:t>
      </w:r>
    </w:p>
    <w:p>
      <w:r>
        <w:t>Thank you !</w:t>
      </w:r>
    </w:p>
    <w:p>
      <w:r>
        <w:rPr>
          <w:b/>
          <w:u w:val="single"/>
        </w:rPr>
        <w:t>89629</w:t>
      </w:r>
    </w:p>
    <w:p>
      <w:r>
        <w:t>This is an impressive site .</w:t>
      </w:r>
    </w:p>
    <w:p>
      <w:r>
        <w:rPr>
          <w:b/>
          <w:u w:val="single"/>
        </w:rPr>
        <w:t>89630</w:t>
      </w:r>
    </w:p>
    <w:p>
      <w:r>
        <w:t>I am contemplating the philosophy of Asatru , and may want to `` home school '' my grey-haired self in it .</w:t>
      </w:r>
    </w:p>
    <w:p>
      <w:r>
        <w:rPr>
          <w:b/>
          <w:u w:val="single"/>
        </w:rPr>
        <w:t>89631</w:t>
      </w:r>
    </w:p>
    <w:p>
      <w:r>
        <w:t>We shall see .</w:t>
      </w:r>
    </w:p>
    <w:p>
      <w:r>
        <w:rPr>
          <w:b/>
          <w:u w:val="single"/>
        </w:rPr>
        <w:t>89632</w:t>
      </w:r>
    </w:p>
    <w:p>
      <w:r>
        <w:t>The idea that homeschooled kids do n't get socialized is ludicrous .</w:t>
      </w:r>
    </w:p>
    <w:p>
      <w:r>
        <w:rPr>
          <w:b/>
          <w:u w:val="single"/>
        </w:rPr>
        <w:t>89633</w:t>
      </w:r>
    </w:p>
    <w:p>
      <w:r>
        <w:t>My kids are in a co-op that meets weekly , they attend church activities twice a week , and they are active in sports and other activities .</w:t>
      </w:r>
    </w:p>
    <w:p>
      <w:r>
        <w:rPr>
          <w:b/>
          <w:u w:val="single"/>
        </w:rPr>
        <w:t>89634</w:t>
      </w:r>
    </w:p>
    <w:p>
      <w:r>
        <w:t>Plus there are all the kids in the neighborhood they play with .</w:t>
      </w:r>
    </w:p>
    <w:p>
      <w:r>
        <w:rPr>
          <w:b/>
          <w:u w:val="single"/>
        </w:rPr>
        <w:t>89635</w:t>
      </w:r>
    </w:p>
    <w:p>
      <w:r>
        <w:t>And they learn to socialize with all ages of people when we are out and about going to museums or whatnot .</w:t>
      </w:r>
    </w:p>
    <w:p>
      <w:r>
        <w:rPr>
          <w:b/>
          <w:u w:val="single"/>
        </w:rPr>
        <w:t>89636</w:t>
      </w:r>
    </w:p>
    <w:p>
      <w:r>
        <w:t>In fact my experience as a mom who has kids both in public school and kids who are homeschooled is that my homeschooled kids get more chances to be socialized .</w:t>
      </w:r>
    </w:p>
    <w:p>
      <w:r>
        <w:rPr>
          <w:b/>
          <w:u w:val="single"/>
        </w:rPr>
        <w:t>89637</w:t>
      </w:r>
    </w:p>
    <w:p>
      <w:r>
        <w:t>They can talk to adults or to kids of any age .</w:t>
      </w:r>
    </w:p>
    <w:p>
      <w:r>
        <w:rPr>
          <w:b/>
          <w:u w:val="single"/>
        </w:rPr>
        <w:t>89638</w:t>
      </w:r>
    </w:p>
    <w:p>
      <w:r>
        <w:t>My kids in school are only around kids born within a few months of them and they rarely get to talk .</w:t>
      </w:r>
    </w:p>
    <w:p>
      <w:r>
        <w:rPr>
          <w:b/>
          <w:u w:val="single"/>
        </w:rPr>
        <w:t>89639</w:t>
      </w:r>
    </w:p>
    <w:p>
      <w:r>
        <w:t>Lunch is 15 minutes and recess is 15 minutes , you ca n't talk during class and there is little time available after school .</w:t>
      </w:r>
    </w:p>
    <w:p>
      <w:r>
        <w:rPr>
          <w:b/>
          <w:u w:val="single"/>
        </w:rPr>
        <w:t>89640</w:t>
      </w:r>
    </w:p>
    <w:p>
      <w:r>
        <w:t>Kids in school get school socialization , homeschooled kids get socialized in the real world .</w:t>
      </w:r>
    </w:p>
    <w:p>
      <w:r>
        <w:rPr>
          <w:b/>
          <w:u w:val="single"/>
        </w:rPr>
        <w:t>89641</w:t>
      </w:r>
    </w:p>
    <w:p>
      <w:r>
        <w:t>And let 's be honest we live in the real world , not the school world .</w:t>
      </w:r>
    </w:p>
    <w:p>
      <w:r>
        <w:rPr>
          <w:b/>
          <w:u w:val="single"/>
        </w:rPr>
        <w:t>89642</w:t>
      </w:r>
    </w:p>
    <w:p>
      <w:r>
        <w:t>Hidden messages I have found : 1 .</w:t>
      </w:r>
    </w:p>
    <w:p>
      <w:r>
        <w:rPr>
          <w:b/>
          <w:u w:val="single"/>
        </w:rPr>
        <w:t>89643</w:t>
      </w:r>
    </w:p>
    <w:p>
      <w:r>
        <w:t>`` Green Eggs and Ham '' a metaphor for succumbing to peer pressure to try marijuana .</w:t>
      </w:r>
    </w:p>
    <w:p>
      <w:r>
        <w:rPr>
          <w:b/>
          <w:u w:val="single"/>
        </w:rPr>
        <w:t>89644</w:t>
      </w:r>
    </w:p>
    <w:p>
      <w:r>
        <w:t>2 .</w:t>
      </w:r>
    </w:p>
    <w:p>
      <w:r>
        <w:rPr>
          <w:b/>
          <w:u w:val="single"/>
        </w:rPr>
        <w:t>89645</w:t>
      </w:r>
    </w:p>
    <w:p>
      <w:r>
        <w:t>`` Cat in the Hat '' message is to have a great time behind mom 's back and to then lie to her about it .</w:t>
      </w:r>
    </w:p>
    <w:p>
      <w:r>
        <w:rPr>
          <w:b/>
          <w:u w:val="single"/>
        </w:rPr>
        <w:t>89646</w:t>
      </w:r>
    </w:p>
    <w:p>
      <w:r>
        <w:t>3 .</w:t>
      </w:r>
    </w:p>
    <w:p>
      <w:r>
        <w:rPr>
          <w:b/>
          <w:u w:val="single"/>
        </w:rPr>
        <w:t>89647</w:t>
      </w:r>
    </w:p>
    <w:p>
      <w:r>
        <w:t>`` Would you , would you with a goat ? ''</w:t>
      </w:r>
    </w:p>
    <w:p>
      <w:r>
        <w:rPr>
          <w:b/>
          <w:u w:val="single"/>
        </w:rPr>
        <w:t>89648</w:t>
      </w:r>
    </w:p>
    <w:p>
      <w:r>
        <w:t>Don't start me raging on all the German and Swedish students we have here taking places from the country 's native people I can imagine there is quite alot Finns in Swedens universities though .</w:t>
      </w:r>
    </w:p>
    <w:p>
      <w:r>
        <w:rPr>
          <w:b/>
          <w:u w:val="single"/>
        </w:rPr>
        <w:t>89649</w:t>
      </w:r>
    </w:p>
    <w:p>
      <w:r>
        <w:t>Try and put in WN views into your classroom .</w:t>
      </w:r>
    </w:p>
    <w:p>
      <w:r>
        <w:rPr>
          <w:b/>
          <w:u w:val="single"/>
        </w:rPr>
        <w:t>89650</w:t>
      </w:r>
    </w:p>
    <w:p>
      <w:r>
        <w:t>The anti-whites have been using education for decades to brainwash Whites against their own race .</w:t>
      </w:r>
    </w:p>
    <w:p>
      <w:r>
        <w:rPr>
          <w:b/>
          <w:u w:val="single"/>
        </w:rPr>
        <w:t>89651</w:t>
      </w:r>
    </w:p>
    <w:p>
      <w:r>
        <w:t>It 's time to undo the damage .</w:t>
      </w:r>
    </w:p>
    <w:p>
      <w:r>
        <w:rPr>
          <w:b/>
          <w:u w:val="single"/>
        </w:rPr>
        <w:t>89652</w:t>
      </w:r>
    </w:p>
    <w:p>
      <w:r>
        <w:t>A dog collar on a toddler .....</w:t>
      </w:r>
    </w:p>
    <w:p>
      <w:r>
        <w:rPr>
          <w:b/>
          <w:u w:val="single"/>
        </w:rPr>
        <w:t>89653</w:t>
      </w:r>
    </w:p>
    <w:p>
      <w:r>
        <w:t>When that city is cleaned up , we may have to go door to door with pitchforks and a garbage truck .</w:t>
      </w:r>
    </w:p>
    <w:p>
      <w:r>
        <w:rPr>
          <w:b/>
          <w:u w:val="single"/>
        </w:rPr>
        <w:t>89654</w:t>
      </w:r>
    </w:p>
    <w:p>
      <w:r>
        <w:t>This is why we should be educating our children like they educate theirs .</w:t>
      </w:r>
    </w:p>
    <w:p>
      <w:r>
        <w:rPr>
          <w:b/>
          <w:u w:val="single"/>
        </w:rPr>
        <w:t>89655</w:t>
      </w:r>
    </w:p>
    <w:p>
      <w:r>
        <w:t>John Taylor Gatto - 01 The Elite Private Boarding Schools ( I 've tried everything to get this YouTube video to imbed in this post .</w:t>
      </w:r>
    </w:p>
    <w:p>
      <w:r>
        <w:rPr>
          <w:b/>
          <w:u w:val="single"/>
        </w:rPr>
        <w:t>89656</w:t>
      </w:r>
    </w:p>
    <w:p>
      <w:r>
        <w:t>I have no idea how to do it. )</w:t>
      </w:r>
    </w:p>
    <w:p>
      <w:r>
        <w:rPr>
          <w:b/>
          <w:u w:val="single"/>
        </w:rPr>
        <w:t>89657</w:t>
      </w:r>
    </w:p>
    <w:p>
      <w:r>
        <w:t>Show me the bones .</w:t>
      </w:r>
    </w:p>
    <w:p>
      <w:r>
        <w:rPr>
          <w:b/>
          <w:u w:val="single"/>
        </w:rPr>
        <w:t>89658</w:t>
      </w:r>
    </w:p>
    <w:p>
      <w:r>
        <w:t>Where are all the bones ? actually I have n't seen or read anything on holycost in the msm lately. what 's up ?</w:t>
      </w:r>
    </w:p>
    <w:p>
      <w:r>
        <w:rPr>
          <w:b/>
          <w:u w:val="single"/>
        </w:rPr>
        <w:t>89659</w:t>
      </w:r>
    </w:p>
    <w:p>
      <w:r>
        <w:t>Shows me that you 've probably never trained in jiu-jitsu .</w:t>
      </w:r>
    </w:p>
    <w:p>
      <w:r>
        <w:rPr>
          <w:b/>
          <w:u w:val="single"/>
        </w:rPr>
        <w:t>89660</w:t>
      </w:r>
    </w:p>
    <w:p>
      <w:r>
        <w:t>None of it 's takedowns or submission holds rely on brute strength , but instead on superb technique .</w:t>
      </w:r>
    </w:p>
    <w:p>
      <w:r>
        <w:rPr>
          <w:b/>
          <w:u w:val="single"/>
        </w:rPr>
        <w:t>89661</w:t>
      </w:r>
    </w:p>
    <w:p>
      <w:r>
        <w:t>Ha Ha Ha Ha in England it would go as follows : Water Pistol Water Pistol Water Pistol Water Pistol Water Pistol</w:t>
      </w:r>
    </w:p>
    <w:p>
      <w:r>
        <w:rPr>
          <w:b/>
          <w:u w:val="single"/>
        </w:rPr>
        <w:t>89662</w:t>
      </w:r>
    </w:p>
    <w:p>
      <w:r>
        <w:t>Thank you for this post .</w:t>
      </w:r>
    </w:p>
    <w:p>
      <w:r>
        <w:rPr>
          <w:b/>
          <w:u w:val="single"/>
        </w:rPr>
        <w:t>89663</w:t>
      </w:r>
    </w:p>
    <w:p>
      <w:r>
        <w:t>I was aware of events but not in such detail .</w:t>
      </w:r>
    </w:p>
    <w:p>
      <w:r>
        <w:rPr>
          <w:b/>
          <w:u w:val="single"/>
        </w:rPr>
        <w:t>89664</w:t>
      </w:r>
    </w:p>
    <w:p>
      <w:r>
        <w:t>Rest in peace Herr Hess .</w:t>
      </w:r>
    </w:p>
    <w:p>
      <w:r>
        <w:rPr>
          <w:b/>
          <w:u w:val="single"/>
        </w:rPr>
        <w:t>89665</w:t>
      </w:r>
    </w:p>
    <w:p>
      <w:r>
        <w:t>Brave , brave man .</w:t>
      </w:r>
    </w:p>
    <w:p>
      <w:r>
        <w:rPr>
          <w:b/>
          <w:u w:val="single"/>
        </w:rPr>
        <w:t>89666</w:t>
      </w:r>
    </w:p>
    <w:p>
      <w:r>
        <w:t>sure I will take note but I will continue to point out how you refuse to disclose any info that may give away your position on topics relating to WN .</w:t>
      </w:r>
    </w:p>
    <w:p>
      <w:r>
        <w:rPr>
          <w:b/>
          <w:u w:val="single"/>
        </w:rPr>
        <w:t>89667</w:t>
      </w:r>
    </w:p>
    <w:p>
      <w:r>
        <w:t>Truth is welcome who ever speaks it .</w:t>
      </w:r>
    </w:p>
    <w:p>
      <w:r>
        <w:rPr>
          <w:b/>
          <w:u w:val="single"/>
        </w:rPr>
        <w:t>89668</w:t>
      </w:r>
    </w:p>
    <w:p>
      <w:r>
        <w:t>Egyptian TV Host : The Jews Are Using the Holocaust to Suck the Blood of the Germans - YouTube</w:t>
      </w:r>
    </w:p>
    <w:p>
      <w:r>
        <w:rPr>
          <w:b/>
          <w:u w:val="single"/>
        </w:rPr>
        <w:t>89669</w:t>
      </w:r>
    </w:p>
    <w:p>
      <w:r>
        <w:t>A group of American men in the late 1700s decided they could defend themselves against the government of England , but it was illegal to do so .</w:t>
      </w:r>
    </w:p>
    <w:p>
      <w:r>
        <w:rPr>
          <w:b/>
          <w:u w:val="single"/>
        </w:rPr>
        <w:t>89670</w:t>
      </w:r>
    </w:p>
    <w:p>
      <w:r>
        <w:t>These ' niggas ' .</w:t>
      </w:r>
    </w:p>
    <w:p>
      <w:r>
        <w:rPr>
          <w:b/>
          <w:u w:val="single"/>
        </w:rPr>
        <w:t>89671</w:t>
      </w:r>
    </w:p>
    <w:p>
      <w:r>
        <w:t>I wish they 'd all bugger off back to the Sudan , Nigeria , Ethiopia or where ever the hell it is they 're from and never come back .</w:t>
      </w:r>
    </w:p>
    <w:p>
      <w:r>
        <w:rPr>
          <w:b/>
          <w:u w:val="single"/>
        </w:rPr>
        <w:t>89672</w:t>
      </w:r>
    </w:p>
    <w:p>
      <w:r>
        <w:t>They 're a waste of space and they 're filthy , tax payer robbing , mentally challenged , primitive , unintelligent cultural trash .</w:t>
      </w:r>
    </w:p>
    <w:p>
      <w:r>
        <w:rPr>
          <w:b/>
          <w:u w:val="single"/>
        </w:rPr>
        <w:t>89673</w:t>
      </w:r>
    </w:p>
    <w:p>
      <w:r>
        <w:t>Leaves eyes/Liv Kristine / Theater of Tragedy She is Norwegian and her husband I think is German .</w:t>
      </w:r>
    </w:p>
    <w:p>
      <w:r>
        <w:rPr>
          <w:b/>
          <w:u w:val="single"/>
        </w:rPr>
        <w:t>89674</w:t>
      </w:r>
    </w:p>
    <w:p>
      <w:r>
        <w:t>I know they live in Germany .</w:t>
      </w:r>
    </w:p>
    <w:p>
      <w:r>
        <w:rPr>
          <w:b/>
          <w:u w:val="single"/>
        </w:rPr>
        <w:t>89675</w:t>
      </w:r>
    </w:p>
    <w:p>
      <w:r>
        <w:t>And they are both singers in Leaves Eyes .</w:t>
      </w:r>
    </w:p>
    <w:p>
      <w:r>
        <w:rPr>
          <w:b/>
          <w:u w:val="single"/>
        </w:rPr>
        <w:t>89676</w:t>
      </w:r>
    </w:p>
    <w:p>
      <w:r>
        <w:t>I love her voice !</w:t>
      </w:r>
    </w:p>
    <w:p>
      <w:r>
        <w:rPr>
          <w:b/>
          <w:u w:val="single"/>
        </w:rPr>
        <w:t>89677</w:t>
      </w:r>
    </w:p>
    <w:p>
      <w:r>
        <w:t>YouTube - Lyset - Leaves ' Eyes YouTube - leaves eyes - lovelorn YouTube - Amhrán ( Song of the Winds ) - Leaves ' Eyes YouTube - Leaves Eyes A Winter Poem YouTube - Theatre of Tragedy - Lorelei ( Live ) YouTube - Theatre of Tragedy - A Hamlet For A Slothful Vassal YouTube - Theatre of Tragedy - Venus YouTube - Leaves ' Eyes - Emerald Island YouTube - Leaves ' Eyes - Njord YouTube - Liv Kristine - Trapped In Your Labyrinth I know , a lot of videos .</w:t>
      </w:r>
    </w:p>
    <w:p>
      <w:r>
        <w:rPr>
          <w:b/>
          <w:u w:val="single"/>
        </w:rPr>
        <w:t>89678</w:t>
      </w:r>
    </w:p>
    <w:p>
      <w:r>
        <w:t>Pick a few , you 'll see what I mean .</w:t>
      </w:r>
    </w:p>
    <w:p>
      <w:r>
        <w:rPr>
          <w:b/>
          <w:u w:val="single"/>
        </w:rPr>
        <w:t>89679</w:t>
      </w:r>
    </w:p>
    <w:p>
      <w:r>
        <w:t>She and Tarja ( old singer from Nightwish ) are my top two favorite clean female vocals .</w:t>
      </w:r>
    </w:p>
    <w:p>
      <w:r>
        <w:rPr>
          <w:b/>
          <w:u w:val="single"/>
        </w:rPr>
        <w:t>89680</w:t>
      </w:r>
    </w:p>
    <w:p>
      <w:r>
        <w:t>I listen to a lot of metal so , yeah , we call this `` clean '' lol !</w:t>
      </w:r>
    </w:p>
    <w:p>
      <w:r>
        <w:rPr>
          <w:b/>
          <w:u w:val="single"/>
        </w:rPr>
        <w:t>89681</w:t>
      </w:r>
    </w:p>
    <w:p>
      <w:r>
        <w:t>Looked it up on amazon .</w:t>
      </w:r>
    </w:p>
    <w:p>
      <w:r>
        <w:rPr>
          <w:b/>
          <w:u w:val="single"/>
        </w:rPr>
        <w:t>89682</w:t>
      </w:r>
    </w:p>
    <w:p>
      <w:r>
        <w:t>They do sell it and it may be needed one day .</w:t>
      </w:r>
    </w:p>
    <w:p>
      <w:r>
        <w:rPr>
          <w:b/>
          <w:u w:val="single"/>
        </w:rPr>
        <w:t>89683</w:t>
      </w:r>
    </w:p>
    <w:p>
      <w:r>
        <w:t>May have to get some one day .</w:t>
      </w:r>
    </w:p>
    <w:p>
      <w:r>
        <w:rPr>
          <w:b/>
          <w:u w:val="single"/>
        </w:rPr>
        <w:t>89684</w:t>
      </w:r>
    </w:p>
    <w:p>
      <w:r>
        <w:t>I am currently attending high school .</w:t>
      </w:r>
    </w:p>
    <w:p>
      <w:r>
        <w:rPr>
          <w:b/>
          <w:u w:val="single"/>
        </w:rPr>
        <w:t>89685</w:t>
      </w:r>
    </w:p>
    <w:p>
      <w:r>
        <w:t>When i finish i plan on going to college not sure what career i want at the moment .</w:t>
      </w:r>
    </w:p>
    <w:p>
      <w:r>
        <w:rPr>
          <w:b/>
          <w:u w:val="single"/>
        </w:rPr>
        <w:t>89686</w:t>
      </w:r>
    </w:p>
    <w:p>
      <w:r>
        <w:t>Ha I was just on there , stopped reading it to come on here and this was the first thing I saw .</w:t>
      </w:r>
    </w:p>
    <w:p>
      <w:r>
        <w:rPr>
          <w:b/>
          <w:u w:val="single"/>
        </w:rPr>
        <w:t>89687</w:t>
      </w:r>
    </w:p>
    <w:p>
      <w:r>
        <w:t>Definitely going to do that !</w:t>
      </w:r>
    </w:p>
    <w:p>
      <w:r>
        <w:rPr>
          <w:b/>
          <w:u w:val="single"/>
        </w:rPr>
        <w:t>89688</w:t>
      </w:r>
    </w:p>
    <w:p>
      <w:r>
        <w:t>I hope they do n't conflict .</w:t>
      </w:r>
    </w:p>
    <w:p>
      <w:r>
        <w:rPr>
          <w:b/>
          <w:u w:val="single"/>
        </w:rPr>
        <w:t>89689</w:t>
      </w:r>
    </w:p>
    <w:p>
      <w:r>
        <w:t>I hope people can pass out candy while watching that game .</w:t>
      </w:r>
    </w:p>
    <w:p>
      <w:r>
        <w:rPr>
          <w:b/>
          <w:u w:val="single"/>
        </w:rPr>
        <w:t>89690</w:t>
      </w:r>
    </w:p>
    <w:p>
      <w:r>
        <w:t>What time is the game ?</w:t>
      </w:r>
    </w:p>
    <w:p>
      <w:r>
        <w:rPr>
          <w:b/>
          <w:u w:val="single"/>
        </w:rPr>
        <w:t>89691</w:t>
      </w:r>
    </w:p>
    <w:p>
      <w:r>
        <w:t>That's an absolute shame that they have to remove the bodies of Hitler 's parents .</w:t>
      </w:r>
    </w:p>
    <w:p>
      <w:r>
        <w:rPr>
          <w:b/>
          <w:u w:val="single"/>
        </w:rPr>
        <w:t>89692</w:t>
      </w:r>
    </w:p>
    <w:p>
      <w:r>
        <w:t>Is it out of fear ?</w:t>
      </w:r>
    </w:p>
    <w:p>
      <w:r>
        <w:rPr>
          <w:b/>
          <w:u w:val="single"/>
        </w:rPr>
        <w:t>89693</w:t>
      </w:r>
    </w:p>
    <w:p>
      <w:r>
        <w:t>Or just plain hatred ? whatever it is it is a terrible thing to do .</w:t>
      </w:r>
    </w:p>
    <w:p>
      <w:r>
        <w:rPr>
          <w:b/>
          <w:u w:val="single"/>
        </w:rPr>
        <w:t>89694</w:t>
      </w:r>
    </w:p>
    <w:p>
      <w:r>
        <w:t>Do a search of the site and you 'll find lots .</w:t>
      </w:r>
    </w:p>
    <w:p>
      <w:r>
        <w:rPr>
          <w:b/>
          <w:u w:val="single"/>
        </w:rPr>
        <w:t>89695</w:t>
      </w:r>
    </w:p>
    <w:p>
      <w:r>
        <w:t>Researching your topic and facts is as important as compsing your essay .</w:t>
      </w:r>
    </w:p>
    <w:p>
      <w:r>
        <w:rPr>
          <w:b/>
          <w:u w:val="single"/>
        </w:rPr>
        <w:t>89696</w:t>
      </w:r>
    </w:p>
    <w:p>
      <w:r>
        <w:t>Go for it , I was out of high school for nine years before I went back to school to get my bachelors in graphic arts and 3D design .</w:t>
      </w:r>
    </w:p>
    <w:p>
      <w:r>
        <w:rPr>
          <w:b/>
          <w:u w:val="single"/>
        </w:rPr>
        <w:t>89697</w:t>
      </w:r>
    </w:p>
    <w:p>
      <w:r>
        <w:t>Although I work freelance , the degree keeps the door open for me to work for a firm if I choose to .</w:t>
      </w:r>
    </w:p>
    <w:p>
      <w:r>
        <w:rPr>
          <w:b/>
          <w:u w:val="single"/>
        </w:rPr>
        <w:t>89698</w:t>
      </w:r>
    </w:p>
    <w:p>
      <w:r>
        <w:t>Good luck .</w:t>
      </w:r>
    </w:p>
    <w:p>
      <w:r>
        <w:rPr>
          <w:b/>
          <w:u w:val="single"/>
        </w:rPr>
        <w:t>89699</w:t>
      </w:r>
    </w:p>
    <w:p>
      <w:r>
        <w:t>Really?</w:t>
      </w:r>
    </w:p>
    <w:p>
      <w:r>
        <w:rPr>
          <w:b/>
          <w:u w:val="single"/>
        </w:rPr>
        <w:t>89700</w:t>
      </w:r>
    </w:p>
    <w:p>
      <w:r>
        <w:t>What was the condition of the White Western World the day before Hitler 's stupid war and what is the condition today ?</w:t>
      </w:r>
    </w:p>
    <w:p>
      <w:r>
        <w:rPr>
          <w:b/>
          <w:u w:val="single"/>
        </w:rPr>
        <w:t>89701</w:t>
      </w:r>
    </w:p>
    <w:p>
      <w:r>
        <w:t>haha well they require a certain physical ed. requirement at my school to be given a bachelor 's degree .</w:t>
      </w:r>
    </w:p>
    <w:p>
      <w:r>
        <w:rPr>
          <w:b/>
          <w:u w:val="single"/>
        </w:rPr>
        <w:t>89702</w:t>
      </w:r>
    </w:p>
    <w:p>
      <w:r>
        <w:t>So i have 2 units left , and football is a 3 unit p.e. course so it 's in the bag. p.s. thank you everybody i appreciate the kind words</w:t>
      </w:r>
    </w:p>
    <w:p>
      <w:r>
        <w:rPr>
          <w:b/>
          <w:u w:val="single"/>
        </w:rPr>
        <w:t>89703</w:t>
      </w:r>
    </w:p>
    <w:p>
      <w:r>
        <w:t>if i end up with kids i would prefer to home school them. i worry about it though as i am not very intelligent , nor do i have experience with kids or educating them. i guess i couldnt do much worse than the public schools though. i do have a kind of plan as far as social skills. i would put my kids in sports and classes like gymnastics and karate .</w:t>
      </w:r>
    </w:p>
    <w:p>
      <w:r>
        <w:rPr>
          <w:b/>
          <w:u w:val="single"/>
        </w:rPr>
        <w:t>89704</w:t>
      </w:r>
    </w:p>
    <w:p>
      <w:r>
        <w:t>Most Nationalists here at Stormfront side with the Axis being they were Nationalists as well whereas the Allied nations were all in some form cultural Marxists .</w:t>
      </w:r>
    </w:p>
    <w:p>
      <w:r>
        <w:rPr>
          <w:b/>
          <w:u w:val="single"/>
        </w:rPr>
        <w:t>89705</w:t>
      </w:r>
    </w:p>
    <w:p>
      <w:r>
        <w:t>They were talking about this on another thread and the first choices were for Coke and Taco Bell .</w:t>
      </w:r>
    </w:p>
    <w:p>
      <w:r>
        <w:rPr>
          <w:b/>
          <w:u w:val="single"/>
        </w:rPr>
        <w:t>89706</w:t>
      </w:r>
    </w:p>
    <w:p>
      <w:r>
        <w:t>Burger King was next up .</w:t>
      </w:r>
    </w:p>
    <w:p>
      <w:r>
        <w:rPr>
          <w:b/>
          <w:u w:val="single"/>
        </w:rPr>
        <w:t>89707</w:t>
      </w:r>
    </w:p>
    <w:p>
      <w:r>
        <w:t>There 's no effin way I would send a child to public school .</w:t>
      </w:r>
    </w:p>
    <w:p>
      <w:r>
        <w:rPr>
          <w:b/>
          <w:u w:val="single"/>
        </w:rPr>
        <w:t>89708</w:t>
      </w:r>
    </w:p>
    <w:p>
      <w:r>
        <w:t>I do n't even watch TV anymore , the constant anti-White bias just made it completely not worth my while .</w:t>
      </w:r>
    </w:p>
    <w:p>
      <w:r>
        <w:rPr>
          <w:b/>
          <w:u w:val="single"/>
        </w:rPr>
        <w:t>89709</w:t>
      </w:r>
    </w:p>
    <w:p>
      <w:r>
        <w:t>Sabotaging the system is a good idea .</w:t>
      </w:r>
    </w:p>
    <w:p>
      <w:r>
        <w:rPr>
          <w:b/>
          <w:u w:val="single"/>
        </w:rPr>
        <w:t>89710</w:t>
      </w:r>
    </w:p>
    <w:p>
      <w:r>
        <w:t>Without explicitly lying , you could claim `` other '' ( europid ) or `` two or more '' ( nordid , atlantid , dinarid and so on ) races .</w:t>
      </w:r>
    </w:p>
    <w:p>
      <w:r>
        <w:rPr>
          <w:b/>
          <w:u w:val="single"/>
        </w:rPr>
        <w:t>89711</w:t>
      </w:r>
    </w:p>
    <w:p>
      <w:r>
        <w:t>I remember months ago there was a thread with a complaint about a classmate who wrongfully claimed to be hispanic , just in order to receive affirmative action benefits .</w:t>
      </w:r>
    </w:p>
    <w:p>
      <w:r>
        <w:rPr>
          <w:b/>
          <w:u w:val="single"/>
        </w:rPr>
        <w:t>89712</w:t>
      </w:r>
    </w:p>
    <w:p>
      <w:r>
        <w:t>In two years I will have a BS in Medical Technology .</w:t>
      </w:r>
    </w:p>
    <w:p>
      <w:r>
        <w:rPr>
          <w:b/>
          <w:u w:val="single"/>
        </w:rPr>
        <w:t>89713</w:t>
      </w:r>
    </w:p>
    <w:p>
      <w:r>
        <w:t>I plan to work donig that for a few years then it 's off to med school .</w:t>
      </w:r>
    </w:p>
    <w:p>
      <w:r>
        <w:rPr>
          <w:b/>
          <w:u w:val="single"/>
        </w:rPr>
        <w:t>89714</w:t>
      </w:r>
    </w:p>
    <w:p>
      <w:r>
        <w:t>I would also tell you to hang in there .</w:t>
      </w:r>
    </w:p>
    <w:p>
      <w:r>
        <w:rPr>
          <w:b/>
          <w:u w:val="single"/>
        </w:rPr>
        <w:t>89715</w:t>
      </w:r>
    </w:p>
    <w:p>
      <w:r>
        <w:t>I have a lot of respect for teachers because I know I could n't do it in these times .</w:t>
      </w:r>
    </w:p>
    <w:p>
      <w:r>
        <w:rPr>
          <w:b/>
          <w:u w:val="single"/>
        </w:rPr>
        <w:t>89716</w:t>
      </w:r>
    </w:p>
    <w:p>
      <w:r>
        <w:t>Some of the things I have heard about teachers having to put up with is insane .</w:t>
      </w:r>
    </w:p>
    <w:p>
      <w:r>
        <w:rPr>
          <w:b/>
          <w:u w:val="single"/>
        </w:rPr>
        <w:t>89717</w:t>
      </w:r>
    </w:p>
    <w:p>
      <w:r>
        <w:t>No judge or government has the right in my opinion to tell parents how to raise their kids - any home school has to be better than having your kids endure a public school brainwashing any day !</w:t>
      </w:r>
    </w:p>
    <w:p>
      <w:r>
        <w:rPr>
          <w:b/>
          <w:u w:val="single"/>
        </w:rPr>
        <w:t>89718</w:t>
      </w:r>
    </w:p>
    <w:p>
      <w:r>
        <w:t>Here is the new link to the Youth Corps Page !</w:t>
      </w:r>
    </w:p>
    <w:p>
      <w:r>
        <w:rPr>
          <w:b/>
          <w:u w:val="single"/>
        </w:rPr>
        <w:t>89719</w:t>
      </w:r>
    </w:p>
    <w:p>
      <w:r>
        <w:t>The Knights Of The Ku Klux Klan Youth Corps Just click on these words in Red !</w:t>
      </w:r>
    </w:p>
    <w:p>
      <w:r>
        <w:rPr>
          <w:b/>
          <w:u w:val="single"/>
        </w:rPr>
        <w:t>89720</w:t>
      </w:r>
    </w:p>
    <w:p>
      <w:r>
        <w:t>Holocaust is a Holohoax .</w:t>
      </w:r>
    </w:p>
    <w:p>
      <w:r>
        <w:rPr>
          <w:b/>
          <w:u w:val="single"/>
        </w:rPr>
        <w:t>89721</w:t>
      </w:r>
    </w:p>
    <w:p>
      <w:r>
        <w:t>I hear the jews are looking to open a Holohoax center in Antarctica next year .</w:t>
      </w:r>
    </w:p>
    <w:p>
      <w:r>
        <w:rPr>
          <w:b/>
          <w:u w:val="single"/>
        </w:rPr>
        <w:t>89722</w:t>
      </w:r>
    </w:p>
    <w:p>
      <w:r>
        <w:t>The penguins have n't been indoctrinated ... yet .</w:t>
      </w:r>
    </w:p>
    <w:p>
      <w:r>
        <w:rPr>
          <w:b/>
          <w:u w:val="single"/>
        </w:rPr>
        <w:t>89723</w:t>
      </w:r>
    </w:p>
    <w:p>
      <w:r>
        <w:t>So how do you explain America 's being behind almost every industrialized nation in the world when it comes to education ?</w:t>
      </w:r>
    </w:p>
    <w:p>
      <w:r>
        <w:rPr>
          <w:b/>
          <w:u w:val="single"/>
        </w:rPr>
        <w:t>89724</w:t>
      </w:r>
    </w:p>
    <w:p>
      <w:r>
        <w:t>WE had lots of good times and parties too , but we also had a gourmet chef , tutors , massage thereapist , and a library of extra liturature from teaches such as copies of the upcoming tests , etc ..</w:t>
      </w:r>
    </w:p>
    <w:p>
      <w:r>
        <w:rPr>
          <w:b/>
          <w:u w:val="single"/>
        </w:rPr>
        <w:t>89725</w:t>
      </w:r>
    </w:p>
    <w:p>
      <w:r>
        <w:t>Well, I have a few hundred bookmarked - but here 's a few that I 've looked at more than once or twice : This website has free curriculum and good advice : http://bringinguplearners.com/Iusethisoneallthetimeforplanning:http://donnayoung.org/Ifyouwishtoaddanewelementtoyourhomeschool:http://www.teachwithmovies.org/index.html Happy learning !</w:t>
      </w:r>
    </w:p>
    <w:p>
      <w:r>
        <w:rPr>
          <w:b/>
          <w:u w:val="single"/>
        </w:rPr>
        <w:t>89726</w:t>
      </w:r>
    </w:p>
    <w:p>
      <w:r>
        <w:t>Yeah sad to see people like that .</w:t>
      </w:r>
    </w:p>
    <w:p>
      <w:r>
        <w:rPr>
          <w:b/>
          <w:u w:val="single"/>
        </w:rPr>
        <w:t>89727</w:t>
      </w:r>
    </w:p>
    <w:p>
      <w:r>
        <w:t>My mother was a teacher and a fair while back thought colored folks were wonderful misunderstood creatures but after teaching a majority non white class for a couple of years she no longer thinks they are all that great</w:t>
      </w:r>
    </w:p>
    <w:p>
      <w:r>
        <w:rPr>
          <w:b/>
          <w:u w:val="single"/>
        </w:rPr>
        <w:t>89728</w:t>
      </w:r>
    </w:p>
    <w:p>
      <w:r>
        <w:t>Is this board game only Germanic mythology ?</w:t>
      </w:r>
    </w:p>
    <w:p>
      <w:r>
        <w:rPr>
          <w:b/>
          <w:u w:val="single"/>
        </w:rPr>
        <w:t>89729</w:t>
      </w:r>
    </w:p>
    <w:p>
      <w:r>
        <w:t>That 's great for our Germanic youth but if you want to include all of our youth thats cutting it a bit short is n't it ?</w:t>
      </w:r>
    </w:p>
    <w:p>
      <w:r>
        <w:rPr>
          <w:b/>
          <w:u w:val="single"/>
        </w:rPr>
        <w:t>89730</w:t>
      </w:r>
    </w:p>
    <w:p>
      <w:r>
        <w:t>I just called her and told her next time to save it and come to me , from there we can go to my attorney and see if there is anything we can do to stir the pot .</w:t>
      </w:r>
    </w:p>
    <w:p>
      <w:r>
        <w:rPr>
          <w:b/>
          <w:u w:val="single"/>
        </w:rPr>
        <w:t>89731</w:t>
      </w:r>
    </w:p>
    <w:p>
      <w:r>
        <w:t>If they ever accept that there are mental differences between the races they will be putting the first shovelful of dirt into the grave of multi-culturism .</w:t>
      </w:r>
    </w:p>
    <w:p>
      <w:r>
        <w:rPr>
          <w:b/>
          <w:u w:val="single"/>
        </w:rPr>
        <w:t>89732</w:t>
      </w:r>
    </w:p>
    <w:p>
      <w:r>
        <w:t>Also every other multi they are trying to force upon us .</w:t>
      </w:r>
    </w:p>
    <w:p>
      <w:r>
        <w:rPr>
          <w:b/>
          <w:u w:val="single"/>
        </w:rPr>
        <w:t>89733</w:t>
      </w:r>
    </w:p>
    <w:p>
      <w:r>
        <w:t>It will be like letting everyone they persucuted for speaking the truth spit into their faces and say , `` I told you so . ''</w:t>
      </w:r>
    </w:p>
    <w:p>
      <w:r>
        <w:rPr>
          <w:b/>
          <w:u w:val="single"/>
        </w:rPr>
        <w:t>89734</w:t>
      </w:r>
    </w:p>
    <w:p>
      <w:r>
        <w:t>Let's hope the nearly all-White Gold Medal US Women 's Soccer team gets into the spirit too .</w:t>
      </w:r>
    </w:p>
    <w:p>
      <w:r>
        <w:rPr>
          <w:b/>
          <w:u w:val="single"/>
        </w:rPr>
        <w:t>89735</w:t>
      </w:r>
    </w:p>
    <w:p>
      <w:r>
        <w:t>The Silver Medal Women 's US Softball team is probably all dykes considering how much dykes like softball .</w:t>
      </w:r>
    </w:p>
    <w:p>
      <w:r>
        <w:rPr>
          <w:b/>
          <w:u w:val="single"/>
        </w:rPr>
        <w:t>89736</w:t>
      </w:r>
    </w:p>
    <w:p>
      <w:r>
        <w:t>We need a J.T Ready on the California Border .</w:t>
      </w:r>
    </w:p>
    <w:p>
      <w:r>
        <w:rPr>
          <w:b/>
          <w:u w:val="single"/>
        </w:rPr>
        <w:t>89737</w:t>
      </w:r>
    </w:p>
    <w:p>
      <w:r>
        <w:t>Video Shows How Mexicans Beat a 20-Foot Fence on California Border - True Crime Report</w:t>
      </w:r>
    </w:p>
    <w:p>
      <w:r>
        <w:rPr>
          <w:b/>
          <w:u w:val="single"/>
        </w:rPr>
        <w:t>89738</w:t>
      </w:r>
    </w:p>
    <w:p>
      <w:r>
        <w:t>I think girls go to clubs to meet guys cause there are so many guys there it makes it easier to meet some one. atleast thats what i have been told. im not into the dancing they do .</w:t>
      </w:r>
    </w:p>
    <w:p>
      <w:r>
        <w:rPr>
          <w:b/>
          <w:u w:val="single"/>
        </w:rPr>
        <w:t>89739</w:t>
      </w:r>
    </w:p>
    <w:p>
      <w:r>
        <w:t>Had a run in with a JAP tonight .</w:t>
      </w:r>
    </w:p>
    <w:p>
      <w:r>
        <w:rPr>
          <w:b/>
          <w:u w:val="single"/>
        </w:rPr>
        <w:t>89740</w:t>
      </w:r>
    </w:p>
    <w:p>
      <w:r>
        <w:t>I seriously hope she dies in a fire one day .</w:t>
      </w:r>
    </w:p>
    <w:p>
      <w:r>
        <w:rPr>
          <w:b/>
          <w:u w:val="single"/>
        </w:rPr>
        <w:t>89741</w:t>
      </w:r>
    </w:p>
    <w:p>
      <w:r>
        <w:t>That is all .</w:t>
      </w:r>
    </w:p>
    <w:p>
      <w:r>
        <w:rPr>
          <w:b/>
          <w:u w:val="single"/>
        </w:rPr>
        <w:t>89742</w:t>
      </w:r>
    </w:p>
    <w:p>
      <w:r>
        <w:t>I feel very sorry for the families of such Jews as Art Katz because he would preach to them over and over again about how Jesus died for the Jew first while at the same time shoving his non-Jewish wife into their faces .</w:t>
      </w:r>
    </w:p>
    <w:p>
      <w:r>
        <w:rPr>
          <w:b/>
          <w:u w:val="single"/>
        </w:rPr>
        <w:t>89743</w:t>
      </w:r>
    </w:p>
    <w:p>
      <w:r>
        <w:t>And then he had the nerve to preach about anti-Semitism from the pulpit .</w:t>
      </w:r>
    </w:p>
    <w:p>
      <w:r>
        <w:rPr>
          <w:b/>
          <w:u w:val="single"/>
        </w:rPr>
        <w:t>89744</w:t>
      </w:r>
    </w:p>
    <w:p>
      <w:r>
        <w:t>Lame.</w:t>
      </w:r>
    </w:p>
    <w:p>
      <w:r>
        <w:rPr>
          <w:b/>
          <w:u w:val="single"/>
        </w:rPr>
        <w:t>89745</w:t>
      </w:r>
    </w:p>
    <w:p>
      <w:r>
        <w:t>The struggle is about race not culture .</w:t>
      </w:r>
    </w:p>
    <w:p>
      <w:r>
        <w:rPr>
          <w:b/>
          <w:u w:val="single"/>
        </w:rPr>
        <w:t>89746</w:t>
      </w:r>
    </w:p>
    <w:p>
      <w:r>
        <w:t>The last thing we need is to stop calling things for their name and to look like cowardly old school nationalists .</w:t>
      </w:r>
    </w:p>
    <w:p>
      <w:r>
        <w:rPr>
          <w:b/>
          <w:u w:val="single"/>
        </w:rPr>
        <w:t>89747</w:t>
      </w:r>
    </w:p>
    <w:p>
      <w:r>
        <w:t>Do you mean this one ?</w:t>
      </w:r>
    </w:p>
    <w:p>
      <w:r>
        <w:rPr>
          <w:b/>
          <w:u w:val="single"/>
        </w:rPr>
        <w:t>89748</w:t>
      </w:r>
    </w:p>
    <w:p>
      <w:r>
        <w:t>You can have it completely for free !</w:t>
      </w:r>
    </w:p>
    <w:p>
      <w:r>
        <w:rPr>
          <w:b/>
          <w:u w:val="single"/>
        </w:rPr>
        <w:t>89749</w:t>
      </w:r>
    </w:p>
    <w:p>
      <w:r>
        <w:t>BLOOD PASSOVER COMPLETE ENGLISH TEXT The whole English text of `` Bloody Passover '' is online at this URL : http://www.israelshamir.net/BLOODPASSOVER.pdfhttp://www.cwporter.com/hoffman.htm</w:t>
      </w:r>
    </w:p>
    <w:p>
      <w:r>
        <w:rPr>
          <w:b/>
          <w:u w:val="single"/>
        </w:rPr>
        <w:t>89750</w:t>
      </w:r>
    </w:p>
    <w:p>
      <w:r>
        <w:t>I do n't see it .</w:t>
      </w:r>
    </w:p>
    <w:p>
      <w:r>
        <w:rPr>
          <w:b/>
          <w:u w:val="single"/>
        </w:rPr>
        <w:t>89751</w:t>
      </w:r>
    </w:p>
    <w:p>
      <w:r>
        <w:t>I see instead large scale riots along ethnic lines ... quickly started , quickly suppressed and marital law instilled .</w:t>
      </w:r>
    </w:p>
    <w:p>
      <w:r>
        <w:rPr>
          <w:b/>
          <w:u w:val="single"/>
        </w:rPr>
        <w:t>89752</w:t>
      </w:r>
    </w:p>
    <w:p>
      <w:r>
        <w:t>did Hitler not have a policy that only those with blue eyes would have lived ? brown hair was acceptable , only with blue eyes .</w:t>
      </w:r>
    </w:p>
    <w:p>
      <w:r>
        <w:rPr>
          <w:b/>
          <w:u w:val="single"/>
        </w:rPr>
        <w:t>89753</w:t>
      </w:r>
    </w:p>
    <w:p>
      <w:r>
        <w:t>Nothing is EVER as it seems to be .</w:t>
      </w:r>
    </w:p>
    <w:p>
      <w:r>
        <w:rPr>
          <w:b/>
          <w:u w:val="single"/>
        </w:rPr>
        <w:t>89754</w:t>
      </w:r>
    </w:p>
    <w:p>
      <w:r>
        <w:t>We are always taken by surprise when something happens that we did not foresee .</w:t>
      </w:r>
    </w:p>
    <w:p>
      <w:r>
        <w:rPr>
          <w:b/>
          <w:u w:val="single"/>
        </w:rPr>
        <w:t>89755</w:t>
      </w:r>
    </w:p>
    <w:p>
      <w:r>
        <w:t>Of all people , the Germans have learned this lesson best , I think .</w:t>
      </w:r>
    </w:p>
    <w:p>
      <w:r>
        <w:rPr>
          <w:b/>
          <w:u w:val="single"/>
        </w:rPr>
        <w:t>89756</w:t>
      </w:r>
    </w:p>
    <w:p>
      <w:r>
        <w:t>Indeed they are , and if one does n't stop for a moment to consider the implications of that , they do n't see the obvious contraction in terms .</w:t>
      </w:r>
    </w:p>
    <w:p>
      <w:r>
        <w:rPr>
          <w:b/>
          <w:u w:val="single"/>
        </w:rPr>
        <w:t>89757</w:t>
      </w:r>
    </w:p>
    <w:p>
      <w:r>
        <w:t>It tells you that the grand wizards in the oil kingdom are playing these folks for fools to help line their own pockets , and sadly , they 're succeeding .</w:t>
      </w:r>
    </w:p>
    <w:p>
      <w:r>
        <w:rPr>
          <w:b/>
          <w:u w:val="single"/>
        </w:rPr>
        <w:t>89758</w:t>
      </w:r>
    </w:p>
    <w:p>
      <w:r>
        <w:t>No, the picture thread took care of that !</w:t>
      </w:r>
    </w:p>
    <w:p>
      <w:r>
        <w:rPr>
          <w:b/>
          <w:u w:val="single"/>
        </w:rPr>
        <w:t>89759</w:t>
      </w:r>
    </w:p>
    <w:p>
      <w:r>
        <w:t>I just want to see all the styles of clothes , how they wear them , etc .</w:t>
      </w:r>
    </w:p>
    <w:p>
      <w:r>
        <w:rPr>
          <w:b/>
          <w:u w:val="single"/>
        </w:rPr>
        <w:t>89760</w:t>
      </w:r>
    </w:p>
    <w:p>
      <w:r>
        <w:t>Dont even have to include a face .</w:t>
      </w:r>
    </w:p>
    <w:p>
      <w:r>
        <w:rPr>
          <w:b/>
          <w:u w:val="single"/>
        </w:rPr>
        <w:t>89761</w:t>
      </w:r>
    </w:p>
    <w:p>
      <w:r>
        <w:t>How about telling them that you would gladly give the United States back to the Native Americans as long as White people got all of Europe back ?</w:t>
      </w:r>
    </w:p>
    <w:p>
      <w:r>
        <w:rPr>
          <w:b/>
          <w:u w:val="single"/>
        </w:rPr>
        <w:t>89762</w:t>
      </w:r>
    </w:p>
    <w:p>
      <w:r>
        <w:t>Thank you to all the people who 've responded here , and to those of you who 've sent me PM 's about it .</w:t>
      </w:r>
    </w:p>
    <w:p>
      <w:r>
        <w:rPr>
          <w:b/>
          <w:u w:val="single"/>
        </w:rPr>
        <w:t>89763</w:t>
      </w:r>
    </w:p>
    <w:p>
      <w:r>
        <w:t>Youre all a lovely bunch of people and I thank you for your concern I am at the moment insisting on being driven .</w:t>
      </w:r>
    </w:p>
    <w:p>
      <w:r>
        <w:rPr>
          <w:b/>
          <w:u w:val="single"/>
        </w:rPr>
        <w:t>89764</w:t>
      </w:r>
    </w:p>
    <w:p>
      <w:r>
        <w:t>Washington State University ( WSU ) ?</w:t>
      </w:r>
    </w:p>
    <w:p>
      <w:r>
        <w:rPr>
          <w:b/>
          <w:u w:val="single"/>
        </w:rPr>
        <w:t>89765</w:t>
      </w:r>
    </w:p>
    <w:p>
      <w:r>
        <w:t>Very good school with alot of whites , very few hispanics and very few blacks but many asians .</w:t>
      </w:r>
    </w:p>
    <w:p>
      <w:r>
        <w:rPr>
          <w:b/>
          <w:u w:val="single"/>
        </w:rPr>
        <w:t>89766</w:t>
      </w:r>
    </w:p>
    <w:p>
      <w:r>
        <w:t>If you can stand asians then you would find the school to be a breath of fresh air .</w:t>
      </w:r>
    </w:p>
    <w:p>
      <w:r>
        <w:rPr>
          <w:b/>
          <w:u w:val="single"/>
        </w:rPr>
        <w:t>89767</w:t>
      </w:r>
    </w:p>
    <w:p>
      <w:r>
        <w:t>I bet they wouldnt have done that crap to a black person that had black power or those black fists that the panthers use written on his back pack .</w:t>
      </w:r>
    </w:p>
    <w:p>
      <w:r>
        <w:rPr>
          <w:b/>
          <w:u w:val="single"/>
        </w:rPr>
        <w:t>89768</w:t>
      </w:r>
    </w:p>
    <w:p>
      <w:r>
        <w:t>Friggen hipicrits .</w:t>
      </w:r>
    </w:p>
    <w:p>
      <w:r>
        <w:rPr>
          <w:b/>
          <w:u w:val="single"/>
        </w:rPr>
        <w:t>89769</w:t>
      </w:r>
    </w:p>
    <w:p>
      <w:r>
        <w:t>or say sentences with a swear word in between each word except to music , or go to jail ur whole life</w:t>
      </w:r>
    </w:p>
    <w:p>
      <w:r>
        <w:rPr>
          <w:b/>
          <w:u w:val="single"/>
        </w:rPr>
        <w:t>89770</w:t>
      </w:r>
    </w:p>
    <w:p>
      <w:r>
        <w:t>If you are a skinhead then by definition you must have your head shaved because if you do n't you 're not a skinhead .</w:t>
      </w:r>
    </w:p>
    <w:p>
      <w:r>
        <w:rPr>
          <w:b/>
          <w:u w:val="single"/>
        </w:rPr>
        <w:t>89771</w:t>
      </w:r>
    </w:p>
    <w:p>
      <w:r>
        <w:t>Skins have a reason to shave their heads see www.skinheadz.com As a normal white nationalist there is no reason for you to have your head shaved .</w:t>
      </w:r>
    </w:p>
    <w:p>
      <w:r>
        <w:rPr>
          <w:b/>
          <w:u w:val="single"/>
        </w:rPr>
        <w:t>89772</w:t>
      </w:r>
    </w:p>
    <w:p>
      <w:r>
        <w:t>Our ancestors didnt walk around bald so why should you ...</w:t>
      </w:r>
    </w:p>
    <w:p>
      <w:r>
        <w:rPr>
          <w:b/>
          <w:u w:val="single"/>
        </w:rPr>
        <w:t>89773</w:t>
      </w:r>
    </w:p>
    <w:p>
      <w:r>
        <w:t>Nope prisoner means that you belive in wp and try to dress as much like one but cannot due to parents or your job .</w:t>
      </w:r>
    </w:p>
    <w:p>
      <w:r>
        <w:rPr>
          <w:b/>
          <w:u w:val="single"/>
        </w:rPr>
        <w:t>89774</w:t>
      </w:r>
    </w:p>
    <w:p>
      <w:r>
        <w:t>Mine being the first .</w:t>
      </w:r>
    </w:p>
    <w:p>
      <w:r>
        <w:rPr>
          <w:b/>
          <w:u w:val="single"/>
        </w:rPr>
        <w:t>89775</w:t>
      </w:r>
    </w:p>
    <w:p>
      <w:r>
        <w:t>I saw AHX for the first time the other day and I would not say it 's Pro Aryan .</w:t>
      </w:r>
    </w:p>
    <w:p>
      <w:r>
        <w:rPr>
          <w:b/>
          <w:u w:val="single"/>
        </w:rPr>
        <w:t>89776</w:t>
      </w:r>
    </w:p>
    <w:p>
      <w:r>
        <w:t>For a start , the main character has a change of heart .</w:t>
      </w:r>
    </w:p>
    <w:p>
      <w:r>
        <w:rPr>
          <w:b/>
          <w:u w:val="single"/>
        </w:rPr>
        <w:t>89777</w:t>
      </w:r>
    </w:p>
    <w:p>
      <w:r>
        <w:t>I prefer classical music and marching band works , particularly the kind of score that was written for marching band , not some pop song transcribed to be played by instruments .</w:t>
      </w:r>
    </w:p>
    <w:p>
      <w:r>
        <w:rPr>
          <w:b/>
          <w:u w:val="single"/>
        </w:rPr>
        <w:t>89778</w:t>
      </w:r>
    </w:p>
    <w:p>
      <w:r>
        <w:t>And when it comes to classical music , I like it powerful .</w:t>
      </w:r>
    </w:p>
    <w:p>
      <w:r>
        <w:rPr>
          <w:b/>
          <w:u w:val="single"/>
        </w:rPr>
        <w:t>89779</w:t>
      </w:r>
    </w:p>
    <w:p>
      <w:r>
        <w:t>Constant movement .</w:t>
      </w:r>
    </w:p>
    <w:p>
      <w:r>
        <w:rPr>
          <w:b/>
          <w:u w:val="single"/>
        </w:rPr>
        <w:t>89780</w:t>
      </w:r>
    </w:p>
    <w:p>
      <w:r>
        <w:t>A friend brought a small little finger nail cleaning knife to school , a teacher found out , and he got expelled ...</w:t>
      </w:r>
    </w:p>
    <w:p>
      <w:r>
        <w:rPr>
          <w:b/>
          <w:u w:val="single"/>
        </w:rPr>
        <w:t>89781</w:t>
      </w:r>
    </w:p>
    <w:p>
      <w:r>
        <w:t>This is why I need something else then that .</w:t>
      </w:r>
    </w:p>
    <w:p>
      <w:r>
        <w:rPr>
          <w:b/>
          <w:u w:val="single"/>
        </w:rPr>
        <w:t>89782</w:t>
      </w:r>
    </w:p>
    <w:p>
      <w:r>
        <w:t>they have an asian group a black group a mexican group but sadly my request for a white group was denied ...... is this libral hipocracy or discrimination against a skinhead ?</w:t>
      </w:r>
    </w:p>
    <w:p>
      <w:r>
        <w:rPr>
          <w:b/>
          <w:u w:val="single"/>
        </w:rPr>
        <w:t>89783</w:t>
      </w:r>
    </w:p>
    <w:p>
      <w:r>
        <w:t>Yes that game is pretty good its truly 100 % negroid killing action aka mini RAHOWA But i would like to see a expansion set of it ........................ next mission in harlem : laugh that would be perfect then .</w:t>
      </w:r>
    </w:p>
    <w:p>
      <w:r>
        <w:rPr>
          <w:b/>
          <w:u w:val="single"/>
        </w:rPr>
        <w:t>89784</w:t>
      </w:r>
    </w:p>
    <w:p>
      <w:r>
        <w:t>If you were smart you wouldnt create a white pride school group , take it from someone who has been through it .</w:t>
      </w:r>
    </w:p>
    <w:p>
      <w:r>
        <w:rPr>
          <w:b/>
          <w:u w:val="single"/>
        </w:rPr>
        <w:t>89785</w:t>
      </w:r>
    </w:p>
    <w:p>
      <w:r>
        <w:t>If anything racial happens , you will be pinpointed .</w:t>
      </w:r>
    </w:p>
    <w:p>
      <w:r>
        <w:rPr>
          <w:b/>
          <w:u w:val="single"/>
        </w:rPr>
        <w:t>89786</w:t>
      </w:r>
    </w:p>
    <w:p>
      <w:r>
        <w:t>Just my 2 cents .</w:t>
      </w:r>
    </w:p>
    <w:p>
      <w:r>
        <w:rPr>
          <w:b/>
          <w:u w:val="single"/>
        </w:rPr>
        <w:t>89787</w:t>
      </w:r>
    </w:p>
    <w:p>
      <w:r>
        <w:t>got myself a pair of burgundy 8 hole grindres on a low sole they kick as as far as I am concernd thats all I need</w:t>
      </w:r>
    </w:p>
    <w:p>
      <w:r>
        <w:rPr>
          <w:b/>
          <w:u w:val="single"/>
        </w:rPr>
        <w:t>89788</w:t>
      </w:r>
    </w:p>
    <w:p>
      <w:r>
        <w:t>I like husband in a decent pair of jeans , a well fitting shirt , and a pair of boots ...</w:t>
      </w:r>
    </w:p>
    <w:p>
      <w:r>
        <w:rPr>
          <w:b/>
          <w:u w:val="single"/>
        </w:rPr>
        <w:t>89789</w:t>
      </w:r>
    </w:p>
    <w:p>
      <w:r>
        <w:t>Face shaved and moustache trimmed ...</w:t>
      </w:r>
    </w:p>
    <w:p>
      <w:r>
        <w:rPr>
          <w:b/>
          <w:u w:val="single"/>
        </w:rPr>
        <w:t>89790</w:t>
      </w:r>
    </w:p>
    <w:p>
      <w:r>
        <w:t>Hair freshly cut ...</w:t>
      </w:r>
    </w:p>
    <w:p>
      <w:r>
        <w:rPr>
          <w:b/>
          <w:u w:val="single"/>
        </w:rPr>
        <w:t>89791</w:t>
      </w:r>
    </w:p>
    <w:p>
      <w:r>
        <w:t>thanks and i will continue to come back. does anyone know of some good bands to listen too ? i got several at the moment that i really like but it would be good to have some more . .. casper</w:t>
      </w:r>
    </w:p>
    <w:p>
      <w:r>
        <w:rPr>
          <w:b/>
          <w:u w:val="single"/>
        </w:rPr>
        <w:t>89792</w:t>
      </w:r>
    </w:p>
    <w:p>
      <w:r>
        <w:t>I have realized while on stormfront , that my idea of what white looks like is flawed .</w:t>
      </w:r>
    </w:p>
    <w:p>
      <w:r>
        <w:rPr>
          <w:b/>
          <w:u w:val="single"/>
        </w:rPr>
        <w:t>89793</w:t>
      </w:r>
    </w:p>
    <w:p>
      <w:r>
        <w:t>Are those Greek and Albanians considered white ?</w:t>
      </w:r>
    </w:p>
    <w:p>
      <w:r>
        <w:rPr>
          <w:b/>
          <w:u w:val="single"/>
        </w:rPr>
        <w:t>89794</w:t>
      </w:r>
    </w:p>
    <w:p>
      <w:r>
        <w:t>I go to work . . so I got my dirty blue jeans , black socks , old shoes and a tshirt ussually of the heavy metal type . . today it 's slayer , and my trusty winchester cap with a couple thors hammer pins on it. gotta have the beard , chicks dig it ; x i had long hair ' till i cut it for my wedding , didnt wanna look too much like the unibomber when i get dressed up i put on clean pants and a plain tshirt .</w:t>
      </w:r>
    </w:p>
    <w:p>
      <w:r>
        <w:rPr>
          <w:b/>
          <w:u w:val="single"/>
        </w:rPr>
        <w:t>89795</w:t>
      </w:r>
    </w:p>
    <w:p>
      <w:r>
        <w:t>Yet if the thugs had of actually robbed the store and injured or killed your friend , it would not be classified as a hate crime would it ?</w:t>
      </w:r>
    </w:p>
    <w:p>
      <w:r>
        <w:rPr>
          <w:b/>
          <w:u w:val="single"/>
        </w:rPr>
        <w:t>89796</w:t>
      </w:r>
    </w:p>
    <w:p>
      <w:r>
        <w:t>I joined the Marines .</w:t>
      </w:r>
    </w:p>
    <w:p>
      <w:r>
        <w:rPr>
          <w:b/>
          <w:u w:val="single"/>
        </w:rPr>
        <w:t>89797</w:t>
      </w:r>
    </w:p>
    <w:p>
      <w:r>
        <w:t>I 'll be leaving for basic pretty soon .</w:t>
      </w:r>
    </w:p>
    <w:p>
      <w:r>
        <w:rPr>
          <w:b/>
          <w:u w:val="single"/>
        </w:rPr>
        <w:t>89798</w:t>
      </w:r>
    </w:p>
    <w:p>
      <w:r>
        <w:t>Hey , hey army Dirty , Dirty army Hop off your tanks and follow me We are Marine Corp Infantry Hey , hey navy Nasty , nasty navy Get off your ships and follow me We are Marine Corp Infantry Hey , hey air force Lazy , lazy chair force Get off your chairs and follow me We are Marine Corp Infantry Back in 1775 My Marine Corp came alive First came the color blue To show the world that we are true Then came the color red To show the world the blood we shed Then came the color gold To show the world that we are bold</w:t>
      </w:r>
    </w:p>
    <w:p>
      <w:r>
        <w:rPr>
          <w:b/>
          <w:u w:val="single"/>
        </w:rPr>
        <w:t>89799</w:t>
      </w:r>
    </w:p>
    <w:p>
      <w:r>
        <w:t>it is better with a shaved head.A friend of mine was beaten really bad a year ago because they could have pulled him by his hair .</w:t>
      </w:r>
    </w:p>
    <w:p>
      <w:r>
        <w:rPr>
          <w:b/>
          <w:u w:val="single"/>
        </w:rPr>
        <w:t>89800</w:t>
      </w:r>
    </w:p>
    <w:p>
      <w:r>
        <w:t>miscegination is a killer for all races. it destroys perfectly good DNA , even nonwhite DNA. we might need our diversity some day to save an entire species. it would be a shame if that DNA was destroyed becasue of some leftist ideal bullsnot</w:t>
      </w:r>
    </w:p>
    <w:p>
      <w:r>
        <w:rPr>
          <w:b/>
          <w:u w:val="single"/>
        </w:rPr>
        <w:t>89801</w:t>
      </w:r>
    </w:p>
    <w:p>
      <w:r>
        <w:t>Hell, i tend to not give a tinker 's darn if my friends ' ocasionally ' smoke weed .</w:t>
      </w:r>
    </w:p>
    <w:p>
      <w:r>
        <w:rPr>
          <w:b/>
          <w:u w:val="single"/>
        </w:rPr>
        <w:t>89802</w:t>
      </w:r>
    </w:p>
    <w:p>
      <w:r>
        <w:t>Just lay of the crack and ecstasy .</w:t>
      </w:r>
    </w:p>
    <w:p>
      <w:r>
        <w:rPr>
          <w:b/>
          <w:u w:val="single"/>
        </w:rPr>
        <w:t>89803</w:t>
      </w:r>
    </w:p>
    <w:p>
      <w:r>
        <w:t>Stay White , Stay Healthy For The Fight</w:t>
      </w:r>
    </w:p>
    <w:p>
      <w:r>
        <w:rPr>
          <w:b/>
          <w:u w:val="single"/>
        </w:rPr>
        <w:t>89804</w:t>
      </w:r>
    </w:p>
    <w:p>
      <w:r>
        <w:t>if he 's a coke addict - try to find out where he gets the coke from and rat him out .... you will be a hero and can have your own party while all the nigs are behind bars</w:t>
      </w:r>
    </w:p>
    <w:p>
      <w:r>
        <w:rPr>
          <w:b/>
          <w:u w:val="single"/>
        </w:rPr>
        <w:t>89805</w:t>
      </w:r>
    </w:p>
    <w:p>
      <w:r>
        <w:t>Well, you should .</w:t>
      </w:r>
    </w:p>
    <w:p>
      <w:r>
        <w:rPr>
          <w:b/>
          <w:u w:val="single"/>
        </w:rPr>
        <w:t>89806</w:t>
      </w:r>
    </w:p>
    <w:p>
      <w:r>
        <w:t>The strength of our race is in the depth of love and care it shows to its own people .</w:t>
      </w:r>
    </w:p>
    <w:p>
      <w:r>
        <w:rPr>
          <w:b/>
          <w:u w:val="single"/>
        </w:rPr>
        <w:t>89807</w:t>
      </w:r>
    </w:p>
    <w:p>
      <w:r>
        <w:t>Hello, I 'm Mike , I 've been reading these board for some time now and finally got around to registering .</w:t>
      </w:r>
    </w:p>
    <w:p>
      <w:r>
        <w:rPr>
          <w:b/>
          <w:u w:val="single"/>
        </w:rPr>
        <w:t>89808</w:t>
      </w:r>
    </w:p>
    <w:p>
      <w:r>
        <w:t>I live in Georgia , namely the metro-Atlanta area so naturally im surrounded by monkeys .</w:t>
      </w:r>
    </w:p>
    <w:p>
      <w:r>
        <w:rPr>
          <w:b/>
          <w:u w:val="single"/>
        </w:rPr>
        <w:t>89809</w:t>
      </w:r>
    </w:p>
    <w:p>
      <w:r>
        <w:t>I 'm 16yrs old and the only person in my family who seems to believe in preservation of our race .</w:t>
      </w:r>
    </w:p>
    <w:p>
      <w:r>
        <w:rPr>
          <w:b/>
          <w:u w:val="single"/>
        </w:rPr>
        <w:t>89810</w:t>
      </w:r>
    </w:p>
    <w:p>
      <w:r>
        <w:t>Once again ..</w:t>
      </w:r>
    </w:p>
    <w:p>
      <w:r>
        <w:rPr>
          <w:b/>
          <w:u w:val="single"/>
        </w:rPr>
        <w:t>89811</w:t>
      </w:r>
    </w:p>
    <w:p>
      <w:r>
        <w:t>Hello !</w:t>
      </w:r>
    </w:p>
    <w:p>
      <w:r>
        <w:rPr>
          <w:b/>
          <w:u w:val="single"/>
        </w:rPr>
        <w:t>89812</w:t>
      </w:r>
    </w:p>
    <w:p>
      <w:r>
        <w:t>Im not sure of a site but those stats are from `` The Color Of Crime '' book .</w:t>
      </w:r>
    </w:p>
    <w:p>
      <w:r>
        <w:rPr>
          <w:b/>
          <w:u w:val="single"/>
        </w:rPr>
        <w:t>89813</w:t>
      </w:r>
    </w:p>
    <w:p>
      <w:r>
        <w:t>If u search on yahoo ( ya-jew ) you can find it .</w:t>
      </w:r>
    </w:p>
    <w:p>
      <w:r>
        <w:rPr>
          <w:b/>
          <w:u w:val="single"/>
        </w:rPr>
        <w:t>89814</w:t>
      </w:r>
    </w:p>
    <w:p>
      <w:r>
        <w:t>I just tried to get on the site and it stated Account has been suspended .</w:t>
      </w:r>
    </w:p>
    <w:p>
      <w:r>
        <w:rPr>
          <w:b/>
          <w:u w:val="single"/>
        </w:rPr>
        <w:t>89815</w:t>
      </w:r>
    </w:p>
    <w:p>
      <w:r>
        <w:t>I hope Labrat can get it back , I liked the site .</w:t>
      </w:r>
    </w:p>
    <w:p>
      <w:r>
        <w:rPr>
          <w:b/>
          <w:u w:val="single"/>
        </w:rPr>
        <w:t>89816</w:t>
      </w:r>
    </w:p>
    <w:p>
      <w:r>
        <w:t>Never mind post .</w:t>
      </w:r>
    </w:p>
    <w:p>
      <w:r>
        <w:rPr>
          <w:b/>
          <w:u w:val="single"/>
        </w:rPr>
        <w:t>89817</w:t>
      </w:r>
    </w:p>
    <w:p>
      <w:r>
        <w:t>Site is back on line .</w:t>
      </w:r>
    </w:p>
    <w:p>
      <w:r>
        <w:rPr>
          <w:b/>
          <w:u w:val="single"/>
        </w:rPr>
        <w:t>89818</w:t>
      </w:r>
    </w:p>
    <w:p>
      <w:r>
        <w:t>Did anyone realize what I said in my post about my daddy shooting me with my hand on the dial of a MTV station was a JOKE ???? 88 Crissy</w:t>
      </w:r>
    </w:p>
    <w:p>
      <w:r>
        <w:rPr>
          <w:b/>
          <w:u w:val="single"/>
        </w:rPr>
        <w:t>89819</w:t>
      </w:r>
    </w:p>
    <w:p>
      <w:r>
        <w:t>hi school is a zoo and suck i hate my school to but white trash is some one who is a race mixers or a w * * * * * * white power at all times</w:t>
      </w:r>
    </w:p>
    <w:p>
      <w:r>
        <w:rPr>
          <w:b/>
          <w:u w:val="single"/>
        </w:rPr>
        <w:t>89820</w:t>
      </w:r>
    </w:p>
    <w:p>
      <w:r>
        <w:t>Show us that your proud to be white , not black .</w:t>
      </w:r>
    </w:p>
    <w:p>
      <w:r>
        <w:rPr>
          <w:b/>
          <w:u w:val="single"/>
        </w:rPr>
        <w:t>89821</w:t>
      </w:r>
    </w:p>
    <w:p>
      <w:r>
        <w:t>The last thing we need is for whites to start talking ebonics .</w:t>
      </w:r>
    </w:p>
    <w:p>
      <w:r>
        <w:rPr>
          <w:b/>
          <w:u w:val="single"/>
        </w:rPr>
        <w:t>89822</w:t>
      </w:r>
    </w:p>
    <w:p>
      <w:r>
        <w:t>Seig Heil - Andrew</w:t>
      </w:r>
    </w:p>
    <w:p>
      <w:r>
        <w:rPr>
          <w:b/>
          <w:u w:val="single"/>
        </w:rPr>
        <w:t>89823</w:t>
      </w:r>
    </w:p>
    <w:p>
      <w:r>
        <w:t>I'm not sure if you all have heard of this before or not but the other day my friend told me that he heard soon the government will require us to have an ID chip put under our skin on our hand .</w:t>
      </w:r>
    </w:p>
    <w:p>
      <w:r>
        <w:rPr>
          <w:b/>
          <w:u w:val="single"/>
        </w:rPr>
        <w:t>89824</w:t>
      </w:r>
    </w:p>
    <w:p>
      <w:r>
        <w:t>I think this would just be a tighter grip the ZOG would have on us .</w:t>
      </w:r>
    </w:p>
    <w:p>
      <w:r>
        <w:rPr>
          <w:b/>
          <w:u w:val="single"/>
        </w:rPr>
        <w:t>89825</w:t>
      </w:r>
    </w:p>
    <w:p>
      <w:r>
        <w:t>What do you all think ?</w:t>
      </w:r>
    </w:p>
    <w:p>
      <w:r>
        <w:rPr>
          <w:b/>
          <w:u w:val="single"/>
        </w:rPr>
        <w:t>89826</w:t>
      </w:r>
    </w:p>
    <w:p>
      <w:r>
        <w:t>Goals??</w:t>
      </w:r>
    </w:p>
    <w:p>
      <w:r>
        <w:rPr>
          <w:b/>
          <w:u w:val="single"/>
        </w:rPr>
        <w:t>89827</w:t>
      </w:r>
    </w:p>
    <w:p>
      <w:r>
        <w:t>Well I do n't have very specific life plans like aclemfaalthat replied BUT I do have goals ! 1 .</w:t>
      </w:r>
    </w:p>
    <w:p>
      <w:r>
        <w:rPr>
          <w:b/>
          <w:u w:val="single"/>
        </w:rPr>
        <w:t>89828</w:t>
      </w:r>
    </w:p>
    <w:p>
      <w:r>
        <w:t>Learn how to swim !!! 2 .</w:t>
      </w:r>
    </w:p>
    <w:p>
      <w:r>
        <w:rPr>
          <w:b/>
          <w:u w:val="single"/>
        </w:rPr>
        <w:t>89829</w:t>
      </w:r>
    </w:p>
    <w:p>
      <w:r>
        <w:t>Graduate from College ( 2 years left woo hoo ! ) 3 .</w:t>
      </w:r>
    </w:p>
    <w:p>
      <w:r>
        <w:rPr>
          <w:b/>
          <w:u w:val="single"/>
        </w:rPr>
        <w:t>89830</w:t>
      </w:r>
    </w:p>
    <w:p>
      <w:r>
        <w:t>Join the Air Force ( Something I have in common with aclemfaal , small world ) 4 .</w:t>
      </w:r>
    </w:p>
    <w:p>
      <w:r>
        <w:rPr>
          <w:b/>
          <w:u w:val="single"/>
        </w:rPr>
        <w:t>89831</w:t>
      </w:r>
    </w:p>
    <w:p>
      <w:r>
        <w:t>Travel through the USA 5 .</w:t>
      </w:r>
    </w:p>
    <w:p>
      <w:r>
        <w:rPr>
          <w:b/>
          <w:u w:val="single"/>
        </w:rPr>
        <w:t>89832</w:t>
      </w:r>
    </w:p>
    <w:p>
      <w:r>
        <w:t>Travel abroad ( Something I have never done ! ) 5 .</w:t>
      </w:r>
    </w:p>
    <w:p>
      <w:r>
        <w:rPr>
          <w:b/>
          <w:u w:val="single"/>
        </w:rPr>
        <w:t>89833</w:t>
      </w:r>
    </w:p>
    <w:p>
      <w:r>
        <w:t>THEN later on , IF I find my soul mate , marry and have a family .</w:t>
      </w:r>
    </w:p>
    <w:p>
      <w:r>
        <w:rPr>
          <w:b/>
          <w:u w:val="single"/>
        </w:rPr>
        <w:t>89834</w:t>
      </w:r>
    </w:p>
    <w:p>
      <w:r>
        <w:t>Of course , none of this is set in stone .</w:t>
      </w:r>
    </w:p>
    <w:p>
      <w:r>
        <w:rPr>
          <w:b/>
          <w:u w:val="single"/>
        </w:rPr>
        <w:t>89835</w:t>
      </w:r>
    </w:p>
    <w:p>
      <w:r>
        <w:t>But there are so many things I want to do and see-I want to live my life to its fullest .</w:t>
      </w:r>
    </w:p>
    <w:p>
      <w:r>
        <w:rPr>
          <w:b/>
          <w:u w:val="single"/>
        </w:rPr>
        <w:t>89836</w:t>
      </w:r>
    </w:p>
    <w:p>
      <w:r>
        <w:t>I guess it makes sense for them , but they will eventually have to decide whether Jesus was Black or Christianity is false : from their perspective both ca n't be true .</w:t>
      </w:r>
    </w:p>
    <w:p>
      <w:r>
        <w:rPr>
          <w:b/>
          <w:u w:val="single"/>
        </w:rPr>
        <w:t>89837</w:t>
      </w:r>
    </w:p>
    <w:p>
      <w:r>
        <w:t>That was my conclusion .</w:t>
      </w:r>
    </w:p>
    <w:p>
      <w:r>
        <w:rPr>
          <w:b/>
          <w:u w:val="single"/>
        </w:rPr>
        <w:t>89838</w:t>
      </w:r>
    </w:p>
    <w:p>
      <w:r>
        <w:t>And for all those negroes out there , history starts with the written word .</w:t>
      </w:r>
    </w:p>
    <w:p>
      <w:r>
        <w:rPr>
          <w:b/>
          <w:u w:val="single"/>
        </w:rPr>
        <w:t>89839</w:t>
      </w:r>
    </w:p>
    <w:p>
      <w:r>
        <w:t>Before the coming of Whites to Africa , there was/is no history .</w:t>
      </w:r>
    </w:p>
    <w:p>
      <w:r>
        <w:rPr>
          <w:b/>
          <w:u w:val="single"/>
        </w:rPr>
        <w:t>89840</w:t>
      </w:r>
    </w:p>
    <w:p>
      <w:r>
        <w:t>This is a new version that has not been available before now .</w:t>
      </w:r>
    </w:p>
    <w:p>
      <w:r>
        <w:rPr>
          <w:b/>
          <w:u w:val="single"/>
        </w:rPr>
        <w:t>89841</w:t>
      </w:r>
    </w:p>
    <w:p>
      <w:r>
        <w:t>New Intro , music leads in and out .</w:t>
      </w:r>
    </w:p>
    <w:p>
      <w:r>
        <w:rPr>
          <w:b/>
          <w:u w:val="single"/>
        </w:rPr>
        <w:t>89842</w:t>
      </w:r>
    </w:p>
    <w:p>
      <w:r>
        <w:t>Please keep seeding .</w:t>
      </w:r>
    </w:p>
    <w:p>
      <w:r>
        <w:rPr>
          <w:b/>
          <w:u w:val="single"/>
        </w:rPr>
        <w:t>89843</w:t>
      </w:r>
    </w:p>
    <w:p>
      <w:r>
        <w:t>Best to All !</w:t>
      </w:r>
    </w:p>
    <w:p>
      <w:r>
        <w:rPr>
          <w:b/>
          <w:u w:val="single"/>
        </w:rPr>
        <w:t>89844</w:t>
      </w:r>
    </w:p>
    <w:p>
      <w:r>
        <w:t>--David Duke</w:t>
      </w:r>
    </w:p>
    <w:p>
      <w:r>
        <w:rPr>
          <w:b/>
          <w:u w:val="single"/>
        </w:rPr>
        <w:t>89845</w:t>
      </w:r>
    </w:p>
    <w:p>
      <w:r>
        <w:t>Dr. Duke , if we are ever able to form a white nation ( God willing we will ) I hope you will become our president .</w:t>
      </w:r>
    </w:p>
    <w:p>
      <w:r>
        <w:rPr>
          <w:b/>
          <w:u w:val="single"/>
        </w:rPr>
        <w:t>89846</w:t>
      </w:r>
    </w:p>
    <w:p>
      <w:r>
        <w:t>Ya I saw that and laughed myself sick over it .</w:t>
      </w:r>
    </w:p>
    <w:p>
      <w:r>
        <w:rPr>
          <w:b/>
          <w:u w:val="single"/>
        </w:rPr>
        <w:t>89847</w:t>
      </w:r>
    </w:p>
    <w:p>
      <w:r>
        <w:t>NOW ! some crap I have not seen before is the displays of passover crap in the stores before .</w:t>
      </w:r>
    </w:p>
    <w:p>
      <w:r>
        <w:rPr>
          <w:b/>
          <w:u w:val="single"/>
        </w:rPr>
        <w:t>89848</w:t>
      </w:r>
    </w:p>
    <w:p>
      <w:r>
        <w:t>FL that 's an old photo of last year .</w:t>
      </w:r>
    </w:p>
    <w:p>
      <w:r>
        <w:rPr>
          <w:b/>
          <w:u w:val="single"/>
        </w:rPr>
        <w:t>89849</w:t>
      </w:r>
    </w:p>
    <w:p>
      <w:r>
        <w:t>They were praying for rain .</w:t>
      </w:r>
    </w:p>
    <w:p>
      <w:r>
        <w:rPr>
          <w:b/>
          <w:u w:val="single"/>
        </w:rPr>
        <w:t>89850</w:t>
      </w:r>
    </w:p>
    <w:p>
      <w:r>
        <w:t>Coming out of the worst drought the country ever seen we must all thank God for the rain He send .</w:t>
      </w:r>
    </w:p>
    <w:p>
      <w:r>
        <w:rPr>
          <w:b/>
          <w:u w:val="single"/>
        </w:rPr>
        <w:t>89851</w:t>
      </w:r>
    </w:p>
    <w:p>
      <w:r>
        <w:t>Our dams are overflowing except for the Cape .</w:t>
      </w:r>
    </w:p>
    <w:p>
      <w:r>
        <w:rPr>
          <w:b/>
          <w:u w:val="single"/>
        </w:rPr>
        <w:t>89852</w:t>
      </w:r>
    </w:p>
    <w:p>
      <w:r>
        <w:t>Clearly there is a need for more alternative media in this country .</w:t>
      </w:r>
    </w:p>
    <w:p>
      <w:r>
        <w:rPr>
          <w:b/>
          <w:u w:val="single"/>
        </w:rPr>
        <w:t>89853</w:t>
      </w:r>
    </w:p>
    <w:p>
      <w:r>
        <w:t>Why not start one yourselves ?</w:t>
      </w:r>
    </w:p>
    <w:p>
      <w:r>
        <w:rPr>
          <w:b/>
          <w:u w:val="single"/>
        </w:rPr>
        <w:t>89854</w:t>
      </w:r>
    </w:p>
    <w:p>
      <w:r>
        <w:t>Seems like a great idea to promote our cause .</w:t>
      </w:r>
    </w:p>
    <w:p>
      <w:r>
        <w:rPr>
          <w:b/>
          <w:u w:val="single"/>
        </w:rPr>
        <w:t>89855</w:t>
      </w:r>
    </w:p>
    <w:p>
      <w:r>
        <w:t>These are the kind of stories that most of the time come out of India and Pakistan .</w:t>
      </w:r>
    </w:p>
    <w:p>
      <w:r>
        <w:rPr>
          <w:b/>
          <w:u w:val="single"/>
        </w:rPr>
        <w:t>89856</w:t>
      </w:r>
    </w:p>
    <w:p>
      <w:r>
        <w:t>God knows what would come out of Africa if only blacks could come up with investigative journalism .</w:t>
      </w:r>
    </w:p>
    <w:p>
      <w:r>
        <w:rPr>
          <w:b/>
          <w:u w:val="single"/>
        </w:rPr>
        <w:t>89857</w:t>
      </w:r>
    </w:p>
    <w:p>
      <w:r>
        <w:t>We have a little piece of legislation called the Prohibition of Foreign Military Assistance Act This prohibits mercs from operating in South Africa. on pain of five years of hell in a kaffer jail .</w:t>
      </w:r>
    </w:p>
    <w:p>
      <w:r>
        <w:rPr>
          <w:b/>
          <w:u w:val="single"/>
        </w:rPr>
        <w:t>89858</w:t>
      </w:r>
    </w:p>
    <w:p>
      <w:r>
        <w:t>I think he had a near death experience and saw where he is going and now he 's clinging to life with desperate tenacity</w:t>
      </w:r>
    </w:p>
    <w:p>
      <w:r>
        <w:rPr>
          <w:b/>
          <w:u w:val="single"/>
        </w:rPr>
        <w:t>89859</w:t>
      </w:r>
    </w:p>
    <w:p>
      <w:r>
        <w:t>Food and water will obviously be very important , and the means to defend it What a defense force ... they are all haunted ... say hi to Casper in Upington , what a good soul</w:t>
      </w:r>
    </w:p>
    <w:p>
      <w:r>
        <w:rPr>
          <w:b/>
          <w:u w:val="single"/>
        </w:rPr>
        <w:t>89860</w:t>
      </w:r>
    </w:p>
    <w:p>
      <w:r>
        <w:t>I'm glad you can walk in those things .</w:t>
      </w:r>
    </w:p>
    <w:p>
      <w:r>
        <w:rPr>
          <w:b/>
          <w:u w:val="single"/>
        </w:rPr>
        <w:t>89861</w:t>
      </w:r>
    </w:p>
    <w:p>
      <w:r>
        <w:t>Last time I wore something even half that high I nearly broke my ankle and my neck .</w:t>
      </w:r>
    </w:p>
    <w:p>
      <w:r>
        <w:rPr>
          <w:b/>
          <w:u w:val="single"/>
        </w:rPr>
        <w:t>89862</w:t>
      </w:r>
    </w:p>
    <w:p>
      <w:r>
        <w:t>Here's a site that compiles news articles of white crime and degeneracy .</w:t>
      </w:r>
    </w:p>
    <w:p>
      <w:r>
        <w:rPr>
          <w:b/>
          <w:u w:val="single"/>
        </w:rPr>
        <w:t>89863</w:t>
      </w:r>
    </w:p>
    <w:p>
      <w:r>
        <w:t>I suppose it 's their version of SF 's News and Articles forum .</w:t>
      </w:r>
    </w:p>
    <w:p>
      <w:r>
        <w:rPr>
          <w:b/>
          <w:u w:val="single"/>
        </w:rPr>
        <w:t>89864</w:t>
      </w:r>
    </w:p>
    <w:p>
      <w:r>
        <w:t>White Watch</w:t>
      </w:r>
    </w:p>
    <w:p>
      <w:r>
        <w:rPr>
          <w:b/>
          <w:u w:val="single"/>
        </w:rPr>
        <w:t>89865</w:t>
      </w:r>
    </w:p>
    <w:p>
      <w:r>
        <w:t>That is the very definition of genocide .</w:t>
      </w:r>
    </w:p>
    <w:p>
      <w:r>
        <w:rPr>
          <w:b/>
          <w:u w:val="single"/>
        </w:rPr>
        <w:t>89866</w:t>
      </w:r>
    </w:p>
    <w:p>
      <w:r>
        <w:t>Is n't it interesting how genocide is a crime until it happens to Europeans ?</w:t>
      </w:r>
    </w:p>
    <w:p>
      <w:r>
        <w:rPr>
          <w:b/>
          <w:u w:val="single"/>
        </w:rPr>
        <w:t>89867</w:t>
      </w:r>
    </w:p>
    <w:p>
      <w:r>
        <w:t>Rhodine van der Walt was shot and killed in her home in Kempton Park on Saturday night , 1 Feb 2014 by blacks .</w:t>
      </w:r>
    </w:p>
    <w:p>
      <w:r>
        <w:rPr>
          <w:b/>
          <w:u w:val="single"/>
        </w:rPr>
        <w:t>89868</w:t>
      </w:r>
    </w:p>
    <w:p>
      <w:r>
        <w:t>It is in the nature of Jews to desecrate traditions of all sorts and push our women to make fools of themselves .</w:t>
      </w:r>
    </w:p>
    <w:p>
      <w:r>
        <w:rPr>
          <w:b/>
          <w:u w:val="single"/>
        </w:rPr>
        <w:t>89869</w:t>
      </w:r>
    </w:p>
    <w:p>
      <w:r>
        <w:t>A good to start with one is Prodigal Genius written by John J. O' Neill .</w:t>
      </w:r>
    </w:p>
    <w:p>
      <w:r>
        <w:rPr>
          <w:b/>
          <w:u w:val="single"/>
        </w:rPr>
        <w:t>89870</w:t>
      </w:r>
    </w:p>
    <w:p>
      <w:r>
        <w:t>It can be read online here : http://www.rastko.org.yu/istorija/te...ell-tesla.htmlandhttp://www.scribd.com/doc/2683312/Pr ... n-Jacob-ONeill</w:t>
      </w:r>
    </w:p>
    <w:p>
      <w:r>
        <w:rPr>
          <w:b/>
          <w:u w:val="single"/>
        </w:rPr>
        <w:t>89871</w:t>
      </w:r>
    </w:p>
    <w:p>
      <w:r>
        <w:t>I wonder if Eddie has security guards present during his concerts or if he just relies on the overwhelming good will of the universe to keep him safe from the thousands upon thousands of screaming fans ?</w:t>
      </w:r>
    </w:p>
    <w:p>
      <w:r>
        <w:rPr>
          <w:b/>
          <w:u w:val="single"/>
        </w:rPr>
        <w:t>89872</w:t>
      </w:r>
    </w:p>
    <w:p>
      <w:r>
        <w:t>A has been from a genre called `` grunge rock '' AKA sheety music popular around 20 years ago I did n't like them then and now ... same consensus Pearl Jam - Jeremy - YouTube</w:t>
      </w:r>
    </w:p>
    <w:p>
      <w:r>
        <w:rPr>
          <w:b/>
          <w:u w:val="single"/>
        </w:rPr>
        <w:t>89873</w:t>
      </w:r>
    </w:p>
    <w:p>
      <w:r>
        <w:t>At the beginning of the movie they show that huge group mating scene where they line up the men and women .</w:t>
      </w:r>
    </w:p>
    <w:p>
      <w:r>
        <w:rPr>
          <w:b/>
          <w:u w:val="single"/>
        </w:rPr>
        <w:t>89874</w:t>
      </w:r>
    </w:p>
    <w:p>
      <w:r>
        <w:t>I think ' Liberals ' would promote that type of mating because only randomness in your line determines your mate and not any other factor .</w:t>
      </w:r>
    </w:p>
    <w:p>
      <w:r>
        <w:rPr>
          <w:b/>
          <w:u w:val="single"/>
        </w:rPr>
        <w:t>89875</w:t>
      </w:r>
    </w:p>
    <w:p>
      <w:r>
        <w:t>I will at least never willingly pay to see this propaganda , maybe just watch it for free to show the influence the jews have got in the white genocide to people .</w:t>
      </w:r>
    </w:p>
    <w:p>
      <w:r>
        <w:rPr>
          <w:b/>
          <w:u w:val="single"/>
        </w:rPr>
        <w:t>89876</w:t>
      </w:r>
    </w:p>
    <w:p>
      <w:r>
        <w:t>So then what caused the booms and busts BEFORE the FED was put into place and we had a bimetallic based money ?</w:t>
      </w:r>
    </w:p>
    <w:p>
      <w:r>
        <w:rPr>
          <w:b/>
          <w:u w:val="single"/>
        </w:rPr>
        <w:t>89877</w:t>
      </w:r>
    </w:p>
    <w:p>
      <w:r>
        <w:t>I want to know what there is to `` investigate '' since no crime was committed .</w:t>
      </w:r>
    </w:p>
    <w:p>
      <w:r>
        <w:rPr>
          <w:b/>
          <w:u w:val="single"/>
        </w:rPr>
        <w:t>89878</w:t>
      </w:r>
    </w:p>
    <w:p>
      <w:r>
        <w:t>The Negro Pre-Adamite beast girl complains that this somehow mysteriously `` targets '' her .</w:t>
      </w:r>
    </w:p>
    <w:p>
      <w:r>
        <w:rPr>
          <w:b/>
          <w:u w:val="single"/>
        </w:rPr>
        <w:t>89879</w:t>
      </w:r>
    </w:p>
    <w:p>
      <w:r>
        <w:t>WEKU</w:t>
      </w:r>
    </w:p>
    <w:p>
      <w:r>
        <w:rPr>
          <w:b/>
          <w:u w:val="single"/>
        </w:rPr>
        <w:t>89880</w:t>
      </w:r>
    </w:p>
    <w:p>
      <w:r>
        <w:t>If your house door was locked , but at midnight your neighbor opened the door for some muslims to come inside and take your stuff , rape your wife and beat you nearly to death ... would you still think your neighbor was a nice guy ?</w:t>
      </w:r>
    </w:p>
    <w:p>
      <w:r>
        <w:rPr>
          <w:b/>
          <w:u w:val="single"/>
        </w:rPr>
        <w:t>89881</w:t>
      </w:r>
    </w:p>
    <w:p>
      <w:r>
        <w:t>Pretty soon , there 's not going to be anywhere left to run .</w:t>
      </w:r>
    </w:p>
    <w:p>
      <w:r>
        <w:rPr>
          <w:b/>
          <w:u w:val="single"/>
        </w:rPr>
        <w:t>89882</w:t>
      </w:r>
    </w:p>
    <w:p>
      <w:r>
        <w:t>I guess whites will either have to start fighting back or be slowly exterminated .</w:t>
      </w:r>
    </w:p>
    <w:p>
      <w:r>
        <w:rPr>
          <w:b/>
          <w:u w:val="single"/>
        </w:rPr>
        <w:t>89883</w:t>
      </w:r>
    </w:p>
    <w:p>
      <w:r>
        <w:t>I do n't watch any movie that is made for blacks or has a black in the lead roll and I ca n't find humor in the black race with all of the crime they comit against the white man , to hell with them .</w:t>
      </w:r>
    </w:p>
    <w:p>
      <w:r>
        <w:rPr>
          <w:b/>
          <w:u w:val="single"/>
        </w:rPr>
        <w:t>89884</w:t>
      </w:r>
    </w:p>
    <w:p>
      <w:r>
        <w:t>I cant stand this guy and hate it when i meet whites and they say how funny they think he is o.k. take away the anti white jokes for a minute the guy just aint funny at all it just blows my mind how they have some talentless black fool in films but you will never see a untalented white basketball player .</w:t>
      </w:r>
    </w:p>
    <w:p>
      <w:r>
        <w:rPr>
          <w:b/>
          <w:u w:val="single"/>
        </w:rPr>
        <w:t>89885</w:t>
      </w:r>
    </w:p>
    <w:p>
      <w:r>
        <w:t>In this newest video I am posting it is relevant to this particular thread at 3 : 55 mark , though I suggest watching the WHOLE THING !</w:t>
      </w:r>
    </w:p>
    <w:p>
      <w:r>
        <w:rPr>
          <w:b/>
          <w:u w:val="single"/>
        </w:rPr>
        <w:t>89886</w:t>
      </w:r>
    </w:p>
    <w:p>
      <w:r>
        <w:t>Share and prepare !</w:t>
      </w:r>
    </w:p>
    <w:p>
      <w:r>
        <w:rPr>
          <w:b/>
          <w:u w:val="single"/>
        </w:rPr>
        <w:t>89887</w:t>
      </w:r>
    </w:p>
    <w:p>
      <w:r>
        <w:t>YouTube - Multicultural Enrichment ( stop violence ! )</w:t>
      </w:r>
    </w:p>
    <w:p>
      <w:r>
        <w:rPr>
          <w:b/>
          <w:u w:val="single"/>
        </w:rPr>
        <w:t>89888</w:t>
      </w:r>
    </w:p>
    <w:p>
      <w:r>
        <w:t>Remember people it is our DUTY to spread Dr. Dukes excellent videos far and wide .</w:t>
      </w:r>
    </w:p>
    <w:p>
      <w:r>
        <w:rPr>
          <w:b/>
          <w:u w:val="single"/>
        </w:rPr>
        <w:t>89889</w:t>
      </w:r>
    </w:p>
    <w:p>
      <w:r>
        <w:t>There is no time like the present .</w:t>
      </w:r>
    </w:p>
    <w:p>
      <w:r>
        <w:rPr>
          <w:b/>
          <w:u w:val="single"/>
        </w:rPr>
        <w:t>89890</w:t>
      </w:r>
    </w:p>
    <w:p>
      <w:r>
        <w:t>I think it 's time for some old west justice ... like takin ' these two sombitches out and ..... well , I think you get my point .....</w:t>
      </w:r>
    </w:p>
    <w:p>
      <w:r>
        <w:rPr>
          <w:b/>
          <w:u w:val="single"/>
        </w:rPr>
        <w:t>89891</w:t>
      </w:r>
    </w:p>
    <w:p>
      <w:r>
        <w:t>We have two things wrong here , Mexcicans in a White homeland and a Pizza company sending a female in harms way .</w:t>
      </w:r>
    </w:p>
    <w:p>
      <w:r>
        <w:rPr>
          <w:b/>
          <w:u w:val="single"/>
        </w:rPr>
        <w:t>89892</w:t>
      </w:r>
    </w:p>
    <w:p>
      <w:r>
        <w:t>I read in the paper today that they are `` concidering '' hate crime charges .</w:t>
      </w:r>
    </w:p>
    <w:p>
      <w:r>
        <w:rPr>
          <w:b/>
          <w:u w:val="single"/>
        </w:rPr>
        <w:t>89893</w:t>
      </w:r>
    </w:p>
    <w:p>
      <w:r>
        <w:t>I would love to ask `` whats to concider ?? ''</w:t>
      </w:r>
    </w:p>
    <w:p>
      <w:r>
        <w:rPr>
          <w:b/>
          <w:u w:val="single"/>
        </w:rPr>
        <w:t>89894</w:t>
      </w:r>
    </w:p>
    <w:p>
      <w:r>
        <w:t>Maybe they are unionized .</w:t>
      </w:r>
    </w:p>
    <w:p>
      <w:r>
        <w:rPr>
          <w:b/>
          <w:u w:val="single"/>
        </w:rPr>
        <w:t>89895</w:t>
      </w:r>
    </w:p>
    <w:p>
      <w:r>
        <w:t>Maybe they are not so uneducated and knows about their fate .</w:t>
      </w:r>
    </w:p>
    <w:p>
      <w:r>
        <w:rPr>
          <w:b/>
          <w:u w:val="single"/>
        </w:rPr>
        <w:t>89896</w:t>
      </w:r>
    </w:p>
    <w:p>
      <w:r>
        <w:t>Is it in your job contract to go to death to save the World ?</w:t>
      </w:r>
    </w:p>
    <w:p>
      <w:r>
        <w:rPr>
          <w:b/>
          <w:u w:val="single"/>
        </w:rPr>
        <w:t>89897</w:t>
      </w:r>
    </w:p>
    <w:p>
      <w:r>
        <w:t>It makes me laugh every time the liberals complain about mugabe 's failed state , as their the very people who helped create it .</w:t>
      </w:r>
    </w:p>
    <w:p>
      <w:r>
        <w:rPr>
          <w:b/>
          <w:u w:val="single"/>
        </w:rPr>
        <w:t>89898</w:t>
      </w:r>
    </w:p>
    <w:p>
      <w:r>
        <w:t>Good going libtards , you ruined Rhodesia .</w:t>
      </w:r>
    </w:p>
    <w:p>
      <w:r>
        <w:rPr>
          <w:b/>
          <w:u w:val="single"/>
        </w:rPr>
        <w:t>89899</w:t>
      </w:r>
    </w:p>
    <w:p>
      <w:r>
        <w:t>Wonder if food stamps would cover s * * t for them in America and we could not have a food shortage of real food ?</w:t>
      </w:r>
    </w:p>
    <w:p>
      <w:r>
        <w:rPr>
          <w:b/>
          <w:u w:val="single"/>
        </w:rPr>
        <w:t>89900</w:t>
      </w:r>
    </w:p>
    <w:p>
      <w:r>
        <w:t>I was up late watching tv and there it was on CNN , Click on the link Video - Breaking News Videos from CNN.com</w:t>
      </w:r>
    </w:p>
    <w:p>
      <w:r>
        <w:rPr>
          <w:b/>
          <w:u w:val="single"/>
        </w:rPr>
        <w:t>89901</w:t>
      </w:r>
    </w:p>
    <w:p>
      <w:r>
        <w:t>At this point I will assume the media is lying about everything other than a Negro being arrested for his murder .</w:t>
      </w:r>
    </w:p>
    <w:p>
      <w:r>
        <w:rPr>
          <w:b/>
          <w:u w:val="single"/>
        </w:rPr>
        <w:t>89902</w:t>
      </w:r>
    </w:p>
    <w:p>
      <w:r>
        <w:t>Watch for child and interracial porn to be found among the ashes .</w:t>
      </w:r>
    </w:p>
    <w:p>
      <w:r>
        <w:rPr>
          <w:b/>
          <w:u w:val="single"/>
        </w:rPr>
        <w:t>89903</w:t>
      </w:r>
    </w:p>
    <w:p>
      <w:r>
        <w:t>Let's hope he 's right , and that the heads of the Marxist elites currently ruling Europe start to roll .</w:t>
      </w:r>
    </w:p>
    <w:p>
      <w:r>
        <w:rPr>
          <w:b/>
          <w:u w:val="single"/>
        </w:rPr>
        <w:t>89904</w:t>
      </w:r>
    </w:p>
    <w:p>
      <w:r>
        <w:t>It 's time to sharpen long knives .</w:t>
      </w:r>
    </w:p>
    <w:p>
      <w:r>
        <w:rPr>
          <w:b/>
          <w:u w:val="single"/>
        </w:rPr>
        <w:t>89905</w:t>
      </w:r>
    </w:p>
    <w:p>
      <w:r>
        <w:t>I wonder if this guy still thinks the Jews are a good thing after the Jews just tried to start a war between NATO and Russia ?</w:t>
      </w:r>
    </w:p>
    <w:p>
      <w:r>
        <w:rPr>
          <w:b/>
          <w:u w:val="single"/>
        </w:rPr>
        <w:t>89906</w:t>
      </w:r>
    </w:p>
    <w:p>
      <w:r>
        <w:t>The billboards around town speak volumes .</w:t>
      </w:r>
    </w:p>
    <w:p>
      <w:r>
        <w:rPr>
          <w:b/>
          <w:u w:val="single"/>
        </w:rPr>
        <w:t>89907</w:t>
      </w:r>
    </w:p>
    <w:p>
      <w:r>
        <w:t>The white candidates for sheriff do n't show their picture .</w:t>
      </w:r>
    </w:p>
    <w:p>
      <w:r>
        <w:rPr>
          <w:b/>
          <w:u w:val="single"/>
        </w:rPr>
        <w:t>89908</w:t>
      </w:r>
    </w:p>
    <w:p>
      <w:r>
        <w:t>The black candidates proudly show their picture .</w:t>
      </w:r>
    </w:p>
    <w:p>
      <w:r>
        <w:rPr>
          <w:b/>
          <w:u w:val="single"/>
        </w:rPr>
        <w:t>89909</w:t>
      </w:r>
    </w:p>
    <w:p>
      <w:r>
        <w:t>There 's one billboard that has the candidate , two black supporters , and Congressman Steve Cohen .</w:t>
      </w:r>
    </w:p>
    <w:p>
      <w:r>
        <w:rPr>
          <w:b/>
          <w:u w:val="single"/>
        </w:rPr>
        <w:t>89910</w:t>
      </w:r>
    </w:p>
    <w:p>
      <w:r>
        <w:t>Cohen is shameless .</w:t>
      </w:r>
    </w:p>
    <w:p>
      <w:r>
        <w:rPr>
          <w:b/>
          <w:u w:val="single"/>
        </w:rPr>
        <w:t>89911</w:t>
      </w:r>
    </w:p>
    <w:p>
      <w:r>
        <w:t>The black churches show all black faces on their billboards .</w:t>
      </w:r>
    </w:p>
    <w:p>
      <w:r>
        <w:rPr>
          <w:b/>
          <w:u w:val="single"/>
        </w:rPr>
        <w:t>89912</w:t>
      </w:r>
    </w:p>
    <w:p>
      <w:r>
        <w:t>The white churches ' billboards look like lunch break at the UN .</w:t>
      </w:r>
    </w:p>
    <w:p>
      <w:r>
        <w:rPr>
          <w:b/>
          <w:u w:val="single"/>
        </w:rPr>
        <w:t>89913</w:t>
      </w:r>
    </w:p>
    <w:p>
      <w:r>
        <w:t>There 's one up now for what used to be a white church that shows two couples - white/Asian , and White/Mexican .</w:t>
      </w:r>
    </w:p>
    <w:p>
      <w:r>
        <w:rPr>
          <w:b/>
          <w:u w:val="single"/>
        </w:rPr>
        <w:t>89914</w:t>
      </w:r>
    </w:p>
    <w:p>
      <w:r>
        <w:t>They will never acknowledge it no matter how much proof you have .</w:t>
      </w:r>
    </w:p>
    <w:p>
      <w:r>
        <w:rPr>
          <w:b/>
          <w:u w:val="single"/>
        </w:rPr>
        <w:t>89915</w:t>
      </w:r>
    </w:p>
    <w:p>
      <w:r>
        <w:t>In school they teach that if it makes black people look bad , then it did n't happen .</w:t>
      </w:r>
    </w:p>
    <w:p>
      <w:r>
        <w:rPr>
          <w:b/>
          <w:u w:val="single"/>
        </w:rPr>
        <w:t>89916</w:t>
      </w:r>
    </w:p>
    <w:p>
      <w:r>
        <w:t>Has anyone been able to locate a clip or photgraph of the father ?</w:t>
      </w:r>
    </w:p>
    <w:p>
      <w:r>
        <w:rPr>
          <w:b/>
          <w:u w:val="single"/>
        </w:rPr>
        <w:t>89917</w:t>
      </w:r>
    </w:p>
    <w:p>
      <w:r>
        <w:t>I asked for this on another thread , but was subjected to untelling rudeness .</w:t>
      </w:r>
    </w:p>
    <w:p>
      <w:r>
        <w:rPr>
          <w:b/>
          <w:u w:val="single"/>
        </w:rPr>
        <w:t>89918</w:t>
      </w:r>
    </w:p>
    <w:p>
      <w:r>
        <w:t>I can honestly say that I have smoked weed and drank as a kid with many groups of WHITE guys and nothing like this EVER came close to happening !</w:t>
      </w:r>
    </w:p>
    <w:p>
      <w:r>
        <w:rPr>
          <w:b/>
          <w:u w:val="single"/>
        </w:rPr>
        <w:t>89919</w:t>
      </w:r>
    </w:p>
    <w:p>
      <w:r>
        <w:t>But I guess if something like this would have happened it would 've been my fault right ? ............................</w:t>
      </w:r>
    </w:p>
    <w:p>
      <w:r>
        <w:rPr>
          <w:b/>
          <w:u w:val="single"/>
        </w:rPr>
        <w:t>89920</w:t>
      </w:r>
    </w:p>
    <w:p>
      <w:r>
        <w:t>The filthy ape gave the horse an infection .</w:t>
      </w:r>
    </w:p>
    <w:p>
      <w:r>
        <w:rPr>
          <w:b/>
          <w:u w:val="single"/>
        </w:rPr>
        <w:t>89921</w:t>
      </w:r>
    </w:p>
    <w:p>
      <w:r>
        <w:t>These `` black people '' have the nerve to call themselves human. . .</w:t>
      </w:r>
    </w:p>
    <w:p>
      <w:r>
        <w:rPr>
          <w:b/>
          <w:u w:val="single"/>
        </w:rPr>
        <w:t>89922</w:t>
      </w:r>
    </w:p>
    <w:p>
      <w:r>
        <w:t>This article should reinforce in our minds WHAT we are dealing with .</w:t>
      </w:r>
    </w:p>
    <w:p>
      <w:r>
        <w:rPr>
          <w:b/>
          <w:u w:val="single"/>
        </w:rPr>
        <w:t>89923</w:t>
      </w:r>
    </w:p>
    <w:p>
      <w:r>
        <w:t>In our area , they 've pretty much stopped showing mug shots of Negroes like this : Whites have to go on the names to figure it out .</w:t>
      </w:r>
    </w:p>
    <w:p>
      <w:r>
        <w:rPr>
          <w:b/>
          <w:u w:val="single"/>
        </w:rPr>
        <w:t>89924</w:t>
      </w:r>
    </w:p>
    <w:p>
      <w:r>
        <w:t>You make it sound so romantic , more like a bunch of sickos sacrificing a child in pennance for the sins they have commited over the last year so they can start a new year of muder and robbery with a clean conscience .</w:t>
      </w:r>
    </w:p>
    <w:p>
      <w:r>
        <w:rPr>
          <w:b/>
          <w:u w:val="single"/>
        </w:rPr>
        <w:t>89925</w:t>
      </w:r>
    </w:p>
    <w:p>
      <w:r>
        <w:t>Wow!</w:t>
      </w:r>
    </w:p>
    <w:p>
      <w:r>
        <w:rPr>
          <w:b/>
          <w:u w:val="single"/>
        </w:rPr>
        <w:t>89926</w:t>
      </w:r>
    </w:p>
    <w:p>
      <w:r>
        <w:t>They gave the guy who posted that video some trouble , did n't they ?!</w:t>
      </w:r>
    </w:p>
    <w:p>
      <w:r>
        <w:rPr>
          <w:b/>
          <w:u w:val="single"/>
        </w:rPr>
        <w:t>89927</w:t>
      </w:r>
    </w:p>
    <w:p>
      <w:r>
        <w:t>Not one of them answered him properly !</w:t>
      </w:r>
    </w:p>
    <w:p>
      <w:r>
        <w:rPr>
          <w:b/>
          <w:u w:val="single"/>
        </w:rPr>
        <w:t>89928</w:t>
      </w:r>
    </w:p>
    <w:p>
      <w:r>
        <w:t>Even the forum of Local Government Ombudsman Watch are frightened to talk about the video .</w:t>
      </w:r>
    </w:p>
    <w:p>
      <w:r>
        <w:rPr>
          <w:b/>
          <w:u w:val="single"/>
        </w:rPr>
        <w:t>89929</w:t>
      </w:r>
    </w:p>
    <w:p>
      <w:r>
        <w:t>Look how they try to silence then refuse to speak to a new member who posted it in innocence .</w:t>
      </w:r>
    </w:p>
    <w:p>
      <w:r>
        <w:rPr>
          <w:b/>
          <w:u w:val="single"/>
        </w:rPr>
        <w:t>89930</w:t>
      </w:r>
    </w:p>
    <w:p>
      <w:r>
        <w:t>http://www.amv3.com/forum/viewtopic.php ? p = 5542#5542</w:t>
      </w:r>
    </w:p>
    <w:p>
      <w:r>
        <w:rPr>
          <w:b/>
          <w:u w:val="single"/>
        </w:rPr>
        <w:t>89931</w:t>
      </w:r>
    </w:p>
    <w:p>
      <w:r>
        <w:t>There's something so gross and such an assault on the senses as the sound of an European romance language coming from the mouths of savages ! . .</w:t>
      </w:r>
    </w:p>
    <w:p>
      <w:r>
        <w:rPr>
          <w:b/>
          <w:u w:val="single"/>
        </w:rPr>
        <w:t>89932</w:t>
      </w:r>
    </w:p>
    <w:p>
      <w:r>
        <w:t>I'm sure their failure to dig simple bloody pits for their ordure is our fault somehow .</w:t>
      </w:r>
    </w:p>
    <w:p>
      <w:r>
        <w:rPr>
          <w:b/>
          <w:u w:val="single"/>
        </w:rPr>
        <w:t>89933</w:t>
      </w:r>
    </w:p>
    <w:p>
      <w:r>
        <w:t>Maybe the ghost of King Leopold nicked all their shovels .</w:t>
      </w:r>
    </w:p>
    <w:p>
      <w:r>
        <w:rPr>
          <w:b/>
          <w:u w:val="single"/>
        </w:rPr>
        <w:t>89934</w:t>
      </w:r>
    </w:p>
    <w:p>
      <w:r>
        <w:t>http://www.cbc.ca/storyview/AOL/worl...ts-050802.html My dads good friend left for Sudan about a week ago for a Bonb Disposal company on a three month assigment .</w:t>
      </w:r>
    </w:p>
    <w:p>
      <w:r>
        <w:rPr>
          <w:b/>
          <w:u w:val="single"/>
        </w:rPr>
        <w:t>89935</w:t>
      </w:r>
    </w:p>
    <w:p>
      <w:r>
        <w:t>Oh, yes they will skin us alive if given the chance .</w:t>
      </w:r>
    </w:p>
    <w:p>
      <w:r>
        <w:rPr>
          <w:b/>
          <w:u w:val="single"/>
        </w:rPr>
        <w:t>89936</w:t>
      </w:r>
    </w:p>
    <w:p>
      <w:r>
        <w:t>I wonder if they 'll do the same with the juden ?</w:t>
      </w:r>
    </w:p>
    <w:p>
      <w:r>
        <w:rPr>
          <w:b/>
          <w:u w:val="single"/>
        </w:rPr>
        <w:t>89937</w:t>
      </w:r>
    </w:p>
    <w:p>
      <w:r>
        <w:t>This is a good answer , and I 'd like to hear your thoughts on the black music , likable black guy scenarios .</w:t>
      </w:r>
    </w:p>
    <w:p>
      <w:r>
        <w:rPr>
          <w:b/>
          <w:u w:val="single"/>
        </w:rPr>
        <w:t>89938</w:t>
      </w:r>
    </w:p>
    <w:p>
      <w:r>
        <w:t>INTJ Introvert ( 11 % ) iNtuitive ( 38 % ) iNtuitive Thinking ( 38 % ) Judging ( 22 % ) You have slight preference of Introversion over Extraversion ( 11 % ) You have moderate preference of Intuition over Sensing ( 38 % ) You have moderate preference of Thinking over Feeling ( 38 % ) You have slight preference of Judging over Perceiving ( 22 % )</w:t>
      </w:r>
    </w:p>
    <w:p>
      <w:r>
        <w:rPr>
          <w:b/>
          <w:u w:val="single"/>
        </w:rPr>
        <w:t>89939</w:t>
      </w:r>
    </w:p>
    <w:p>
      <w:r>
        <w:t>On that momentous day , this December 2012 : IMPERIUM EUROPA WAS LAUNCHED On The Sacred Island of Melita : At a Sacred Space , a Sacred Site , a Solar Temple : Pre-Christian , thousands of years old High ground greeting the Rising Sun Mystical Aura .</w:t>
      </w:r>
    </w:p>
    <w:p>
      <w:r>
        <w:rPr>
          <w:b/>
          <w:u w:val="single"/>
        </w:rPr>
        <w:t>89940</w:t>
      </w:r>
    </w:p>
    <w:p>
      <w:r>
        <w:t>12 kindred Spirits , the best of the White Race : convened with unity of purpose : saving The Sacred Gene Pool .</w:t>
      </w:r>
    </w:p>
    <w:p>
      <w:r>
        <w:rPr>
          <w:b/>
          <w:u w:val="single"/>
        </w:rPr>
        <w:t>89941</w:t>
      </w:r>
    </w:p>
    <w:p>
      <w:r>
        <w:t>A Spiritual Transfiguration that will change Everything !</w:t>
      </w:r>
    </w:p>
    <w:p>
      <w:r>
        <w:rPr>
          <w:b/>
          <w:u w:val="single"/>
        </w:rPr>
        <w:t>89942</w:t>
      </w:r>
    </w:p>
    <w:p>
      <w:r>
        <w:t>Formed aeons ago , as a vaporous state : HE-SHE .</w:t>
      </w:r>
    </w:p>
    <w:p>
      <w:r>
        <w:rPr>
          <w:b/>
          <w:u w:val="single"/>
        </w:rPr>
        <w:t>89943</w:t>
      </w:r>
    </w:p>
    <w:p>
      <w:r>
        <w:t>Gradually morphed into a Biological Aristocracy : Europids : The Sons of the Aryan God .</w:t>
      </w:r>
    </w:p>
    <w:p>
      <w:r>
        <w:rPr>
          <w:b/>
          <w:u w:val="single"/>
        </w:rPr>
        <w:t>89944</w:t>
      </w:r>
    </w:p>
    <w:p>
      <w:r>
        <w:t>In Eternal Combat with that Satanic Spirit - The physical incarnation , creation of the Demiurge : The Jews .</w:t>
      </w:r>
    </w:p>
    <w:p>
      <w:r>
        <w:rPr>
          <w:b/>
          <w:u w:val="single"/>
        </w:rPr>
        <w:t>89945</w:t>
      </w:r>
    </w:p>
    <w:p>
      <w:r>
        <w:t>A Glorious Future for us Europids , is now ushered : Kritayuga : The Golden Dawn .</w:t>
      </w:r>
    </w:p>
    <w:p>
      <w:r>
        <w:rPr>
          <w:b/>
          <w:u w:val="single"/>
        </w:rPr>
        <w:t>89946</w:t>
      </w:r>
    </w:p>
    <w:p>
      <w:r>
        <w:t>Lords of the Planet , the Solar System and the Beyond .</w:t>
      </w:r>
    </w:p>
    <w:p>
      <w:r>
        <w:rPr>
          <w:b/>
          <w:u w:val="single"/>
        </w:rPr>
        <w:t>89947</w:t>
      </w:r>
    </w:p>
    <w:p>
      <w:r>
        <w:t>Hail The Imperium !</w:t>
      </w:r>
    </w:p>
    <w:p>
      <w:r>
        <w:rPr>
          <w:b/>
          <w:u w:val="single"/>
        </w:rPr>
        <w:t>89948</w:t>
      </w:r>
    </w:p>
    <w:p>
      <w:r>
        <w:t>Hail Imperium Europae !</w:t>
      </w:r>
    </w:p>
    <w:p>
      <w:r>
        <w:rPr>
          <w:b/>
          <w:u w:val="single"/>
        </w:rPr>
        <w:t>89949</w:t>
      </w:r>
    </w:p>
    <w:p>
      <w:r>
        <w:t>Hail The White Race ! 26.12.2012 New Right Conference - London 2012 - YouTube</w:t>
      </w:r>
    </w:p>
    <w:p>
      <w:r>
        <w:rPr>
          <w:b/>
          <w:u w:val="single"/>
        </w:rPr>
        <w:t>89950</w:t>
      </w:r>
    </w:p>
    <w:p>
      <w:r>
        <w:t>The French and Russians should speak their own native languages , but French and Russian schoolchildren should learn German at school instead of English .</w:t>
      </w:r>
    </w:p>
    <w:p>
      <w:r>
        <w:rPr>
          <w:b/>
          <w:u w:val="single"/>
        </w:rPr>
        <w:t>89951</w:t>
      </w:r>
    </w:p>
    <w:p>
      <w:r>
        <w:t>Very good I like this WE all play a role as part of the White nation .</w:t>
      </w:r>
    </w:p>
    <w:p>
      <w:r>
        <w:rPr>
          <w:b/>
          <w:u w:val="single"/>
        </w:rPr>
        <w:t>89952</w:t>
      </w:r>
    </w:p>
    <w:p>
      <w:r>
        <w:t>If we dont band together as is lost. let every white play his role in the big picture !!!!</w:t>
      </w:r>
    </w:p>
    <w:p>
      <w:r>
        <w:rPr>
          <w:b/>
          <w:u w:val="single"/>
        </w:rPr>
        <w:t>89953</w:t>
      </w:r>
    </w:p>
    <w:p>
      <w:r>
        <w:t>I recently bought a book from here and it was very fast shipping and great quality .</w:t>
      </w:r>
    </w:p>
    <w:p>
      <w:r>
        <w:rPr>
          <w:b/>
          <w:u w:val="single"/>
        </w:rPr>
        <w:t>89954</w:t>
      </w:r>
    </w:p>
    <w:p>
      <w:r>
        <w:t>It 's a nationalist site as well , maybe give them a try !</w:t>
      </w:r>
    </w:p>
    <w:p>
      <w:r>
        <w:rPr>
          <w:b/>
          <w:u w:val="single"/>
        </w:rPr>
        <w:t>89955</w:t>
      </w:r>
    </w:p>
    <w:p>
      <w:r>
        <w:t>Invictus Press Home Page</w:t>
      </w:r>
    </w:p>
    <w:p>
      <w:r>
        <w:rPr>
          <w:b/>
          <w:u w:val="single"/>
        </w:rPr>
        <w:t>89956</w:t>
      </w:r>
    </w:p>
    <w:p>
      <w:r>
        <w:t>because they deserve at least a taste of it for helping the white liberals and Jews push it on us I do n't think we should allow it to destroy them though .</w:t>
      </w:r>
    </w:p>
    <w:p>
      <w:r>
        <w:rPr>
          <w:b/>
          <w:u w:val="single"/>
        </w:rPr>
        <w:t>89957</w:t>
      </w:r>
    </w:p>
    <w:p>
      <w:r>
        <w:t>This is why libtards and Jews call us white supremacists and get away with it .</w:t>
      </w:r>
    </w:p>
    <w:p>
      <w:r>
        <w:rPr>
          <w:b/>
          <w:u w:val="single"/>
        </w:rPr>
        <w:t>89958</w:t>
      </w:r>
    </w:p>
    <w:p>
      <w:r>
        <w:t>White nationalism is not about superiority , it 's about the 14 words .</w:t>
      </w:r>
    </w:p>
    <w:p>
      <w:r>
        <w:rPr>
          <w:b/>
          <w:u w:val="single"/>
        </w:rPr>
        <w:t>89959</w:t>
      </w:r>
    </w:p>
    <w:p>
      <w:r>
        <w:t>No wonder Black dudes go for White chicks - they only have to punch them a few times to knock them out !</w:t>
      </w:r>
    </w:p>
    <w:p>
      <w:r>
        <w:rPr>
          <w:b/>
          <w:u w:val="single"/>
        </w:rPr>
        <w:t>89960</w:t>
      </w:r>
    </w:p>
    <w:p>
      <w:r>
        <w:t>With Black girls it takes a baseball bat - who carries a mu-ff' in baseball bat on a date ??</w:t>
      </w:r>
    </w:p>
    <w:p>
      <w:r>
        <w:rPr>
          <w:b/>
          <w:u w:val="single"/>
        </w:rPr>
        <w:t>89961</w:t>
      </w:r>
    </w:p>
    <w:p>
      <w:r>
        <w:t>I'm looking forward to seeing the western media 's apartheid twist on this story whilst they ignore the racist pension and land reform and genocide .</w:t>
      </w:r>
    </w:p>
    <w:p>
      <w:r>
        <w:rPr>
          <w:b/>
          <w:u w:val="single"/>
        </w:rPr>
        <w:t>89962</w:t>
      </w:r>
    </w:p>
    <w:p>
      <w:r>
        <w:t>Dr. Duke really drives into the nerve center of communism in this video clip .</w:t>
      </w:r>
    </w:p>
    <w:p>
      <w:r>
        <w:rPr>
          <w:b/>
          <w:u w:val="single"/>
        </w:rPr>
        <w:t>89963</w:t>
      </w:r>
    </w:p>
    <w:p>
      <w:r>
        <w:t>It is just outstanding .</w:t>
      </w:r>
    </w:p>
    <w:p>
      <w:r>
        <w:rPr>
          <w:b/>
          <w:u w:val="single"/>
        </w:rPr>
        <w:t>89964</w:t>
      </w:r>
    </w:p>
    <w:p>
      <w:r>
        <w:t>YouTube - Broadcast Yourself .</w:t>
      </w:r>
    </w:p>
    <w:p>
      <w:r>
        <w:rPr>
          <w:b/>
          <w:u w:val="single"/>
        </w:rPr>
        <w:t>89965</w:t>
      </w:r>
    </w:p>
    <w:p>
      <w:r>
        <w:t>Has anyone watched the Vice Channel 's guide to Liberia ??</w:t>
      </w:r>
    </w:p>
    <w:p>
      <w:r>
        <w:rPr>
          <w:b/>
          <w:u w:val="single"/>
        </w:rPr>
        <w:t>89966</w:t>
      </w:r>
    </w:p>
    <w:p>
      <w:r>
        <w:t>Check out the whole series ..</w:t>
      </w:r>
    </w:p>
    <w:p>
      <w:r>
        <w:rPr>
          <w:b/>
          <w:u w:val="single"/>
        </w:rPr>
        <w:t>89967</w:t>
      </w:r>
    </w:p>
    <w:p>
      <w:r>
        <w:t>Wow ..</w:t>
      </w:r>
    </w:p>
    <w:p>
      <w:r>
        <w:rPr>
          <w:b/>
          <w:u w:val="single"/>
        </w:rPr>
        <w:t>89968</w:t>
      </w:r>
    </w:p>
    <w:p>
      <w:r>
        <w:t>&amp; #x202a ; The Vice Guide To Travel - Liberia - Part 1 &amp; #x202c ; &amp; rlm ; - YouTube</w:t>
      </w:r>
    </w:p>
    <w:p>
      <w:r>
        <w:rPr>
          <w:b/>
          <w:u w:val="single"/>
        </w:rPr>
        <w:t>89969</w:t>
      </w:r>
    </w:p>
    <w:p>
      <w:r>
        <w:t>Put that fat Black idiot to work and she would n't be smirking at Whitey and playing stupid for the camera at her welfare review hearing !</w:t>
      </w:r>
    </w:p>
    <w:p>
      <w:r>
        <w:rPr>
          <w:b/>
          <w:u w:val="single"/>
        </w:rPr>
        <w:t>89970</w:t>
      </w:r>
    </w:p>
    <w:p>
      <w:r>
        <w:t>Better yet , make her the poster child for Black Resettlement ! Spending her days digging for grub worm dinners would actually be good for her .</w:t>
      </w:r>
    </w:p>
    <w:p>
      <w:r>
        <w:rPr>
          <w:b/>
          <w:u w:val="single"/>
        </w:rPr>
        <w:t>89971</w:t>
      </w:r>
    </w:p>
    <w:p>
      <w:r>
        <w:t>YouTube - Black guy throws baby into traffic YouTube - White girl gets beat up by black girls in front of the bar YouTube - African American flash mobs terrorize Philadelphia yet again YouTube - 6 Black Women beat latino girl for bad karoke</w:t>
      </w:r>
    </w:p>
    <w:p>
      <w:r>
        <w:rPr>
          <w:b/>
          <w:u w:val="single"/>
        </w:rPr>
        <w:t>89972</w:t>
      </w:r>
    </w:p>
    <w:p>
      <w:r>
        <w:t>The kind of savagery against females that has become expected from negroids in todays society ...</w:t>
      </w:r>
    </w:p>
    <w:p>
      <w:r>
        <w:rPr>
          <w:b/>
          <w:u w:val="single"/>
        </w:rPr>
        <w:t>89973</w:t>
      </w:r>
    </w:p>
    <w:p>
      <w:r>
        <w:t>YouTube - Authorities release video of detention officer assaulting EDIT : I actually thought the attacker was a male negroid until I just read a report on it on New Nation News .</w:t>
      </w:r>
    </w:p>
    <w:p>
      <w:r>
        <w:rPr>
          <w:b/>
          <w:u w:val="single"/>
        </w:rPr>
        <w:t>89974</w:t>
      </w:r>
    </w:p>
    <w:p>
      <w:r>
        <w:t>Turns out it 's a female negroid assaulting the White woman .</w:t>
      </w:r>
    </w:p>
    <w:p>
      <w:r>
        <w:rPr>
          <w:b/>
          <w:u w:val="single"/>
        </w:rPr>
        <w:t>89975</w:t>
      </w:r>
    </w:p>
    <w:p>
      <w:r>
        <w:t>http://www.newnation.tv/forums/showthread.php ? t = 207286</w:t>
      </w:r>
    </w:p>
    <w:p>
      <w:r>
        <w:rPr>
          <w:b/>
          <w:u w:val="single"/>
        </w:rPr>
        <w:t>89976</w:t>
      </w:r>
    </w:p>
    <w:p>
      <w:r>
        <w:t>YouTube - Black mugger sentenced to 75 years in prison for hate crimes against elderly women YouTube - Cop 's mace vs black guy 's kung fu YouTube - African American man sprays semen on white woman in supermarket YouTube - White guy beaten nearly to death by Blacks for dating a Black woman , no hate crime there YouTube - Broadcast Yourself .</w:t>
      </w:r>
    </w:p>
    <w:p>
      <w:r>
        <w:rPr>
          <w:b/>
          <w:u w:val="single"/>
        </w:rPr>
        <w:t>89977</w:t>
      </w:r>
    </w:p>
    <w:p>
      <w:r>
        <w:t>The goal should be to run them the hell out of the country .</w:t>
      </w:r>
    </w:p>
    <w:p>
      <w:r>
        <w:rPr>
          <w:b/>
          <w:u w:val="single"/>
        </w:rPr>
        <w:t>89978</w:t>
      </w:r>
    </w:p>
    <w:p>
      <w:r>
        <w:t>OSLO TURNING INTO A MAJOR CRIMINAL MUSLIM MECCA</w:t>
      </w:r>
    </w:p>
    <w:p>
      <w:r>
        <w:rPr>
          <w:b/>
          <w:u w:val="single"/>
        </w:rPr>
        <w:t>89979</w:t>
      </w:r>
    </w:p>
    <w:p>
      <w:r>
        <w:t>If Jews are also apart of the minority group , then does n't that make Tim Wise 's book , `` White Like Me '' moot ?</w:t>
      </w:r>
    </w:p>
    <w:p>
      <w:r>
        <w:rPr>
          <w:b/>
          <w:u w:val="single"/>
        </w:rPr>
        <w:t>89980</w:t>
      </w:r>
    </w:p>
    <w:p>
      <w:r>
        <w:t>Dr William Pierce .</w:t>
      </w:r>
    </w:p>
    <w:p>
      <w:r>
        <w:rPr>
          <w:b/>
          <w:u w:val="single"/>
        </w:rPr>
        <w:t>89981</w:t>
      </w:r>
    </w:p>
    <w:p>
      <w:r>
        <w:t>Dreaming of a Future World ( Full Version ) - YouTube Dr William Pierce .</w:t>
      </w:r>
    </w:p>
    <w:p>
      <w:r>
        <w:rPr>
          <w:b/>
          <w:u w:val="single"/>
        </w:rPr>
        <w:t>89982</w:t>
      </w:r>
    </w:p>
    <w:p>
      <w:r>
        <w:t>Vision of a Future World Pt 2 of 2 - YouTube</w:t>
      </w:r>
    </w:p>
    <w:p>
      <w:r>
        <w:rPr>
          <w:b/>
          <w:u w:val="single"/>
        </w:rPr>
        <w:t>89983</w:t>
      </w:r>
    </w:p>
    <w:p>
      <w:r>
        <w:t>Excellent book I have read it several times and after reading this thread I think I will read it once again its well written and a good introduction into what is happening to our people.God Bless David Duke !</w:t>
      </w:r>
    </w:p>
    <w:p>
      <w:r>
        <w:rPr>
          <w:b/>
          <w:u w:val="single"/>
        </w:rPr>
        <w:t>89984</w:t>
      </w:r>
    </w:p>
    <w:p>
      <w:r>
        <w:t>I was really worried about this one because I thought a bunch of groids were going to hop out of the cars signifying the town to get so excited and the women to remove clothing ....</w:t>
      </w:r>
    </w:p>
    <w:p>
      <w:r>
        <w:rPr>
          <w:b/>
          <w:u w:val="single"/>
        </w:rPr>
        <w:t>89985</w:t>
      </w:r>
    </w:p>
    <w:p>
      <w:r>
        <w:t>Texas Marine dies defending his wife in French Quarter He was fatally stabbed after a formal Marine Corps ball Marines mourn sergeant stabbed in French Quarter | National | Chron.com - Houston Chronicle</w:t>
      </w:r>
    </w:p>
    <w:p>
      <w:r>
        <w:rPr>
          <w:b/>
          <w:u w:val="single"/>
        </w:rPr>
        <w:t>89986</w:t>
      </w:r>
    </w:p>
    <w:p>
      <w:r>
        <w:t>My Spanish teacher told us Hispanic just means Spanish speaking , and she is white so i dont know why she would lie about it .</w:t>
      </w:r>
    </w:p>
    <w:p>
      <w:r>
        <w:rPr>
          <w:b/>
          <w:u w:val="single"/>
        </w:rPr>
        <w:t>89987</w:t>
      </w:r>
    </w:p>
    <w:p>
      <w:r>
        <w:t>But maybe she was just mistaken .</w:t>
      </w:r>
    </w:p>
    <w:p>
      <w:r>
        <w:rPr>
          <w:b/>
          <w:u w:val="single"/>
        </w:rPr>
        <w:t>89988</w:t>
      </w:r>
    </w:p>
    <w:p>
      <w:r>
        <w:t>There is nothing I would love to see more than the arrest , trial and execution of these murderous and genocidal Zionists !</w:t>
      </w:r>
    </w:p>
    <w:p>
      <w:r>
        <w:rPr>
          <w:b/>
          <w:u w:val="single"/>
        </w:rPr>
        <w:t>89989</w:t>
      </w:r>
    </w:p>
    <w:p>
      <w:r>
        <w:t>Who says this is an undeclared war ?</w:t>
      </w:r>
    </w:p>
    <w:p>
      <w:r>
        <w:rPr>
          <w:b/>
          <w:u w:val="single"/>
        </w:rPr>
        <w:t>89990</w:t>
      </w:r>
    </w:p>
    <w:p>
      <w:r>
        <w:t>I think the statistics speaks declaration ....</w:t>
      </w:r>
    </w:p>
    <w:p>
      <w:r>
        <w:rPr>
          <w:b/>
          <w:u w:val="single"/>
        </w:rPr>
        <w:t>89991</w:t>
      </w:r>
    </w:p>
    <w:p>
      <w:r>
        <w:t>Please watch your six brothers and sisters we are all targets to some degree .</w:t>
      </w:r>
    </w:p>
    <w:p>
      <w:r>
        <w:rPr>
          <w:b/>
          <w:u w:val="single"/>
        </w:rPr>
        <w:t>89992</w:t>
      </w:r>
    </w:p>
    <w:p>
      <w:r>
        <w:t>you could easily describe democracy as the destruction of the whites. at least national socialism cared about it 's own people rather than others .</w:t>
      </w:r>
    </w:p>
    <w:p>
      <w:r>
        <w:rPr>
          <w:b/>
          <w:u w:val="single"/>
        </w:rPr>
        <w:t>89993</w:t>
      </w:r>
    </w:p>
    <w:p>
      <w:r>
        <w:t>I never came to this sight trying to create a disturbance .</w:t>
      </w:r>
    </w:p>
    <w:p>
      <w:r>
        <w:rPr>
          <w:b/>
          <w:u w:val="single"/>
        </w:rPr>
        <w:t>89994</w:t>
      </w:r>
    </w:p>
    <w:p>
      <w:r>
        <w:t>I 've only recently came to new conclusions ; or found old ones .</w:t>
      </w:r>
    </w:p>
    <w:p>
      <w:r>
        <w:rPr>
          <w:b/>
          <w:u w:val="single"/>
        </w:rPr>
        <w:t>89995</w:t>
      </w:r>
    </w:p>
    <w:p>
      <w:r>
        <w:t>I'm 22 years of age and I plan to have 3-4 kids but I do n't feel I can be a father now , I will start have my kids around age 27 .</w:t>
      </w:r>
    </w:p>
    <w:p>
      <w:r>
        <w:rPr>
          <w:b/>
          <w:u w:val="single"/>
        </w:rPr>
        <w:t>89996</w:t>
      </w:r>
    </w:p>
    <w:p>
      <w:r>
        <w:t>According to the 2005 Census Data from HERE : Non-Hispanic Whites = 66.8 % Hispanics = 14.5 % Blacks = 11.9 % Asians = 4.3 % American Indians = 0.7 % Pacific Islander = 0.1 % Other = 0.3 % Multiracial = 1.4 % Total = 100 %</w:t>
      </w:r>
    </w:p>
    <w:p>
      <w:r>
        <w:rPr>
          <w:b/>
          <w:u w:val="single"/>
        </w:rPr>
        <w:t>89997</w:t>
      </w:r>
    </w:p>
    <w:p>
      <w:r>
        <w:t>It used to be the churches in your own community would take care of people facing hard times ...</w:t>
      </w:r>
    </w:p>
    <w:p>
      <w:r>
        <w:rPr>
          <w:b/>
          <w:u w:val="single"/>
        </w:rPr>
        <w:t>89998</w:t>
      </w:r>
    </w:p>
    <w:p>
      <w:r>
        <w:t>The churches also used to operate hospitals .</w:t>
      </w:r>
    </w:p>
    <w:p>
      <w:r>
        <w:rPr>
          <w:b/>
          <w:u w:val="single"/>
        </w:rPr>
        <w:t>89999</w:t>
      </w:r>
    </w:p>
    <w:p>
      <w:r>
        <w:t>May I ask , how then do you describe a typical Georgian appearance ?</w:t>
      </w:r>
    </w:p>
    <w:p>
      <w:r>
        <w:rPr>
          <w:b/>
          <w:u w:val="single"/>
        </w:rPr>
        <w:t>90000</w:t>
      </w:r>
    </w:p>
    <w:p>
      <w:r>
        <w:t>Are the inhabitants of this village perhaps not ethnic Georgians ?</w:t>
      </w:r>
    </w:p>
    <w:p>
      <w:r>
        <w:rPr>
          <w:b/>
          <w:u w:val="single"/>
        </w:rPr>
        <w:t>90001</w:t>
      </w:r>
    </w:p>
    <w:p>
      <w:r>
        <w:t>Rusya is typical Hutsul 's girl .</w:t>
      </w:r>
    </w:p>
    <w:p>
      <w:r>
        <w:rPr>
          <w:b/>
          <w:u w:val="single"/>
        </w:rPr>
        <w:t>90002</w:t>
      </w:r>
    </w:p>
    <w:p>
      <w:r>
        <w:t>In Galicia &amp; Bukovina , in Moldova &amp; Romania , in Balkans &amp; Greece we can see many people looks like her .</w:t>
      </w:r>
    </w:p>
    <w:p>
      <w:r>
        <w:rPr>
          <w:b/>
          <w:u w:val="single"/>
        </w:rPr>
        <w:t>90003</w:t>
      </w:r>
    </w:p>
    <w:p>
      <w:r>
        <w:t>I do n't think she is mongoloid , but it 's big question if she 's White ...</w:t>
      </w:r>
    </w:p>
    <w:p>
      <w:r>
        <w:rPr>
          <w:b/>
          <w:u w:val="single"/>
        </w:rPr>
        <w:t>90004</w:t>
      </w:r>
    </w:p>
    <w:p>
      <w:r>
        <w:t>( Sorry for bad English )</w:t>
      </w:r>
    </w:p>
    <w:p>
      <w:r>
        <w:rPr>
          <w:b/>
          <w:u w:val="single"/>
        </w:rPr>
        <w:t>90005</w:t>
      </w:r>
    </w:p>
    <w:p>
      <w:r>
        <w:t>Projects from 1800s early 1900s Project of the State Duma ( Contest of 1905-1906 ) , by Vladimir Vasilyevich Suslov ( July 25 , 1857 August 1921 ; Владимир Васильевич Суслов ) Country House Church , by M. Kuzmin Country House Project of Tsar 's Pavillion in Polytechnic Fair in Moscow , 1872 , by Dmitry Nikolaevich Chichagov ( September 3 , 1835 July 4 , 1894 ; Дмитрий Николаевич Чичагов ) ?</w:t>
      </w:r>
    </w:p>
    <w:p>
      <w:r>
        <w:rPr>
          <w:b/>
          <w:u w:val="single"/>
        </w:rPr>
        <w:t>90006</w:t>
      </w:r>
    </w:p>
    <w:p>
      <w:r>
        <w:t>Belfry Country House Skating-rink Country House , detail Country House , by Kuzmin Country house , by Lygin</w:t>
      </w:r>
    </w:p>
    <w:p>
      <w:r>
        <w:rPr>
          <w:b/>
          <w:u w:val="single"/>
        </w:rPr>
        <w:t>90007</w:t>
      </w:r>
    </w:p>
    <w:p>
      <w:r>
        <w:t>This boy is not tatar-looking .</w:t>
      </w:r>
    </w:p>
    <w:p>
      <w:r>
        <w:rPr>
          <w:b/>
          <w:u w:val="single"/>
        </w:rPr>
        <w:t>90008</w:t>
      </w:r>
    </w:p>
    <w:p>
      <w:r>
        <w:t>I know , how Tatars look like - I see them almost every day on the streets .</w:t>
      </w:r>
    </w:p>
    <w:p>
      <w:r>
        <w:rPr>
          <w:b/>
          <w:u w:val="single"/>
        </w:rPr>
        <w:t>90009</w:t>
      </w:r>
    </w:p>
    <w:p>
      <w:r>
        <w:t>He is not nordic of course , but he is white .</w:t>
      </w:r>
    </w:p>
    <w:p>
      <w:r>
        <w:rPr>
          <w:b/>
          <w:u w:val="single"/>
        </w:rPr>
        <w:t>90010</w:t>
      </w:r>
    </w:p>
    <w:p>
      <w:r>
        <w:t>Whiter than Armenians for sure .</w:t>
      </w:r>
    </w:p>
    <w:p>
      <w:r>
        <w:rPr>
          <w:b/>
          <w:u w:val="single"/>
        </w:rPr>
        <w:t>90011</w:t>
      </w:r>
    </w:p>
    <w:p>
      <w:r>
        <w:t>I was realistic in the first post on this thread ( page1 ) , now this , this is the sexy part of our country .</w:t>
      </w:r>
    </w:p>
    <w:p>
      <w:r>
        <w:rPr>
          <w:b/>
          <w:u w:val="single"/>
        </w:rPr>
        <w:t>90012</w:t>
      </w:r>
    </w:p>
    <w:p>
      <w:r>
        <w:t>I've seen some other nationalities ones in the world as well .</w:t>
      </w:r>
    </w:p>
    <w:p>
      <w:r>
        <w:rPr>
          <w:b/>
          <w:u w:val="single"/>
        </w:rPr>
        <w:t>90013</w:t>
      </w:r>
    </w:p>
    <w:p>
      <w:r>
        <w:t>For most of them it 's call of their own soul and not economical mean only</w:t>
      </w:r>
    </w:p>
    <w:p>
      <w:r>
        <w:rPr>
          <w:b/>
          <w:u w:val="single"/>
        </w:rPr>
        <w:t>90014</w:t>
      </w:r>
    </w:p>
    <w:p>
      <w:r>
        <w:t>True.</w:t>
      </w:r>
    </w:p>
    <w:p>
      <w:r>
        <w:rPr>
          <w:b/>
          <w:u w:val="single"/>
        </w:rPr>
        <w:t>90015</w:t>
      </w:r>
    </w:p>
    <w:p>
      <w:r>
        <w:t>But the worst thing is the americans and the britons wants yet to make see Basayev like a freedom hero !!</w:t>
      </w:r>
    </w:p>
    <w:p>
      <w:r>
        <w:rPr>
          <w:b/>
          <w:u w:val="single"/>
        </w:rPr>
        <w:t>90016</w:t>
      </w:r>
    </w:p>
    <w:p>
      <w:r>
        <w:t>As i always said before , there is just too much animosity over the last 200 years for that to occur .</w:t>
      </w:r>
    </w:p>
    <w:p>
      <w:r>
        <w:rPr>
          <w:b/>
          <w:u w:val="single"/>
        </w:rPr>
        <w:t>90017</w:t>
      </w:r>
    </w:p>
    <w:p>
      <w:r>
        <w:t>2508</w:t>
      </w:r>
    </w:p>
    <w:p>
      <w:r>
        <w:rPr>
          <w:b/>
          <w:u w:val="single"/>
        </w:rPr>
        <w:t>90018</w:t>
      </w:r>
    </w:p>
    <w:p>
      <w:r>
        <w:t>They are of Mediterranean type , it 's normal because of the temperature to have darker pigmentation , than fellow whites from western and northern Europe .</w:t>
      </w:r>
    </w:p>
    <w:p>
      <w:r>
        <w:rPr>
          <w:b/>
          <w:u w:val="single"/>
        </w:rPr>
        <w:t>90019</w:t>
      </w:r>
    </w:p>
    <w:p>
      <w:r>
        <w:t>It is amazing to watch the newscasters report on all these cases , yet never make a connection .</w:t>
      </w:r>
    </w:p>
    <w:p>
      <w:r>
        <w:rPr>
          <w:b/>
          <w:u w:val="single"/>
        </w:rPr>
        <w:t>90020</w:t>
      </w:r>
    </w:p>
    <w:p>
      <w:r>
        <w:t>Two days , two perps killed .</w:t>
      </w:r>
    </w:p>
    <w:p>
      <w:r>
        <w:rPr>
          <w:b/>
          <w:u w:val="single"/>
        </w:rPr>
        <w:t>90021</w:t>
      </w:r>
    </w:p>
    <w:p>
      <w:r>
        <w:t>This one is within jogging distance : Police Shoot , Kill NY Fugitive In Jax Man Shot Several Times In Hail Of Gunfire POSTED : Friday , February 11 , 2011 JACKSONVILLE , Fla.</w:t>
      </w:r>
    </w:p>
    <w:p>
      <w:r>
        <w:rPr>
          <w:b/>
          <w:u w:val="single"/>
        </w:rPr>
        <w:t>90022</w:t>
      </w:r>
    </w:p>
    <w:p>
      <w:r>
        <w:t>-- A man wanted for attempted murder in New York City was killed Friday afternoon in an exchange of gunfire with officers with a fugitive task force who had gone to a Regency Square-area apartment to arrest him .</w:t>
      </w:r>
    </w:p>
    <w:p>
      <w:r>
        <w:rPr>
          <w:b/>
          <w:u w:val="single"/>
        </w:rPr>
        <w:t>90023</w:t>
      </w:r>
    </w:p>
    <w:p>
      <w:r>
        <w:t>The U.S. Marshals Service said Barion A. Blake was killed about 12 : 30 p.m. at The Colonnade at Regency apartments in the 900 block of Monument Road .</w:t>
      </w:r>
    </w:p>
    <w:p>
      <w:r>
        <w:rPr>
          <w:b/>
          <w:u w:val="single"/>
        </w:rPr>
        <w:t>90024</w:t>
      </w:r>
    </w:p>
    <w:p>
      <w:r>
        <w:t>http://www.news4jax.com/news/26834699/detail.html#</w:t>
      </w:r>
    </w:p>
    <w:p>
      <w:r>
        <w:rPr>
          <w:b/>
          <w:u w:val="single"/>
        </w:rPr>
        <w:t>90025</w:t>
      </w:r>
    </w:p>
    <w:p>
      <w:r>
        <w:t>Elmira, N.Y.</w:t>
      </w:r>
    </w:p>
    <w:p>
      <w:r>
        <w:rPr>
          <w:b/>
          <w:u w:val="single"/>
        </w:rPr>
        <w:t>90026</w:t>
      </w:r>
    </w:p>
    <w:p>
      <w:r>
        <w:t>- The case against the Elmira man accused of strangling and stabbing his pregnant ex-girlfriend moved one step forward Friday morning .</w:t>
      </w:r>
    </w:p>
    <w:p>
      <w:r>
        <w:rPr>
          <w:b/>
          <w:u w:val="single"/>
        </w:rPr>
        <w:t>90027</w:t>
      </w:r>
    </w:p>
    <w:p>
      <w:r>
        <w:t>Loved ones stood together at Chemung County Court to watch 35 year old Arteamus Wells appear before Judge James Hayden .</w:t>
      </w:r>
    </w:p>
    <w:p>
      <w:r>
        <w:rPr>
          <w:b/>
          <w:u w:val="single"/>
        </w:rPr>
        <w:t>90028</w:t>
      </w:r>
    </w:p>
    <w:p>
      <w:r>
        <w:t>Wells is accused of killing 19 year old Erin Jade Smith on December 6 , 2010 .</w:t>
      </w:r>
    </w:p>
    <w:p>
      <w:r>
        <w:rPr>
          <w:b/>
          <w:u w:val="single"/>
        </w:rPr>
        <w:t>90029</w:t>
      </w:r>
    </w:p>
    <w:p>
      <w:r>
        <w:t>Man Accused of Murder Back in Court - WETM 18 Online Erin Jade Smith Obituary : View Erin Smith 's Obituary by Star-Gazette * * * * * * * * * * * * * * * * * * * * * * * Assumed Deceased : Danielle Brown--FL--02/05/2010</w:t>
      </w:r>
    </w:p>
    <w:p>
      <w:r>
        <w:rPr>
          <w:b/>
          <w:u w:val="single"/>
        </w:rPr>
        <w:t>90030</w:t>
      </w:r>
    </w:p>
    <w:p>
      <w:r>
        <w:t>Africa is a hole area of natural resources and only made mud huts from it ... what wild life are able to make even better huts ie birds</w:t>
      </w:r>
    </w:p>
    <w:p>
      <w:r>
        <w:rPr>
          <w:b/>
          <w:u w:val="single"/>
        </w:rPr>
        <w:t>90031</w:t>
      </w:r>
    </w:p>
    <w:p>
      <w:r>
        <w:t>for all of you &gt; &gt; &gt; &gt; &gt; serbian chetniks with german soldiers during ww2 so stop telling lies that all serbians chetniks was against nazis german soldiers</w:t>
      </w:r>
    </w:p>
    <w:p>
      <w:r>
        <w:rPr>
          <w:b/>
          <w:u w:val="single"/>
        </w:rPr>
        <w:t>90032</w:t>
      </w:r>
    </w:p>
    <w:p>
      <w:r>
        <w:t>MEMPHIS, Tenn.</w:t>
      </w:r>
    </w:p>
    <w:p>
      <w:r>
        <w:rPr>
          <w:b/>
          <w:u w:val="single"/>
        </w:rPr>
        <w:t>90033</w:t>
      </w:r>
    </w:p>
    <w:p>
      <w:r>
        <w:t>- A Memphis teen is behind bars , charged with kidnapping and raping a 15 year old girl .</w:t>
      </w:r>
    </w:p>
    <w:p>
      <w:r>
        <w:rPr>
          <w:b/>
          <w:u w:val="single"/>
        </w:rPr>
        <w:t>90034</w:t>
      </w:r>
    </w:p>
    <w:p>
      <w:r>
        <w:t>Police say 19-year old Tyrus Shields threatened the victim with a knife on October 21st , then assaulted the girl twice .</w:t>
      </w:r>
    </w:p>
    <w:p>
      <w:r>
        <w:rPr>
          <w:b/>
          <w:u w:val="single"/>
        </w:rPr>
        <w:t>90035</w:t>
      </w:r>
    </w:p>
    <w:p>
      <w:r>
        <w:t>Memphis Teen Charged with Rape | My Fox Memphis | Fox 13 News</w:t>
      </w:r>
    </w:p>
    <w:p>
      <w:r>
        <w:rPr>
          <w:b/>
          <w:u w:val="single"/>
        </w:rPr>
        <w:t>90036</w:t>
      </w:r>
    </w:p>
    <w:p>
      <w:r>
        <w:t>Killer of woman , child in Oak Cliff gets death penalty | News for Dallas , Texas | Dallas Morning News | Dallas-Fort Worth Crime News | Dallas-Fort Worth News</w:t>
      </w:r>
    </w:p>
    <w:p>
      <w:r>
        <w:rPr>
          <w:b/>
          <w:u w:val="single"/>
        </w:rPr>
        <w:t>90037</w:t>
      </w:r>
    </w:p>
    <w:p>
      <w:r>
        <w:t>It is a good language to learn and is related to all other Slavic languages .</w:t>
      </w:r>
    </w:p>
    <w:p>
      <w:r>
        <w:rPr>
          <w:b/>
          <w:u w:val="single"/>
        </w:rPr>
        <w:t>90038</w:t>
      </w:r>
    </w:p>
    <w:p>
      <w:r>
        <w:t>Slavic peoples make up some 34 % of European population .</w:t>
      </w:r>
    </w:p>
    <w:p>
      <w:r>
        <w:rPr>
          <w:b/>
          <w:u w:val="single"/>
        </w:rPr>
        <w:t>90039</w:t>
      </w:r>
    </w:p>
    <w:p>
      <w:r>
        <w:t>Yeah, Swamp soccer is the real sport ... beer , naked men , men in flower dresses Actually , I was planning to attend with a girl team one year ... unfortunately it didn ´ t happen YouTube - Swamp Soccer - Finland</w:t>
      </w:r>
    </w:p>
    <w:p>
      <w:r>
        <w:rPr>
          <w:b/>
          <w:u w:val="single"/>
        </w:rPr>
        <w:t>90040</w:t>
      </w:r>
    </w:p>
    <w:p>
      <w:r>
        <w:t>Another example of affirmative action gone bad !</w:t>
      </w:r>
    </w:p>
    <w:p>
      <w:r>
        <w:rPr>
          <w:b/>
          <w:u w:val="single"/>
        </w:rPr>
        <w:t>90041</w:t>
      </w:r>
    </w:p>
    <w:p>
      <w:r>
        <w:t>June 6 , 2010 6 : 20 p.m. EDT See full article : Mississippi man faces sixth capital murder trial in 1996 shootings - CNN.com</w:t>
      </w:r>
    </w:p>
    <w:p>
      <w:r>
        <w:rPr>
          <w:b/>
          <w:u w:val="single"/>
        </w:rPr>
        <w:t>90042</w:t>
      </w:r>
    </w:p>
    <w:p>
      <w:r>
        <w:t>Exposed man charged with risk of injury Found with child in car Just another day in da hood ....</w:t>
      </w:r>
    </w:p>
    <w:p>
      <w:r>
        <w:rPr>
          <w:b/>
          <w:u w:val="single"/>
        </w:rPr>
        <w:t>90043</w:t>
      </w:r>
    </w:p>
    <w:p>
      <w:r>
        <w:t>Oh yeah , no mugshot picture on the page of course , you have to watch the video report to find out it was yet another case of TNB .</w:t>
      </w:r>
    </w:p>
    <w:p>
      <w:r>
        <w:rPr>
          <w:b/>
          <w:u w:val="single"/>
        </w:rPr>
        <w:t>90044</w:t>
      </w:r>
    </w:p>
    <w:p>
      <w:r>
        <w:t>+3 3 related images One of Savannah 's Most Wanted Captured 2nd Marine in charged in Las Maracas shooting WNCT - George Crocker - 52 minutes ago 21 year old Erwin Rodriguez , Jr. of Camp Lejeune is charged with one count of Assault with a Deadly Weapon with Intent to Kill Inflicting Serious Injury by ...</w:t>
      </w:r>
    </w:p>
    <w:p>
      <w:r>
        <w:rPr>
          <w:b/>
          <w:u w:val="single"/>
        </w:rPr>
        <w:t>90045</w:t>
      </w:r>
    </w:p>
    <w:p>
      <w:r>
        <w:t>She had 7 other kids living in the apartment .</w:t>
      </w:r>
    </w:p>
    <w:p>
      <w:r>
        <w:rPr>
          <w:b/>
          <w:u w:val="single"/>
        </w:rPr>
        <w:t>90046</w:t>
      </w:r>
    </w:p>
    <w:p>
      <w:r>
        <w:t>The boy had scars and burn marks from head to toe .</w:t>
      </w:r>
    </w:p>
    <w:p>
      <w:r>
        <w:rPr>
          <w:b/>
          <w:u w:val="single"/>
        </w:rPr>
        <w:t>90047</w:t>
      </w:r>
    </w:p>
    <w:p>
      <w:r>
        <w:t>Look who her partner was : Steve Hamilton</w:t>
      </w:r>
    </w:p>
    <w:p>
      <w:r>
        <w:rPr>
          <w:b/>
          <w:u w:val="single"/>
        </w:rPr>
        <w:t>90048</w:t>
      </w:r>
    </w:p>
    <w:p>
      <w:r>
        <w:t>Is that couple in the second picture with the dark yellow background an Asian female with a White male or is it something that looks like it designed to send the same message ?</w:t>
      </w:r>
    </w:p>
    <w:p>
      <w:r>
        <w:rPr>
          <w:b/>
          <w:u w:val="single"/>
        </w:rPr>
        <w:t>90049</w:t>
      </w:r>
    </w:p>
    <w:p>
      <w:r>
        <w:t>Advance Auto Parts on their store poster features a black male and white female counter clerks.One of the most widespread examples of race mixing is your local and national news anchor teams , almost always a black male and white female .</w:t>
      </w:r>
    </w:p>
    <w:p>
      <w:r>
        <w:rPr>
          <w:b/>
          <w:u w:val="single"/>
        </w:rPr>
        <w:t>90050</w:t>
      </w:r>
    </w:p>
    <w:p>
      <w:r>
        <w:t>You need to post less and learn more .</w:t>
      </w:r>
    </w:p>
    <w:p>
      <w:r>
        <w:rPr>
          <w:b/>
          <w:u w:val="single"/>
        </w:rPr>
        <w:t>90051</w:t>
      </w:r>
    </w:p>
    <w:p>
      <w:r>
        <w:t>Until you do , anything that you write is worthless to read .</w:t>
      </w:r>
    </w:p>
    <w:p>
      <w:r>
        <w:rPr>
          <w:b/>
          <w:u w:val="single"/>
        </w:rPr>
        <w:t>90052</w:t>
      </w:r>
    </w:p>
    <w:p>
      <w:r>
        <w:t>Consider yourself ignored .</w:t>
      </w:r>
    </w:p>
    <w:p>
      <w:r>
        <w:rPr>
          <w:b/>
          <w:u w:val="single"/>
        </w:rPr>
        <w:t>90053</w:t>
      </w:r>
    </w:p>
    <w:p>
      <w:r>
        <w:t>If you are looking for such kind of music , then be sure to check out the following bands : ( PS : I 'm not very good at describing music-styles , but * * * * , I 'll give it a try ! )</w:t>
      </w:r>
    </w:p>
    <w:p>
      <w:r>
        <w:rPr>
          <w:b/>
          <w:u w:val="single"/>
        </w:rPr>
        <w:t>90054</w:t>
      </w:r>
    </w:p>
    <w:p>
      <w:r>
        <w:t>Agent Bulldog ( Sweden ) - Oi !</w:t>
      </w:r>
    </w:p>
    <w:p>
      <w:r>
        <w:rPr>
          <w:b/>
          <w:u w:val="single"/>
        </w:rPr>
        <w:t>90055</w:t>
      </w:r>
    </w:p>
    <w:p>
      <w:r>
        <w:t>Heroes In The Snow ( Sweden ) - Rock &amp; Roll Midgards Søner ( Sweden ) - Oi !</w:t>
      </w:r>
    </w:p>
    <w:p>
      <w:r>
        <w:rPr>
          <w:b/>
          <w:u w:val="single"/>
        </w:rPr>
        <w:t>90056</w:t>
      </w:r>
    </w:p>
    <w:p>
      <w:r>
        <w:t>Mistreat ( Finland ) - Oi ! ( This band is great !! )</w:t>
      </w:r>
    </w:p>
    <w:p>
      <w:r>
        <w:rPr>
          <w:b/>
          <w:u w:val="single"/>
        </w:rPr>
        <w:t>90057</w:t>
      </w:r>
    </w:p>
    <w:p>
      <w:r>
        <w:t>Norhat ( Norway ) - Metal/Oi !</w:t>
      </w:r>
    </w:p>
    <w:p>
      <w:r>
        <w:rPr>
          <w:b/>
          <w:u w:val="single"/>
        </w:rPr>
        <w:t>90058</w:t>
      </w:r>
    </w:p>
    <w:p>
      <w:r>
        <w:t>Norske Legion ( Norway ) - Oi !</w:t>
      </w:r>
    </w:p>
    <w:p>
      <w:r>
        <w:rPr>
          <w:b/>
          <w:u w:val="single"/>
        </w:rPr>
        <w:t>90059</w:t>
      </w:r>
    </w:p>
    <w:p>
      <w:r>
        <w:t>Odium ( Sweden ) - Oi ! ( This is one my favourites ...</w:t>
      </w:r>
    </w:p>
    <w:p>
      <w:r>
        <w:rPr>
          <w:b/>
          <w:u w:val="single"/>
        </w:rPr>
        <w:t>90060</w:t>
      </w:r>
    </w:p>
    <w:p>
      <w:r>
        <w:t>... )</w:t>
      </w:r>
    </w:p>
    <w:p>
      <w:r>
        <w:rPr>
          <w:b/>
          <w:u w:val="single"/>
        </w:rPr>
        <w:t>90061</w:t>
      </w:r>
    </w:p>
    <w:p>
      <w:r>
        <w:t>Saga ( Sweden ?? ) - Various Ultima Thule ( Sweden ) - Various There are plenty of other bands .</w:t>
      </w:r>
    </w:p>
    <w:p>
      <w:r>
        <w:rPr>
          <w:b/>
          <w:u w:val="single"/>
        </w:rPr>
        <w:t>90062</w:t>
      </w:r>
    </w:p>
    <w:p>
      <w:r>
        <w:t>Try buying some of the `` Carolus Rex '' compilations .</w:t>
      </w:r>
    </w:p>
    <w:p>
      <w:r>
        <w:rPr>
          <w:b/>
          <w:u w:val="single"/>
        </w:rPr>
        <w:t>90063</w:t>
      </w:r>
    </w:p>
    <w:p>
      <w:r>
        <w:t>They contain songs from many ballbreaking bands .</w:t>
      </w:r>
    </w:p>
    <w:p>
      <w:r>
        <w:rPr>
          <w:b/>
          <w:u w:val="single"/>
        </w:rPr>
        <w:t>90064</w:t>
      </w:r>
    </w:p>
    <w:p>
      <w:r>
        <w:t>Hope you will find what you are looking for .</w:t>
      </w:r>
    </w:p>
    <w:p>
      <w:r>
        <w:rPr>
          <w:b/>
          <w:u w:val="single"/>
        </w:rPr>
        <w:t>90065</w:t>
      </w:r>
    </w:p>
    <w:p>
      <w:r>
        <w:t>Take care !</w:t>
      </w:r>
    </w:p>
    <w:p>
      <w:r>
        <w:rPr>
          <w:b/>
          <w:u w:val="single"/>
        </w:rPr>
        <w:t>90066</w:t>
      </w:r>
    </w:p>
    <w:p>
      <w:r>
        <w:t>Yours , Rebel</w:t>
      </w:r>
    </w:p>
    <w:p>
      <w:r>
        <w:rPr>
          <w:b/>
          <w:u w:val="single"/>
        </w:rPr>
        <w:t>90067</w:t>
      </w:r>
    </w:p>
    <w:p>
      <w:r>
        <w:t>Perhaps you should x2 the number of mods so this pathetic situation can be fixed .</w:t>
      </w:r>
    </w:p>
    <w:p>
      <w:r>
        <w:rPr>
          <w:b/>
          <w:u w:val="single"/>
        </w:rPr>
        <w:t>90068</w:t>
      </w:r>
    </w:p>
    <w:p>
      <w:r>
        <w:t>A better board is going to be more likely to recieve donations .</w:t>
      </w:r>
    </w:p>
    <w:p>
      <w:r>
        <w:rPr>
          <w:b/>
          <w:u w:val="single"/>
        </w:rPr>
        <w:t>90069</w:t>
      </w:r>
    </w:p>
    <w:p>
      <w:r>
        <w:t>I need something translated but I would settle for a `` live '' internet sports channel that carries lithuanian or latvian sports .</w:t>
      </w:r>
    </w:p>
    <w:p>
      <w:r>
        <w:rPr>
          <w:b/>
          <w:u w:val="single"/>
        </w:rPr>
        <w:t>90070</w:t>
      </w:r>
    </w:p>
    <w:p>
      <w:r>
        <w:t>Please pm me or post here .</w:t>
      </w:r>
    </w:p>
    <w:p>
      <w:r>
        <w:rPr>
          <w:b/>
          <w:u w:val="single"/>
        </w:rPr>
        <w:t>90071</w:t>
      </w:r>
    </w:p>
    <w:p>
      <w:r>
        <w:t>Well I do hope that he will not get the PM position ... neither do I want SV nor AP in the government ...</w:t>
      </w:r>
    </w:p>
    <w:p>
      <w:r>
        <w:rPr>
          <w:b/>
          <w:u w:val="single"/>
        </w:rPr>
        <w:t>90072</w:t>
      </w:r>
    </w:p>
    <w:p>
      <w:r>
        <w:t>Well, my whole jist of this time was to say that Norwegians are those whose kingdom is the most northerly and therefore the most nordic , as they have been referred to time after time again .</w:t>
      </w:r>
    </w:p>
    <w:p>
      <w:r>
        <w:rPr>
          <w:b/>
          <w:u w:val="single"/>
        </w:rPr>
        <w:t>90073</w:t>
      </w:r>
    </w:p>
    <w:p>
      <w:r>
        <w:t>2508</w:t>
      </w:r>
    </w:p>
    <w:p>
      <w:r>
        <w:rPr>
          <w:b/>
          <w:u w:val="single"/>
        </w:rPr>
        <w:t>90074</w:t>
      </w:r>
    </w:p>
    <w:p>
      <w:r>
        <w:t>``Tuleistu minu kõrvale '' ?</w:t>
      </w:r>
    </w:p>
    <w:p>
      <w:r>
        <w:rPr>
          <w:b/>
          <w:u w:val="single"/>
        </w:rPr>
        <w:t>90075</w:t>
      </w:r>
    </w:p>
    <w:p>
      <w:r>
        <w:t>Or just say as You remember it and I 'll say if it 's correct .</w:t>
      </w:r>
    </w:p>
    <w:p>
      <w:r>
        <w:rPr>
          <w:b/>
          <w:u w:val="single"/>
        </w:rPr>
        <w:t>90076</w:t>
      </w:r>
    </w:p>
    <w:p>
      <w:r>
        <w:t>26155 Yes , our languages really are beautiful , at least I think so .</w:t>
      </w:r>
    </w:p>
    <w:p>
      <w:r>
        <w:rPr>
          <w:b/>
          <w:u w:val="single"/>
        </w:rPr>
        <w:t>90077</w:t>
      </w:r>
    </w:p>
    <w:p>
      <w:r>
        <w:t>And they are more than suitable for singing ( when talking about singing ... )</w:t>
      </w:r>
    </w:p>
    <w:p>
      <w:r>
        <w:rPr>
          <w:b/>
          <w:u w:val="single"/>
        </w:rPr>
        <w:t>90078</w:t>
      </w:r>
    </w:p>
    <w:p>
      <w:r>
        <w:t>It was ' National Song and Dance Festival ' in Estonia today and yesterday .</w:t>
      </w:r>
    </w:p>
    <w:p>
      <w:r>
        <w:rPr>
          <w:b/>
          <w:u w:val="single"/>
        </w:rPr>
        <w:t>90079</w:t>
      </w:r>
    </w:p>
    <w:p>
      <w:r>
        <w:t>21325 white Estonians singing patriotic and just beautiful songs .</w:t>
      </w:r>
    </w:p>
    <w:p>
      <w:r>
        <w:rPr>
          <w:b/>
          <w:u w:val="single"/>
        </w:rPr>
        <w:t>90080</w:t>
      </w:r>
    </w:p>
    <w:p>
      <w:r>
        <w:t>Around 5 % of Estonians singing on one stage .</w:t>
      </w:r>
    </w:p>
    <w:p>
      <w:r>
        <w:rPr>
          <w:b/>
          <w:u w:val="single"/>
        </w:rPr>
        <w:t>90081</w:t>
      </w:r>
    </w:p>
    <w:p>
      <w:r>
        <w:t>Antoher 1500 singers from other countries were here also ( mostly from Finland ) - and I only saw 1 black and 1 asian there .</w:t>
      </w:r>
    </w:p>
    <w:p>
      <w:r>
        <w:rPr>
          <w:b/>
          <w:u w:val="single"/>
        </w:rPr>
        <w:t>90082</w:t>
      </w:r>
    </w:p>
    <w:p>
      <w:r>
        <w:t>Funny part was that just when they were singing the only song that was in English , it started to rain and lighting bolt striked into TV antenna that was up just next to the stage - it was blackout for 1 minute and picture came back just when they were finishing that song .</w:t>
      </w:r>
    </w:p>
    <w:p>
      <w:r>
        <w:rPr>
          <w:b/>
          <w:u w:val="single"/>
        </w:rPr>
        <w:t>90083</w:t>
      </w:r>
    </w:p>
    <w:p>
      <w:r>
        <w:t>What happened was that Vanemuine ( God of songs and games ) did n't like Estonians singing in English and sent Taara ( God of thunder and lighting ) to do something about it Sorry about the off-topic but I just had to post it somewhere and did n't want to make new topic for that .</w:t>
      </w:r>
    </w:p>
    <w:p>
      <w:r>
        <w:rPr>
          <w:b/>
          <w:u w:val="single"/>
        </w:rPr>
        <w:t>90084</w:t>
      </w:r>
    </w:p>
    <w:p>
      <w:r>
        <w:t>That has been proven many times over by the Jew media in the U.S !</w:t>
      </w:r>
    </w:p>
    <w:p>
      <w:r>
        <w:rPr>
          <w:b/>
          <w:u w:val="single"/>
        </w:rPr>
        <w:t>90085</w:t>
      </w:r>
    </w:p>
    <w:p>
      <w:r>
        <w:t>Their lies are so thick and many that people do n't see the truth when it is in front of them !</w:t>
      </w:r>
    </w:p>
    <w:p>
      <w:r>
        <w:rPr>
          <w:b/>
          <w:u w:val="single"/>
        </w:rPr>
        <w:t>90086</w:t>
      </w:r>
    </w:p>
    <w:p>
      <w:r>
        <w:t>Does anyone have a digital camera that could post some pictures of typical public places in any part of scandinavia so that I and others may see the racial makeup of present day scandinavia ???</w:t>
      </w:r>
    </w:p>
    <w:p>
      <w:r>
        <w:rPr>
          <w:b/>
          <w:u w:val="single"/>
        </w:rPr>
        <w:t>90087</w:t>
      </w:r>
    </w:p>
    <w:p>
      <w:r>
        <w:t>Thanks in advance .</w:t>
      </w:r>
    </w:p>
    <w:p>
      <w:r>
        <w:rPr>
          <w:b/>
          <w:u w:val="single"/>
        </w:rPr>
        <w:t>90088</w:t>
      </w:r>
    </w:p>
    <w:p>
      <w:r>
        <w:t>Does anyone know where i can get backgrounds and stuff , with a white nationalistic look for winxp ??</w:t>
      </w:r>
    </w:p>
    <w:p>
      <w:r>
        <w:rPr>
          <w:b/>
          <w:u w:val="single"/>
        </w:rPr>
        <w:t>90089</w:t>
      </w:r>
    </w:p>
    <w:p>
      <w:r>
        <w:t>Like This [ img ] Documents and SettingsBlueGuardSkrivebordNy Bitmapbillede.JPG [ /img ]</w:t>
      </w:r>
    </w:p>
    <w:p>
      <w:r>
        <w:rPr>
          <w:b/>
          <w:u w:val="single"/>
        </w:rPr>
        <w:t>90090</w:t>
      </w:r>
    </w:p>
    <w:p>
      <w:r>
        <w:t>The israeli prime minister says that he thinks this is a part of the growing anti-semitism in europe , but that statement is a part of the growing anti-scandianavism in israel !</w:t>
      </w:r>
    </w:p>
    <w:p>
      <w:r>
        <w:rPr>
          <w:b/>
          <w:u w:val="single"/>
        </w:rPr>
        <w:t>90091</w:t>
      </w:r>
    </w:p>
    <w:p>
      <w:r>
        <w:t>As far as im concerned as soon as the little half breed is born , it should be tied round her neck and both mother and mulattoe should be flung in the nearest river.Lets see if daddy jumps in to save them !</w:t>
      </w:r>
    </w:p>
    <w:p>
      <w:r>
        <w:rPr>
          <w:b/>
          <w:u w:val="single"/>
        </w:rPr>
        <w:t>90092</w:t>
      </w:r>
    </w:p>
    <w:p>
      <w:r>
        <w:t>Bottom line is , waht are the ethnic breakdowns of each immigrant group admitted for the latest year available , if anyone knows ? diablo</w:t>
      </w:r>
    </w:p>
    <w:p>
      <w:r>
        <w:rPr>
          <w:b/>
          <w:u w:val="single"/>
        </w:rPr>
        <w:t>90093</w:t>
      </w:r>
    </w:p>
    <w:p>
      <w:r>
        <w:t>Thats what I tried to tell those nuts over on the health a fitness thread and was attacked for it in post ????</w:t>
      </w:r>
    </w:p>
    <w:p>
      <w:r>
        <w:rPr>
          <w:b/>
          <w:u w:val="single"/>
        </w:rPr>
        <w:t>90094</w:t>
      </w:r>
    </w:p>
    <w:p>
      <w:r>
        <w:t>Thank You for Proving What I said</w:t>
      </w:r>
    </w:p>
    <w:p>
      <w:r>
        <w:rPr>
          <w:b/>
          <w:u w:val="single"/>
        </w:rPr>
        <w:t>90095</w:t>
      </w:r>
    </w:p>
    <w:p>
      <w:r>
        <w:t>I'm back and I hope that Teárlach is too or at least that JJT brave enugh to tell me who did it .</w:t>
      </w:r>
    </w:p>
    <w:p>
      <w:r>
        <w:rPr>
          <w:b/>
          <w:u w:val="single"/>
        </w:rPr>
        <w:t>90096</w:t>
      </w:r>
    </w:p>
    <w:p>
      <w:r>
        <w:t>They sometimes ride the ice south ... they turn up in Iceland once in a few years and I think they are common in Svalbard with its frozen sea .</w:t>
      </w:r>
    </w:p>
    <w:p>
      <w:r>
        <w:rPr>
          <w:b/>
          <w:u w:val="single"/>
        </w:rPr>
        <w:t>90097</w:t>
      </w:r>
    </w:p>
    <w:p>
      <w:r>
        <w:t>Words of old wisdom , `` proverbs '' : `` Paljon puhetta , vähän villoja '' - ( context : shearing ) `` Lot ´ s of talk , few of wool '' ( meaning : shut up and do your work ) `` Missä paljon puhetta , sieltä totuus kaukana '' - ( context : universal ) " , Truth is far away , where there ´ s much speech " ( meaning : blabbering for vanitys sake is not only useless but also a sin )</w:t>
      </w:r>
    </w:p>
    <w:p>
      <w:r>
        <w:rPr>
          <w:b/>
          <w:u w:val="single"/>
        </w:rPr>
        <w:t>90098</w:t>
      </w:r>
    </w:p>
    <w:p>
      <w:r>
        <w:t>Don't smoke , do n't drink , do n't chew gum , try to eat little sugar , little artificial ingredients , little sweeteners and preservatives ; healthy and pure , like it should be .</w:t>
      </w:r>
    </w:p>
    <w:p>
      <w:r>
        <w:rPr>
          <w:b/>
          <w:u w:val="single"/>
        </w:rPr>
        <w:t>90099</w:t>
      </w:r>
    </w:p>
    <w:p>
      <w:r>
        <w:t>If that number is correct then it is impressive .. those men were heroes and patriots who faught for our way of life against red army .</w:t>
      </w:r>
    </w:p>
    <w:p>
      <w:r>
        <w:rPr>
          <w:b/>
          <w:u w:val="single"/>
        </w:rPr>
        <w:t>90100</w:t>
      </w:r>
    </w:p>
    <w:p>
      <w:r>
        <w:t>Does You do n't know anything about that person except what they themselves have chosen to tell sound familiar ?</w:t>
      </w:r>
    </w:p>
    <w:p>
      <w:r>
        <w:rPr>
          <w:b/>
          <w:u w:val="single"/>
        </w:rPr>
        <w:t>90101</w:t>
      </w:r>
    </w:p>
    <w:p>
      <w:r>
        <w:t>Without knowing it yourself , you have judged me .</w:t>
      </w:r>
    </w:p>
    <w:p>
      <w:r>
        <w:rPr>
          <w:b/>
          <w:u w:val="single"/>
        </w:rPr>
        <w:t>90102</w:t>
      </w:r>
    </w:p>
    <w:p>
      <w:r>
        <w:t>And there you have it .</w:t>
      </w:r>
    </w:p>
    <w:p>
      <w:r>
        <w:rPr>
          <w:b/>
          <w:u w:val="single"/>
        </w:rPr>
        <w:t>90103</w:t>
      </w:r>
    </w:p>
    <w:p>
      <w:r>
        <w:t>that prince who married that asian is a freak. imagine his half and half kids growing up and trying to marry into other royal families</w:t>
      </w:r>
    </w:p>
    <w:p>
      <w:r>
        <w:rPr>
          <w:b/>
          <w:u w:val="single"/>
        </w:rPr>
        <w:t>90104</w:t>
      </w:r>
    </w:p>
    <w:p>
      <w:r>
        <w:t>how could you have a debate with a nigerian woman ! pity i was listening in , should have been a good laugh listening to that person trying to hold a civilised conversation</w:t>
      </w:r>
    </w:p>
    <w:p>
      <w:r>
        <w:rPr>
          <w:b/>
          <w:u w:val="single"/>
        </w:rPr>
        <w:t>90105</w:t>
      </w:r>
    </w:p>
    <w:p>
      <w:r>
        <w:t>cant seem to find it where abouts on the site is it ? all i can get is the thing on football hooliganism</w:t>
      </w:r>
    </w:p>
    <w:p>
      <w:r>
        <w:rPr>
          <w:b/>
          <w:u w:val="single"/>
        </w:rPr>
        <w:t>90106</w:t>
      </w:r>
    </w:p>
    <w:p>
      <w:r>
        <w:t>I have two photos on my phone and I do n't know how to upload them at the moment .</w:t>
      </w:r>
    </w:p>
    <w:p>
      <w:r>
        <w:rPr>
          <w:b/>
          <w:u w:val="single"/>
        </w:rPr>
        <w:t>90107</w:t>
      </w:r>
    </w:p>
    <w:p>
      <w:r>
        <w:t>I 'll have a look around and try and get them up for people to see .</w:t>
      </w:r>
    </w:p>
    <w:p>
      <w:r>
        <w:rPr>
          <w:b/>
          <w:u w:val="single"/>
        </w:rPr>
        <w:t>90108</w:t>
      </w:r>
    </w:p>
    <w:p>
      <w:r>
        <w:t>We're letting these creatures flow openly through our air and sea ports and not performing so much as a background test on them .</w:t>
      </w:r>
    </w:p>
    <w:p>
      <w:r>
        <w:rPr>
          <w:b/>
          <w:u w:val="single"/>
        </w:rPr>
        <w:t>90109</w:t>
      </w:r>
    </w:p>
    <w:p>
      <w:r>
        <w:t>if they ban your account on board all you have to do is clear your internets temp files and history folder and you can sign up again. just a press of a button , no need for a proxy</w:t>
      </w:r>
    </w:p>
    <w:p>
      <w:r>
        <w:rPr>
          <w:b/>
          <w:u w:val="single"/>
        </w:rPr>
        <w:t>90110</w:t>
      </w:r>
    </w:p>
    <w:p>
      <w:r>
        <w:t>I looked up his mothers maiden name and it 's Dunham according to my sources .</w:t>
      </w:r>
    </w:p>
    <w:p>
      <w:r>
        <w:rPr>
          <w:b/>
          <w:u w:val="single"/>
        </w:rPr>
        <w:t>90111</w:t>
      </w:r>
    </w:p>
    <w:p>
      <w:r>
        <w:t>Dunham is an English name .</w:t>
      </w:r>
    </w:p>
    <w:p>
      <w:r>
        <w:rPr>
          <w:b/>
          <w:u w:val="single"/>
        </w:rPr>
        <w:t>90112</w:t>
      </w:r>
    </w:p>
    <w:p>
      <w:r>
        <w:t>It was carried to Ireland by English Invaders who came to where they were n't wanted to steal Irish land and Irish lives .</w:t>
      </w:r>
    </w:p>
    <w:p>
      <w:r>
        <w:rPr>
          <w:b/>
          <w:u w:val="single"/>
        </w:rPr>
        <w:t>90113</w:t>
      </w:r>
    </w:p>
    <w:p>
      <w:r>
        <w:t>Looks like Obama has lived up to his legacy .</w:t>
      </w:r>
    </w:p>
    <w:p>
      <w:r>
        <w:rPr>
          <w:b/>
          <w:u w:val="single"/>
        </w:rPr>
        <w:t>90114</w:t>
      </w:r>
    </w:p>
    <w:p>
      <w:r>
        <w:t>This is an absolute disgrace , they think they are entitled to everything on a plate and that is out of order .</w:t>
      </w:r>
    </w:p>
    <w:p>
      <w:r>
        <w:rPr>
          <w:b/>
          <w:u w:val="single"/>
        </w:rPr>
        <w:t>90115</w:t>
      </w:r>
    </w:p>
    <w:p>
      <w:r>
        <w:t>When I was a kid I cut his grass for a few quid ; I found a s * * t load of cans in his shed so I ran off and got p * * * ed : I don t feel so bad about nicking those cans now .</w:t>
      </w:r>
    </w:p>
    <w:p>
      <w:r>
        <w:rPr>
          <w:b/>
          <w:u w:val="single"/>
        </w:rPr>
        <w:t>90116</w:t>
      </w:r>
    </w:p>
    <w:p>
      <w:r>
        <w:t>The reality is that the White race is a minority race .</w:t>
      </w:r>
    </w:p>
    <w:p>
      <w:r>
        <w:rPr>
          <w:b/>
          <w:u w:val="single"/>
        </w:rPr>
        <w:t>90117</w:t>
      </w:r>
    </w:p>
    <w:p>
      <w:r>
        <w:t>It 's amazing how the media spin can make it seem other races are minorities when they vastly outnumber us .</w:t>
      </w:r>
    </w:p>
    <w:p>
      <w:r>
        <w:rPr>
          <w:b/>
          <w:u w:val="single"/>
        </w:rPr>
        <w:t>90118</w:t>
      </w:r>
    </w:p>
    <w:p>
      <w:r>
        <w:t>They do it because they know it pisses the whites off , by showing disrespect as such for other people shows they have no respect for themselves .</w:t>
      </w:r>
    </w:p>
    <w:p>
      <w:r>
        <w:rPr>
          <w:b/>
          <w:u w:val="single"/>
        </w:rPr>
        <w:t>90119</w:t>
      </w:r>
    </w:p>
    <w:p>
      <w:r>
        <w:t>What gets me is in absolutely no way would I behave in such a fashion in a foreign country , that is totally disrespectful .</w:t>
      </w:r>
    </w:p>
    <w:p>
      <w:r>
        <w:rPr>
          <w:b/>
          <w:u w:val="single"/>
        </w:rPr>
        <w:t>90120</w:t>
      </w:r>
    </w:p>
    <w:p>
      <w:r>
        <w:t>YouTube - Honesty - Trevor ( Made in Britain ) YouTube - THE DEAD NAZI MARCH YouTube - Ich hatt ' einen http://www.youtube.com/watch ? v = 8U9Sh91htIA Kameraden YouTube - Cross of iron movie intro</w:t>
      </w:r>
    </w:p>
    <w:p>
      <w:r>
        <w:rPr>
          <w:b/>
          <w:u w:val="single"/>
        </w:rPr>
        <w:t>90121</w:t>
      </w:r>
    </w:p>
    <w:p>
      <w:r>
        <w:t>I think the circumstances surrounding his death are very suspicious .</w:t>
      </w:r>
    </w:p>
    <w:p>
      <w:r>
        <w:rPr>
          <w:b/>
          <w:u w:val="single"/>
        </w:rPr>
        <w:t>90122</w:t>
      </w:r>
    </w:p>
    <w:p>
      <w:r>
        <w:t>He was despised by the EU as was a nationalist and therefore stood for everything that the EU was against. ie. pro family values , proud of his culture etc .</w:t>
      </w:r>
    </w:p>
    <w:p>
      <w:r>
        <w:rPr>
          <w:b/>
          <w:u w:val="single"/>
        </w:rPr>
        <w:t>90123</w:t>
      </w:r>
    </w:p>
    <w:p>
      <w:r>
        <w:t>Hopefully his death will boost support for nationalist groups in all white lands .</w:t>
      </w:r>
    </w:p>
    <w:p>
      <w:r>
        <w:rPr>
          <w:b/>
          <w:u w:val="single"/>
        </w:rPr>
        <w:t>90124</w:t>
      </w:r>
    </w:p>
    <w:p>
      <w:r>
        <w:t>I never attacked you and i am not your son plus i dont care what you done.P M if you have a problem</w:t>
      </w:r>
    </w:p>
    <w:p>
      <w:r>
        <w:rPr>
          <w:b/>
          <w:u w:val="single"/>
        </w:rPr>
        <w:t>90125</w:t>
      </w:r>
    </w:p>
    <w:p>
      <w:r>
        <w:t>Would the gentleman kindly tell us , can wogs be Irish ?</w:t>
      </w:r>
    </w:p>
    <w:p>
      <w:r>
        <w:rPr>
          <w:b/>
          <w:u w:val="single"/>
        </w:rPr>
        <w:t>90126</w:t>
      </w:r>
    </w:p>
    <w:p>
      <w:r>
        <w:t>Are ira fighting for WHITE Irish exclusively and a WHITE future for Ireland or is it all the same to them ?</w:t>
      </w:r>
    </w:p>
    <w:p>
      <w:r>
        <w:rPr>
          <w:b/>
          <w:u w:val="single"/>
        </w:rPr>
        <w:t>90127</w:t>
      </w:r>
    </w:p>
    <w:p>
      <w:r>
        <w:t>Yeah Das Boot was great got it as present for Christmas .</w:t>
      </w:r>
    </w:p>
    <w:p>
      <w:r>
        <w:rPr>
          <w:b/>
          <w:u w:val="single"/>
        </w:rPr>
        <w:t>90128</w:t>
      </w:r>
    </w:p>
    <w:p>
      <w:r>
        <w:t>At least the Germans in these movies dont speak English with an American accent like in the old WW2 movies .</w:t>
      </w:r>
    </w:p>
    <w:p>
      <w:r>
        <w:rPr>
          <w:b/>
          <w:u w:val="single"/>
        </w:rPr>
        <w:t>90129</w:t>
      </w:r>
    </w:p>
    <w:p>
      <w:r>
        <w:t>Does Ireland have a party that is similar to our BNP in the UK ?</w:t>
      </w:r>
    </w:p>
    <w:p>
      <w:r>
        <w:rPr>
          <w:b/>
          <w:u w:val="single"/>
        </w:rPr>
        <w:t>90130</w:t>
      </w:r>
    </w:p>
    <w:p>
      <w:r>
        <w:t>Being a smaller country , Ireland will quicker fill up with ethnic scum .</w:t>
      </w:r>
    </w:p>
    <w:p>
      <w:r>
        <w:rPr>
          <w:b/>
          <w:u w:val="single"/>
        </w:rPr>
        <w:t>90131</w:t>
      </w:r>
    </w:p>
    <w:p>
      <w:r>
        <w:t>Do you think the writer of Planet of the apes was trying to tell us something ? btw its a serious question .</w:t>
      </w:r>
    </w:p>
    <w:p>
      <w:r>
        <w:rPr>
          <w:b/>
          <w:u w:val="single"/>
        </w:rPr>
        <w:t>90132</w:t>
      </w:r>
    </w:p>
    <w:p>
      <w:r>
        <w:t>http://www.youtube.com/watch ? v = w-yIU ... elated &amp; search =</w:t>
      </w:r>
    </w:p>
    <w:p>
      <w:r>
        <w:rPr>
          <w:b/>
          <w:u w:val="single"/>
        </w:rPr>
        <w:t>90133</w:t>
      </w:r>
    </w:p>
    <w:p>
      <w:r>
        <w:t>One the Chinese get there teeth into a country that s it they take over .</w:t>
      </w:r>
    </w:p>
    <w:p>
      <w:r>
        <w:rPr>
          <w:b/>
          <w:u w:val="single"/>
        </w:rPr>
        <w:t>90134</w:t>
      </w:r>
    </w:p>
    <w:p>
      <w:r>
        <w:t>The gas thing is there so strict on Immigration in China</w:t>
      </w:r>
    </w:p>
    <w:p>
      <w:r>
        <w:rPr>
          <w:b/>
          <w:u w:val="single"/>
        </w:rPr>
        <w:t>90135</w:t>
      </w:r>
    </w:p>
    <w:p>
      <w:r>
        <w:t>I now only go into the city when i have to and i had to yesterday and I could not belive what has happend in there .I think i must have seen every peice of dirt from every corner of the globe in there it was horrible .</w:t>
      </w:r>
    </w:p>
    <w:p>
      <w:r>
        <w:rPr>
          <w:b/>
          <w:u w:val="single"/>
        </w:rPr>
        <w:t>90136</w:t>
      </w:r>
    </w:p>
    <w:p>
      <w:r>
        <w:t>Dublin has had it !</w:t>
      </w:r>
    </w:p>
    <w:p>
      <w:r>
        <w:rPr>
          <w:b/>
          <w:u w:val="single"/>
        </w:rPr>
        <w:t>90137</w:t>
      </w:r>
    </w:p>
    <w:p>
      <w:r>
        <w:t>Islam is a false religion however unlike some other false religions it is crude and appeals to crude people such as arabs .</w:t>
      </w:r>
    </w:p>
    <w:p>
      <w:r>
        <w:rPr>
          <w:b/>
          <w:u w:val="single"/>
        </w:rPr>
        <w:t>90138</w:t>
      </w:r>
    </w:p>
    <w:p>
      <w:r>
        <w:t>The only way to stop it and its followers from spreading is to join a White unity organization and not support democracy by not voting .</w:t>
      </w:r>
    </w:p>
    <w:p>
      <w:r>
        <w:rPr>
          <w:b/>
          <w:u w:val="single"/>
        </w:rPr>
        <w:t>90139</w:t>
      </w:r>
    </w:p>
    <w:p>
      <w:r>
        <w:t>To think that such a great Christian nation as Ireland has an Islamic Foundation is sickening .</w:t>
      </w:r>
    </w:p>
    <w:p>
      <w:r>
        <w:rPr>
          <w:b/>
          <w:u w:val="single"/>
        </w:rPr>
        <w:t>90140</w:t>
      </w:r>
    </w:p>
    <w:p>
      <w:r>
        <w:t>Its one of the last places you 'd expect this</w:t>
      </w:r>
    </w:p>
    <w:p>
      <w:r>
        <w:rPr>
          <w:b/>
          <w:u w:val="single"/>
        </w:rPr>
        <w:t>90141</w:t>
      </w:r>
    </w:p>
    <w:p>
      <w:r>
        <w:t>McCourt the brother of that lier who wrote that book full of lies is running on a gay anti war platform in New York.From a video of his speech the Limerick blogger has it on youtube .</w:t>
      </w:r>
    </w:p>
    <w:p>
      <w:r>
        <w:rPr>
          <w:b/>
          <w:u w:val="single"/>
        </w:rPr>
        <w:t>90142</w:t>
      </w:r>
    </w:p>
    <w:p>
      <w:r>
        <w:t>Quite the opposite in fact .</w:t>
      </w:r>
    </w:p>
    <w:p>
      <w:r>
        <w:rPr>
          <w:b/>
          <w:u w:val="single"/>
        </w:rPr>
        <w:t>90143</w:t>
      </w:r>
    </w:p>
    <w:p>
      <w:r>
        <w:t>I have just dispatched a PM to a nember of staff politely suggesting that this forum would be more properly renamed Brentworld , Potato land , the Orange playpen , trollsville , Paisleyland , Londonstormfront , `` Ulster Scot '' Pixie-land , Smilie City ..</w:t>
      </w:r>
    </w:p>
    <w:p>
      <w:r>
        <w:rPr>
          <w:b/>
          <w:u w:val="single"/>
        </w:rPr>
        <w:t>90144</w:t>
      </w:r>
    </w:p>
    <w:p>
      <w:r>
        <w:t>I got a pm from him in which he cliams to write for the Sunday Independent 's Life magazine , enough said</w:t>
      </w:r>
    </w:p>
    <w:p>
      <w:r>
        <w:rPr>
          <w:b/>
          <w:u w:val="single"/>
        </w:rPr>
        <w:t>90145</w:t>
      </w:r>
    </w:p>
    <w:p>
      <w:r>
        <w:t>go to www.limerickpost.ie . the story here is typical lies the black is laughing all the way to the bank and he did rob the man .</w:t>
      </w:r>
    </w:p>
    <w:p>
      <w:r>
        <w:rPr>
          <w:b/>
          <w:u w:val="single"/>
        </w:rPr>
        <w:t>90146</w:t>
      </w:r>
    </w:p>
    <w:p>
      <w:r>
        <w:t>Thats exactly what he means and what they are doing , it has happened to every white nation and we are no different .</w:t>
      </w:r>
    </w:p>
    <w:p>
      <w:r>
        <w:rPr>
          <w:b/>
          <w:u w:val="single"/>
        </w:rPr>
        <w:t>90147</w:t>
      </w:r>
    </w:p>
    <w:p>
      <w:r>
        <w:t>We will become a melting pot like our other sister countries in Europe .</w:t>
      </w:r>
    </w:p>
    <w:p>
      <w:r>
        <w:rPr>
          <w:b/>
          <w:u w:val="single"/>
        </w:rPr>
        <w:t>90148</w:t>
      </w:r>
    </w:p>
    <w:p>
      <w:r>
        <w:t>Hails</w:t>
      </w:r>
    </w:p>
    <w:p>
      <w:r>
        <w:rPr>
          <w:b/>
          <w:u w:val="single"/>
        </w:rPr>
        <w:t>90149</w:t>
      </w:r>
    </w:p>
    <w:p>
      <w:r>
        <w:t>They are a good example of people who are brainwashed .</w:t>
      </w:r>
    </w:p>
    <w:p>
      <w:r>
        <w:rPr>
          <w:b/>
          <w:u w:val="single"/>
        </w:rPr>
        <w:t>90150</w:t>
      </w:r>
    </w:p>
    <w:p>
      <w:r>
        <w:t>They speak the Irish language because it 's their culture but are brainwashed into thinking that it 's ok to destroy our race .</w:t>
      </w:r>
    </w:p>
    <w:p>
      <w:r>
        <w:rPr>
          <w:b/>
          <w:u w:val="single"/>
        </w:rPr>
        <w:t>90151</w:t>
      </w:r>
    </w:p>
    <w:p>
      <w:r>
        <w:t>http://www.belfasttelegraph.co.uk/ne...p?story=655156 And the usual loyalist reaction and freedom to Nationalists is to attack the Harryville Catholic Church and hold pickets while people pray inside if the parade goes ahead , and give abuse and threaten and attack Catholics in Ballymena .</w:t>
      </w:r>
    </w:p>
    <w:p>
      <w:r>
        <w:rPr>
          <w:b/>
          <w:u w:val="single"/>
        </w:rPr>
        <w:t>90152</w:t>
      </w:r>
    </w:p>
    <w:p>
      <w:r>
        <w:t>4</w:t>
      </w:r>
    </w:p>
    <w:p>
      <w:r>
        <w:rPr>
          <w:b/>
          <w:u w:val="single"/>
        </w:rPr>
        <w:t>90153</w:t>
      </w:r>
    </w:p>
    <w:p>
      <w:r>
        <w:t>sorry mods , i posted this twice by mistake so you can kill this thread and leave the other as i cant seem to be able to delete it .</w:t>
      </w:r>
    </w:p>
    <w:p>
      <w:r>
        <w:rPr>
          <w:b/>
          <w:u w:val="single"/>
        </w:rPr>
        <w:t>90154</w:t>
      </w:r>
    </w:p>
    <w:p>
      <w:r>
        <w:t>2508</w:t>
      </w:r>
    </w:p>
    <w:p>
      <w:r>
        <w:rPr>
          <w:b/>
          <w:u w:val="single"/>
        </w:rPr>
        <w:t>90155</w:t>
      </w:r>
    </w:p>
    <w:p>
      <w:r>
        <w:t>Residents against racism has organised a march or demonstration ( whatever ) to keep these killers in ireland and bring in more .</w:t>
      </w:r>
    </w:p>
    <w:p>
      <w:r>
        <w:rPr>
          <w:b/>
          <w:u w:val="single"/>
        </w:rPr>
        <w:t>90156</w:t>
      </w:r>
    </w:p>
    <w:p>
      <w:r>
        <w:t>2508</w:t>
      </w:r>
    </w:p>
    <w:p>
      <w:r>
        <w:rPr>
          <w:b/>
          <w:u w:val="single"/>
        </w:rPr>
        <w:t>90157</w:t>
      </w:r>
    </w:p>
    <w:p>
      <w:r>
        <w:t>God only knows , these people have no respect for ANYTHING not even their own .</w:t>
      </w:r>
    </w:p>
    <w:p>
      <w:r>
        <w:rPr>
          <w:b/>
          <w:u w:val="single"/>
        </w:rPr>
        <w:t>90158</w:t>
      </w:r>
    </w:p>
    <w:p>
      <w:r>
        <w:t>That is where we people differ ..</w:t>
      </w:r>
    </w:p>
    <w:p>
      <w:r>
        <w:rPr>
          <w:b/>
          <w:u w:val="single"/>
        </w:rPr>
        <w:t>90159</w:t>
      </w:r>
    </w:p>
    <w:p>
      <w:r>
        <w:t>Hails ~</w:t>
      </w:r>
    </w:p>
    <w:p>
      <w:r>
        <w:rPr>
          <w:b/>
          <w:u w:val="single"/>
        </w:rPr>
        <w:t>90160</w:t>
      </w:r>
    </w:p>
    <w:p>
      <w:r>
        <w:t>wonder what anyone thinks of this for a logo , gaelic guard , garda gaelach Green for Ireland , four stars for the four provinces , on a white field for obvious reasons 2508</w:t>
      </w:r>
    </w:p>
    <w:p>
      <w:r>
        <w:rPr>
          <w:b/>
          <w:u w:val="single"/>
        </w:rPr>
        <w:t>90161</w:t>
      </w:r>
    </w:p>
    <w:p>
      <w:r>
        <w:t>Of course if people would stop going to these places then they would never be able to earn enough money to start up foreign cesspits in Irish towns .</w:t>
      </w:r>
    </w:p>
    <w:p>
      <w:r>
        <w:rPr>
          <w:b/>
          <w:u w:val="single"/>
        </w:rPr>
        <w:t>90162</w:t>
      </w:r>
    </w:p>
    <w:p>
      <w:r>
        <w:t>I do n't have a problem with English working or living in Ireland , maybe it was your personality that was the problem .</w:t>
      </w:r>
    </w:p>
    <w:p>
      <w:r>
        <w:rPr>
          <w:b/>
          <w:u w:val="single"/>
        </w:rPr>
        <w:t>90163</w:t>
      </w:r>
    </w:p>
    <w:p>
      <w:r>
        <w:t>I've taken to call myself either `` European '' , `` half-Irish '' , or `` Irish-American '' .</w:t>
      </w:r>
    </w:p>
    <w:p>
      <w:r>
        <w:rPr>
          <w:b/>
          <w:u w:val="single"/>
        </w:rPr>
        <w:t>90164</w:t>
      </w:r>
    </w:p>
    <w:p>
      <w:r>
        <w:t>When I hear the term `` American '' , I think of yahoos who are every color of the rainbow and who start wars in the Middle East for Israel 's benefit .</w:t>
      </w:r>
    </w:p>
    <w:p>
      <w:r>
        <w:rPr>
          <w:b/>
          <w:u w:val="single"/>
        </w:rPr>
        <w:t>90165</w:t>
      </w:r>
    </w:p>
    <w:p>
      <w:r>
        <w:t>Aragorn</w:t>
      </w:r>
    </w:p>
    <w:p>
      <w:r>
        <w:rPr>
          <w:b/>
          <w:u w:val="single"/>
        </w:rPr>
        <w:t>90166</w:t>
      </w:r>
    </w:p>
    <w:p>
      <w:r>
        <w:t>So sick of the way its working , I remember when I was growing up in Winnipeg the little shops were all white runned and owned and would hire people from the community and it was great it helped people and kept streets safe even though me and others would cause some bull * * * * it wasnt anything to how it is now .</w:t>
      </w:r>
    </w:p>
    <w:p>
      <w:r>
        <w:rPr>
          <w:b/>
          <w:u w:val="single"/>
        </w:rPr>
        <w:t>90167</w:t>
      </w:r>
    </w:p>
    <w:p>
      <w:r>
        <w:t>Pakis asians and even jungle bunnies come in and * * * * starts getting weird .</w:t>
      </w:r>
    </w:p>
    <w:p>
      <w:r>
        <w:rPr>
          <w:b/>
          <w:u w:val="single"/>
        </w:rPr>
        <w:t>90168</w:t>
      </w:r>
    </w:p>
    <w:p>
      <w:r>
        <w:t>White kids dressing and acting black and all that * * * * , when I was in school we would beat the * * * * out of those kids .</w:t>
      </w:r>
    </w:p>
    <w:p>
      <w:r>
        <w:rPr>
          <w:b/>
          <w:u w:val="single"/>
        </w:rPr>
        <w:t>90169</w:t>
      </w:r>
    </w:p>
    <w:p>
      <w:r>
        <w:t>I grew up in a neighborhood called Transcona it was always white until the last 15 20 years .</w:t>
      </w:r>
    </w:p>
    <w:p>
      <w:r>
        <w:rPr>
          <w:b/>
          <w:u w:val="single"/>
        </w:rPr>
        <w:t>90170</w:t>
      </w:r>
    </w:p>
    <w:p>
      <w:r>
        <w:t>Now i just dont know what to do or think anymore .</w:t>
      </w:r>
    </w:p>
    <w:p>
      <w:r>
        <w:rPr>
          <w:b/>
          <w:u w:val="single"/>
        </w:rPr>
        <w:t>90171</w:t>
      </w:r>
    </w:p>
    <w:p>
      <w:r>
        <w:t>So what are your thoughts and personal experiences with the whole new immigration system ??</w:t>
      </w:r>
    </w:p>
    <w:p>
      <w:r>
        <w:rPr>
          <w:b/>
          <w:u w:val="single"/>
        </w:rPr>
        <w:t>90172</w:t>
      </w:r>
    </w:p>
    <w:p>
      <w:r>
        <w:t>White people ca n't just be left alone , can they ?</w:t>
      </w:r>
    </w:p>
    <w:p>
      <w:r>
        <w:rPr>
          <w:b/>
          <w:u w:val="single"/>
        </w:rPr>
        <w:t>90173</w:t>
      </w:r>
    </w:p>
    <w:p>
      <w:r>
        <w:t>Every beautiful place on Earth has to be ruined .</w:t>
      </w:r>
    </w:p>
    <w:p>
      <w:r>
        <w:rPr>
          <w:b/>
          <w:u w:val="single"/>
        </w:rPr>
        <w:t>90174</w:t>
      </w:r>
    </w:p>
    <w:p>
      <w:r>
        <w:t>Where can Whites go and be left alone ?</w:t>
      </w:r>
    </w:p>
    <w:p>
      <w:r>
        <w:rPr>
          <w:b/>
          <w:u w:val="single"/>
        </w:rPr>
        <w:t>90175</w:t>
      </w:r>
    </w:p>
    <w:p>
      <w:r>
        <w:t>I wanted to run for politics as well but I realized there is no hope as society is way too liberal .</w:t>
      </w:r>
    </w:p>
    <w:p>
      <w:r>
        <w:rPr>
          <w:b/>
          <w:u w:val="single"/>
        </w:rPr>
        <w:t>90176</w:t>
      </w:r>
    </w:p>
    <w:p>
      <w:r>
        <w:t>They will vote in a conservative but when the conservative does anything conservative the marxist left label the conservative as an idiot or a racist .</w:t>
      </w:r>
    </w:p>
    <w:p>
      <w:r>
        <w:rPr>
          <w:b/>
          <w:u w:val="single"/>
        </w:rPr>
        <w:t>90177</w:t>
      </w:r>
    </w:p>
    <w:p>
      <w:r>
        <w:t>Naturally it will happen , even the biggest white liberal will seek out the white part of town when his neighbourhood becomes culturally enriched ie .</w:t>
      </w:r>
    </w:p>
    <w:p>
      <w:r>
        <w:rPr>
          <w:b/>
          <w:u w:val="single"/>
        </w:rPr>
        <w:t>90178</w:t>
      </w:r>
    </w:p>
    <w:p>
      <w:r>
        <w:t>50 shades of brown</w:t>
      </w:r>
    </w:p>
    <w:p>
      <w:r>
        <w:rPr>
          <w:b/>
          <w:u w:val="single"/>
        </w:rPr>
        <w:t>90179</w:t>
      </w:r>
    </w:p>
    <w:p>
      <w:r>
        <w:t>The easiest solution is to find a nice white girl and have at least two or more white children .</w:t>
      </w:r>
    </w:p>
    <w:p>
      <w:r>
        <w:rPr>
          <w:b/>
          <w:u w:val="single"/>
        </w:rPr>
        <w:t>90180</w:t>
      </w:r>
    </w:p>
    <w:p>
      <w:r>
        <w:t>Raise those children to not be race traitors and instill good values in them .</w:t>
      </w:r>
    </w:p>
    <w:p>
      <w:r>
        <w:rPr>
          <w:b/>
          <w:u w:val="single"/>
        </w:rPr>
        <w:t>90181</w:t>
      </w:r>
    </w:p>
    <w:p>
      <w:r>
        <w:t>You can grow fruit there .</w:t>
      </w:r>
    </w:p>
    <w:p>
      <w:r>
        <w:rPr>
          <w:b/>
          <w:u w:val="single"/>
        </w:rPr>
        <w:t>90182</w:t>
      </w:r>
    </w:p>
    <w:p>
      <w:r>
        <w:t>And there 's lots of water ... with trout and other fish .</w:t>
      </w:r>
    </w:p>
    <w:p>
      <w:r>
        <w:rPr>
          <w:b/>
          <w:u w:val="single"/>
        </w:rPr>
        <w:t>90183</w:t>
      </w:r>
    </w:p>
    <w:p>
      <w:r>
        <w:t>I really like this idea .</w:t>
      </w:r>
    </w:p>
    <w:p>
      <w:r>
        <w:rPr>
          <w:b/>
          <w:u w:val="single"/>
        </w:rPr>
        <w:t>90184</w:t>
      </w:r>
    </w:p>
    <w:p>
      <w:r>
        <w:t>Indeed, the arab population of interior BC is quite high and in some of the richer areas are almost 60 % + brown .</w:t>
      </w:r>
    </w:p>
    <w:p>
      <w:r>
        <w:rPr>
          <w:b/>
          <w:u w:val="single"/>
        </w:rPr>
        <w:t>90185</w:t>
      </w:r>
    </w:p>
    <w:p>
      <w:r>
        <w:t>I had no idea where Mississauga was , other than in Canada , so I decided to look it up .</w:t>
      </w:r>
    </w:p>
    <w:p>
      <w:r>
        <w:rPr>
          <w:b/>
          <w:u w:val="single"/>
        </w:rPr>
        <w:t>90186</w:t>
      </w:r>
    </w:p>
    <w:p>
      <w:r>
        <w:t>In doing so I came across these `` twisted '' new buildings located there :</w:t>
      </w:r>
    </w:p>
    <w:p>
      <w:r>
        <w:rPr>
          <w:b/>
          <w:u w:val="single"/>
        </w:rPr>
        <w:t>90187</w:t>
      </w:r>
    </w:p>
    <w:p>
      <w:r>
        <w:t>We need to all move out west were the resources are and bring in whites from all other nations then separate we need to have a white homeland its the only way we could possibly save our race .</w:t>
      </w:r>
    </w:p>
    <w:p>
      <w:r>
        <w:rPr>
          <w:b/>
          <w:u w:val="single"/>
        </w:rPr>
        <w:t>90188</w:t>
      </w:r>
    </w:p>
    <w:p>
      <w:r>
        <w:t>I'm from a place of 20 ' 000 and it 's 97 % white , come white people !</w:t>
      </w:r>
    </w:p>
    <w:p>
      <w:r>
        <w:rPr>
          <w:b/>
          <w:u w:val="single"/>
        </w:rPr>
        <w:t>90189</w:t>
      </w:r>
    </w:p>
    <w:p>
      <w:r>
        <w:t>It just shows how superior Atlantic Canada is .</w:t>
      </w:r>
    </w:p>
    <w:p>
      <w:r>
        <w:rPr>
          <w:b/>
          <w:u w:val="single"/>
        </w:rPr>
        <w:t>90190</w:t>
      </w:r>
    </w:p>
    <w:p>
      <w:r>
        <w:t>Yes, you are fine .</w:t>
      </w:r>
    </w:p>
    <w:p>
      <w:r>
        <w:rPr>
          <w:b/>
          <w:u w:val="single"/>
        </w:rPr>
        <w:t>90191</w:t>
      </w:r>
    </w:p>
    <w:p>
      <w:r>
        <w:t>This is also a great place for news that you wo n't find anywhere else ; heartbreaking as it may be .</w:t>
      </w:r>
    </w:p>
    <w:p>
      <w:r>
        <w:rPr>
          <w:b/>
          <w:u w:val="single"/>
        </w:rPr>
        <w:t>90192</w:t>
      </w:r>
    </w:p>
    <w:p>
      <w:r>
        <w:t>Never buy from stores that hire minorities over whites if at all possible .</w:t>
      </w:r>
    </w:p>
    <w:p>
      <w:r>
        <w:rPr>
          <w:b/>
          <w:u w:val="single"/>
        </w:rPr>
        <w:t>90193</w:t>
      </w:r>
    </w:p>
    <w:p>
      <w:r>
        <w:t>In this case it is very possible and good for you anyways .</w:t>
      </w:r>
    </w:p>
    <w:p>
      <w:r>
        <w:rPr>
          <w:b/>
          <w:u w:val="single"/>
        </w:rPr>
        <w:t>90194</w:t>
      </w:r>
    </w:p>
    <w:p>
      <w:r>
        <w:t>I have to agree .</w:t>
      </w:r>
    </w:p>
    <w:p>
      <w:r>
        <w:rPr>
          <w:b/>
          <w:u w:val="single"/>
        </w:rPr>
        <w:t>90195</w:t>
      </w:r>
    </w:p>
    <w:p>
      <w:r>
        <w:t>I heard that so many times that the KKK was huge here back in the day .</w:t>
      </w:r>
    </w:p>
    <w:p>
      <w:r>
        <w:rPr>
          <w:b/>
          <w:u w:val="single"/>
        </w:rPr>
        <w:t>90196</w:t>
      </w:r>
    </w:p>
    <w:p>
      <w:r>
        <w:t>Some day 's .</w:t>
      </w:r>
    </w:p>
    <w:p>
      <w:r>
        <w:rPr>
          <w:b/>
          <w:u w:val="single"/>
        </w:rPr>
        <w:t>90197</w:t>
      </w:r>
    </w:p>
    <w:p>
      <w:r>
        <w:t>I wish it would come back</w:t>
      </w:r>
    </w:p>
    <w:p>
      <w:r>
        <w:rPr>
          <w:b/>
          <w:u w:val="single"/>
        </w:rPr>
        <w:t>90198</w:t>
      </w:r>
    </w:p>
    <w:p>
      <w:r>
        <w:t>What I am saying is we need a homeland the western half of Canada could do for the start but I also agree Europe needs to saved as well but we have to secure a homeland here first before we could change anything on a global level .</w:t>
      </w:r>
    </w:p>
    <w:p>
      <w:r>
        <w:rPr>
          <w:b/>
          <w:u w:val="single"/>
        </w:rPr>
        <w:t>90199</w:t>
      </w:r>
    </w:p>
    <w:p>
      <w:r>
        <w:t>Perhaps this person would care to use the PM facility and let others know how happy he/she is to join WS .</w:t>
      </w:r>
    </w:p>
    <w:p>
      <w:r>
        <w:rPr>
          <w:b/>
          <w:u w:val="single"/>
        </w:rPr>
        <w:t>90200</w:t>
      </w:r>
    </w:p>
    <w:p>
      <w:r>
        <w:t>It refers to people you find in Ireland with very black hair and very pale skin .</w:t>
      </w:r>
    </w:p>
    <w:p>
      <w:r>
        <w:rPr>
          <w:b/>
          <w:u w:val="single"/>
        </w:rPr>
        <w:t>90201</w:t>
      </w:r>
    </w:p>
    <w:p>
      <w:r>
        <w:t>Often they have rosy cheeks as well .</w:t>
      </w:r>
    </w:p>
    <w:p>
      <w:r>
        <w:rPr>
          <w:b/>
          <w:u w:val="single"/>
        </w:rPr>
        <w:t>90202</w:t>
      </w:r>
    </w:p>
    <w:p>
      <w:r>
        <w:t>The female of this type is often extremely beautiful .</w:t>
      </w:r>
    </w:p>
    <w:p>
      <w:r>
        <w:rPr>
          <w:b/>
          <w:u w:val="single"/>
        </w:rPr>
        <w:t>90203</w:t>
      </w:r>
    </w:p>
    <w:p>
      <w:r>
        <w:t>The people who can stop it are the ones who pay their wages .</w:t>
      </w:r>
    </w:p>
    <w:p>
      <w:r>
        <w:rPr>
          <w:b/>
          <w:u w:val="single"/>
        </w:rPr>
        <w:t>90204</w:t>
      </w:r>
    </w:p>
    <w:p>
      <w:r>
        <w:t>The Fans .</w:t>
      </w:r>
    </w:p>
    <w:p>
      <w:r>
        <w:rPr>
          <w:b/>
          <w:u w:val="single"/>
        </w:rPr>
        <w:t>90205</w:t>
      </w:r>
    </w:p>
    <w:p>
      <w:r>
        <w:t>If English/Scottish/wherever fans refused to turn up to watch teams of coloreds representing them on the pitch things would change .</w:t>
      </w:r>
    </w:p>
    <w:p>
      <w:r>
        <w:rPr>
          <w:b/>
          <w:u w:val="single"/>
        </w:rPr>
        <w:t>90206</w:t>
      </w:r>
    </w:p>
    <w:p>
      <w:r>
        <w:t>Protesting Catholic guilt mongering and intellectual deprivation is as worthy of mentioning as the protesting of institutionalized and indoctrinated White guilt from the Jewlords across the Apelantic .</w:t>
      </w:r>
    </w:p>
    <w:p>
      <w:r>
        <w:rPr>
          <w:b/>
          <w:u w:val="single"/>
        </w:rPr>
        <w:t>90207</w:t>
      </w:r>
    </w:p>
    <w:p>
      <w:r>
        <w:t>There's a place for Poles , it 's called Poland .</w:t>
      </w:r>
    </w:p>
    <w:p>
      <w:r>
        <w:rPr>
          <w:b/>
          <w:u w:val="single"/>
        </w:rPr>
        <w:t>90208</w:t>
      </w:r>
    </w:p>
    <w:p>
      <w:r>
        <w:t>Just as there 's a place for Pakis called Pakistan and a place for Negro 's called Africa .</w:t>
      </w:r>
    </w:p>
    <w:p>
      <w:r>
        <w:rPr>
          <w:b/>
          <w:u w:val="single"/>
        </w:rPr>
        <w:t>90209</w:t>
      </w:r>
    </w:p>
    <w:p>
      <w:r>
        <w:t>I saw the picture before I saw the title properly .</w:t>
      </w:r>
    </w:p>
    <w:p>
      <w:r>
        <w:rPr>
          <w:b/>
          <w:u w:val="single"/>
        </w:rPr>
        <w:t>90210</w:t>
      </w:r>
    </w:p>
    <w:p>
      <w:r>
        <w:t>I thought it was like a tranny that slept with 200 men !</w:t>
      </w:r>
    </w:p>
    <w:p>
      <w:r>
        <w:rPr>
          <w:b/>
          <w:u w:val="single"/>
        </w:rPr>
        <w:t>90211</w:t>
      </w:r>
    </w:p>
    <w:p>
      <w:r>
        <w:t>It's from mid day Saturday untill the sunday morning but on the Sunday morning if enough want to stay on for the day we 'll see about putting on some ballads &amp; holding a few extra events through the day .</w:t>
      </w:r>
    </w:p>
    <w:p>
      <w:r>
        <w:rPr>
          <w:b/>
          <w:u w:val="single"/>
        </w:rPr>
        <w:t>90212</w:t>
      </w:r>
    </w:p>
    <w:p>
      <w:r>
        <w:t>New Supreme Court Justice Lord Dyson JC Article .</w:t>
      </w:r>
    </w:p>
    <w:p>
      <w:r>
        <w:rPr>
          <w:b/>
          <w:u w:val="single"/>
        </w:rPr>
        <w:t>90213</w:t>
      </w:r>
    </w:p>
    <w:p>
      <w:r>
        <w:t>New Supreme Court Justice Lord Dyson | The Jewish Chronicle 4 out of 12 .</w:t>
      </w:r>
    </w:p>
    <w:p>
      <w:r>
        <w:rPr>
          <w:b/>
          <w:u w:val="single"/>
        </w:rPr>
        <w:t>90214</w:t>
      </w:r>
    </w:p>
    <w:p>
      <w:r>
        <w:t>Very easy Rebel Robbie , our bluebells have flowers which droop down , the Spanish variety have flowers that stick out horizontally , and yes they do cross very easily between species which is why people are asked to destroy the Spaniards before they wipe out our own bluebells .</w:t>
      </w:r>
    </w:p>
    <w:p>
      <w:r>
        <w:rPr>
          <w:b/>
          <w:u w:val="single"/>
        </w:rPr>
        <w:t>90215</w:t>
      </w:r>
    </w:p>
    <w:p>
      <w:r>
        <w:t>LK</w:t>
      </w:r>
    </w:p>
    <w:p>
      <w:r>
        <w:rPr>
          <w:b/>
          <w:u w:val="single"/>
        </w:rPr>
        <w:t>90216</w:t>
      </w:r>
    </w:p>
    <w:p>
      <w:r>
        <w:t>They actually have ads warning people about getting mugged etc , but there is no hint of responsibility in them .</w:t>
      </w:r>
    </w:p>
    <w:p>
      <w:r>
        <w:rPr>
          <w:b/>
          <w:u w:val="single"/>
        </w:rPr>
        <w:t>90217</w:t>
      </w:r>
    </w:p>
    <w:p>
      <w:r>
        <w:t>They pretty much say if you get mugged it 's your fault .</w:t>
      </w:r>
    </w:p>
    <w:p>
      <w:r>
        <w:rPr>
          <w:b/>
          <w:u w:val="single"/>
        </w:rPr>
        <w:t>90218</w:t>
      </w:r>
    </w:p>
    <w:p>
      <w:r>
        <w:t>These ' people ' are just scum .</w:t>
      </w:r>
    </w:p>
    <w:p>
      <w:r>
        <w:rPr>
          <w:b/>
          <w:u w:val="single"/>
        </w:rPr>
        <w:t>90219</w:t>
      </w:r>
    </w:p>
    <w:p>
      <w:r>
        <w:t>I think it 's quite ironic that they want to ban the burkha when they look like they are dressed in them themselves .</w:t>
      </w:r>
    </w:p>
    <w:p>
      <w:r>
        <w:rPr>
          <w:b/>
          <w:u w:val="single"/>
        </w:rPr>
        <w:t>90220</w:t>
      </w:r>
    </w:p>
    <w:p>
      <w:r>
        <w:t>There's more than a little evidence that modern Europeans are at least partially descended from Neanderthals .</w:t>
      </w:r>
    </w:p>
    <w:p>
      <w:r>
        <w:rPr>
          <w:b/>
          <w:u w:val="single"/>
        </w:rPr>
        <w:t>90221</w:t>
      </w:r>
    </w:p>
    <w:p>
      <w:r>
        <w:t>Neanderthals did after all have the largest brain of any human group that ever lived .</w:t>
      </w:r>
    </w:p>
    <w:p>
      <w:r>
        <w:rPr>
          <w:b/>
          <w:u w:val="single"/>
        </w:rPr>
        <w:t>90222</w:t>
      </w:r>
    </w:p>
    <w:p>
      <w:r>
        <w:t>Get one of these t-shirts for next time you see him : - Asatru Versand - Kein Islam in Europa - Das Christentum ist schlimm genug ( T-Shirt ) Kein Islam in Europa - Das Christentum ist schlimm genug ( T-Shir themd-kein-islam</w:t>
      </w:r>
    </w:p>
    <w:p>
      <w:r>
        <w:rPr>
          <w:b/>
          <w:u w:val="single"/>
        </w:rPr>
        <w:t>90223</w:t>
      </w:r>
    </w:p>
    <w:p>
      <w:r>
        <w:t>I've never been a BNP supporter anyway , the party was doomed from the start .</w:t>
      </w:r>
    </w:p>
    <w:p>
      <w:r>
        <w:rPr>
          <w:b/>
          <w:u w:val="single"/>
        </w:rPr>
        <w:t>90224</w:t>
      </w:r>
    </w:p>
    <w:p>
      <w:r>
        <w:t>Its time for the return of Mosley 's blackshirts .</w:t>
      </w:r>
    </w:p>
    <w:p>
      <w:r>
        <w:rPr>
          <w:b/>
          <w:u w:val="single"/>
        </w:rPr>
        <w:t>90225</w:t>
      </w:r>
    </w:p>
    <w:p>
      <w:r>
        <w:t>You will know it is a nightmare on day you wake up and you have a black muslim running your country .</w:t>
      </w:r>
    </w:p>
    <w:p>
      <w:r>
        <w:rPr>
          <w:b/>
          <w:u w:val="single"/>
        </w:rPr>
        <w:t>90226</w:t>
      </w:r>
    </w:p>
    <w:p>
      <w:r>
        <w:t>Like is here the USA</w:t>
      </w:r>
    </w:p>
    <w:p>
      <w:r>
        <w:rPr>
          <w:b/>
          <w:u w:val="single"/>
        </w:rPr>
        <w:t>90227</w:t>
      </w:r>
    </w:p>
    <w:p>
      <w:r>
        <w:t>Very good video which packs a hard punch .</w:t>
      </w:r>
    </w:p>
    <w:p>
      <w:r>
        <w:rPr>
          <w:b/>
          <w:u w:val="single"/>
        </w:rPr>
        <w:t>90228</w:t>
      </w:r>
    </w:p>
    <w:p>
      <w:r>
        <w:t>I hope it gets the coverage it deserves and that white people need .</w:t>
      </w:r>
    </w:p>
    <w:p>
      <w:r>
        <w:rPr>
          <w:b/>
          <w:u w:val="single"/>
        </w:rPr>
        <w:t>90229</w:t>
      </w:r>
    </w:p>
    <w:p>
      <w:r>
        <w:t>Anti-racism is a CODE WORD for anti-white max</w:t>
      </w:r>
    </w:p>
    <w:p>
      <w:r>
        <w:rPr>
          <w:b/>
          <w:u w:val="single"/>
        </w:rPr>
        <w:t>90230</w:t>
      </w:r>
    </w:p>
    <w:p>
      <w:r>
        <w:t>I have never been called a Nazi before .</w:t>
      </w:r>
    </w:p>
    <w:p>
      <w:r>
        <w:rPr>
          <w:b/>
          <w:u w:val="single"/>
        </w:rPr>
        <w:t>90231</w:t>
      </w:r>
    </w:p>
    <w:p>
      <w:r>
        <w:t>Thank you .</w:t>
      </w:r>
    </w:p>
    <w:p>
      <w:r>
        <w:rPr>
          <w:b/>
          <w:u w:val="single"/>
        </w:rPr>
        <w:t>90232</w:t>
      </w:r>
    </w:p>
    <w:p>
      <w:r>
        <w:t>If you want to be treated with respect then try showing a bit yourself you arrogant dismissive tosser .</w:t>
      </w:r>
    </w:p>
    <w:p>
      <w:r>
        <w:rPr>
          <w:b/>
          <w:u w:val="single"/>
        </w:rPr>
        <w:t>90233</w:t>
      </w:r>
    </w:p>
    <w:p>
      <w:r>
        <w:t>Yes! hatred of the English is very real and it 's not going to get better any time soon .</w:t>
      </w:r>
    </w:p>
    <w:p>
      <w:r>
        <w:rPr>
          <w:b/>
          <w:u w:val="single"/>
        </w:rPr>
        <w:t>90234</w:t>
      </w:r>
    </w:p>
    <w:p>
      <w:r>
        <w:t>We have too many foreigners in our country and i fear for the future of all English people .</w:t>
      </w:r>
    </w:p>
    <w:p>
      <w:r>
        <w:rPr>
          <w:b/>
          <w:u w:val="single"/>
        </w:rPr>
        <w:t>90235</w:t>
      </w:r>
    </w:p>
    <w:p>
      <w:r>
        <w:t>All of the security guards i see are white but maybe , just maybe , i 'm blessed because no doubt these negro security guards abuse their power .</w:t>
      </w:r>
    </w:p>
    <w:p>
      <w:r>
        <w:rPr>
          <w:b/>
          <w:u w:val="single"/>
        </w:rPr>
        <w:t>90236</w:t>
      </w:r>
    </w:p>
    <w:p>
      <w:r>
        <w:t>Below is a video of Mr. Hitchens in action when he was last seen on BBC Question Time : Peter Hitchens : Gay Marriage , Immigration , Drugs and Charity - YouTube</w:t>
      </w:r>
    </w:p>
    <w:p>
      <w:r>
        <w:rPr>
          <w:b/>
          <w:u w:val="single"/>
        </w:rPr>
        <w:t>90237</w:t>
      </w:r>
    </w:p>
    <w:p>
      <w:r>
        <w:t>the black security guards are racist and look evil and are always giving dirty looks to white customers especially polish customers !</w:t>
      </w:r>
    </w:p>
    <w:p>
      <w:r>
        <w:rPr>
          <w:b/>
          <w:u w:val="single"/>
        </w:rPr>
        <w:t>90238</w:t>
      </w:r>
    </w:p>
    <w:p>
      <w:r>
        <w:t>Sorry, my last comment was published 2 times because I thought it was not published , I had a problem with the internet .</w:t>
      </w:r>
    </w:p>
    <w:p>
      <w:r>
        <w:rPr>
          <w:b/>
          <w:u w:val="single"/>
        </w:rPr>
        <w:t>90239</w:t>
      </w:r>
    </w:p>
    <w:p>
      <w:r>
        <w:t>Welcome, but please do make an effort to use proper English when posting , rather than mobile phone text messaging style .</w:t>
      </w:r>
    </w:p>
    <w:p>
      <w:r>
        <w:rPr>
          <w:b/>
          <w:u w:val="single"/>
        </w:rPr>
        <w:t>90240</w:t>
      </w:r>
    </w:p>
    <w:p>
      <w:r>
        <w:t>Thank you .....</w:t>
      </w:r>
    </w:p>
    <w:p>
      <w:r>
        <w:rPr>
          <w:b/>
          <w:u w:val="single"/>
        </w:rPr>
        <w:t>90241</w:t>
      </w:r>
    </w:p>
    <w:p>
      <w:r>
        <w:t>Hey, just joined today after being a lurker for a couple of months .</w:t>
      </w:r>
    </w:p>
    <w:p>
      <w:r>
        <w:rPr>
          <w:b/>
          <w:u w:val="single"/>
        </w:rPr>
        <w:t>90242</w:t>
      </w:r>
    </w:p>
    <w:p>
      <w:r>
        <w:t>I 'll post as much as I can , but I 'm more of a BNP supporter than an expert .</w:t>
      </w:r>
    </w:p>
    <w:p>
      <w:r>
        <w:rPr>
          <w:b/>
          <w:u w:val="single"/>
        </w:rPr>
        <w:t>90243</w:t>
      </w:r>
    </w:p>
    <w:p>
      <w:r>
        <w:t>Hi, thought i 'd drop by and introduce myself , i just wish i 'd found this place earlier = / look forward to chatting to you all , niks .</w:t>
      </w:r>
    </w:p>
    <w:p>
      <w:r>
        <w:rPr>
          <w:b/>
          <w:u w:val="single"/>
        </w:rPr>
        <w:t>90244</w:t>
      </w:r>
    </w:p>
    <w:p>
      <w:r>
        <w:t>Three weeks in a house and no one knew he was dead what a sad indictement of modern England .</w:t>
      </w:r>
    </w:p>
    <w:p>
      <w:r>
        <w:rPr>
          <w:b/>
          <w:u w:val="single"/>
        </w:rPr>
        <w:t>90245</w:t>
      </w:r>
    </w:p>
    <w:p>
      <w:r>
        <w:t>Worse than Benefits St.</w:t>
      </w:r>
    </w:p>
    <w:p>
      <w:r>
        <w:rPr>
          <w:b/>
          <w:u w:val="single"/>
        </w:rPr>
        <w:t>90246</w:t>
      </w:r>
    </w:p>
    <w:p>
      <w:r>
        <w:t>Oh dear , Full on white genocide right there .</w:t>
      </w:r>
    </w:p>
    <w:p>
      <w:r>
        <w:rPr>
          <w:b/>
          <w:u w:val="single"/>
        </w:rPr>
        <w:t>90247</w:t>
      </w:r>
    </w:p>
    <w:p>
      <w:r>
        <w:t>Not even other races mixing it up with each other , its whites mixing with all .</w:t>
      </w:r>
    </w:p>
    <w:p>
      <w:r>
        <w:rPr>
          <w:b/>
          <w:u w:val="single"/>
        </w:rPr>
        <w:t>90248</w:t>
      </w:r>
    </w:p>
    <w:p>
      <w:r>
        <w:t>We have been keeping up with weekly get togethers with a group of pro white like minded people and would like to continue to grow the group. we usually do dinner on the weekends to keep people close .</w:t>
      </w:r>
    </w:p>
    <w:p>
      <w:r>
        <w:rPr>
          <w:b/>
          <w:u w:val="single"/>
        </w:rPr>
        <w:t>90249</w:t>
      </w:r>
    </w:p>
    <w:p>
      <w:r>
        <w:t>The worst thing about this is that every single one of our beautiful cities in ALL of our countries now look like this .</w:t>
      </w:r>
    </w:p>
    <w:p>
      <w:r>
        <w:rPr>
          <w:b/>
          <w:u w:val="single"/>
        </w:rPr>
        <w:t>90250</w:t>
      </w:r>
    </w:p>
    <w:p>
      <w:r>
        <w:t>This is a video with pictures of old postcards of Gliwice ( Gleiwitz ) Upper Silesia , at the beginning of the video , and present day pictures of Gliwice ( Gleiwitz ) at the end of the video .</w:t>
      </w:r>
    </w:p>
    <w:p>
      <w:r>
        <w:rPr>
          <w:b/>
          <w:u w:val="single"/>
        </w:rPr>
        <w:t>90251</w:t>
      </w:r>
    </w:p>
    <w:p>
      <w:r>
        <w:t>Gleiwitz/Oberschlesien - YouTube</w:t>
      </w:r>
    </w:p>
    <w:p>
      <w:r>
        <w:rPr>
          <w:b/>
          <w:u w:val="single"/>
        </w:rPr>
        <w:t>90252</w:t>
      </w:r>
    </w:p>
    <w:p>
      <w:r>
        <w:t>There is more hope in Austria than normal Greece but I know one guy from it so I can post the news on Monday .</w:t>
      </w:r>
    </w:p>
    <w:p>
      <w:r>
        <w:rPr>
          <w:b/>
          <w:u w:val="single"/>
        </w:rPr>
        <w:t>90253</w:t>
      </w:r>
    </w:p>
    <w:p>
      <w:r>
        <w:t>Okay I will take your word for it ; but than why do the same people when they use that word not say Cymru for Wales or Polska for Poland ?</w:t>
      </w:r>
    </w:p>
    <w:p>
      <w:r>
        <w:rPr>
          <w:b/>
          <w:u w:val="single"/>
        </w:rPr>
        <w:t>90254</w:t>
      </w:r>
    </w:p>
    <w:p>
      <w:r>
        <w:t>Thank you very much .</w:t>
      </w:r>
    </w:p>
    <w:p>
      <w:r>
        <w:rPr>
          <w:b/>
          <w:u w:val="single"/>
        </w:rPr>
        <w:t>90255</w:t>
      </w:r>
    </w:p>
    <w:p>
      <w:r>
        <w:t>Wow , hundreds of dollars per day spent in the hacking attacks ???</w:t>
      </w:r>
    </w:p>
    <w:p>
      <w:r>
        <w:rPr>
          <w:b/>
          <w:u w:val="single"/>
        </w:rPr>
        <w:t>90256</w:t>
      </w:r>
    </w:p>
    <w:p>
      <w:r>
        <w:t>It must be the Mossad or the CIA ...</w:t>
      </w:r>
    </w:p>
    <w:p>
      <w:r>
        <w:rPr>
          <w:b/>
          <w:u w:val="single"/>
        </w:rPr>
        <w:t>90257</w:t>
      </w:r>
    </w:p>
    <w:p>
      <w:r>
        <w:t>I guess it is the `` Automaidan '' .</w:t>
      </w:r>
    </w:p>
    <w:p>
      <w:r>
        <w:rPr>
          <w:b/>
          <w:u w:val="single"/>
        </w:rPr>
        <w:t>90258</w:t>
      </w:r>
    </w:p>
    <w:p>
      <w:r>
        <w:t>Driving around the governmental buildings and blocking roads .</w:t>
      </w:r>
    </w:p>
    <w:p>
      <w:r>
        <w:rPr>
          <w:b/>
          <w:u w:val="single"/>
        </w:rPr>
        <w:t>90259</w:t>
      </w:r>
    </w:p>
    <w:p>
      <w:r>
        <w:t>I read that over 1500 cars participated .</w:t>
      </w:r>
    </w:p>
    <w:p>
      <w:r>
        <w:rPr>
          <w:b/>
          <w:u w:val="single"/>
        </w:rPr>
        <w:t>90260</w:t>
      </w:r>
    </w:p>
    <w:p>
      <w:r>
        <w:t>I have no idea .</w:t>
      </w:r>
    </w:p>
    <w:p>
      <w:r>
        <w:rPr>
          <w:b/>
          <w:u w:val="single"/>
        </w:rPr>
        <w:t>90261</w:t>
      </w:r>
    </w:p>
    <w:p>
      <w:r>
        <w:t>It does indeed look like a strange thing to do .</w:t>
      </w:r>
    </w:p>
    <w:p>
      <w:r>
        <w:rPr>
          <w:b/>
          <w:u w:val="single"/>
        </w:rPr>
        <w:t>90262</w:t>
      </w:r>
    </w:p>
    <w:p>
      <w:r>
        <w:t>Photoshop by enemies is a theory that makes a lot of sense .</w:t>
      </w:r>
    </w:p>
    <w:p>
      <w:r>
        <w:rPr>
          <w:b/>
          <w:u w:val="single"/>
        </w:rPr>
        <w:t>90263</w:t>
      </w:r>
    </w:p>
    <w:p>
      <w:r>
        <w:t>I am not Ukrainian but the Ukraine nationalists and right wing should understand that our white race in all nations in Europe North America Australia and South Africa along with any other white nations should support each other and join together against the Marxist multiculturistic agenda that 's invading every white nation and start to over through the powers to be that is responsible for this genocide and start considering deportation of non whites in white nations !</w:t>
      </w:r>
    </w:p>
    <w:p>
      <w:r>
        <w:rPr>
          <w:b/>
          <w:u w:val="single"/>
        </w:rPr>
        <w:t>90264</w:t>
      </w:r>
    </w:p>
    <w:p>
      <w:r>
        <w:t>It 's no longer cause your German Polish English Urainian or Russian as long as we are white from our Aryan blood line we are all brothers and sisters !</w:t>
      </w:r>
    </w:p>
    <w:p>
      <w:r>
        <w:rPr>
          <w:b/>
          <w:u w:val="single"/>
        </w:rPr>
        <w:t>90265</w:t>
      </w:r>
    </w:p>
    <w:p>
      <w:r>
        <w:t>YouTube - Original Romper Stomper Soundtrack - The Smack Song Irish are white not black its a fact vote S F. YouTube - Romper Stomper - Fourth reich fighting men</w:t>
      </w:r>
    </w:p>
    <w:p>
      <w:r>
        <w:rPr>
          <w:b/>
          <w:u w:val="single"/>
        </w:rPr>
        <w:t>90266</w:t>
      </w:r>
    </w:p>
    <w:p>
      <w:r>
        <w:t>http://www.youtube.com/watch?v=zhItDmRiULg one Croatian neo-pagan/slavic song for ya folks , hope you like it ...</w:t>
      </w:r>
    </w:p>
    <w:p>
      <w:r>
        <w:rPr>
          <w:b/>
          <w:u w:val="single"/>
        </w:rPr>
        <w:t>90267</w:t>
      </w:r>
    </w:p>
    <w:p>
      <w:r>
        <w:t>P.S. - poster above me is just a damn unsuccessful troll</w:t>
      </w:r>
    </w:p>
    <w:p>
      <w:r>
        <w:rPr>
          <w:b/>
          <w:u w:val="single"/>
        </w:rPr>
        <w:t>90268</w:t>
      </w:r>
    </w:p>
    <w:p>
      <w:r>
        <w:t>YouTube - A NATION CANNOT SURVIVE TREASON : CICERO F G are the enemy of the Irish Nation vote S F not the best but care for the working class Irish not the rich scumbags .</w:t>
      </w:r>
    </w:p>
    <w:p>
      <w:r>
        <w:rPr>
          <w:b/>
          <w:u w:val="single"/>
        </w:rPr>
        <w:t>90269</w:t>
      </w:r>
    </w:p>
    <w:p>
      <w:r>
        <w:t>Blacks in South Africa wondering why their country is going to hell when they put Blacks in charge .</w:t>
      </w:r>
    </w:p>
    <w:p>
      <w:r>
        <w:rPr>
          <w:b/>
          <w:u w:val="single"/>
        </w:rPr>
        <w:t>90270</w:t>
      </w:r>
    </w:p>
    <w:p>
      <w:r>
        <w:t>S.African police clash with poor protesters | Top News | Reuters Hand the country over to Muds and what do you expect .</w:t>
      </w:r>
    </w:p>
    <w:p>
      <w:r>
        <w:rPr>
          <w:b/>
          <w:u w:val="single"/>
        </w:rPr>
        <w:t>90271</w:t>
      </w:r>
    </w:p>
    <w:p>
      <w:r>
        <w:t>I was reading news on interia few min ago and look what i found : in the name of their god : http://fakty.interia.pl/galerie/obyc ... , 1160979,1,275</w:t>
      </w:r>
    </w:p>
    <w:p>
      <w:r>
        <w:rPr>
          <w:b/>
          <w:u w:val="single"/>
        </w:rPr>
        <w:t>90272</w:t>
      </w:r>
    </w:p>
    <w:p>
      <w:r>
        <w:t>Please stop this nonsense all of you !</w:t>
      </w:r>
    </w:p>
    <w:p>
      <w:r>
        <w:rPr>
          <w:b/>
          <w:u w:val="single"/>
        </w:rPr>
        <w:t>90273</w:t>
      </w:r>
    </w:p>
    <w:p>
      <w:r>
        <w:t>I understand that we are all proud people with very well defined beliefs but fighting amongst each other is really counterproductive .</w:t>
      </w:r>
    </w:p>
    <w:p>
      <w:r>
        <w:rPr>
          <w:b/>
          <w:u w:val="single"/>
        </w:rPr>
        <w:t>90274</w:t>
      </w:r>
    </w:p>
    <w:p>
      <w:r>
        <w:t>Great,i didnt knew you guys opened this thread Their accent will be super funny for you , but this Belgrade Band is singing some of the most famous Irish and Celtic songs .</w:t>
      </w:r>
    </w:p>
    <w:p>
      <w:r>
        <w:rPr>
          <w:b/>
          <w:u w:val="single"/>
        </w:rPr>
        <w:t>90275</w:t>
      </w:r>
    </w:p>
    <w:p>
      <w:r>
        <w:t>YouTube - Orthodox Celts - Star Of The County Down</w:t>
      </w:r>
    </w:p>
    <w:p>
      <w:r>
        <w:rPr>
          <w:b/>
          <w:u w:val="single"/>
        </w:rPr>
        <w:t>90276</w:t>
      </w:r>
    </w:p>
    <w:p>
      <w:r>
        <w:t>Thanks!</w:t>
      </w:r>
    </w:p>
    <w:p>
      <w:r>
        <w:rPr>
          <w:b/>
          <w:u w:val="single"/>
        </w:rPr>
        <w:t>90277</w:t>
      </w:r>
    </w:p>
    <w:p>
      <w:r>
        <w:t>I need to get pics of her tonight when I get done shaving her .</w:t>
      </w:r>
    </w:p>
    <w:p>
      <w:r>
        <w:rPr>
          <w:b/>
          <w:u w:val="single"/>
        </w:rPr>
        <w:t>90278</w:t>
      </w:r>
    </w:p>
    <w:p>
      <w:r>
        <w:t>I want to get it done by a pro but money is tight .</w:t>
      </w:r>
    </w:p>
    <w:p>
      <w:r>
        <w:rPr>
          <w:b/>
          <w:u w:val="single"/>
        </w:rPr>
        <w:t>90279</w:t>
      </w:r>
    </w:p>
    <w:p>
      <w:r>
        <w:t>Thank God for that .</w:t>
      </w:r>
    </w:p>
    <w:p>
      <w:r>
        <w:rPr>
          <w:b/>
          <w:u w:val="single"/>
        </w:rPr>
        <w:t>90280</w:t>
      </w:r>
    </w:p>
    <w:p>
      <w:r>
        <w:t>It 's probably actually a good thing no one fits your standards ; that way no one has to deal with you .</w:t>
      </w:r>
    </w:p>
    <w:p>
      <w:r>
        <w:rPr>
          <w:b/>
          <w:u w:val="single"/>
        </w:rPr>
        <w:t>90281</w:t>
      </w:r>
    </w:p>
    <w:p>
      <w:r>
        <w:t>Yep, her name is Thunderphoenix .</w:t>
      </w:r>
    </w:p>
    <w:p>
      <w:r>
        <w:rPr>
          <w:b/>
          <w:u w:val="single"/>
        </w:rPr>
        <w:t>90282</w:t>
      </w:r>
    </w:p>
    <w:p>
      <w:r>
        <w:t>Because I pulled her from the ashes and I 'll bring her back to the condition she was before she was put in the hands of a neglectful old lady and a hard * * * * teenager .</w:t>
      </w:r>
    </w:p>
    <w:p>
      <w:r>
        <w:rPr>
          <w:b/>
          <w:u w:val="single"/>
        </w:rPr>
        <w:t>90283</w:t>
      </w:r>
    </w:p>
    <w:p>
      <w:r>
        <w:t>I believe if your looking you 'll never find true love .</w:t>
      </w:r>
    </w:p>
    <w:p>
      <w:r>
        <w:rPr>
          <w:b/>
          <w:u w:val="single"/>
        </w:rPr>
        <w:t>90284</w:t>
      </w:r>
    </w:p>
    <w:p>
      <w:r>
        <w:t>Its comes when u least expect it ... there 's always someone out there for everyone.that 's my belief .</w:t>
      </w:r>
    </w:p>
    <w:p>
      <w:r>
        <w:rPr>
          <w:b/>
          <w:u w:val="single"/>
        </w:rPr>
        <w:t>90285</w:t>
      </w:r>
    </w:p>
    <w:p>
      <w:r>
        <w:t>Well if you like to travel mine advice is if they are n't anyone with same beliefs then look in other places and broaden you experiences in other places</w:t>
      </w:r>
    </w:p>
    <w:p>
      <w:r>
        <w:rPr>
          <w:b/>
          <w:u w:val="single"/>
        </w:rPr>
        <w:t>90286</w:t>
      </w:r>
    </w:p>
    <w:p>
      <w:r>
        <w:t>haha; im a 19 y.o white male from newcastle area - but im moving back to sydney very soon ( west sydney im afraid lol )</w:t>
      </w:r>
    </w:p>
    <w:p>
      <w:r>
        <w:rPr>
          <w:b/>
          <w:u w:val="single"/>
        </w:rPr>
        <w:t>90287</w:t>
      </w:r>
    </w:p>
    <w:p>
      <w:r>
        <w:t>my first kiss was a girl that lived down the street from me when i was 10.I went to school with her younger sister.Her name was kelsey.She had blonde hair and blue eyes.She was 13.We were at the movies and then I figured I 'd take a chance and try to kiss her and it worked .</w:t>
      </w:r>
    </w:p>
    <w:p>
      <w:r>
        <w:rPr>
          <w:b/>
          <w:u w:val="single"/>
        </w:rPr>
        <w:t>90288</w:t>
      </w:r>
    </w:p>
    <w:p>
      <w:r>
        <w:t>we're out just gotta keep looking i live in east texas out here its just as hard for us to find single white men</w:t>
      </w:r>
    </w:p>
    <w:p>
      <w:r>
        <w:rPr>
          <w:b/>
          <w:u w:val="single"/>
        </w:rPr>
        <w:t>90289</w:t>
      </w:r>
    </w:p>
    <w:p>
      <w:r>
        <w:t>It is always nice to meet another person with roots in Kansas .</w:t>
      </w:r>
    </w:p>
    <w:p>
      <w:r>
        <w:rPr>
          <w:b/>
          <w:u w:val="single"/>
        </w:rPr>
        <w:t>90290</w:t>
      </w:r>
    </w:p>
    <w:p>
      <w:r>
        <w:t>I welcome you to SF and hope you make many friends here .</w:t>
      </w:r>
    </w:p>
    <w:p>
      <w:r>
        <w:rPr>
          <w:b/>
          <w:u w:val="single"/>
        </w:rPr>
        <w:t>90291</w:t>
      </w:r>
    </w:p>
    <w:p>
      <w:r>
        <w:t>Camie</w:t>
      </w:r>
    </w:p>
    <w:p>
      <w:r>
        <w:rPr>
          <w:b/>
          <w:u w:val="single"/>
        </w:rPr>
        <w:t>90292</w:t>
      </w:r>
    </w:p>
    <w:p>
      <w:r>
        <w:t>Well it 's not exactly a pic , but check out my new avatar !</w:t>
      </w:r>
    </w:p>
    <w:p>
      <w:r>
        <w:rPr>
          <w:b/>
          <w:u w:val="single"/>
        </w:rPr>
        <w:t>90293</w:t>
      </w:r>
    </w:p>
    <w:p>
      <w:r>
        <w:t>I laugh out loud every time I see it !</w:t>
      </w:r>
    </w:p>
    <w:p>
      <w:r>
        <w:rPr>
          <w:b/>
          <w:u w:val="single"/>
        </w:rPr>
        <w:t>90294</w:t>
      </w:r>
    </w:p>
    <w:p>
      <w:r>
        <w:t>Hi, I am very respectable nordic man , living in Finland , aged 34 .</w:t>
      </w:r>
    </w:p>
    <w:p>
      <w:r>
        <w:rPr>
          <w:b/>
          <w:u w:val="single"/>
        </w:rPr>
        <w:t>90295</w:t>
      </w:r>
    </w:p>
    <w:p>
      <w:r>
        <w:t>Looking for seriour-or-less-than-less friends of like-minded people .</w:t>
      </w:r>
    </w:p>
    <w:p>
      <w:r>
        <w:rPr>
          <w:b/>
          <w:u w:val="single"/>
        </w:rPr>
        <w:t>90296</w:t>
      </w:r>
    </w:p>
    <w:p>
      <w:r>
        <w:t>BR , Tapio 2508</w:t>
      </w:r>
    </w:p>
    <w:p>
      <w:r>
        <w:rPr>
          <w:b/>
          <w:u w:val="single"/>
        </w:rPr>
        <w:t>90297</w:t>
      </w:r>
    </w:p>
    <w:p>
      <w:r>
        <w:t>So am I , I 'll let them sit there for days before I reply , even if I 'm hanging out here .</w:t>
      </w:r>
    </w:p>
    <w:p>
      <w:r>
        <w:rPr>
          <w:b/>
          <w:u w:val="single"/>
        </w:rPr>
        <w:t>90298</w:t>
      </w:r>
    </w:p>
    <w:p>
      <w:r>
        <w:t>Alright, I 'll send my pic out only for request in a pm .</w:t>
      </w:r>
    </w:p>
    <w:p>
      <w:r>
        <w:rPr>
          <w:b/>
          <w:u w:val="single"/>
        </w:rPr>
        <w:t>90299</w:t>
      </w:r>
    </w:p>
    <w:p>
      <w:r>
        <w:t>Too many internet people know me by looks , and would love to crucify me for something .</w:t>
      </w:r>
    </w:p>
    <w:p>
      <w:r>
        <w:rPr>
          <w:b/>
          <w:u w:val="single"/>
        </w:rPr>
        <w:t>90300</w:t>
      </w:r>
    </w:p>
    <w:p>
      <w:r>
        <w:t>I wonder if many blacks or Asians have died in a similar circumstances .</w:t>
      </w:r>
    </w:p>
    <w:p>
      <w:r>
        <w:rPr>
          <w:b/>
          <w:u w:val="single"/>
        </w:rPr>
        <w:t>90301</w:t>
      </w:r>
    </w:p>
    <w:p>
      <w:r>
        <w:t>Of course , they are more virile than us , so that would n't happen would it ?!!!</w:t>
      </w:r>
    </w:p>
    <w:p>
      <w:r>
        <w:rPr>
          <w:b/>
          <w:u w:val="single"/>
        </w:rPr>
        <w:t>90302</w:t>
      </w:r>
    </w:p>
    <w:p>
      <w:r>
        <w:t>German Fest !!!!!!!</w:t>
      </w:r>
    </w:p>
    <w:p>
      <w:r>
        <w:rPr>
          <w:b/>
          <w:u w:val="single"/>
        </w:rPr>
        <w:t>90303</w:t>
      </w:r>
    </w:p>
    <w:p>
      <w:r>
        <w:t>Milwaukee Wisconsin The Third Weekend In July Every Year !</w:t>
      </w:r>
    </w:p>
    <w:p>
      <w:r>
        <w:rPr>
          <w:b/>
          <w:u w:val="single"/>
        </w:rPr>
        <w:t>90304</w:t>
      </w:r>
    </w:p>
    <w:p>
      <w:r>
        <w:t>Lots Of Beautiful White German Women !</w:t>
      </w:r>
    </w:p>
    <w:p>
      <w:r>
        <w:rPr>
          <w:b/>
          <w:u w:val="single"/>
        </w:rPr>
        <w:t>90305</w:t>
      </w:r>
    </w:p>
    <w:p>
      <w:r>
        <w:t>Lots Of Beer And Food !!!</w:t>
      </w:r>
    </w:p>
    <w:p>
      <w:r>
        <w:rPr>
          <w:b/>
          <w:u w:val="single"/>
        </w:rPr>
        <w:t>90306</w:t>
      </w:r>
    </w:p>
    <w:p>
      <w:r>
        <w:t>Hope To See You There ! 14 Words !!!! 88 !!!!! 11</w:t>
      </w:r>
    </w:p>
    <w:p>
      <w:r>
        <w:rPr>
          <w:b/>
          <w:u w:val="single"/>
        </w:rPr>
        <w:t>90307</w:t>
      </w:r>
    </w:p>
    <w:p>
      <w:r>
        <w:t>Usually go to Lake Michigan Beach , MI .</w:t>
      </w:r>
    </w:p>
    <w:p>
      <w:r>
        <w:rPr>
          <w:b/>
          <w:u w:val="single"/>
        </w:rPr>
        <w:t>90308</w:t>
      </w:r>
    </w:p>
    <w:p>
      <w:r>
        <w:t>In late June early July with friends and family ..</w:t>
      </w:r>
    </w:p>
    <w:p>
      <w:r>
        <w:rPr>
          <w:b/>
          <w:u w:val="single"/>
        </w:rPr>
        <w:t>90309</w:t>
      </w:r>
    </w:p>
    <w:p>
      <w:r>
        <w:t>Beautiful place .</w:t>
      </w:r>
    </w:p>
    <w:p>
      <w:r>
        <w:rPr>
          <w:b/>
          <w:u w:val="single"/>
        </w:rPr>
        <w:t>90310</w:t>
      </w:r>
    </w:p>
    <w:p>
      <w:r>
        <w:t>Which part are you in Berserkergrrl ? 11</w:t>
      </w:r>
    </w:p>
    <w:p>
      <w:r>
        <w:rPr>
          <w:b/>
          <w:u w:val="single"/>
        </w:rPr>
        <w:t>90311</w:t>
      </w:r>
    </w:p>
    <w:p>
      <w:r>
        <w:t>I have n't , because I threw out my TV in the mid-1990s when there were to many blacks on TV .</w:t>
      </w:r>
    </w:p>
    <w:p>
      <w:r>
        <w:rPr>
          <w:b/>
          <w:u w:val="single"/>
        </w:rPr>
        <w:t>90312</w:t>
      </w:r>
    </w:p>
    <w:p>
      <w:r>
        <w:t>I figured it would only get worst .</w:t>
      </w:r>
    </w:p>
    <w:p>
      <w:r>
        <w:rPr>
          <w:b/>
          <w:u w:val="single"/>
        </w:rPr>
        <w:t>90313</w:t>
      </w:r>
    </w:p>
    <w:p>
      <w:r>
        <w:t>Welcome Erica .</w:t>
      </w:r>
    </w:p>
    <w:p>
      <w:r>
        <w:rPr>
          <w:b/>
          <w:u w:val="single"/>
        </w:rPr>
        <w:t>90314</w:t>
      </w:r>
    </w:p>
    <w:p>
      <w:r>
        <w:t>Hi there best way to lose the pounds I use to be 395lbs I tried very diet program on the market 4hr at gym very 3days until friends told me easy way to kept the pounds off it may sound funny Don t eat anything white .</w:t>
      </w:r>
    </w:p>
    <w:p>
      <w:r>
        <w:rPr>
          <w:b/>
          <w:u w:val="single"/>
        </w:rPr>
        <w:t>90315</w:t>
      </w:r>
    </w:p>
    <w:p>
      <w:r>
        <w:t>Cut out the chip and soda , candy and sweet drinks Spend 2hr s 3days a week in gym .</w:t>
      </w:r>
    </w:p>
    <w:p>
      <w:r>
        <w:rPr>
          <w:b/>
          <w:u w:val="single"/>
        </w:rPr>
        <w:t>90316</w:t>
      </w:r>
    </w:p>
    <w:p>
      <w:r>
        <w:t>1year 3months later 194lbs</w:t>
      </w:r>
    </w:p>
    <w:p>
      <w:r>
        <w:rPr>
          <w:b/>
          <w:u w:val="single"/>
        </w:rPr>
        <w:t>90317</w:t>
      </w:r>
    </w:p>
    <w:p>
      <w:r>
        <w:t>im a 29 year old proud white male who is looking to surround myself with other proud white individuals. im not a radical just a normal guy who is proud of my culture and is tired of being looked down upon from society for being a proud white male. also tired of the `` white boyz '' who are clueless of who they are and where they come from. if anyone wants to know more about please ask</w:t>
      </w:r>
    </w:p>
    <w:p>
      <w:r>
        <w:rPr>
          <w:b/>
          <w:u w:val="single"/>
        </w:rPr>
        <w:t>90318</w:t>
      </w:r>
    </w:p>
    <w:p>
      <w:r>
        <w:t>dont know i dont visit it yes grammer is really horrible i hope i will be able to speak english in few years</w:t>
      </w:r>
    </w:p>
    <w:p>
      <w:r>
        <w:rPr>
          <w:b/>
          <w:u w:val="single"/>
        </w:rPr>
        <w:t>90319</w:t>
      </w:r>
    </w:p>
    <w:p>
      <w:r>
        <w:t>I will get the set I have scanned and have them out into another post w/in a few days .</w:t>
      </w:r>
    </w:p>
    <w:p>
      <w:r>
        <w:rPr>
          <w:b/>
          <w:u w:val="single"/>
        </w:rPr>
        <w:t>90320</w:t>
      </w:r>
    </w:p>
    <w:p>
      <w:r>
        <w:t>BTW TY for the compliment .</w:t>
      </w:r>
    </w:p>
    <w:p>
      <w:r>
        <w:rPr>
          <w:b/>
          <w:u w:val="single"/>
        </w:rPr>
        <w:t>90321</w:t>
      </w:r>
    </w:p>
    <w:p>
      <w:r>
        <w:t>~ ME</w:t>
      </w:r>
    </w:p>
    <w:p>
      <w:r>
        <w:rPr>
          <w:b/>
          <w:u w:val="single"/>
        </w:rPr>
        <w:t>90322</w:t>
      </w:r>
    </w:p>
    <w:p>
      <w:r>
        <w:t>I see all of your goals being accomplished , especially finding a girl to settle down with .</w:t>
      </w:r>
    </w:p>
    <w:p>
      <w:r>
        <w:rPr>
          <w:b/>
          <w:u w:val="single"/>
        </w:rPr>
        <w:t>90323</w:t>
      </w:r>
    </w:p>
    <w:p>
      <w:r>
        <w:t>Hope to talk to you later .</w:t>
      </w:r>
    </w:p>
    <w:p>
      <w:r>
        <w:rPr>
          <w:b/>
          <w:u w:val="single"/>
        </w:rPr>
        <w:t>90324</w:t>
      </w:r>
    </w:p>
    <w:p>
      <w:r>
        <w:t>Aimee</w:t>
      </w:r>
    </w:p>
    <w:p>
      <w:r>
        <w:rPr>
          <w:b/>
          <w:u w:val="single"/>
        </w:rPr>
        <w:t>90325</w:t>
      </w:r>
    </w:p>
    <w:p>
      <w:r>
        <w:t>im sorry about being a bitch.i was just hurt.hope you find your talk with someone.ifyouwant to talk to someone who is trying to get their degrees pm me on sf or im me on aol aryan14words@aol.com or yahoo whiteqt242002 christy88</w:t>
      </w:r>
    </w:p>
    <w:p>
      <w:r>
        <w:rPr>
          <w:b/>
          <w:u w:val="single"/>
        </w:rPr>
        <w:t>90326</w:t>
      </w:r>
    </w:p>
    <w:p>
      <w:r>
        <w:t>hi lily i am not to far from ya i live in olean ny.i am new on this to hope we can become friends .</w:t>
      </w:r>
    </w:p>
    <w:p>
      <w:r>
        <w:rPr>
          <w:b/>
          <w:u w:val="single"/>
        </w:rPr>
        <w:t>90327</w:t>
      </w:r>
    </w:p>
    <w:p>
      <w:r>
        <w:t>I'm too old ( 38 ) , but I live in Tucson .</w:t>
      </w:r>
    </w:p>
    <w:p>
      <w:r>
        <w:rPr>
          <w:b/>
          <w:u w:val="single"/>
        </w:rPr>
        <w:t>90328</w:t>
      </w:r>
    </w:p>
    <w:p>
      <w:r>
        <w:t>It 's good to see a fellow Arizonan who is racially aware , though .</w:t>
      </w:r>
    </w:p>
    <w:p>
      <w:r>
        <w:rPr>
          <w:b/>
          <w:u w:val="single"/>
        </w:rPr>
        <w:t>90329</w:t>
      </w:r>
    </w:p>
    <w:p>
      <w:r>
        <w:t>Welcome .</w:t>
      </w:r>
    </w:p>
    <w:p>
      <w:r>
        <w:rPr>
          <w:b/>
          <w:u w:val="single"/>
        </w:rPr>
        <w:t>90330</w:t>
      </w:r>
    </w:p>
    <w:p>
      <w:r>
        <w:t>Hi, I am 26yo from Glendale AZ .</w:t>
      </w:r>
    </w:p>
    <w:p>
      <w:r>
        <w:rPr>
          <w:b/>
          <w:u w:val="single"/>
        </w:rPr>
        <w:t>90331</w:t>
      </w:r>
    </w:p>
    <w:p>
      <w:r>
        <w:t>I like going to the gym and doing anything athletic .</w:t>
      </w:r>
    </w:p>
    <w:p>
      <w:r>
        <w:rPr>
          <w:b/>
          <w:u w:val="single"/>
        </w:rPr>
        <w:t>90332</w:t>
      </w:r>
    </w:p>
    <w:p>
      <w:r>
        <w:t>If interested email me at claw9165@yahoo.com</w:t>
      </w:r>
    </w:p>
    <w:p>
      <w:r>
        <w:rPr>
          <w:b/>
          <w:u w:val="single"/>
        </w:rPr>
        <w:t>90333</w:t>
      </w:r>
    </w:p>
    <w:p>
      <w:r>
        <w:t>Looking for klan , skins in my area ca n't seem to find any around ... just want to hangout get to know new people .... if your out there let me know ......</w:t>
      </w:r>
    </w:p>
    <w:p>
      <w:r>
        <w:rPr>
          <w:b/>
          <w:u w:val="single"/>
        </w:rPr>
        <w:t>90334</w:t>
      </w:r>
    </w:p>
    <w:p>
      <w:r>
        <w:t>Just because they are in super max does not mean they will never be out among us again .</w:t>
      </w:r>
    </w:p>
    <w:p>
      <w:r>
        <w:rPr>
          <w:b/>
          <w:u w:val="single"/>
        </w:rPr>
        <w:t>90335</w:t>
      </w:r>
    </w:p>
    <w:p>
      <w:r>
        <w:t>I did time in Az. and out of the 7 years I was there I spent 6 in super max , but I am amongst the living once more friends , for almost five years now. people go to super max for all kinds of reasons .</w:t>
      </w:r>
    </w:p>
    <w:p>
      <w:r>
        <w:rPr>
          <w:b/>
          <w:u w:val="single"/>
        </w:rPr>
        <w:t>90336</w:t>
      </w:r>
    </w:p>
    <w:p>
      <w:r>
        <w:t>I went to max for my crimes being of a violent and racial nature , i went to super max for violence within that maximum unit. there are people in Super maxs who only have a few years to do , it just all depends .</w:t>
      </w:r>
    </w:p>
    <w:p>
      <w:r>
        <w:rPr>
          <w:b/>
          <w:u w:val="single"/>
        </w:rPr>
        <w:t>90337</w:t>
      </w:r>
    </w:p>
    <w:p>
      <w:r>
        <w:t>:attack hi im new at this so if u want to talk to me let me know i would like to get to know u if u dont mind my name is bill</w:t>
      </w:r>
    </w:p>
    <w:p>
      <w:r>
        <w:rPr>
          <w:b/>
          <w:u w:val="single"/>
        </w:rPr>
        <w:t>90338</w:t>
      </w:r>
    </w:p>
    <w:p>
      <w:r>
        <w:t>hello, lisa ; i 's be de man yo ' am lookin ' fo ' . i 's got fo ' teef in mah haid an ' i 's be black lack a bowlin ' ball wif a nice shiny color. i 's got no job but mebbe yo ' kin git one fo ' yo ` f ? i 's be up in hollum ... wif lub an ' kisses. lub rastus hahaha ... sorry , lisa , could n't resist !</w:t>
      </w:r>
    </w:p>
    <w:p>
      <w:r>
        <w:rPr>
          <w:b/>
          <w:u w:val="single"/>
        </w:rPr>
        <w:t>90339</w:t>
      </w:r>
    </w:p>
    <w:p>
      <w:r>
        <w:t>There are always people there when I go in there .... but that 's not all to often ..... maybe I just always pick the right time .</w:t>
      </w:r>
    </w:p>
    <w:p>
      <w:r>
        <w:rPr>
          <w:b/>
          <w:u w:val="single"/>
        </w:rPr>
        <w:t>90340</w:t>
      </w:r>
    </w:p>
    <w:p>
      <w:r>
        <w:t>yes I was on his call list there at the hospital since I was down there I had to be to get in touch with him for the plummer and for anything else I needed from him as soon as I talk to him at the jail I will let you all know. or if you want to leave a message for him you can just pm me and ill give you the number and you can ask him your self</w:t>
      </w:r>
    </w:p>
    <w:p>
      <w:r>
        <w:rPr>
          <w:b/>
          <w:u w:val="single"/>
        </w:rPr>
        <w:t>90341</w:t>
      </w:r>
    </w:p>
    <w:p>
      <w:r>
        <w:t>I have no problem cleaning my own toilets infact I dont even hate it because after im done I know that there be the cleanest dang place for my buttocks to be sitting on the next time there is a need for a bowel movement .</w:t>
      </w:r>
    </w:p>
    <w:p>
      <w:r>
        <w:rPr>
          <w:b/>
          <w:u w:val="single"/>
        </w:rPr>
        <w:t>90342</w:t>
      </w:r>
    </w:p>
    <w:p>
      <w:r>
        <w:t>I clean my own toilet as for public toilets and such there is no dirty work there it is an Economical contribution 2508</w:t>
      </w:r>
    </w:p>
    <w:p>
      <w:r>
        <w:rPr>
          <w:b/>
          <w:u w:val="single"/>
        </w:rPr>
        <w:t>90343</w:t>
      </w:r>
    </w:p>
    <w:p>
      <w:r>
        <w:t>The Ridge motel in Mandan/Bismarck costs $ 300 a week .</w:t>
      </w:r>
    </w:p>
    <w:p>
      <w:r>
        <w:rPr>
          <w:b/>
          <w:u w:val="single"/>
        </w:rPr>
        <w:t>90344</w:t>
      </w:r>
    </w:p>
    <w:p>
      <w:r>
        <w:t>Even has a restaurant in it .</w:t>
      </w:r>
    </w:p>
    <w:p>
      <w:r>
        <w:rPr>
          <w:b/>
          <w:u w:val="single"/>
        </w:rPr>
        <w:t>90345</w:t>
      </w:r>
    </w:p>
    <w:p>
      <w:r>
        <w:t>I stayed there for a few months a year and a half ago for small job my work bid .</w:t>
      </w:r>
    </w:p>
    <w:p>
      <w:r>
        <w:rPr>
          <w:b/>
          <w:u w:val="single"/>
        </w:rPr>
        <w:t>90346</w:t>
      </w:r>
    </w:p>
    <w:p>
      <w:r>
        <w:t>I was about to get on ya about using the word clip , until I realized you are talking about video clip .</w:t>
      </w:r>
    </w:p>
    <w:p>
      <w:r>
        <w:rPr>
          <w:b/>
          <w:u w:val="single"/>
        </w:rPr>
        <w:t>90347</w:t>
      </w:r>
    </w:p>
    <w:p>
      <w:r>
        <w:t>Surprisingly , no one has said anything about that .</w:t>
      </w:r>
    </w:p>
    <w:p>
      <w:r>
        <w:rPr>
          <w:b/>
          <w:u w:val="single"/>
        </w:rPr>
        <w:t>90348</w:t>
      </w:r>
    </w:p>
    <w:p>
      <w:r>
        <w:t>If you want to buy the homes and businesses around you pm Ill show you how to purchase these propertys when they become available , even with bad or no credit or money .</w:t>
      </w:r>
    </w:p>
    <w:p>
      <w:r>
        <w:rPr>
          <w:b/>
          <w:u w:val="single"/>
        </w:rPr>
        <w:t>90349</w:t>
      </w:r>
    </w:p>
    <w:p>
      <w:r>
        <w:t>Good point , straight people do get aids .</w:t>
      </w:r>
    </w:p>
    <w:p>
      <w:r>
        <w:rPr>
          <w:b/>
          <w:u w:val="single"/>
        </w:rPr>
        <w:t>90350</w:t>
      </w:r>
    </w:p>
    <w:p>
      <w:r>
        <w:t>I wonder what the percentage of the San Francisco people who are HIV positive are straight .</w:t>
      </w:r>
    </w:p>
    <w:p>
      <w:r>
        <w:rPr>
          <w:b/>
          <w:u w:val="single"/>
        </w:rPr>
        <w:t>90351</w:t>
      </w:r>
    </w:p>
    <w:p>
      <w:r>
        <w:t>One knows it 's a large number , that 's for sure !</w:t>
      </w:r>
    </w:p>
    <w:p>
      <w:r>
        <w:rPr>
          <w:b/>
          <w:u w:val="single"/>
        </w:rPr>
        <w:t>90352</w:t>
      </w:r>
    </w:p>
    <w:p>
      <w:r>
        <w:t>Perhaps it may be the gayest big city , but take a look to Sitges , in Spain .</w:t>
      </w:r>
    </w:p>
    <w:p>
      <w:r>
        <w:rPr>
          <w:b/>
          <w:u w:val="single"/>
        </w:rPr>
        <w:t>90353</w:t>
      </w:r>
    </w:p>
    <w:p>
      <w:r>
        <w:t>I stopped there one day looking for a job for my holidays , and I left immediately when I saw it : you can barely find a straight person there in summer .</w:t>
      </w:r>
    </w:p>
    <w:p>
      <w:r>
        <w:rPr>
          <w:b/>
          <w:u w:val="single"/>
        </w:rPr>
        <w:t>90354</w:t>
      </w:r>
    </w:p>
    <w:p>
      <w:r>
        <w:t>Just Google it and you 'll see what I mean .</w:t>
      </w:r>
    </w:p>
    <w:p>
      <w:r>
        <w:rPr>
          <w:b/>
          <w:u w:val="single"/>
        </w:rPr>
        <w:t>90355</w:t>
      </w:r>
    </w:p>
    <w:p>
      <w:r>
        <w:t>http://www.passportmagazine.com/33/Sitges.php Too bad , because it 's a beautiful landscape and beaches ...</w:t>
      </w:r>
    </w:p>
    <w:p>
      <w:r>
        <w:rPr>
          <w:b/>
          <w:u w:val="single"/>
        </w:rPr>
        <w:t>90356</w:t>
      </w:r>
    </w:p>
    <w:p>
      <w:r>
        <w:t>To me , the definition of a WN peace maker is a White person who uses political will and psyhical expression to defend and create the survival and existence of the White race .</w:t>
      </w:r>
    </w:p>
    <w:p>
      <w:r>
        <w:rPr>
          <w:b/>
          <w:u w:val="single"/>
        </w:rPr>
        <w:t>90357</w:t>
      </w:r>
    </w:p>
    <w:p>
      <w:r>
        <w:t>I came across this site which I thought might be of interest to anyone who plans on setting up a community http://www.dancingrabbit.org/index.html Their not WN I know but we can still learn from them I think .</w:t>
      </w:r>
    </w:p>
    <w:p>
      <w:r>
        <w:rPr>
          <w:b/>
          <w:u w:val="single"/>
        </w:rPr>
        <w:t>90358</w:t>
      </w:r>
    </w:p>
    <w:p>
      <w:r>
        <w:t>I am looking for anything where I can be among my own people , please PM me if you know of something .</w:t>
      </w:r>
    </w:p>
    <w:p>
      <w:r>
        <w:rPr>
          <w:b/>
          <w:u w:val="single"/>
        </w:rPr>
        <w:t>90359</w:t>
      </w:r>
    </w:p>
    <w:p>
      <w:r>
        <w:t>This is from the backfile of Stormfront 's Advance Scout , which is solely devoted to promoting the organizing strategy of PLE-Legionism .</w:t>
      </w:r>
    </w:p>
    <w:p>
      <w:r>
        <w:rPr>
          <w:b/>
          <w:u w:val="single"/>
        </w:rPr>
        <w:t>90360</w:t>
      </w:r>
    </w:p>
    <w:p>
      <w:r>
        <w:t>I saw the same textbook picture the other day but for the life of me cannot remember where I was at .</w:t>
      </w:r>
    </w:p>
    <w:p>
      <w:r>
        <w:rPr>
          <w:b/>
          <w:u w:val="single"/>
        </w:rPr>
        <w:t>90361</w:t>
      </w:r>
    </w:p>
    <w:p>
      <w:r>
        <w:t>Its a great piece of history to know .</w:t>
      </w:r>
    </w:p>
    <w:p>
      <w:r>
        <w:rPr>
          <w:b/>
          <w:u w:val="single"/>
        </w:rPr>
        <w:t>90362</w:t>
      </w:r>
    </w:p>
    <w:p>
      <w:r>
        <w:t>32</w:t>
      </w:r>
    </w:p>
    <w:p>
      <w:r>
        <w:rPr>
          <w:b/>
          <w:u w:val="single"/>
        </w:rPr>
        <w:t>90363</w:t>
      </w:r>
    </w:p>
    <w:p>
      <w:r>
        <w:t>How is it possible for someone to construe my post in this way ?</w:t>
      </w:r>
    </w:p>
    <w:p>
      <w:r>
        <w:rPr>
          <w:b/>
          <w:u w:val="single"/>
        </w:rPr>
        <w:t>90364</w:t>
      </w:r>
    </w:p>
    <w:p>
      <w:r>
        <w:t>Actually , I was responding to a Swiss person whose message is close to the beginning of the thread .</w:t>
      </w:r>
    </w:p>
    <w:p>
      <w:r>
        <w:rPr>
          <w:b/>
          <w:u w:val="single"/>
        </w:rPr>
        <w:t>90365</w:t>
      </w:r>
    </w:p>
    <w:p>
      <w:r>
        <w:t>Yes, everyone should check these videos out , as they 're a great way to introduce people to the idea of an open White Nationalist community ( PLE ) .</w:t>
      </w:r>
    </w:p>
    <w:p>
      <w:r>
        <w:rPr>
          <w:b/>
          <w:u w:val="single"/>
        </w:rPr>
        <w:t>90366</w:t>
      </w:r>
    </w:p>
    <w:p>
      <w:r>
        <w:t>The update on this situation in San Francisco is that a judge rejected the idea that guns could be banned there .</w:t>
      </w:r>
    </w:p>
    <w:p>
      <w:r>
        <w:rPr>
          <w:b/>
          <w:u w:val="single"/>
        </w:rPr>
        <w:t>90367</w:t>
      </w:r>
    </w:p>
    <w:p>
      <w:r>
        <w:t>Turns out Ms. Whigger has an arrest warrent out for not showing up for court for traffic violations according to the Kalispell Police Dept ....</w:t>
      </w:r>
    </w:p>
    <w:p>
      <w:r>
        <w:rPr>
          <w:b/>
          <w:u w:val="single"/>
        </w:rPr>
        <w:t>90368</w:t>
      </w:r>
    </w:p>
    <w:p>
      <w:r>
        <w:t>These videos are great in that they are just long enough to get in all that is needed on a particular subject and just short enough to keep it on point and interesting .</w:t>
      </w:r>
    </w:p>
    <w:p>
      <w:r>
        <w:rPr>
          <w:b/>
          <w:u w:val="single"/>
        </w:rPr>
        <w:t>90369</w:t>
      </w:r>
    </w:p>
    <w:p>
      <w:r>
        <w:t>This is my next read .</w:t>
      </w:r>
    </w:p>
    <w:p>
      <w:r>
        <w:rPr>
          <w:b/>
          <w:u w:val="single"/>
        </w:rPr>
        <w:t>90370</w:t>
      </w:r>
    </w:p>
    <w:p>
      <w:r>
        <w:t>I 'm going to carefully study it so hopefully I 'll have some decent input to contribute .</w:t>
      </w:r>
    </w:p>
    <w:p>
      <w:r>
        <w:rPr>
          <w:b/>
          <w:u w:val="single"/>
        </w:rPr>
        <w:t>90371</w:t>
      </w:r>
    </w:p>
    <w:p>
      <w:r>
        <w:t>Where in Alabama are you ?</w:t>
      </w:r>
    </w:p>
    <w:p>
      <w:r>
        <w:rPr>
          <w:b/>
          <w:u w:val="single"/>
        </w:rPr>
        <w:t>90372</w:t>
      </w:r>
    </w:p>
    <w:p>
      <w:r>
        <w:t>I 'm in Birmingham , myself and even the nicer suburban area where I 'm from is getting darker and darker .</w:t>
      </w:r>
    </w:p>
    <w:p>
      <w:r>
        <w:rPr>
          <w:b/>
          <w:u w:val="single"/>
        </w:rPr>
        <w:t>90373</w:t>
      </w:r>
    </w:p>
    <w:p>
      <w:r>
        <w:t>We need to start a pool on stormfront and use the money to buy this place .</w:t>
      </w:r>
    </w:p>
    <w:p>
      <w:r>
        <w:rPr>
          <w:b/>
          <w:u w:val="single"/>
        </w:rPr>
        <w:t>90374</w:t>
      </w:r>
    </w:p>
    <w:p>
      <w:r>
        <w:t>Maybe it could be used as some sort of gathering spot for WN .</w:t>
      </w:r>
    </w:p>
    <w:p>
      <w:r>
        <w:rPr>
          <w:b/>
          <w:u w:val="single"/>
        </w:rPr>
        <w:t>90375</w:t>
      </w:r>
    </w:p>
    <w:p>
      <w:r>
        <w:t>I'm fat , and have two cats .</w:t>
      </w:r>
    </w:p>
    <w:p>
      <w:r>
        <w:rPr>
          <w:b/>
          <w:u w:val="single"/>
        </w:rPr>
        <w:t>90376</w:t>
      </w:r>
    </w:p>
    <w:p>
      <w:r>
        <w:t>20 + is needed .</w:t>
      </w:r>
    </w:p>
    <w:p>
      <w:r>
        <w:rPr>
          <w:b/>
          <w:u w:val="single"/>
        </w:rPr>
        <w:t>90377</w:t>
      </w:r>
    </w:p>
    <w:p>
      <w:r>
        <w:t>Not going to be able to stop for drinks except for the occasional gas station bottled water .</w:t>
      </w:r>
    </w:p>
    <w:p>
      <w:r>
        <w:rPr>
          <w:b/>
          <w:u w:val="single"/>
        </w:rPr>
        <w:t>90378</w:t>
      </w:r>
    </w:p>
    <w:p>
      <w:r>
        <w:t>I 'd have no way to keep the van air conditioned at a restaurant .</w:t>
      </w:r>
    </w:p>
    <w:p>
      <w:r>
        <w:rPr>
          <w:b/>
          <w:u w:val="single"/>
        </w:rPr>
        <w:t>90379</w:t>
      </w:r>
    </w:p>
    <w:p>
      <w:r>
        <w:t>I dont think anyone is going to decide , its going to be where whites feel the most at home among their own .</w:t>
      </w:r>
    </w:p>
    <w:p>
      <w:r>
        <w:rPr>
          <w:b/>
          <w:u w:val="single"/>
        </w:rPr>
        <w:t>90380</w:t>
      </w:r>
    </w:p>
    <w:p>
      <w:r>
        <w:t>Yeah, the map is not the territory .</w:t>
      </w:r>
    </w:p>
    <w:p>
      <w:r>
        <w:rPr>
          <w:b/>
          <w:u w:val="single"/>
        </w:rPr>
        <w:t>90381</w:t>
      </w:r>
    </w:p>
    <w:p>
      <w:r>
        <w:t>I find it funny how obsessed many posters are here about how `` White '' and area is .... as if `` Whiteness '' is gauged by skin color alone .</w:t>
      </w:r>
    </w:p>
    <w:p>
      <w:r>
        <w:rPr>
          <w:b/>
          <w:u w:val="single"/>
        </w:rPr>
        <w:t>90382</w:t>
      </w:r>
    </w:p>
    <w:p>
      <w:r>
        <w:t>Was n't Bill Clinton the first `` black '' president ?</w:t>
      </w:r>
    </w:p>
    <w:p>
      <w:r>
        <w:rPr>
          <w:b/>
          <w:u w:val="single"/>
        </w:rPr>
        <w:t>90383</w:t>
      </w:r>
    </w:p>
    <w:p>
      <w:r>
        <w:t>You can have chickens in your back yard here in town in Kalispell .</w:t>
      </w:r>
    </w:p>
    <w:p>
      <w:r>
        <w:rPr>
          <w:b/>
          <w:u w:val="single"/>
        </w:rPr>
        <w:t>90384</w:t>
      </w:r>
    </w:p>
    <w:p>
      <w:r>
        <w:t>As long as they have a place to get warm and you have a heater for the water so it doesnt freeze they do fine .</w:t>
      </w:r>
    </w:p>
    <w:p>
      <w:r>
        <w:rPr>
          <w:b/>
          <w:u w:val="single"/>
        </w:rPr>
        <w:t>90385</w:t>
      </w:r>
    </w:p>
    <w:p>
      <w:r>
        <w:t>The best way to prevent Black on White rape is to succeed in our goal of removing them all from white countries .</w:t>
      </w:r>
    </w:p>
    <w:p>
      <w:r>
        <w:rPr>
          <w:b/>
          <w:u w:val="single"/>
        </w:rPr>
        <w:t>90386</w:t>
      </w:r>
    </w:p>
    <w:p>
      <w:r>
        <w:t>Newsnet14.com thugreport.com It 's a shame most of the people that came here are just rambling about killing people though lol ....</w:t>
      </w:r>
    </w:p>
    <w:p>
      <w:r>
        <w:rPr>
          <w:b/>
          <w:u w:val="single"/>
        </w:rPr>
        <w:t>90387</w:t>
      </w:r>
    </w:p>
    <w:p>
      <w:r>
        <w:t>The problem is there are thousands of people , mainly europeans , who just create a profile and then post 0-4 times and then vanish .</w:t>
      </w:r>
    </w:p>
    <w:p>
      <w:r>
        <w:rPr>
          <w:b/>
          <w:u w:val="single"/>
        </w:rPr>
        <w:t>90388</w:t>
      </w:r>
    </w:p>
    <w:p>
      <w:r>
        <w:t>I dont think we would get their $</w:t>
      </w:r>
    </w:p>
    <w:p>
      <w:r>
        <w:rPr>
          <w:b/>
          <w:u w:val="single"/>
        </w:rPr>
        <w:t>90389</w:t>
      </w:r>
    </w:p>
    <w:p>
      <w:r>
        <w:t>Cant say over the net what I do EVERY day for our cause but you can bet I do my part .</w:t>
      </w:r>
    </w:p>
    <w:p>
      <w:r>
        <w:rPr>
          <w:b/>
          <w:u w:val="single"/>
        </w:rPr>
        <w:t>90390</w:t>
      </w:r>
    </w:p>
    <w:p>
      <w:r>
        <w:t>It may be on a small and local scale but I contribute every day .</w:t>
      </w:r>
    </w:p>
    <w:p>
      <w:r>
        <w:rPr>
          <w:b/>
          <w:u w:val="single"/>
        </w:rPr>
        <w:t>90391</w:t>
      </w:r>
    </w:p>
    <w:p>
      <w:r>
        <w:t>Lonewolfing mostly .</w:t>
      </w:r>
    </w:p>
    <w:p>
      <w:r>
        <w:rPr>
          <w:b/>
          <w:u w:val="single"/>
        </w:rPr>
        <w:t>90392</w:t>
      </w:r>
    </w:p>
    <w:p>
      <w:r>
        <w:t>Hello Brothers and Sisters Just wanted to let you know I had ask for a user name change and they approved it .</w:t>
      </w:r>
    </w:p>
    <w:p>
      <w:r>
        <w:rPr>
          <w:b/>
          <w:u w:val="single"/>
        </w:rPr>
        <w:t>90393</w:t>
      </w:r>
    </w:p>
    <w:p>
      <w:r>
        <w:t>So within the next day or so my user name will be MICHIGAN GHOST I just did n't want to have anything associated with Bradley or the uka !!!!</w:t>
      </w:r>
    </w:p>
    <w:p>
      <w:r>
        <w:rPr>
          <w:b/>
          <w:u w:val="single"/>
        </w:rPr>
        <w:t>90394</w:t>
      </w:r>
    </w:p>
    <w:p>
      <w:r>
        <w:t>Unfortunatly I am going to miss the 21 of march , but on the 23 me and about 10 other white nationalists are going to put several thousand copies of the white nationalist newspaper nationell idag in mailboxes .</w:t>
      </w:r>
    </w:p>
    <w:p>
      <w:r>
        <w:rPr>
          <w:b/>
          <w:u w:val="single"/>
        </w:rPr>
        <w:t>90395</w:t>
      </w:r>
    </w:p>
    <w:p>
      <w:r>
        <w:t>Now now lets not discriminate between muslims and jews , I say get them all back to the middle east and turn the whole sand pit to radioactive glass .</w:t>
      </w:r>
    </w:p>
    <w:p>
      <w:r>
        <w:rPr>
          <w:b/>
          <w:u w:val="single"/>
        </w:rPr>
        <w:t>90396</w:t>
      </w:r>
    </w:p>
    <w:p>
      <w:r>
        <w:t>Yes I fear that a civil war is our last and only option left in a world ruled by damn antifac 's</w:t>
      </w:r>
    </w:p>
    <w:p>
      <w:r>
        <w:rPr>
          <w:b/>
          <w:u w:val="single"/>
        </w:rPr>
        <w:t>90397</w:t>
      </w:r>
    </w:p>
    <w:p>
      <w:r>
        <w:t>they sent many of the irish immigrants over hundreds of years ago during one of the first ever drafts I beleive .</w:t>
      </w:r>
    </w:p>
    <w:p>
      <w:r>
        <w:rPr>
          <w:b/>
          <w:u w:val="single"/>
        </w:rPr>
        <w:t>90398</w:t>
      </w:r>
    </w:p>
    <w:p>
      <w:r>
        <w:t>So lets do it to the beaners .</w:t>
      </w:r>
    </w:p>
    <w:p>
      <w:r>
        <w:rPr>
          <w:b/>
          <w:u w:val="single"/>
        </w:rPr>
        <w:t>90399</w:t>
      </w:r>
    </w:p>
    <w:p>
      <w:r>
        <w:t>A white against all other color war must happen to rid America , but will it ever happen and would it be successful ?</w:t>
      </w:r>
    </w:p>
    <w:p>
      <w:r>
        <w:rPr>
          <w:b/>
          <w:u w:val="single"/>
        </w:rPr>
        <w:t>90400</w:t>
      </w:r>
    </w:p>
    <w:p>
      <w:r>
        <w:t>Just about anything you could ever dream of can be found HERE Just about everyone agrees on illegal immigration !</w:t>
      </w:r>
    </w:p>
    <w:p>
      <w:r>
        <w:rPr>
          <w:b/>
          <w:u w:val="single"/>
        </w:rPr>
        <w:t>90401</w:t>
      </w:r>
    </w:p>
    <w:p>
      <w:r>
        <w:t>Good luck !</w:t>
      </w:r>
    </w:p>
    <w:p>
      <w:r>
        <w:rPr>
          <w:b/>
          <w:u w:val="single"/>
        </w:rPr>
        <w:t>90402</w:t>
      </w:r>
    </w:p>
    <w:p>
      <w:r>
        <w:t>-Yankee Jim</w:t>
      </w:r>
    </w:p>
    <w:p>
      <w:r>
        <w:rPr>
          <w:b/>
          <w:u w:val="single"/>
        </w:rPr>
        <w:t>90403</w:t>
      </w:r>
    </w:p>
    <w:p>
      <w:r>
        <w:t>If we each spend three hours on this we will be the talk of all of the news stations .</w:t>
      </w:r>
    </w:p>
    <w:p>
      <w:r>
        <w:rPr>
          <w:b/>
          <w:u w:val="single"/>
        </w:rPr>
        <w:t>90404</w:t>
      </w:r>
    </w:p>
    <w:p>
      <w:r>
        <w:t>It 's easy , legal , and offers imediate gratification .</w:t>
      </w:r>
    </w:p>
    <w:p>
      <w:r>
        <w:rPr>
          <w:b/>
          <w:u w:val="single"/>
        </w:rPr>
        <w:t>90405</w:t>
      </w:r>
    </w:p>
    <w:p>
      <w:r>
        <w:t>What more could we ask for .</w:t>
      </w:r>
    </w:p>
    <w:p>
      <w:r>
        <w:rPr>
          <w:b/>
          <w:u w:val="single"/>
        </w:rPr>
        <w:t>90406</w:t>
      </w:r>
    </w:p>
    <w:p>
      <w:r>
        <w:t>If you are looking to become involved , I would suggest you try calling the National Alliance in Houston at ( 713 ) 684-6614 .</w:t>
      </w:r>
    </w:p>
    <w:p>
      <w:r>
        <w:rPr>
          <w:b/>
          <w:u w:val="single"/>
        </w:rPr>
        <w:t>90407</w:t>
      </w:r>
    </w:p>
    <w:p>
      <w:r>
        <w:t>I've followed Mr. Kievsky 's adventures through VNN for the last couple years .</w:t>
      </w:r>
    </w:p>
    <w:p>
      <w:r>
        <w:rPr>
          <w:b/>
          <w:u w:val="single"/>
        </w:rPr>
        <w:t>90408</w:t>
      </w:r>
    </w:p>
    <w:p>
      <w:r>
        <w:t>He is indeed a brave man and champion of our cause .</w:t>
      </w:r>
    </w:p>
    <w:p>
      <w:r>
        <w:rPr>
          <w:b/>
          <w:u w:val="single"/>
        </w:rPr>
        <w:t>90409</w:t>
      </w:r>
    </w:p>
    <w:p>
      <w:r>
        <w:t>Sveiks !</w:t>
      </w:r>
    </w:p>
    <w:p>
      <w:r>
        <w:rPr>
          <w:b/>
          <w:u w:val="single"/>
        </w:rPr>
        <w:t>90410</w:t>
      </w:r>
    </w:p>
    <w:p>
      <w:r>
        <w:t>Also after sticking them on you can coat them in a flour/water mixture like they use for large posters and it dries see through and is damn near impossible to remove later .</w:t>
      </w:r>
    </w:p>
    <w:p>
      <w:r>
        <w:rPr>
          <w:b/>
          <w:u w:val="single"/>
        </w:rPr>
        <w:t>90411</w:t>
      </w:r>
    </w:p>
    <w:p>
      <w:r>
        <w:t>Cross-dressing is in , could try that !</w:t>
      </w:r>
    </w:p>
    <w:p>
      <w:r>
        <w:rPr>
          <w:b/>
          <w:u w:val="single"/>
        </w:rPr>
        <w:t>90412</w:t>
      </w:r>
    </w:p>
    <w:p>
      <w:r>
        <w:t>Need to break out my Brittany Spears outfit I guess ..</w:t>
      </w:r>
    </w:p>
    <w:p>
      <w:r>
        <w:rPr>
          <w:b/>
          <w:u w:val="single"/>
        </w:rPr>
        <w:t>90413</w:t>
      </w:r>
    </w:p>
    <w:p>
      <w:r>
        <w:t>Pretty bad when you have to hide yourself or your identity in a supposedly free country .</w:t>
      </w:r>
    </w:p>
    <w:p>
      <w:r>
        <w:rPr>
          <w:b/>
          <w:u w:val="single"/>
        </w:rPr>
        <w:t>90414</w:t>
      </w:r>
    </w:p>
    <w:p>
      <w:r>
        <w:t>The cross-dressers and faggots are sure not hiding their identity .</w:t>
      </w:r>
    </w:p>
    <w:p>
      <w:r>
        <w:rPr>
          <w:b/>
          <w:u w:val="single"/>
        </w:rPr>
        <w:t>90415</w:t>
      </w:r>
    </w:p>
    <w:p>
      <w:r>
        <w:t>We gottem-aplenty in DC ..</w:t>
      </w:r>
    </w:p>
    <w:p>
      <w:r>
        <w:rPr>
          <w:b/>
          <w:u w:val="single"/>
        </w:rPr>
        <w:t>90416</w:t>
      </w:r>
    </w:p>
    <w:p>
      <w:r>
        <w:t>I have bookmarked the site and will check up on it often .</w:t>
      </w:r>
    </w:p>
    <w:p>
      <w:r>
        <w:rPr>
          <w:b/>
          <w:u w:val="single"/>
        </w:rPr>
        <w:t>90417</w:t>
      </w:r>
    </w:p>
    <w:p>
      <w:r>
        <w:t>It is a great idea to organize our political action in this manner .</w:t>
      </w:r>
    </w:p>
    <w:p>
      <w:r>
        <w:rPr>
          <w:b/>
          <w:u w:val="single"/>
        </w:rPr>
        <w:t>90418</w:t>
      </w:r>
    </w:p>
    <w:p>
      <w:r>
        <w:t>Each lemming that hears Duke will awaken .</w:t>
      </w:r>
    </w:p>
    <w:p>
      <w:r>
        <w:rPr>
          <w:b/>
          <w:u w:val="single"/>
        </w:rPr>
        <w:t>90419</w:t>
      </w:r>
    </w:p>
    <w:p>
      <w:r>
        <w:t>Thank you internet .</w:t>
      </w:r>
    </w:p>
    <w:p>
      <w:r>
        <w:rPr>
          <w:b/>
          <w:u w:val="single"/>
        </w:rPr>
        <w:t>90420</w:t>
      </w:r>
    </w:p>
    <w:p>
      <w:r>
        <w:t>Thank you Mr. Shockly , father of the computer chip .</w:t>
      </w:r>
    </w:p>
    <w:p>
      <w:r>
        <w:rPr>
          <w:b/>
          <w:u w:val="single"/>
        </w:rPr>
        <w:t>90421</w:t>
      </w:r>
    </w:p>
    <w:p>
      <w:r>
        <w:t>Thank all you noble racialists .</w:t>
      </w:r>
    </w:p>
    <w:p>
      <w:r>
        <w:rPr>
          <w:b/>
          <w:u w:val="single"/>
        </w:rPr>
        <w:t>90422</w:t>
      </w:r>
    </w:p>
    <w:p>
      <w:r>
        <w:t>Jewish Supremicism is at the end of its noose. : madex</w:t>
      </w:r>
    </w:p>
    <w:p>
      <w:r>
        <w:rPr>
          <w:b/>
          <w:u w:val="single"/>
        </w:rPr>
        <w:t>90423</w:t>
      </w:r>
    </w:p>
    <w:p>
      <w:r>
        <w:t>i checked other. i saw the VH1 documentary `` Music of Hate '' and heard Nordic Thunder in the backround. i thought it sounded cool and downloaded some of their songs and in the info on it was the national alliance website and david duke 's EURO. i dived into the movement head first and eventually found creativity</w:t>
      </w:r>
    </w:p>
    <w:p>
      <w:r>
        <w:rPr>
          <w:b/>
          <w:u w:val="single"/>
        </w:rPr>
        <w:t>90424</w:t>
      </w:r>
    </w:p>
    <w:p>
      <w:r>
        <w:t>B.S., there would not be a race war because of Whites going out and shooting up non-White neighborhoods ; it is already open season on White Americans and White Europeans and White Australians and White Canadians .</w:t>
      </w:r>
    </w:p>
    <w:p>
      <w:r>
        <w:rPr>
          <w:b/>
          <w:u w:val="single"/>
        </w:rPr>
        <w:t>90425</w:t>
      </w:r>
    </w:p>
    <w:p>
      <w:r>
        <w:t>Here is the Haiti story for the negro sock puppet , posted for the umteenth time Dr William Pierce The Island Paradise of Haiti - YouTube</w:t>
      </w:r>
    </w:p>
    <w:p>
      <w:r>
        <w:rPr>
          <w:b/>
          <w:u w:val="single"/>
        </w:rPr>
        <w:t>90426</w:t>
      </w:r>
    </w:p>
    <w:p>
      <w:r>
        <w:t>WTF are you laughing ' Groid The Jews are just using you Monkeys Get lost go eat some watermelon and shoot some dice or something .</w:t>
      </w:r>
    </w:p>
    <w:p>
      <w:r>
        <w:rPr>
          <w:b/>
          <w:u w:val="single"/>
        </w:rPr>
        <w:t>90427</w:t>
      </w:r>
    </w:p>
    <w:p>
      <w:r>
        <w:t>I wonder if he spends a lot of time trying to figure out how he got confined to the Open Forums .</w:t>
      </w:r>
    </w:p>
    <w:p>
      <w:r>
        <w:rPr>
          <w:b/>
          <w:u w:val="single"/>
        </w:rPr>
        <w:t>90428</w:t>
      </w:r>
    </w:p>
    <w:p>
      <w:r>
        <w:t>I have seen couple Chinese and Japanese tourists but I dont hate you .</w:t>
      </w:r>
    </w:p>
    <w:p>
      <w:r>
        <w:rPr>
          <w:b/>
          <w:u w:val="single"/>
        </w:rPr>
        <w:t>90429</w:t>
      </w:r>
    </w:p>
    <w:p>
      <w:r>
        <w:t>I just believe you should stay in your own country .</w:t>
      </w:r>
    </w:p>
    <w:p>
      <w:r>
        <w:rPr>
          <w:b/>
          <w:u w:val="single"/>
        </w:rPr>
        <w:t>90430</w:t>
      </w:r>
    </w:p>
    <w:p>
      <w:r>
        <w:t>I think it 's tag team trolling .</w:t>
      </w:r>
    </w:p>
    <w:p>
      <w:r>
        <w:rPr>
          <w:b/>
          <w:u w:val="single"/>
        </w:rPr>
        <w:t>90431</w:t>
      </w:r>
    </w:p>
    <w:p>
      <w:r>
        <w:t>One troll is on duty for several hours and then his partner in crime takes over for the next shift .</w:t>
      </w:r>
    </w:p>
    <w:p>
      <w:r>
        <w:rPr>
          <w:b/>
          <w:u w:val="single"/>
        </w:rPr>
        <w:t>90432</w:t>
      </w:r>
    </w:p>
    <w:p>
      <w:r>
        <w:t>I have tall guy privilege ... but I 'm always banging my head on the shower ceiling .</w:t>
      </w:r>
    </w:p>
    <w:p>
      <w:r>
        <w:rPr>
          <w:b/>
          <w:u w:val="single"/>
        </w:rPr>
        <w:t>90433</w:t>
      </w:r>
    </w:p>
    <w:p>
      <w:r>
        <w:t>Small cars are a pain in the ass too .</w:t>
      </w:r>
    </w:p>
    <w:p>
      <w:r>
        <w:rPr>
          <w:b/>
          <w:u w:val="single"/>
        </w:rPr>
        <w:t>90434</w:t>
      </w:r>
    </w:p>
    <w:p>
      <w:r>
        <w:t>It's just the stupid ones who are copying Miley Cyrus like the one who caught on fire .</w:t>
      </w:r>
    </w:p>
    <w:p>
      <w:r>
        <w:rPr>
          <w:b/>
          <w:u w:val="single"/>
        </w:rPr>
        <w:t>90435</w:t>
      </w:r>
    </w:p>
    <w:p>
      <w:r>
        <w:t>The definition just says sexual dancing but that is actually something old since the 80s or maybe even 60s .</w:t>
      </w:r>
    </w:p>
    <w:p>
      <w:r>
        <w:rPr>
          <w:b/>
          <w:u w:val="single"/>
        </w:rPr>
        <w:t>90436</w:t>
      </w:r>
    </w:p>
    <w:p>
      <w:r>
        <w:t>So your allegiance is to Mexico first and America second ?</w:t>
      </w:r>
    </w:p>
    <w:p>
      <w:r>
        <w:rPr>
          <w:b/>
          <w:u w:val="single"/>
        </w:rPr>
        <w:t>90437</w:t>
      </w:r>
    </w:p>
    <w:p>
      <w:r>
        <w:t>This means you belong in Mexico , not the US .</w:t>
      </w:r>
    </w:p>
    <w:p>
      <w:r>
        <w:rPr>
          <w:b/>
          <w:u w:val="single"/>
        </w:rPr>
        <w:t>90438</w:t>
      </w:r>
    </w:p>
    <w:p>
      <w:r>
        <w:t>Leave now .</w:t>
      </w:r>
    </w:p>
    <w:p>
      <w:r>
        <w:rPr>
          <w:b/>
          <w:u w:val="single"/>
        </w:rPr>
        <w:t>90439</w:t>
      </w:r>
    </w:p>
    <w:p>
      <w:r>
        <w:t>Please save us from ourselves Buzz !</w:t>
      </w:r>
    </w:p>
    <w:p>
      <w:r>
        <w:rPr>
          <w:b/>
          <w:u w:val="single"/>
        </w:rPr>
        <w:t>90440</w:t>
      </w:r>
    </w:p>
    <w:p>
      <w:r>
        <w:t>Sometimes I just HAVE to feed the trolls and they serve no positive purpose here .</w:t>
      </w:r>
    </w:p>
    <w:p>
      <w:r>
        <w:rPr>
          <w:b/>
          <w:u w:val="single"/>
        </w:rPr>
        <w:t>90441</w:t>
      </w:r>
    </w:p>
    <w:p>
      <w:r>
        <w:t>Sound's like the start of a bad joke : A girl with three kid 's one white , one black and one asian walk 's into a department store .....</w:t>
      </w:r>
    </w:p>
    <w:p>
      <w:r>
        <w:rPr>
          <w:b/>
          <w:u w:val="single"/>
        </w:rPr>
        <w:t>90442</w:t>
      </w:r>
    </w:p>
    <w:p>
      <w:r>
        <w:t>84% French ...</w:t>
      </w:r>
    </w:p>
    <w:p>
      <w:r>
        <w:rPr>
          <w:b/>
          <w:u w:val="single"/>
        </w:rPr>
        <w:t>90443</w:t>
      </w:r>
    </w:p>
    <w:p>
      <w:r>
        <w:t>Maybe before 1789 .</w:t>
      </w:r>
    </w:p>
    <w:p>
      <w:r>
        <w:rPr>
          <w:b/>
          <w:u w:val="single"/>
        </w:rPr>
        <w:t>90444</w:t>
      </w:r>
    </w:p>
    <w:p>
      <w:r>
        <w:t>Amongst 60 millions French citizens , you would hardly find 5 millions French without foreign ancestry ( after 1900 ) .</w:t>
      </w:r>
    </w:p>
    <w:p>
      <w:r>
        <w:rPr>
          <w:b/>
          <w:u w:val="single"/>
        </w:rPr>
        <w:t>90445</w:t>
      </w:r>
    </w:p>
    <w:p>
      <w:r>
        <w:t>I do not hate fox news but they throw the jew stick at you every chance they get which makes it unwatchable .</w:t>
      </w:r>
    </w:p>
    <w:p>
      <w:r>
        <w:rPr>
          <w:b/>
          <w:u w:val="single"/>
        </w:rPr>
        <w:t>90446</w:t>
      </w:r>
    </w:p>
    <w:p>
      <w:r>
        <w:t>Truth be told if they had a good White Nationalist on they would just crush the other networks .</w:t>
      </w:r>
    </w:p>
    <w:p>
      <w:r>
        <w:rPr>
          <w:b/>
          <w:u w:val="single"/>
        </w:rPr>
        <w:t>90447</w:t>
      </w:r>
    </w:p>
    <w:p>
      <w:r>
        <w:t>One thing you seemingly cannot grasp--that JEWS themselves are messiah , and their kingdom is earthly .</w:t>
      </w:r>
    </w:p>
    <w:p>
      <w:r>
        <w:rPr>
          <w:b/>
          <w:u w:val="single"/>
        </w:rPr>
        <w:t>90448</w:t>
      </w:r>
    </w:p>
    <w:p>
      <w:r>
        <w:t>Their calling is a world ruled by `` the Chosen '' from Jerusalem .</w:t>
      </w:r>
    </w:p>
    <w:p>
      <w:r>
        <w:rPr>
          <w:b/>
          <w:u w:val="single"/>
        </w:rPr>
        <w:t>90449</w:t>
      </w:r>
    </w:p>
    <w:p>
      <w:r>
        <w:t>Guess where you fit in ?</w:t>
      </w:r>
    </w:p>
    <w:p>
      <w:r>
        <w:rPr>
          <w:b/>
          <w:u w:val="single"/>
        </w:rPr>
        <w:t>90450</w:t>
      </w:r>
    </w:p>
    <w:p>
      <w:r>
        <w:t>Unbelievable to me that all these liberals with SO MUCH love to give have zero problem stepping over all the white kids in their own country who need families to get to some random little Haitian kid .</w:t>
      </w:r>
    </w:p>
    <w:p>
      <w:r>
        <w:rPr>
          <w:b/>
          <w:u w:val="single"/>
        </w:rPr>
        <w:t>90451</w:t>
      </w:r>
    </w:p>
    <w:p>
      <w:r>
        <w:t>I did not see any reliable sources , that connect Leon Trotski and Lenin to the Freemasons .</w:t>
      </w:r>
    </w:p>
    <w:p>
      <w:r>
        <w:rPr>
          <w:b/>
          <w:u w:val="single"/>
        </w:rPr>
        <w:t>90452</w:t>
      </w:r>
    </w:p>
    <w:p>
      <w:r>
        <w:t>That quote Trotski made proves nothing .</w:t>
      </w:r>
    </w:p>
    <w:p>
      <w:r>
        <w:rPr>
          <w:b/>
          <w:u w:val="single"/>
        </w:rPr>
        <w:t>90453</w:t>
      </w:r>
    </w:p>
    <w:p>
      <w:r>
        <w:t>you should' t say that white are more intelligent than blacks as i am a black neurosurgeon and that takes a high level of intelligence to become so think before you speak .</w:t>
      </w:r>
    </w:p>
    <w:p>
      <w:r>
        <w:rPr>
          <w:b/>
          <w:u w:val="single"/>
        </w:rPr>
        <w:t>90454</w:t>
      </w:r>
    </w:p>
    <w:p>
      <w:r>
        <w:t>I personally do not think blacks in africa are strong like the ones outside. i guess it is hard to say which race is stronger. maybe no race is stronger , it could be down to individual .</w:t>
      </w:r>
    </w:p>
    <w:p>
      <w:r>
        <w:rPr>
          <w:b/>
          <w:u w:val="single"/>
        </w:rPr>
        <w:t>90455</w:t>
      </w:r>
    </w:p>
    <w:p>
      <w:r>
        <w:t>He's a race traitor .</w:t>
      </w:r>
    </w:p>
    <w:p>
      <w:r>
        <w:rPr>
          <w:b/>
          <w:u w:val="single"/>
        </w:rPr>
        <w:t>90456</w:t>
      </w:r>
    </w:p>
    <w:p>
      <w:r>
        <w:t>Him , his wife , and his kids have absolutely no place in a white nation and it 's disgusting how they put an end to thousands of years of evolution for being so selfish .</w:t>
      </w:r>
    </w:p>
    <w:p>
      <w:r>
        <w:rPr>
          <w:b/>
          <w:u w:val="single"/>
        </w:rPr>
        <w:t>90457</w:t>
      </w:r>
    </w:p>
    <w:p>
      <w:r>
        <w:t>You're right .</w:t>
      </w:r>
    </w:p>
    <w:p>
      <w:r>
        <w:rPr>
          <w:b/>
          <w:u w:val="single"/>
        </w:rPr>
        <w:t>90458</w:t>
      </w:r>
    </w:p>
    <w:p>
      <w:r>
        <w:t>Millions ca n't .</w:t>
      </w:r>
    </w:p>
    <w:p>
      <w:r>
        <w:rPr>
          <w:b/>
          <w:u w:val="single"/>
        </w:rPr>
        <w:t>90459</w:t>
      </w:r>
    </w:p>
    <w:p>
      <w:r>
        <w:t>But millions can believe a lie for centuries upon centuries , especially when you make investigating the story a crime .</w:t>
      </w:r>
    </w:p>
    <w:p>
      <w:r>
        <w:rPr>
          <w:b/>
          <w:u w:val="single"/>
        </w:rPr>
        <w:t>90460</w:t>
      </w:r>
    </w:p>
    <w:p>
      <w:r>
        <w:t>What do you all have to say about this article ?</w:t>
      </w:r>
    </w:p>
    <w:p>
      <w:r>
        <w:rPr>
          <w:b/>
          <w:u w:val="single"/>
        </w:rPr>
        <w:t>90461</w:t>
      </w:r>
    </w:p>
    <w:p>
      <w:r>
        <w:t>Cutback of US aid to Egypt leaves Israel nervous | Fox News</w:t>
      </w:r>
    </w:p>
    <w:p>
      <w:r>
        <w:rPr>
          <w:b/>
          <w:u w:val="single"/>
        </w:rPr>
        <w:t>90462</w:t>
      </w:r>
    </w:p>
    <w:p>
      <w:r>
        <w:t>Maybe he was that suicide bomber in Iraq who blew himself into a million pieces yesterday with 100 pounds of dynamite .</w:t>
      </w:r>
    </w:p>
    <w:p>
      <w:r>
        <w:rPr>
          <w:b/>
          <w:u w:val="single"/>
        </w:rPr>
        <w:t>90463</w:t>
      </w:r>
    </w:p>
    <w:p>
      <w:r>
        <w:t>Ka-Boooom !!!</w:t>
      </w:r>
    </w:p>
    <w:p>
      <w:r>
        <w:rPr>
          <w:b/>
          <w:u w:val="single"/>
        </w:rPr>
        <w:t>90464</w:t>
      </w:r>
    </w:p>
    <w:p>
      <w:r>
        <w:t>Those are the same Egyptians who have lived there for thousands of years .</w:t>
      </w:r>
    </w:p>
    <w:p>
      <w:r>
        <w:rPr>
          <w:b/>
          <w:u w:val="single"/>
        </w:rPr>
        <w:t>90465</w:t>
      </w:r>
    </w:p>
    <w:p>
      <w:r>
        <w:t>They fit the same DNA as the DNA found in ancient mummies .</w:t>
      </w:r>
    </w:p>
    <w:p>
      <w:r>
        <w:rPr>
          <w:b/>
          <w:u w:val="single"/>
        </w:rPr>
        <w:t>90466</w:t>
      </w:r>
    </w:p>
    <w:p>
      <w:r>
        <w:t>Egyptians are not Arabs , they are Egyptians .</w:t>
      </w:r>
    </w:p>
    <w:p>
      <w:r>
        <w:rPr>
          <w:b/>
          <w:u w:val="single"/>
        </w:rPr>
        <w:t>90467</w:t>
      </w:r>
    </w:p>
    <w:p>
      <w:r>
        <w:t>Sad thing is white nationalists DO judge Negroes by the content of the character .</w:t>
      </w:r>
    </w:p>
    <w:p>
      <w:r>
        <w:rPr>
          <w:b/>
          <w:u w:val="single"/>
        </w:rPr>
        <w:t>90468</w:t>
      </w:r>
    </w:p>
    <w:p>
      <w:r>
        <w:t>We just do n't like what we see .</w:t>
      </w:r>
    </w:p>
    <w:p>
      <w:r>
        <w:rPr>
          <w:b/>
          <w:u w:val="single"/>
        </w:rPr>
        <w:t>90469</w:t>
      </w:r>
    </w:p>
    <w:p>
      <w:r>
        <w:t>Do you post at VNN ?</w:t>
      </w:r>
    </w:p>
    <w:p>
      <w:r>
        <w:rPr>
          <w:b/>
          <w:u w:val="single"/>
        </w:rPr>
        <w:t>90470</w:t>
      </w:r>
    </w:p>
    <w:p>
      <w:r>
        <w:t>No .</w:t>
      </w:r>
    </w:p>
    <w:p>
      <w:r>
        <w:rPr>
          <w:b/>
          <w:u w:val="single"/>
        </w:rPr>
        <w:t>90471</w:t>
      </w:r>
    </w:p>
    <w:p>
      <w:r>
        <w:t>I visited it half a dozen times abt a year ago .</w:t>
      </w:r>
    </w:p>
    <w:p>
      <w:r>
        <w:rPr>
          <w:b/>
          <w:u w:val="single"/>
        </w:rPr>
        <w:t>90472</w:t>
      </w:r>
    </w:p>
    <w:p>
      <w:r>
        <w:t>It reminded me of a bar-room shootout in old Westerns .</w:t>
      </w:r>
    </w:p>
    <w:p>
      <w:r>
        <w:rPr>
          <w:b/>
          <w:u w:val="single"/>
        </w:rPr>
        <w:t>90473</w:t>
      </w:r>
    </w:p>
    <w:p>
      <w:r>
        <w:t>Then get one to submit an intro video to the show amd see where it goes .</w:t>
      </w:r>
    </w:p>
    <w:p>
      <w:r>
        <w:rPr>
          <w:b/>
          <w:u w:val="single"/>
        </w:rPr>
        <w:t>90474</w:t>
      </w:r>
    </w:p>
    <w:p>
      <w:r>
        <w:t>This particular show is built off of viewer submissions , they are n't out trolling the waters for specific fish .</w:t>
      </w:r>
    </w:p>
    <w:p>
      <w:r>
        <w:rPr>
          <w:b/>
          <w:u w:val="single"/>
        </w:rPr>
        <w:t>90475</w:t>
      </w:r>
    </w:p>
    <w:p>
      <w:r>
        <w:t>What you say about Blacks , Arabs and Jews are LIES .</w:t>
      </w:r>
    </w:p>
    <w:p>
      <w:r>
        <w:rPr>
          <w:b/>
          <w:u w:val="single"/>
        </w:rPr>
        <w:t>90476</w:t>
      </w:r>
    </w:p>
    <w:p>
      <w:r>
        <w:t>Your all-white nation is a fraud .</w:t>
      </w:r>
    </w:p>
    <w:p>
      <w:r>
        <w:rPr>
          <w:b/>
          <w:u w:val="single"/>
        </w:rPr>
        <w:t>90477</w:t>
      </w:r>
    </w:p>
    <w:p>
      <w:r>
        <w:t>You 'll never build it .</w:t>
      </w:r>
    </w:p>
    <w:p>
      <w:r>
        <w:rPr>
          <w:b/>
          <w:u w:val="single"/>
        </w:rPr>
        <w:t>90478</w:t>
      </w:r>
    </w:p>
    <w:p>
      <w:r>
        <w:t>Makes you wonder how we invented anything at all and built nations that were the envy of the brown world when our countries were mostly white .</w:t>
      </w:r>
    </w:p>
    <w:p>
      <w:r>
        <w:rPr>
          <w:b/>
          <w:u w:val="single"/>
        </w:rPr>
        <w:t>90479</w:t>
      </w:r>
    </w:p>
    <w:p>
      <w:r>
        <w:t>Grow a brain moron .</w:t>
      </w:r>
    </w:p>
    <w:p>
      <w:r>
        <w:rPr>
          <w:b/>
          <w:u w:val="single"/>
        </w:rPr>
        <w:t>90480</w:t>
      </w:r>
    </w:p>
    <w:p>
      <w:r>
        <w:t>I'm not allowed to use any negro inventions ?</w:t>
      </w:r>
    </w:p>
    <w:p>
      <w:r>
        <w:rPr>
          <w:b/>
          <w:u w:val="single"/>
        </w:rPr>
        <w:t>90481</w:t>
      </w:r>
    </w:p>
    <w:p>
      <w:r>
        <w:t>Damn I was so looking forward to using a sharp rock tied to a stick but ok I promise I wont use any of your wondrous inventions if you stop using everything my race invented .</w:t>
      </w:r>
    </w:p>
    <w:p>
      <w:r>
        <w:rPr>
          <w:b/>
          <w:u w:val="single"/>
        </w:rPr>
        <w:t>90482</w:t>
      </w:r>
    </w:p>
    <w:p>
      <w:r>
        <w:t>Deal ?</w:t>
      </w:r>
    </w:p>
    <w:p>
      <w:r>
        <w:rPr>
          <w:b/>
          <w:u w:val="single"/>
        </w:rPr>
        <w:t>90483</w:t>
      </w:r>
    </w:p>
    <w:p>
      <w:r>
        <w:t>To me it means that Jewish supremacists will never again allow Whites to have a say .</w:t>
      </w:r>
    </w:p>
    <w:p>
      <w:r>
        <w:rPr>
          <w:b/>
          <w:u w:val="single"/>
        </w:rPr>
        <w:t>90484</w:t>
      </w:r>
    </w:p>
    <w:p>
      <w:r>
        <w:t>Their control of all media is proof of that .</w:t>
      </w:r>
    </w:p>
    <w:p>
      <w:r>
        <w:rPr>
          <w:b/>
          <w:u w:val="single"/>
        </w:rPr>
        <w:t>90485</w:t>
      </w:r>
    </w:p>
    <w:p>
      <w:r>
        <w:t>Guns n Roses is not music .</w:t>
      </w:r>
    </w:p>
    <w:p>
      <w:r>
        <w:rPr>
          <w:b/>
          <w:u w:val="single"/>
        </w:rPr>
        <w:t>90486</w:t>
      </w:r>
    </w:p>
    <w:p>
      <w:r>
        <w:t>Listen to Bluegrass , Celtic , Texas Swing , Rock a Billy , old time County , Southern Rock , and White Nationalist music !</w:t>
      </w:r>
    </w:p>
    <w:p>
      <w:r>
        <w:rPr>
          <w:b/>
          <w:u w:val="single"/>
        </w:rPr>
        <w:t>90487</w:t>
      </w:r>
    </w:p>
    <w:p>
      <w:r>
        <w:t>Go to this thread and discover music you never even heard of before : We have our own Media now !</w:t>
      </w:r>
    </w:p>
    <w:p>
      <w:r>
        <w:rPr>
          <w:b/>
          <w:u w:val="single"/>
        </w:rPr>
        <w:t>90488</w:t>
      </w:r>
    </w:p>
    <w:p>
      <w:r>
        <w:t>Damn affirmative action they got the white house , now our beer halls , their is only one safe place left ... God 's save Iceland .</w:t>
      </w:r>
    </w:p>
    <w:p>
      <w:r>
        <w:rPr>
          <w:b/>
          <w:u w:val="single"/>
        </w:rPr>
        <w:t>90489</w:t>
      </w:r>
    </w:p>
    <w:p>
      <w:r>
        <w:t>Thank you for posting this ! this disgusting lie will hopefully one day be addressed and corrected , at that point I would hope the world will see the Jews for what they really are .</w:t>
      </w:r>
    </w:p>
    <w:p>
      <w:r>
        <w:rPr>
          <w:b/>
          <w:u w:val="single"/>
        </w:rPr>
        <w:t>90490</w:t>
      </w:r>
    </w:p>
    <w:p>
      <w:r>
        <w:t>Skin color alone does not make a race .</w:t>
      </w:r>
    </w:p>
    <w:p>
      <w:r>
        <w:rPr>
          <w:b/>
          <w:u w:val="single"/>
        </w:rPr>
        <w:t>90491</w:t>
      </w:r>
    </w:p>
    <w:p>
      <w:r>
        <w:t>Any white who works outside can be a deep brown , but genetically is still white .</w:t>
      </w:r>
    </w:p>
    <w:p>
      <w:r>
        <w:rPr>
          <w:b/>
          <w:u w:val="single"/>
        </w:rPr>
        <w:t>90492</w:t>
      </w:r>
    </w:p>
    <w:p>
      <w:r>
        <w:t>This jew idiot is spewing nothing but propaganda .</w:t>
      </w:r>
    </w:p>
    <w:p>
      <w:r>
        <w:rPr>
          <w:b/>
          <w:u w:val="single"/>
        </w:rPr>
        <w:t>90493</w:t>
      </w:r>
    </w:p>
    <w:p>
      <w:r>
        <w:t>I love the home school idea and very much admire parents who care enough about their children to make the commitment necessary for it to succeed .</w:t>
      </w:r>
    </w:p>
    <w:p>
      <w:r>
        <w:rPr>
          <w:b/>
          <w:u w:val="single"/>
        </w:rPr>
        <w:t>90494</w:t>
      </w:r>
    </w:p>
    <w:p>
      <w:r>
        <w:t>You parents who care enough to commit so passionately to your children are heros and heroines .</w:t>
      </w:r>
    </w:p>
    <w:p>
      <w:r>
        <w:rPr>
          <w:b/>
          <w:u w:val="single"/>
        </w:rPr>
        <w:t>90495</w:t>
      </w:r>
    </w:p>
    <w:p>
      <w:r>
        <w:t>This is such an exciting project !</w:t>
      </w:r>
    </w:p>
    <w:p>
      <w:r>
        <w:rPr>
          <w:b/>
          <w:u w:val="single"/>
        </w:rPr>
        <w:t>90496</w:t>
      </w:r>
    </w:p>
    <w:p>
      <w:r>
        <w:t>I am happy to be a part of it and my girls cannot wait to get started !</w:t>
      </w:r>
    </w:p>
    <w:p>
      <w:r>
        <w:rPr>
          <w:b/>
          <w:u w:val="single"/>
        </w:rPr>
        <w:t>90497</w:t>
      </w:r>
    </w:p>
    <w:p>
      <w:r>
        <w:t>For our Folk , Melody</w:t>
      </w:r>
    </w:p>
    <w:p>
      <w:r>
        <w:rPr>
          <w:b/>
          <w:u w:val="single"/>
        </w:rPr>
        <w:t>90498</w:t>
      </w:r>
    </w:p>
    <w:p>
      <w:r>
        <w:t>Unfortunately, she will find it very difficult to make a living as a historian if he does n't bow down and do reverence to the Holahoax religion .</w:t>
      </w:r>
    </w:p>
    <w:p>
      <w:r>
        <w:rPr>
          <w:b/>
          <w:u w:val="single"/>
        </w:rPr>
        <w:t>90499</w:t>
      </w:r>
    </w:p>
    <w:p>
      <w:r>
        <w:t>Cool, Texas is good .</w:t>
      </w:r>
    </w:p>
    <w:p>
      <w:r>
        <w:rPr>
          <w:b/>
          <w:u w:val="single"/>
        </w:rPr>
        <w:t>90500</w:t>
      </w:r>
    </w:p>
    <w:p>
      <w:r>
        <w:t>Lots of companies moving in , many focused on energy sector .</w:t>
      </w:r>
    </w:p>
    <w:p>
      <w:r>
        <w:rPr>
          <w:b/>
          <w:u w:val="single"/>
        </w:rPr>
        <w:t>90501</w:t>
      </w:r>
    </w:p>
    <w:p>
      <w:r>
        <w:t>Texas is basically it 's own country .</w:t>
      </w:r>
    </w:p>
    <w:p>
      <w:r>
        <w:rPr>
          <w:b/>
          <w:u w:val="single"/>
        </w:rPr>
        <w:t>90502</w:t>
      </w:r>
    </w:p>
    <w:p>
      <w:r>
        <w:t>My cousin lives there , he 's retired nypd .</w:t>
      </w:r>
    </w:p>
    <w:p>
      <w:r>
        <w:rPr>
          <w:b/>
          <w:u w:val="single"/>
        </w:rPr>
        <w:t>90503</w:t>
      </w:r>
    </w:p>
    <w:p>
      <w:r>
        <w:t>Right now when I think of WASP 's , I think of New England liberals who have never had a taste of diversity in their life .</w:t>
      </w:r>
    </w:p>
    <w:p>
      <w:r>
        <w:rPr>
          <w:b/>
          <w:u w:val="single"/>
        </w:rPr>
        <w:t>90504</w:t>
      </w:r>
    </w:p>
    <w:p>
      <w:r>
        <w:t>Yeah it could very well deter wild animals from attacking , just be careful in the heat of summer to not burn the neighborhood down etc .</w:t>
      </w:r>
    </w:p>
    <w:p>
      <w:r>
        <w:rPr>
          <w:b/>
          <w:u w:val="single"/>
        </w:rPr>
        <w:t>90505</w:t>
      </w:r>
    </w:p>
    <w:p>
      <w:r>
        <w:t>If it 's a true , SHTF , 72-hour BOB , you 're going to need a lot of stuff and $ 100 is n't going to cover it .</w:t>
      </w:r>
    </w:p>
    <w:p>
      <w:r>
        <w:rPr>
          <w:b/>
          <w:u w:val="single"/>
        </w:rPr>
        <w:t>90506</w:t>
      </w:r>
    </w:p>
    <w:p>
      <w:r>
        <w:t>! 00 bucks of gear is more than enough for 72 hour .</w:t>
      </w:r>
    </w:p>
    <w:p>
      <w:r>
        <w:rPr>
          <w:b/>
          <w:u w:val="single"/>
        </w:rPr>
        <w:t>90507</w:t>
      </w:r>
    </w:p>
    <w:p>
      <w:r>
        <w:t>The first and most absolute priority is maintaining core body temperature , a 100 bucks will do that .</w:t>
      </w:r>
    </w:p>
    <w:p>
      <w:r>
        <w:rPr>
          <w:b/>
          <w:u w:val="single"/>
        </w:rPr>
        <w:t>90508</w:t>
      </w:r>
    </w:p>
    <w:p>
      <w:r>
        <w:t>First there 's rations : food you 'll need , water you 'll need , ways to get food along the way ( guns and ammo , fishing lines , traps , nets , etc ) , and ways to get water ( containers , purification tablets , filters , etc ) .</w:t>
      </w:r>
    </w:p>
    <w:p>
      <w:r>
        <w:rPr>
          <w:b/>
          <w:u w:val="single"/>
        </w:rPr>
        <w:t>90509</w:t>
      </w:r>
    </w:p>
    <w:p>
      <w:r>
        <w:t>In a 72 hour scenario you dont need food .</w:t>
      </w:r>
    </w:p>
    <w:p>
      <w:r>
        <w:rPr>
          <w:b/>
          <w:u w:val="single"/>
        </w:rPr>
        <w:t>90510</w:t>
      </w:r>
    </w:p>
    <w:p>
      <w:r>
        <w:t>72 hour scenario traps are a waste of time and energy .</w:t>
      </w:r>
    </w:p>
    <w:p>
      <w:r>
        <w:rPr>
          <w:b/>
          <w:u w:val="single"/>
        </w:rPr>
        <w:t>90511</w:t>
      </w:r>
    </w:p>
    <w:p>
      <w:r>
        <w:t>There are two types of `` 72 hour '' : Wanting to be found .</w:t>
      </w:r>
    </w:p>
    <w:p>
      <w:r>
        <w:rPr>
          <w:b/>
          <w:u w:val="single"/>
        </w:rPr>
        <w:t>90512</w:t>
      </w:r>
    </w:p>
    <w:p>
      <w:r>
        <w:t>Not wanting to be found .</w:t>
      </w:r>
    </w:p>
    <w:p>
      <w:r>
        <w:rPr>
          <w:b/>
          <w:u w:val="single"/>
        </w:rPr>
        <w:t>90513</w:t>
      </w:r>
    </w:p>
    <w:p>
      <w:r>
        <w:t>This is the base core of any pack rather it be 3 day , seven day , trunk or forever kit .</w:t>
      </w:r>
    </w:p>
    <w:p>
      <w:r>
        <w:rPr>
          <w:b/>
          <w:u w:val="single"/>
        </w:rPr>
        <w:t>90514</w:t>
      </w:r>
    </w:p>
    <w:p>
      <w:r>
        <w:t>Stop theorizing , stop dreaming and start practicing .</w:t>
      </w:r>
    </w:p>
    <w:p>
      <w:r>
        <w:rPr>
          <w:b/>
          <w:u w:val="single"/>
        </w:rPr>
        <w:t>90515</w:t>
      </w:r>
    </w:p>
    <w:p>
      <w:r>
        <w:t>Knowledge and skill trumps gear everytime .</w:t>
      </w:r>
    </w:p>
    <w:p>
      <w:r>
        <w:rPr>
          <w:b/>
          <w:u w:val="single"/>
        </w:rPr>
        <w:t>90516</w:t>
      </w:r>
    </w:p>
    <w:p>
      <w:r>
        <w:t>https : //www.youtube.com/watch ? v = ttRFIvsuf4A</w:t>
      </w:r>
    </w:p>
    <w:p>
      <w:r>
        <w:rPr>
          <w:b/>
          <w:u w:val="single"/>
        </w:rPr>
        <w:t>90517</w:t>
      </w:r>
    </w:p>
    <w:p>
      <w:r>
        <w:t>Sword might come in handy for a couple silent kills or close quarters combat against lightly armed enemies .</w:t>
      </w:r>
    </w:p>
    <w:p>
      <w:r>
        <w:rPr>
          <w:b/>
          <w:u w:val="single"/>
        </w:rPr>
        <w:t>90518</w:t>
      </w:r>
    </w:p>
    <w:p>
      <w:r>
        <w:t>Sword will dispatch them rather handily .</w:t>
      </w:r>
    </w:p>
    <w:p>
      <w:r>
        <w:rPr>
          <w:b/>
          <w:u w:val="single"/>
        </w:rPr>
        <w:t>90519</w:t>
      </w:r>
    </w:p>
    <w:p>
      <w:r>
        <w:t>When I have the five children I wish to have , every Sunday I will read for then Mein Kampf , my bible I am not kidding .</w:t>
      </w:r>
    </w:p>
    <w:p>
      <w:r>
        <w:rPr>
          <w:b/>
          <w:u w:val="single"/>
        </w:rPr>
        <w:t>90520</w:t>
      </w:r>
    </w:p>
    <w:p>
      <w:r>
        <w:t>I can tell you that colleges in New York are very liberal , even the Christian or Catholic ones .</w:t>
      </w:r>
    </w:p>
    <w:p>
      <w:r>
        <w:rPr>
          <w:b/>
          <w:u w:val="single"/>
        </w:rPr>
        <w:t>90521</w:t>
      </w:r>
    </w:p>
    <w:p>
      <w:r>
        <w:t>Stay away from any public or state schools , would have to be private .</w:t>
      </w:r>
    </w:p>
    <w:p>
      <w:r>
        <w:rPr>
          <w:b/>
          <w:u w:val="single"/>
        </w:rPr>
        <w:t>90522</w:t>
      </w:r>
    </w:p>
    <w:p>
      <w:r>
        <w:t>I've actually discussed this idea with others here on SF However it would have to be in a PLE sort of situation to have the number of students and teachers required .</w:t>
      </w:r>
    </w:p>
    <w:p>
      <w:r>
        <w:rPr>
          <w:b/>
          <w:u w:val="single"/>
        </w:rPr>
        <w:t>90523</w:t>
      </w:r>
    </w:p>
    <w:p>
      <w:r>
        <w:t>I'd have to say that quite simply he is the greatest human to ever walk on this planet .</w:t>
      </w:r>
    </w:p>
    <w:p>
      <w:r>
        <w:rPr>
          <w:b/>
          <w:u w:val="single"/>
        </w:rPr>
        <w:t>90524</w:t>
      </w:r>
    </w:p>
    <w:p>
      <w:r>
        <w:t>In my opinion he is god like and I take inspiration from him every day .</w:t>
      </w:r>
    </w:p>
    <w:p>
      <w:r>
        <w:rPr>
          <w:b/>
          <w:u w:val="single"/>
        </w:rPr>
        <w:t>90525</w:t>
      </w:r>
    </w:p>
    <w:p>
      <w:r>
        <w:t>THIS is precisely why I do n't watch his videos .</w:t>
      </w:r>
    </w:p>
    <w:p>
      <w:r>
        <w:rPr>
          <w:b/>
          <w:u w:val="single"/>
        </w:rPr>
        <w:t>90526</w:t>
      </w:r>
    </w:p>
    <w:p>
      <w:r>
        <w:t>I did n't watch this one either .</w:t>
      </w:r>
    </w:p>
    <w:p>
      <w:r>
        <w:rPr>
          <w:b/>
          <w:u w:val="single"/>
        </w:rPr>
        <w:t>90527</w:t>
      </w:r>
    </w:p>
    <w:p>
      <w:r>
        <w:t>The guy if soooo annoying !</w:t>
      </w:r>
    </w:p>
    <w:p>
      <w:r>
        <w:rPr>
          <w:b/>
          <w:u w:val="single"/>
        </w:rPr>
        <w:t>90528</w:t>
      </w:r>
    </w:p>
    <w:p>
      <w:r>
        <w:t>unfortunately chicago doesnt prove this .. we need to send them all to the poles we could make better use of africa</w:t>
      </w:r>
    </w:p>
    <w:p>
      <w:r>
        <w:rPr>
          <w:b/>
          <w:u w:val="single"/>
        </w:rPr>
        <w:t>90529</w:t>
      </w:r>
    </w:p>
    <w:p>
      <w:r>
        <w:t>They were nothing short of a Godsend .</w:t>
      </w:r>
    </w:p>
    <w:p>
      <w:r>
        <w:rPr>
          <w:b/>
          <w:u w:val="single"/>
        </w:rPr>
        <w:t>90530</w:t>
      </w:r>
    </w:p>
    <w:p>
      <w:r>
        <w:t>Maximum resistance towards Zog !</w:t>
      </w:r>
    </w:p>
    <w:p>
      <w:r>
        <w:rPr>
          <w:b/>
          <w:u w:val="single"/>
        </w:rPr>
        <w:t>90531</w:t>
      </w:r>
    </w:p>
    <w:p>
      <w:r>
        <w:t>The KKK sent a shiver of fear down the spines of our enemies like most will never know .</w:t>
      </w:r>
    </w:p>
    <w:p>
      <w:r>
        <w:rPr>
          <w:b/>
          <w:u w:val="single"/>
        </w:rPr>
        <w:t>90532</w:t>
      </w:r>
    </w:p>
    <w:p>
      <w:r>
        <w:t>Commited Revolutionaries .</w:t>
      </w:r>
    </w:p>
    <w:p>
      <w:r>
        <w:rPr>
          <w:b/>
          <w:u w:val="single"/>
        </w:rPr>
        <w:t>90533</w:t>
      </w:r>
    </w:p>
    <w:p>
      <w:r>
        <w:t>Don't bother arguing with your teachers , just pretend to go along with what they are saying .</w:t>
      </w:r>
    </w:p>
    <w:p>
      <w:r>
        <w:rPr>
          <w:b/>
          <w:u w:val="single"/>
        </w:rPr>
        <w:t>90534</w:t>
      </w:r>
    </w:p>
    <w:p>
      <w:r>
        <w:t>Basically just tell them what they want to hear .</w:t>
      </w:r>
    </w:p>
    <w:p>
      <w:r>
        <w:rPr>
          <w:b/>
          <w:u w:val="single"/>
        </w:rPr>
        <w:t>90535</w:t>
      </w:r>
    </w:p>
    <w:p>
      <w:r>
        <w:t>Found this great link while surfing : http://www.freegifts4kids.com/index .... tion = home.home New and expecting parents receive FREE baby products and coupons from major baby companies such as Gerber , Nestle Carnation , and Mead Johnson Nutritionals .</w:t>
      </w:r>
    </w:p>
    <w:p>
      <w:r>
        <w:rPr>
          <w:b/>
          <w:u w:val="single"/>
        </w:rPr>
        <w:t>90536</w:t>
      </w:r>
    </w:p>
    <w:p>
      <w:r>
        <w:t>Carrying any hammer here in the UK on the streets without good cause such as you need it for work would be classed as an offensive weapon .</w:t>
      </w:r>
    </w:p>
    <w:p>
      <w:r>
        <w:rPr>
          <w:b/>
          <w:u w:val="single"/>
        </w:rPr>
        <w:t>90537</w:t>
      </w:r>
    </w:p>
    <w:p>
      <w:r>
        <w:t>It is about time damn it If we keep listening to the damn Ass teachers we are going to change from Aryan to Airy Einstein is Airy want us to believe in time travel and hooking up a hose to the sky to funnel dark energy when the damn professors funneling funds and teaching Einstein 's stupidity I can prove Einstein stupid and I tried to meet David Duke to end Einstein and he did not reply Any History makers ?</w:t>
      </w:r>
    </w:p>
    <w:p>
      <w:r>
        <w:rPr>
          <w:b/>
          <w:u w:val="single"/>
        </w:rPr>
        <w:t>90538</w:t>
      </w:r>
    </w:p>
    <w:p>
      <w:r>
        <w:t>Vancouver?</w:t>
      </w:r>
    </w:p>
    <w:p>
      <w:r>
        <w:rPr>
          <w:b/>
          <w:u w:val="single"/>
        </w:rPr>
        <w:t>90539</w:t>
      </w:r>
    </w:p>
    <w:p>
      <w:r>
        <w:t>I passed through there on a flight and walked through the city , oh God , I thought the plane accidentally landed in Singapore !</w:t>
      </w:r>
    </w:p>
    <w:p>
      <w:r>
        <w:rPr>
          <w:b/>
          <w:u w:val="single"/>
        </w:rPr>
        <w:t>90540</w:t>
      </w:r>
    </w:p>
    <w:p>
      <w:r>
        <w:t>Vancouver ?</w:t>
      </w:r>
    </w:p>
    <w:p>
      <w:r>
        <w:rPr>
          <w:b/>
          <w:u w:val="single"/>
        </w:rPr>
        <w:t>90541</w:t>
      </w:r>
    </w:p>
    <w:p>
      <w:r>
        <w:t>More like Hongcouver ?</w:t>
      </w:r>
    </w:p>
    <w:p>
      <w:r>
        <w:rPr>
          <w:b/>
          <w:u w:val="single"/>
        </w:rPr>
        <w:t>90542</w:t>
      </w:r>
    </w:p>
    <w:p>
      <w:r>
        <w:t>Unbeautiful ' modern ' sculpture : The Harp Twins Camille and Kennerly ask : Chicago has the Bean and New York had the ??? Comments : it was the Bull .... on Wall Street New York had the `` I-popped-a-can-of-cinnamon-rolls-and-then-piled them-on-top-of-each-other-and-painted-it-silver '' monument .</w:t>
      </w:r>
    </w:p>
    <w:p>
      <w:r>
        <w:rPr>
          <w:b/>
          <w:u w:val="single"/>
        </w:rPr>
        <w:t>90543</w:t>
      </w:r>
    </w:p>
    <w:p>
      <w:r>
        <w:t>Mound of Misshapened Aluminum ?</w:t>
      </w:r>
    </w:p>
    <w:p>
      <w:r>
        <w:rPr>
          <w:b/>
          <w:u w:val="single"/>
        </w:rPr>
        <w:t>90544</w:t>
      </w:r>
    </w:p>
    <w:p>
      <w:r>
        <w:t>Reminds me of Homer Simpson 's `` angry art '' This looks like something I made as a kid [ the winner ! ]</w:t>
      </w:r>
    </w:p>
    <w:p>
      <w:r>
        <w:rPr>
          <w:b/>
          <w:u w:val="single"/>
        </w:rPr>
        <w:t>90545</w:t>
      </w:r>
    </w:p>
    <w:p>
      <w:r>
        <w:t>This is a great resource , but they have practically no pro-White books in their library .</w:t>
      </w:r>
    </w:p>
    <w:p>
      <w:r>
        <w:rPr>
          <w:b/>
          <w:u w:val="single"/>
        </w:rPr>
        <w:t>90546</w:t>
      </w:r>
    </w:p>
    <w:p>
      <w:r>
        <w:t>Who will volunteer to create pro-White audio books ?</w:t>
      </w:r>
    </w:p>
    <w:p>
      <w:r>
        <w:rPr>
          <w:b/>
          <w:u w:val="single"/>
        </w:rPr>
        <w:t>90547</w:t>
      </w:r>
    </w:p>
    <w:p>
      <w:r>
        <w:t>I'm Scottish on my mom 's side and Portuguese on my dad 's side and I live in the north of Portugal</w:t>
      </w:r>
    </w:p>
    <w:p>
      <w:r>
        <w:rPr>
          <w:b/>
          <w:u w:val="single"/>
        </w:rPr>
        <w:t>90548</w:t>
      </w:r>
    </w:p>
    <w:p>
      <w:r>
        <w:t>With those who 're sincere and genuine Racial Nationalists that 's usually the best .</w:t>
      </w:r>
    </w:p>
    <w:p>
      <w:r>
        <w:rPr>
          <w:b/>
          <w:u w:val="single"/>
        </w:rPr>
        <w:t>90549</w:t>
      </w:r>
    </w:p>
    <w:p>
      <w:r>
        <w:t>I definitely feel that way towards Snowy Owl .</w:t>
      </w:r>
    </w:p>
    <w:p>
      <w:r>
        <w:rPr>
          <w:b/>
          <w:u w:val="single"/>
        </w:rPr>
        <w:t>90550</w:t>
      </w:r>
    </w:p>
    <w:p>
      <w:r>
        <w:t>If a J frame .38 wont deal with it , you should n't be screwing with it without a long gun .</w:t>
      </w:r>
    </w:p>
    <w:p>
      <w:r>
        <w:rPr>
          <w:b/>
          <w:u w:val="single"/>
        </w:rPr>
        <w:t>90551</w:t>
      </w:r>
    </w:p>
    <w:p>
      <w:r>
        <w:t>If you cant hide a J frame you better carry a purse ...</w:t>
      </w:r>
    </w:p>
    <w:p>
      <w:r>
        <w:rPr>
          <w:b/>
          <w:u w:val="single"/>
        </w:rPr>
        <w:t>90552</w:t>
      </w:r>
    </w:p>
    <w:p>
      <w:r>
        <w:t>I can see the future of testing .</w:t>
      </w:r>
    </w:p>
    <w:p>
      <w:r>
        <w:rPr>
          <w:b/>
          <w:u w:val="single"/>
        </w:rPr>
        <w:t>90553</w:t>
      </w:r>
    </w:p>
    <w:p>
      <w:r>
        <w:t>All none whites scores start at 70 % passing grade 72 % .</w:t>
      </w:r>
    </w:p>
    <w:p>
      <w:r>
        <w:rPr>
          <w:b/>
          <w:u w:val="single"/>
        </w:rPr>
        <w:t>90554</w:t>
      </w:r>
    </w:p>
    <w:p>
      <w:r>
        <w:t>For White students the test starts at - 40 % , passing score 99 % .</w:t>
      </w:r>
    </w:p>
    <w:p>
      <w:r>
        <w:rPr>
          <w:b/>
          <w:u w:val="single"/>
        </w:rPr>
        <w:t>90555</w:t>
      </w:r>
    </w:p>
    <w:p>
      <w:r>
        <w:t>This is to overcome White privilege</w:t>
      </w:r>
    </w:p>
    <w:p>
      <w:r>
        <w:rPr>
          <w:b/>
          <w:u w:val="single"/>
        </w:rPr>
        <w:t>90556</w:t>
      </w:r>
    </w:p>
    <w:p>
      <w:r>
        <w:t>The flipside is those 70 % White students will do worse with `` teachers of color '' .</w:t>
      </w:r>
    </w:p>
    <w:p>
      <w:r>
        <w:rPr>
          <w:b/>
          <w:u w:val="single"/>
        </w:rPr>
        <w:t>90557</w:t>
      </w:r>
    </w:p>
    <w:p>
      <w:r>
        <w:t>So you elevate that minority ever so slightly , and screw the rest .</w:t>
      </w:r>
    </w:p>
    <w:p>
      <w:r>
        <w:rPr>
          <w:b/>
          <w:u w:val="single"/>
        </w:rPr>
        <w:t>90558</w:t>
      </w:r>
    </w:p>
    <w:p>
      <w:r>
        <w:t>Sounds legit ....</w:t>
      </w:r>
    </w:p>
    <w:p>
      <w:r>
        <w:rPr>
          <w:b/>
          <w:u w:val="single"/>
        </w:rPr>
        <w:t>90559</w:t>
      </w:r>
    </w:p>
    <w:p>
      <w:r>
        <w:t>I could give a course on gun safety so , that they do n't end up like that monkey that shot off his penis .</w:t>
      </w:r>
    </w:p>
    <w:p>
      <w:r>
        <w:rPr>
          <w:b/>
          <w:u w:val="single"/>
        </w:rPr>
        <w:t>90560</w:t>
      </w:r>
    </w:p>
    <w:p>
      <w:r>
        <w:t>Well, at least these dumb negroes got the fact that Jews are evil right ; though I suspect whitey and the jews are one in the same to their primitive minds ...</w:t>
      </w:r>
    </w:p>
    <w:p>
      <w:r>
        <w:rPr>
          <w:b/>
          <w:u w:val="single"/>
        </w:rPr>
        <w:t>90561</w:t>
      </w:r>
    </w:p>
    <w:p>
      <w:r>
        <w:t>UGH ....</w:t>
      </w:r>
    </w:p>
    <w:p>
      <w:r>
        <w:rPr>
          <w:b/>
          <w:u w:val="single"/>
        </w:rPr>
        <w:t>90562</w:t>
      </w:r>
    </w:p>
    <w:p>
      <w:r>
        <w:t>Every time I 've ever taken this test I got roughly around the same spot .</w:t>
      </w:r>
    </w:p>
    <w:p>
      <w:r>
        <w:rPr>
          <w:b/>
          <w:u w:val="single"/>
        </w:rPr>
        <w:t>90563</w:t>
      </w:r>
    </w:p>
    <w:p>
      <w:r>
        <w:t>It seems fairly accurate to me .</w:t>
      </w:r>
    </w:p>
    <w:p>
      <w:r>
        <w:rPr>
          <w:b/>
          <w:u w:val="single"/>
        </w:rPr>
        <w:t>90564</w:t>
      </w:r>
    </w:p>
    <w:p>
      <w:r>
        <w:t>No.</w:t>
      </w:r>
    </w:p>
    <w:p>
      <w:r>
        <w:rPr>
          <w:b/>
          <w:u w:val="single"/>
        </w:rPr>
        <w:t>90565</w:t>
      </w:r>
    </w:p>
    <w:p>
      <w:r>
        <w:t>It was built by a contractor in New England .</w:t>
      </w:r>
    </w:p>
    <w:p>
      <w:r>
        <w:rPr>
          <w:b/>
          <w:u w:val="single"/>
        </w:rPr>
        <w:t>90566</w:t>
      </w:r>
    </w:p>
    <w:p>
      <w:r>
        <w:t>The design is by : http://www.tumbleweedhouses.com/pages/about However the one you show is nice , too</w:t>
      </w:r>
    </w:p>
    <w:p>
      <w:r>
        <w:rPr>
          <w:b/>
          <w:u w:val="single"/>
        </w:rPr>
        <w:t>90567</w:t>
      </w:r>
    </w:p>
    <w:p>
      <w:r>
        <w:t>My website Racial Observer offers many free e-books and you can check out our hardcover and paperback catalog at Racial Observer Books</w:t>
      </w:r>
    </w:p>
    <w:p>
      <w:r>
        <w:rPr>
          <w:b/>
          <w:u w:val="single"/>
        </w:rPr>
        <w:t>90568</w:t>
      </w:r>
    </w:p>
    <w:p>
      <w:r>
        <w:t>Paul also has a daily radio program throughout the week on White Pride radio | The Voice of the White Resistance ! called ' The Fightin ' Side Of Me ' .</w:t>
      </w:r>
    </w:p>
    <w:p>
      <w:r>
        <w:rPr>
          <w:b/>
          <w:u w:val="single"/>
        </w:rPr>
        <w:t>90569</w:t>
      </w:r>
    </w:p>
    <w:p>
      <w:r>
        <w:t>You will find many true White Nationalists indeed have tattoos so your statement they are stupid and retarded is all your own , you wont make many friend here with that attitude .</w:t>
      </w:r>
    </w:p>
    <w:p>
      <w:r>
        <w:rPr>
          <w:b/>
          <w:u w:val="single"/>
        </w:rPr>
        <w:t>90570</w:t>
      </w:r>
    </w:p>
    <w:p>
      <w:r>
        <w:t>very interesting video , although I spotted at least one error ; Samhain is celebrated from sunset on October 31st to sunset on November 1st .</w:t>
      </w:r>
    </w:p>
    <w:p>
      <w:r>
        <w:rPr>
          <w:b/>
          <w:u w:val="single"/>
        </w:rPr>
        <w:t>90571</w:t>
      </w:r>
    </w:p>
    <w:p>
      <w:r>
        <w:t>Apart from that , a decent video .</w:t>
      </w:r>
    </w:p>
    <w:p>
      <w:r>
        <w:rPr>
          <w:b/>
          <w:u w:val="single"/>
        </w:rPr>
        <w:t>90572</w:t>
      </w:r>
    </w:p>
    <w:p>
      <w:r>
        <w:t>Visited three different stores today , all had it in stock .</w:t>
      </w:r>
    </w:p>
    <w:p>
      <w:r>
        <w:rPr>
          <w:b/>
          <w:u w:val="single"/>
        </w:rPr>
        <w:t>90573</w:t>
      </w:r>
    </w:p>
    <w:p>
      <w:r>
        <w:t>Your dealer is messing with you .</w:t>
      </w:r>
    </w:p>
    <w:p>
      <w:r>
        <w:rPr>
          <w:b/>
          <w:u w:val="single"/>
        </w:rPr>
        <w:t>90574</w:t>
      </w:r>
    </w:p>
    <w:p>
      <w:r>
        <w:t>You should look into it .</w:t>
      </w:r>
    </w:p>
    <w:p>
      <w:r>
        <w:rPr>
          <w:b/>
          <w:u w:val="single"/>
        </w:rPr>
        <w:t>90575</w:t>
      </w:r>
    </w:p>
    <w:p>
      <w:r>
        <w:t>At a brewers convention , the Pres. of Hamms , the Pres. of Schlitz , the Pres. of Bubweiser , and the Pres. of Guiness all meet up and decide to have lunch together ...</w:t>
      </w:r>
    </w:p>
    <w:p>
      <w:r>
        <w:rPr>
          <w:b/>
          <w:u w:val="single"/>
        </w:rPr>
        <w:t>90576</w:t>
      </w:r>
    </w:p>
    <w:p>
      <w:r>
        <w:t>At the resturant , the Pres. of Hamms orders a Hamms , the Pres. of Schlitz orders a Schlitz , the Pres. of Budweiser orders a Bud , and the Pres. of Guiness orders a cup of tea .</w:t>
      </w:r>
    </w:p>
    <w:p>
      <w:r>
        <w:rPr>
          <w:b/>
          <w:u w:val="single"/>
        </w:rPr>
        <w:t>90577</w:t>
      </w:r>
    </w:p>
    <w:p>
      <w:r>
        <w:t>`` Why did n't you order a beer ? '' they all ask .</w:t>
      </w:r>
    </w:p>
    <w:p>
      <w:r>
        <w:rPr>
          <w:b/>
          <w:u w:val="single"/>
        </w:rPr>
        <w:t>90578</w:t>
      </w:r>
    </w:p>
    <w:p>
      <w:r>
        <w:t>`` Well , since you guys are n't drinking beer , I suppose I wo n't either ... ''</w:t>
      </w:r>
    </w:p>
    <w:p>
      <w:r>
        <w:rPr>
          <w:b/>
          <w:u w:val="single"/>
        </w:rPr>
        <w:t>90579</w:t>
      </w:r>
    </w:p>
    <w:p>
      <w:r>
        <w:t>Okay.</w:t>
      </w:r>
    </w:p>
    <w:p>
      <w:r>
        <w:rPr>
          <w:b/>
          <w:u w:val="single"/>
        </w:rPr>
        <w:t>90580</w:t>
      </w:r>
    </w:p>
    <w:p>
      <w:r>
        <w:t>But for now as I 'm in The States , I 'll have to settle for some Wild Turkey ( bourbon ) as I watch those videos of Ireland .</w:t>
      </w:r>
    </w:p>
    <w:p>
      <w:r>
        <w:rPr>
          <w:b/>
          <w:u w:val="single"/>
        </w:rPr>
        <w:t>90581</w:t>
      </w:r>
    </w:p>
    <w:p>
      <w:r>
        <w:t>Ta ra do re do re aye .</w:t>
      </w:r>
    </w:p>
    <w:p>
      <w:r>
        <w:rPr>
          <w:b/>
          <w:u w:val="single"/>
        </w:rPr>
        <w:t>90582</w:t>
      </w:r>
    </w:p>
    <w:p>
      <w:r>
        <w:t>Hubble View of Eris and Dysnomia This is an image of the dwarf planet Eris ( center ) and its satellite Dysnomia ( at 9 o' clock position ) taken with NASA 's Hubble Space Telescope on Aug. 30 , 2006 .</w:t>
      </w:r>
    </w:p>
    <w:p>
      <w:r>
        <w:rPr>
          <w:b/>
          <w:u w:val="single"/>
        </w:rPr>
        <w:t>90583</w:t>
      </w:r>
    </w:p>
    <w:p>
      <w:r>
        <w:t>Hubble observations were obtained on Dec. 3 , 2005 and Aug. 30 , 2006 using the Advanced Camera for Surveys .</w:t>
      </w:r>
    </w:p>
    <w:p>
      <w:r>
        <w:rPr>
          <w:b/>
          <w:u w:val="single"/>
        </w:rPr>
        <w:t>90584</w:t>
      </w:r>
    </w:p>
    <w:p>
      <w:r>
        <w:t>The Hubble images were combined with images from the Keck telescopes taken on Aug. 20 , 21 , 30 , and 31 to measure the satellite 's orbit and calculate a mass for Eris , which is the largest dwarf planet in the solar system .</w:t>
      </w:r>
    </w:p>
    <w:p>
      <w:r>
        <w:rPr>
          <w:b/>
          <w:u w:val="single"/>
        </w:rPr>
        <w:t>90585</w:t>
      </w:r>
    </w:p>
    <w:p>
      <w:r>
        <w:t>( Credit : NASA , ESA , and M. Brown ) http://solarviews.com/eng/eris.htm</w:t>
      </w:r>
    </w:p>
    <w:p>
      <w:r>
        <w:rPr>
          <w:b/>
          <w:u w:val="single"/>
        </w:rPr>
        <w:t>90586</w:t>
      </w:r>
    </w:p>
    <w:p>
      <w:r>
        <w:t>Then is n't it time that whites became the minority when it comes to financing said schools ?</w:t>
      </w:r>
    </w:p>
    <w:p>
      <w:r>
        <w:rPr>
          <w:b/>
          <w:u w:val="single"/>
        </w:rPr>
        <w:t>90587</w:t>
      </w:r>
    </w:p>
    <w:p>
      <w:r>
        <w:t>When is that projected to happen ?</w:t>
      </w:r>
    </w:p>
    <w:p>
      <w:r>
        <w:rPr>
          <w:b/>
          <w:u w:val="single"/>
        </w:rPr>
        <w:t>90588</w:t>
      </w:r>
    </w:p>
    <w:p>
      <w:r>
        <w:t>Yes well the BS is on facebook , he felt disgusted by it and wanted out and left .</w:t>
      </w:r>
    </w:p>
    <w:p>
      <w:r>
        <w:rPr>
          <w:b/>
          <w:u w:val="single"/>
        </w:rPr>
        <w:t>90589</w:t>
      </w:r>
    </w:p>
    <w:p>
      <w:r>
        <w:t>You see through the BS and are using FB for the cause .</w:t>
      </w:r>
    </w:p>
    <w:p>
      <w:r>
        <w:rPr>
          <w:b/>
          <w:u w:val="single"/>
        </w:rPr>
        <w:t>90590</w:t>
      </w:r>
    </w:p>
    <w:p>
      <w:r>
        <w:t>Both are valid .</w:t>
      </w:r>
    </w:p>
    <w:p>
      <w:r>
        <w:rPr>
          <w:b/>
          <w:u w:val="single"/>
        </w:rPr>
        <w:t>90591</w:t>
      </w:r>
    </w:p>
    <w:p>
      <w:r>
        <w:t>Great deal here ! 2 bedroom , 1 bath rural cabin home on 5.6 acres in southern Missouri .</w:t>
      </w:r>
    </w:p>
    <w:p>
      <w:r>
        <w:rPr>
          <w:b/>
          <w:u w:val="single"/>
        </w:rPr>
        <w:t>90592</w:t>
      </w:r>
    </w:p>
    <w:p>
      <w:r>
        <w:t>$ 25,000 !</w:t>
      </w:r>
    </w:p>
    <w:p>
      <w:r>
        <w:rPr>
          <w:b/>
          <w:u w:val="single"/>
        </w:rPr>
        <w:t>90593</w:t>
      </w:r>
    </w:p>
    <w:p>
      <w:r>
        <w:t>This place looks like the interior needs a little finishing , and appears to be built by a survivalist .</w:t>
      </w:r>
    </w:p>
    <w:p>
      <w:r>
        <w:rPr>
          <w:b/>
          <w:u w:val="single"/>
        </w:rPr>
        <w:t>90594</w:t>
      </w:r>
    </w:p>
    <w:p>
      <w:r>
        <w:t>http://www.unitedcountry.com/search0 ... 7970 &amp; AU = N &amp; FT = P</w:t>
      </w:r>
    </w:p>
    <w:p>
      <w:r>
        <w:rPr>
          <w:b/>
          <w:u w:val="single"/>
        </w:rPr>
        <w:t>90595</w:t>
      </w:r>
    </w:p>
    <w:p>
      <w:r>
        <w:t>This is the false front which jews present to the world , but jews are quite varied in their opinions and beliefs .</w:t>
      </w:r>
    </w:p>
    <w:p>
      <w:r>
        <w:rPr>
          <w:b/>
          <w:u w:val="single"/>
        </w:rPr>
        <w:t>90596</w:t>
      </w:r>
    </w:p>
    <w:p>
      <w:r>
        <w:t>So far , all I 've see is their Facebook page which has news items and the usual Facebook stuff .</w:t>
      </w:r>
    </w:p>
    <w:p>
      <w:r>
        <w:rPr>
          <w:b/>
          <w:u w:val="single"/>
        </w:rPr>
        <w:t>90597</w:t>
      </w:r>
    </w:p>
    <w:p>
      <w:r>
        <w:t>Whatever other activities they have been doing I am currently unaware of .</w:t>
      </w:r>
    </w:p>
    <w:p>
      <w:r>
        <w:rPr>
          <w:b/>
          <w:u w:val="single"/>
        </w:rPr>
        <w:t>90598</w:t>
      </w:r>
    </w:p>
    <w:p>
      <w:r>
        <w:t>Just for the record I have never bought a rap record or voted for any black politician .</w:t>
      </w:r>
    </w:p>
    <w:p>
      <w:r>
        <w:rPr>
          <w:b/>
          <w:u w:val="single"/>
        </w:rPr>
        <w:t>90599</w:t>
      </w:r>
    </w:p>
    <w:p>
      <w:r>
        <w:t>I have no use for the NBA or any self important black celebrities .</w:t>
      </w:r>
    </w:p>
    <w:p>
      <w:r>
        <w:rPr>
          <w:b/>
          <w:u w:val="single"/>
        </w:rPr>
        <w:t>90600</w:t>
      </w:r>
    </w:p>
    <w:p>
      <w:r>
        <w:t>I've got the book sitting on my shelf - have n't read it it .</w:t>
      </w:r>
    </w:p>
    <w:p>
      <w:r>
        <w:rPr>
          <w:b/>
          <w:u w:val="single"/>
        </w:rPr>
        <w:t>90601</w:t>
      </w:r>
    </w:p>
    <w:p>
      <w:r>
        <w:t>It 's a well built hard cover with nice thick pages if anyone is interested .</w:t>
      </w:r>
    </w:p>
    <w:p>
      <w:r>
        <w:rPr>
          <w:b/>
          <w:u w:val="single"/>
        </w:rPr>
        <w:t>90602</w:t>
      </w:r>
    </w:p>
    <w:p>
      <w:r>
        <w:t>Ca n't comment on the contents yet .</w:t>
      </w:r>
    </w:p>
    <w:p>
      <w:r>
        <w:rPr>
          <w:b/>
          <w:u w:val="single"/>
        </w:rPr>
        <w:t>90603</w:t>
      </w:r>
    </w:p>
    <w:p>
      <w:r>
        <w:t>ive looked into classes on gunsmithing i can do basic things but i just dont have every tool for every gun on the market. and if it ever comes down to dooms day we are gonna need a good smithy</w:t>
      </w:r>
    </w:p>
    <w:p>
      <w:r>
        <w:rPr>
          <w:b/>
          <w:u w:val="single"/>
        </w:rPr>
        <w:t>90604</w:t>
      </w:r>
    </w:p>
    <w:p>
      <w:r>
        <w:t>7.62x25 IN STOCK http://www.sportsmansguide.com/net/b...95&amp;s=987&amp;stk=19x18INSTOCKhttp://www.sportsmansguide.com/net/b...95&amp;s=958&amp;stk=1HURRYONTHIS!!!7.62X39ARABIC&amp;WOLFINSTOCKhttp://www.sportsmansguide.com/net/b...96&amp;s=953&amp;stk=1223ANDPLENTYOFIThttp://www.sportsmansguide.com/net/b ... 96 &amp; s = 907 &amp; stk = 1 spg 's stocks are up right now get it fast !!! _ _ _ _ _ _ _ _ _ _ _ _ _ _ _ _ _ _ _ _ _ _ _ _ _ _ _ _ _ _ jgsales has almost everything IN STOCK !!! they have alot of 308 surplus ammo in stock about the only place i have seen with it in stock .308 ammo http://www.jgsales.com/index.php/amm ... o-/cPath/12 _ 43 check out the rest of there stuff too they have alot of ammo and guns in stock right now not sure weather to post this here but how much is brass going for i have ample supply of 223 and some 30-06 , anyone interested pm me , will barter for 7.62x39 or .38 spec .</w:t>
      </w:r>
    </w:p>
    <w:p>
      <w:r>
        <w:rPr>
          <w:b/>
          <w:u w:val="single"/>
        </w:rPr>
        <w:t>90605</w:t>
      </w:r>
    </w:p>
    <w:p>
      <w:r>
        <w:t>Yea, I 'm not sure it 's authenithic .</w:t>
      </w:r>
    </w:p>
    <w:p>
      <w:r>
        <w:rPr>
          <w:b/>
          <w:u w:val="single"/>
        </w:rPr>
        <w:t>90606</w:t>
      </w:r>
    </w:p>
    <w:p>
      <w:r>
        <w:t>It 's a good read , and tells the truth .</w:t>
      </w:r>
    </w:p>
    <w:p>
      <w:r>
        <w:rPr>
          <w:b/>
          <w:u w:val="single"/>
        </w:rPr>
        <w:t>90607</w:t>
      </w:r>
    </w:p>
    <w:p>
      <w:r>
        <w:t>But I 've seen it several times in the past two or three years .</w:t>
      </w:r>
    </w:p>
    <w:p>
      <w:r>
        <w:rPr>
          <w:b/>
          <w:u w:val="single"/>
        </w:rPr>
        <w:t>90608</w:t>
      </w:r>
    </w:p>
    <w:p>
      <w:r>
        <w:t>Responding to edit comment .</w:t>
      </w:r>
    </w:p>
    <w:p>
      <w:r>
        <w:rPr>
          <w:b/>
          <w:u w:val="single"/>
        </w:rPr>
        <w:t>90609</w:t>
      </w:r>
    </w:p>
    <w:p>
      <w:r>
        <w:t>Yes , I figured that out on my own a few hours later .</w:t>
      </w:r>
    </w:p>
    <w:p>
      <w:r>
        <w:rPr>
          <w:b/>
          <w:u w:val="single"/>
        </w:rPr>
        <w:t>90610</w:t>
      </w:r>
    </w:p>
    <w:p>
      <w:r>
        <w:t>I had an Ohhhh lightbulb moment .</w:t>
      </w:r>
    </w:p>
    <w:p>
      <w:r>
        <w:rPr>
          <w:b/>
          <w:u w:val="single"/>
        </w:rPr>
        <w:t>90611</w:t>
      </w:r>
    </w:p>
    <w:p>
      <w:r>
        <w:t>A fine shirt it is .</w:t>
      </w:r>
    </w:p>
    <w:p>
      <w:r>
        <w:rPr>
          <w:b/>
          <w:u w:val="single"/>
        </w:rPr>
        <w:t>90612</w:t>
      </w:r>
    </w:p>
    <w:p>
      <w:r>
        <w:t>I will be purchasing the kit next week .</w:t>
      </w:r>
    </w:p>
    <w:p>
      <w:r>
        <w:rPr>
          <w:b/>
          <w:u w:val="single"/>
        </w:rPr>
        <w:t>90613</w:t>
      </w:r>
    </w:p>
    <w:p>
      <w:r>
        <w:t>The wait is a bit long , but I am interested .</w:t>
      </w:r>
    </w:p>
    <w:p>
      <w:r>
        <w:rPr>
          <w:b/>
          <w:u w:val="single"/>
        </w:rPr>
        <w:t>90614</w:t>
      </w:r>
    </w:p>
    <w:p>
      <w:r>
        <w:t>I have a Bear compound bow I bought many years ago .</w:t>
      </w:r>
    </w:p>
    <w:p>
      <w:r>
        <w:rPr>
          <w:b/>
          <w:u w:val="single"/>
        </w:rPr>
        <w:t>90615</w:t>
      </w:r>
    </w:p>
    <w:p>
      <w:r>
        <w:t>I had it restrung a couple years ago but have n't taken it out since .</w:t>
      </w:r>
    </w:p>
    <w:p>
      <w:r>
        <w:rPr>
          <w:b/>
          <w:u w:val="single"/>
        </w:rPr>
        <w:t>90616</w:t>
      </w:r>
    </w:p>
    <w:p>
      <w:r>
        <w:t>Good back up because you just never know .</w:t>
      </w:r>
    </w:p>
    <w:p>
      <w:r>
        <w:rPr>
          <w:b/>
          <w:u w:val="single"/>
        </w:rPr>
        <w:t>90617</w:t>
      </w:r>
    </w:p>
    <w:p>
      <w:r>
        <w:t>I believe that every manufacturer uses the same thread for their dies and their die press .</w:t>
      </w:r>
    </w:p>
    <w:p>
      <w:r>
        <w:rPr>
          <w:b/>
          <w:u w:val="single"/>
        </w:rPr>
        <w:t>90618</w:t>
      </w:r>
    </w:p>
    <w:p>
      <w:r>
        <w:t>So far everything has been interchangeable with no problems for me .</w:t>
      </w:r>
    </w:p>
    <w:p>
      <w:r>
        <w:rPr>
          <w:b/>
          <w:u w:val="single"/>
        </w:rPr>
        <w:t>90619</w:t>
      </w:r>
    </w:p>
    <w:p>
      <w:r>
        <w:t>A History of Everyday Things in England 1066-1499 .</w:t>
      </w:r>
    </w:p>
    <w:p>
      <w:r>
        <w:rPr>
          <w:b/>
          <w:u w:val="single"/>
        </w:rPr>
        <w:t>90620</w:t>
      </w:r>
    </w:p>
    <w:p>
      <w:r>
        <w:t>It was written for schoolchildren about 100 years ago , but I like it .</w:t>
      </w:r>
    </w:p>
    <w:p>
      <w:r>
        <w:rPr>
          <w:b/>
          <w:u w:val="single"/>
        </w:rPr>
        <w:t>90621</w:t>
      </w:r>
    </w:p>
    <w:p>
      <w:r>
        <w:t>Good illustrations , and no politically correct nonsense .</w:t>
      </w:r>
    </w:p>
    <w:p>
      <w:r>
        <w:rPr>
          <w:b/>
          <w:u w:val="single"/>
        </w:rPr>
        <w:t>90622</w:t>
      </w:r>
    </w:p>
    <w:p>
      <w:r>
        <w:t>When they sent n iggers to space the space ships started blowing up .</w:t>
      </w:r>
    </w:p>
    <w:p>
      <w:r>
        <w:rPr>
          <w:b/>
          <w:u w:val="single"/>
        </w:rPr>
        <w:t>90623</w:t>
      </w:r>
    </w:p>
    <w:p>
      <w:r>
        <w:t>White men explored space and landed on the moon and white men sent them there and brought them home safe .</w:t>
      </w:r>
    </w:p>
    <w:p>
      <w:r>
        <w:rPr>
          <w:b/>
          <w:u w:val="single"/>
        </w:rPr>
        <w:t>90624</w:t>
      </w:r>
    </w:p>
    <w:p>
      <w:r>
        <w:t>The thought of Africans in space is laughable .</w:t>
      </w:r>
    </w:p>
    <w:p>
      <w:r>
        <w:rPr>
          <w:b/>
          <w:u w:val="single"/>
        </w:rPr>
        <w:t>90625</w:t>
      </w:r>
    </w:p>
    <w:p>
      <w:r>
        <w:t>I can never pin point my eye color .</w:t>
      </w:r>
    </w:p>
    <w:p>
      <w:r>
        <w:rPr>
          <w:b/>
          <w:u w:val="single"/>
        </w:rPr>
        <w:t>90626</w:t>
      </w:r>
    </w:p>
    <w:p>
      <w:r>
        <w:t>Truly .</w:t>
      </w:r>
    </w:p>
    <w:p>
      <w:r>
        <w:rPr>
          <w:b/>
          <w:u w:val="single"/>
        </w:rPr>
        <w:t>90627</w:t>
      </w:r>
    </w:p>
    <w:p>
      <w:r>
        <w:t>They can be blue , green , or grey at different times .</w:t>
      </w:r>
    </w:p>
    <w:p>
      <w:r>
        <w:rPr>
          <w:b/>
          <w:u w:val="single"/>
        </w:rPr>
        <w:t>90628</w:t>
      </w:r>
    </w:p>
    <w:p>
      <w:r>
        <w:t>Does anybody else experience this ?</w:t>
      </w:r>
    </w:p>
    <w:p>
      <w:r>
        <w:rPr>
          <w:b/>
          <w:u w:val="single"/>
        </w:rPr>
        <w:t>90629</w:t>
      </w:r>
    </w:p>
    <w:p>
      <w:r>
        <w:t>It makes me wonder if the man who built the `` range '' is a anti gun zealot like his neighbors and they are all in this together .</w:t>
      </w:r>
    </w:p>
    <w:p>
      <w:r>
        <w:rPr>
          <w:b/>
          <w:u w:val="single"/>
        </w:rPr>
        <w:t>90630</w:t>
      </w:r>
    </w:p>
    <w:p>
      <w:r>
        <w:t>does anyone know if this school was bought or was started as a school for white kids bc if so i would move my family to kansas asap just so my kids could go to a white school ..</w:t>
      </w:r>
    </w:p>
    <w:p>
      <w:r>
        <w:rPr>
          <w:b/>
          <w:u w:val="single"/>
        </w:rPr>
        <w:t>90631</w:t>
      </w:r>
    </w:p>
    <w:p>
      <w:r>
        <w:t>I am in the same boat as you to an extent .</w:t>
      </w:r>
    </w:p>
    <w:p>
      <w:r>
        <w:rPr>
          <w:b/>
          <w:u w:val="single"/>
        </w:rPr>
        <w:t>90632</w:t>
      </w:r>
    </w:p>
    <w:p>
      <w:r>
        <w:t>I usually find it handy to connect with people I want to meet etc ie text them or talk on the phone so we can meet in person</w:t>
      </w:r>
    </w:p>
    <w:p>
      <w:r>
        <w:rPr>
          <w:b/>
          <w:u w:val="single"/>
        </w:rPr>
        <w:t>90633</w:t>
      </w:r>
    </w:p>
    <w:p>
      <w:r>
        <w:t>This is a sickening trend , even in countries like mine where there are not many Negroes they do this and all because of the sickening media brainwashing .</w:t>
      </w:r>
    </w:p>
    <w:p>
      <w:r>
        <w:rPr>
          <w:b/>
          <w:u w:val="single"/>
        </w:rPr>
        <w:t>90634</w:t>
      </w:r>
    </w:p>
    <w:p>
      <w:r>
        <w:t>we had a great depresion many years a go some went outside the law just to make a living when you cant find a job and have nothing to eat you will do what you have to do , the people i mentioned never went on trial and were never convicted</w:t>
      </w:r>
    </w:p>
    <w:p>
      <w:r>
        <w:rPr>
          <w:b/>
          <w:u w:val="single"/>
        </w:rPr>
        <w:t>90635</w:t>
      </w:r>
    </w:p>
    <w:p>
      <w:r>
        <w:t>No need to allow FACTS to get in the way of a good White guilt message ! ... and the jew laughs loudly !</w:t>
      </w:r>
    </w:p>
    <w:p>
      <w:r>
        <w:rPr>
          <w:b/>
          <w:u w:val="single"/>
        </w:rPr>
        <w:t>90636</w:t>
      </w:r>
    </w:p>
    <w:p>
      <w:r>
        <w:t>The rounds I used to use in my 5.56 would cut through trees a foot thick and quarter inch steel like a hot knife through butter .</w:t>
      </w:r>
    </w:p>
    <w:p>
      <w:r>
        <w:rPr>
          <w:b/>
          <w:u w:val="single"/>
        </w:rPr>
        <w:t>90637</w:t>
      </w:r>
    </w:p>
    <w:p>
      <w:r>
        <w:t>Ex - ( A Taurus would n't have a chance , lol ! )</w:t>
      </w:r>
    </w:p>
    <w:p>
      <w:r>
        <w:rPr>
          <w:b/>
          <w:u w:val="single"/>
        </w:rPr>
        <w:t>90638</w:t>
      </w:r>
    </w:p>
    <w:p>
      <w:r>
        <w:t>I thought I was the only one interested in this .......... The first time I heard about this was in school back in 5th grade .</w:t>
      </w:r>
    </w:p>
    <w:p>
      <w:r>
        <w:rPr>
          <w:b/>
          <w:u w:val="single"/>
        </w:rPr>
        <w:t>90639</w:t>
      </w:r>
    </w:p>
    <w:p>
      <w:r>
        <w:t>Really interesting .</w:t>
      </w:r>
    </w:p>
    <w:p>
      <w:r>
        <w:rPr>
          <w:b/>
          <w:u w:val="single"/>
        </w:rPr>
        <w:t>90640</w:t>
      </w:r>
    </w:p>
    <w:p>
      <w:r>
        <w:t>Although to now there is no evidence of an order to kill all Jews , but see above and you can see there were orders to exterminate Bolsheviks , Jews , commissars , etc .</w:t>
      </w:r>
    </w:p>
    <w:p>
      <w:r>
        <w:rPr>
          <w:b/>
          <w:u w:val="single"/>
        </w:rPr>
        <w:t>90641</w:t>
      </w:r>
    </w:p>
    <w:p>
      <w:r>
        <w:t>Great thread Here is one to do with parking .</w:t>
      </w:r>
    </w:p>
    <w:p>
      <w:r>
        <w:rPr>
          <w:b/>
          <w:u w:val="single"/>
        </w:rPr>
        <w:t>90642</w:t>
      </w:r>
    </w:p>
    <w:p>
      <w:r>
        <w:t>Always back into a parking space if possible , makes for easier get away if in trouble .</w:t>
      </w:r>
    </w:p>
    <w:p>
      <w:r>
        <w:rPr>
          <w:b/>
          <w:u w:val="single"/>
        </w:rPr>
        <w:t>90643</w:t>
      </w:r>
    </w:p>
    <w:p>
      <w:r>
        <w:t>Please let me know if the school needs anything and again when you get a website ready let me know the bandwith is on me .</w:t>
      </w:r>
    </w:p>
    <w:p>
      <w:r>
        <w:rPr>
          <w:b/>
          <w:u w:val="single"/>
        </w:rPr>
        <w:t>90644</w:t>
      </w:r>
    </w:p>
    <w:p>
      <w:r>
        <w:t>I'm pretty new at posting here but count me in ~ I think this is an excellent idea .</w:t>
      </w:r>
    </w:p>
    <w:p>
      <w:r>
        <w:rPr>
          <w:b/>
          <w:u w:val="single"/>
        </w:rPr>
        <w:t>90645</w:t>
      </w:r>
    </w:p>
    <w:p>
      <w:r>
        <w:t>Please let me know if there is anything I can do .</w:t>
      </w:r>
    </w:p>
    <w:p>
      <w:r>
        <w:rPr>
          <w:b/>
          <w:u w:val="single"/>
        </w:rPr>
        <w:t>90646</w:t>
      </w:r>
    </w:p>
    <w:p>
      <w:r>
        <w:t>Look what happens when Whites leave black Countries alone to do what they do naturally The blacks in White Countries today should be on their knees thanking Whites for trying to civilize them</w:t>
      </w:r>
    </w:p>
    <w:p>
      <w:r>
        <w:rPr>
          <w:b/>
          <w:u w:val="single"/>
        </w:rPr>
        <w:t>90647</w:t>
      </w:r>
    </w:p>
    <w:p>
      <w:r>
        <w:t>Many Jews were in the Red Army so many wanted the opportunity to rape and murder whites under the guise of war .</w:t>
      </w:r>
    </w:p>
    <w:p>
      <w:r>
        <w:rPr>
          <w:b/>
          <w:u w:val="single"/>
        </w:rPr>
        <w:t>90648</w:t>
      </w:r>
    </w:p>
    <w:p>
      <w:r>
        <w:t>I assume you went to the High Caliber gun show in Houston , I usually go when they are in Conroe and I know the feeling the last two or three times I did n't get much or see anything that really caught my eye .</w:t>
      </w:r>
    </w:p>
    <w:p>
      <w:r>
        <w:rPr>
          <w:b/>
          <w:u w:val="single"/>
        </w:rPr>
        <w:t>90649</w:t>
      </w:r>
    </w:p>
    <w:p>
      <w:r>
        <w:t>The guy giving the beating could very possibly be a Hispanic , I would have to see a much clearer video before I 'd give him the honor of calling him White .</w:t>
      </w:r>
    </w:p>
    <w:p>
      <w:r>
        <w:rPr>
          <w:b/>
          <w:u w:val="single"/>
        </w:rPr>
        <w:t>90650</w:t>
      </w:r>
    </w:p>
    <w:p>
      <w:r>
        <w:t>Also notice that the Nig giving the running commentary said nothing about the ' White boy ' a term the Yard Ape will never fail to use when given the chance !</w:t>
      </w:r>
    </w:p>
    <w:p>
      <w:r>
        <w:rPr>
          <w:b/>
          <w:u w:val="single"/>
        </w:rPr>
        <w:t>90651</w:t>
      </w:r>
    </w:p>
    <w:p>
      <w:r>
        <w:t>Notice the video title , whenever there is a fight between a white and non white , the white is always the racist</w:t>
      </w:r>
    </w:p>
    <w:p>
      <w:r>
        <w:rPr>
          <w:b/>
          <w:u w:val="single"/>
        </w:rPr>
        <w:t>90652</w:t>
      </w:r>
    </w:p>
    <w:p>
      <w:r>
        <w:t>The measurements given in that ad are whacked .. it says house #1 and #2 are 7,000 sq feet !</w:t>
      </w:r>
    </w:p>
    <w:p>
      <w:r>
        <w:rPr>
          <w:b/>
          <w:u w:val="single"/>
        </w:rPr>
        <w:t>90653</w:t>
      </w:r>
    </w:p>
    <w:p>
      <w:r>
        <w:t>More like 1100 max</w:t>
      </w:r>
    </w:p>
    <w:p>
      <w:r>
        <w:rPr>
          <w:b/>
          <w:u w:val="single"/>
        </w:rPr>
        <w:t>90654</w:t>
      </w:r>
    </w:p>
    <w:p>
      <w:r>
        <w:t>Thank you sir !</w:t>
      </w:r>
    </w:p>
    <w:p>
      <w:r>
        <w:rPr>
          <w:b/>
          <w:u w:val="single"/>
        </w:rPr>
        <w:t>90655</w:t>
      </w:r>
    </w:p>
    <w:p>
      <w:r>
        <w:t>May I have another !</w:t>
      </w:r>
    </w:p>
    <w:p>
      <w:r>
        <w:rPr>
          <w:b/>
          <w:u w:val="single"/>
        </w:rPr>
        <w:t>90656</w:t>
      </w:r>
    </w:p>
    <w:p>
      <w:r>
        <w:t>Truckers Music - YouTube Trucker Song by band Head Hands and Feet ( southern rock I guess ) with lots of beautiful pictures and beautiful women !</w:t>
      </w:r>
    </w:p>
    <w:p>
      <w:r>
        <w:rPr>
          <w:b/>
          <w:u w:val="single"/>
        </w:rPr>
        <w:t>90657</w:t>
      </w:r>
    </w:p>
    <w:p>
      <w:r>
        <w:t>I have my card board decorations ready along with thumb tacks .</w:t>
      </w:r>
    </w:p>
    <w:p>
      <w:r>
        <w:rPr>
          <w:b/>
          <w:u w:val="single"/>
        </w:rPr>
        <w:t>90658</w:t>
      </w:r>
    </w:p>
    <w:p>
      <w:r>
        <w:t>I also have ' glass magnet ' type decorations for the patio door .</w:t>
      </w:r>
    </w:p>
    <w:p>
      <w:r>
        <w:rPr>
          <w:b/>
          <w:u w:val="single"/>
        </w:rPr>
        <w:t>90659</w:t>
      </w:r>
    </w:p>
    <w:p>
      <w:r>
        <w:t>This weekend the decorations go up .</w:t>
      </w:r>
    </w:p>
    <w:p>
      <w:r>
        <w:rPr>
          <w:b/>
          <w:u w:val="single"/>
        </w:rPr>
        <w:t>90660</w:t>
      </w:r>
    </w:p>
    <w:p>
      <w:r>
        <w:t>I wonder if the mex will steal them this year .</w:t>
      </w:r>
    </w:p>
    <w:p>
      <w:r>
        <w:rPr>
          <w:b/>
          <w:u w:val="single"/>
        </w:rPr>
        <w:t>90661</w:t>
      </w:r>
    </w:p>
    <w:p>
      <w:r>
        <w:t>I have a total of four dollars invested in decorations .</w:t>
      </w:r>
    </w:p>
    <w:p>
      <w:r>
        <w:rPr>
          <w:b/>
          <w:u w:val="single"/>
        </w:rPr>
        <w:t>90662</w:t>
      </w:r>
    </w:p>
    <w:p>
      <w:r>
        <w:t>.99Cents Only stores have a nice selection of Halloween stuff .</w:t>
      </w:r>
    </w:p>
    <w:p>
      <w:r>
        <w:rPr>
          <w:b/>
          <w:u w:val="single"/>
        </w:rPr>
        <w:t>90663</w:t>
      </w:r>
    </w:p>
    <w:p>
      <w:r>
        <w:t>Dollar Tree also had a selection of affordable decorations .</w:t>
      </w:r>
    </w:p>
    <w:p>
      <w:r>
        <w:rPr>
          <w:b/>
          <w:u w:val="single"/>
        </w:rPr>
        <w:t>90664</w:t>
      </w:r>
    </w:p>
    <w:p>
      <w:r>
        <w:t>Very great pictures everyone !</w:t>
      </w:r>
    </w:p>
    <w:p>
      <w:r>
        <w:rPr>
          <w:b/>
          <w:u w:val="single"/>
        </w:rPr>
        <w:t>90665</w:t>
      </w:r>
    </w:p>
    <w:p>
      <w:r>
        <w:t>Most of these pictures i have never seen before , great to see new pictures of that time .</w:t>
      </w:r>
    </w:p>
    <w:p>
      <w:r>
        <w:rPr>
          <w:b/>
          <w:u w:val="single"/>
        </w:rPr>
        <w:t>90666</w:t>
      </w:r>
    </w:p>
    <w:p>
      <w:r>
        <w:t>Thanks everyone !</w:t>
      </w:r>
    </w:p>
    <w:p>
      <w:r>
        <w:rPr>
          <w:b/>
          <w:u w:val="single"/>
        </w:rPr>
        <w:t>90667</w:t>
      </w:r>
    </w:p>
    <w:p>
      <w:r>
        <w:t>There is a full video out there some where and I 've been searching for it with out luck Published on May 1 , 2014 Disrespectful Vine Of The Week : `` Fxck Your Neighborhood '' Man 's Glasses Flew 50 Meters !</w:t>
      </w:r>
    </w:p>
    <w:p>
      <w:r>
        <w:rPr>
          <w:b/>
          <w:u w:val="single"/>
        </w:rPr>
        <w:t>90668</w:t>
      </w:r>
    </w:p>
    <w:p>
      <w:r>
        <w:t>- YouTube</w:t>
      </w:r>
    </w:p>
    <w:p>
      <w:r>
        <w:rPr>
          <w:b/>
          <w:u w:val="single"/>
        </w:rPr>
        <w:t>90669</w:t>
      </w:r>
    </w:p>
    <w:p>
      <w:r>
        <w:t>Those boys will use the plastic whisks as swords , and the girls ' lego creations will consist of dollhouses for the few white dolls , with the dark ones in the adjoining farm pen .</w:t>
      </w:r>
    </w:p>
    <w:p>
      <w:r>
        <w:rPr>
          <w:b/>
          <w:u w:val="single"/>
        </w:rPr>
        <w:t>90670</w:t>
      </w:r>
    </w:p>
    <w:p>
      <w:r>
        <w:t>When ever I leave the house I wear one of these 1920 's type fedoras , I have quite a few .</w:t>
      </w:r>
    </w:p>
    <w:p>
      <w:r>
        <w:rPr>
          <w:b/>
          <w:u w:val="single"/>
        </w:rPr>
        <w:t>90671</w:t>
      </w:r>
    </w:p>
    <w:p>
      <w:r>
        <w:t>Or another type :</w:t>
      </w:r>
    </w:p>
    <w:p>
      <w:r>
        <w:rPr>
          <w:b/>
          <w:u w:val="single"/>
        </w:rPr>
        <w:t>90672</w:t>
      </w:r>
    </w:p>
    <w:p>
      <w:r>
        <w:t>Since the other thread is getting to long and bugging out , it 's time to start a new one , I 'll start it off with this ; Preparedness I</w:t>
      </w:r>
    </w:p>
    <w:p>
      <w:r>
        <w:rPr>
          <w:b/>
          <w:u w:val="single"/>
        </w:rPr>
        <w:t>90673</w:t>
      </w:r>
    </w:p>
    <w:p>
      <w:r>
        <w:t>Nice to see !</w:t>
      </w:r>
    </w:p>
    <w:p>
      <w:r>
        <w:rPr>
          <w:b/>
          <w:u w:val="single"/>
        </w:rPr>
        <w:t>90674</w:t>
      </w:r>
    </w:p>
    <w:p>
      <w:r>
        <w:t>I punched out a violent negro who charged me outside a bar .</w:t>
      </w:r>
    </w:p>
    <w:p>
      <w:r>
        <w:rPr>
          <w:b/>
          <w:u w:val="single"/>
        </w:rPr>
        <w:t>90675</w:t>
      </w:r>
    </w:p>
    <w:p>
      <w:r>
        <w:t>You know if you get past all of there violent animal acts of intimidation they have a soft jaw !</w:t>
      </w:r>
    </w:p>
    <w:p>
      <w:r>
        <w:rPr>
          <w:b/>
          <w:u w:val="single"/>
        </w:rPr>
        <w:t>90676</w:t>
      </w:r>
    </w:p>
    <w:p>
      <w:r>
        <w:t>Our school systems are nothing more then breeding grounds for the slave system the zionist are determined to create .</w:t>
      </w:r>
    </w:p>
    <w:p>
      <w:r>
        <w:rPr>
          <w:b/>
          <w:u w:val="single"/>
        </w:rPr>
        <w:t>90677</w:t>
      </w:r>
    </w:p>
    <w:p>
      <w:r>
        <w:t>Can you say Big Brother .</w:t>
      </w:r>
    </w:p>
    <w:p>
      <w:r>
        <w:rPr>
          <w:b/>
          <w:u w:val="single"/>
        </w:rPr>
        <w:t>90678</w:t>
      </w:r>
    </w:p>
    <w:p>
      <w:r>
        <w:t>If I would be in your possition I would give better marks to white children in your school and later that they could get to better universitys .</w:t>
      </w:r>
    </w:p>
    <w:p>
      <w:r>
        <w:rPr>
          <w:b/>
          <w:u w:val="single"/>
        </w:rPr>
        <w:t>90679</w:t>
      </w:r>
    </w:p>
    <w:p>
      <w:r>
        <w:t>but if a guy cant do damage one can argue the guy on the bottom is controlling with the threat of submission or reversal .</w:t>
      </w:r>
    </w:p>
    <w:p>
      <w:r>
        <w:rPr>
          <w:b/>
          <w:u w:val="single"/>
        </w:rPr>
        <w:t>90680</w:t>
      </w:r>
    </w:p>
    <w:p>
      <w:r>
        <w:t>Weapons and training .</w:t>
      </w:r>
    </w:p>
    <w:p>
      <w:r>
        <w:rPr>
          <w:b/>
          <w:u w:val="single"/>
        </w:rPr>
        <w:t>90681</w:t>
      </w:r>
    </w:p>
    <w:p>
      <w:r>
        <w:t>There are a few schools around here that run women only classes and once school has a six or eight week so called boot camp for women wanting to do krav maga .</w:t>
      </w:r>
    </w:p>
    <w:p>
      <w:r>
        <w:rPr>
          <w:b/>
          <w:u w:val="single"/>
        </w:rPr>
        <w:t>90682</w:t>
      </w:r>
    </w:p>
    <w:p>
      <w:r>
        <w:t>I guess how it works is you just pay the six weeks up front and the classes run so many times a week for that time period</w:t>
      </w:r>
    </w:p>
    <w:p>
      <w:r>
        <w:rPr>
          <w:b/>
          <w:u w:val="single"/>
        </w:rPr>
        <w:t>90683</w:t>
      </w:r>
    </w:p>
    <w:p>
      <w:r>
        <w:t>I have green eyes as well , but mine have a blue ring around the outside .</w:t>
      </w:r>
    </w:p>
    <w:p>
      <w:r>
        <w:rPr>
          <w:b/>
          <w:u w:val="single"/>
        </w:rPr>
        <w:t>90684</w:t>
      </w:r>
    </w:p>
    <w:p>
      <w:r>
        <w:t>They change with what I wear too and turn yellow in the sun .</w:t>
      </w:r>
    </w:p>
    <w:p>
      <w:r>
        <w:rPr>
          <w:b/>
          <w:u w:val="single"/>
        </w:rPr>
        <w:t>90685</w:t>
      </w:r>
    </w:p>
    <w:p>
      <w:r>
        <w:t>Green eyes do seem to be pretty rare .</w:t>
      </w:r>
    </w:p>
    <w:p>
      <w:r>
        <w:rPr>
          <w:b/>
          <w:u w:val="single"/>
        </w:rPr>
        <w:t>90686</w:t>
      </w:r>
    </w:p>
    <w:p>
      <w:r>
        <w:t>Ya the ignorant want to registered guns so only criminals will have gun .</w:t>
      </w:r>
    </w:p>
    <w:p>
      <w:r>
        <w:rPr>
          <w:b/>
          <w:u w:val="single"/>
        </w:rPr>
        <w:t>90687</w:t>
      </w:r>
    </w:p>
    <w:p>
      <w:r>
        <w:t>Great idea will see how that goes for crime stats</w:t>
      </w:r>
    </w:p>
    <w:p>
      <w:r>
        <w:rPr>
          <w:b/>
          <w:u w:val="single"/>
        </w:rPr>
        <w:t>90688</w:t>
      </w:r>
    </w:p>
    <w:p>
      <w:r>
        <w:t>While I 'm happy to see this loser in jail , I think it 's also an excellent OPSEC tutorial : STFU Dip-wad .</w:t>
      </w:r>
    </w:p>
    <w:p>
      <w:r>
        <w:rPr>
          <w:b/>
          <w:u w:val="single"/>
        </w:rPr>
        <w:t>90689</w:t>
      </w:r>
    </w:p>
    <w:p>
      <w:r>
        <w:t>Take a look at the posts in this tread , its shameful that this is what we have become .</w:t>
      </w:r>
    </w:p>
    <w:p>
      <w:r>
        <w:rPr>
          <w:b/>
          <w:u w:val="single"/>
        </w:rPr>
        <w:t>90690</w:t>
      </w:r>
    </w:p>
    <w:p>
      <w:r>
        <w:t>I hope the mods kill this thread .</w:t>
      </w:r>
    </w:p>
    <w:p>
      <w:r>
        <w:rPr>
          <w:b/>
          <w:u w:val="single"/>
        </w:rPr>
        <w:t>90691</w:t>
      </w:r>
    </w:p>
    <w:p>
      <w:r>
        <w:t>FUNNY!!!</w:t>
      </w:r>
    </w:p>
    <w:p>
      <w:r>
        <w:rPr>
          <w:b/>
          <w:u w:val="single"/>
        </w:rPr>
        <w:t>90692</w:t>
      </w:r>
    </w:p>
    <w:p>
      <w:r>
        <w:t>Slidesong : Bob Rivers Comedy Corp - The Twelve Pains of Christmas - YouTube Do n't miss the 8th day of Christmas at around 1 : 40</w:t>
      </w:r>
    </w:p>
    <w:p>
      <w:r>
        <w:rPr>
          <w:b/>
          <w:u w:val="single"/>
        </w:rPr>
        <w:t>90693</w:t>
      </w:r>
    </w:p>
    <w:p>
      <w:r>
        <w:t>I hope it is forgotten and we focus on the Holdomor and the death of 10 million Christians .</w:t>
      </w:r>
    </w:p>
    <w:p>
      <w:r>
        <w:rPr>
          <w:b/>
          <w:u w:val="single"/>
        </w:rPr>
        <w:t>90694</w:t>
      </w:r>
    </w:p>
    <w:p>
      <w:r>
        <w:t>Can we finally bury the holocaust ? ...</w:t>
      </w:r>
    </w:p>
    <w:p>
      <w:r>
        <w:rPr>
          <w:b/>
          <w:u w:val="single"/>
        </w:rPr>
        <w:t>90695</w:t>
      </w:r>
    </w:p>
    <w:p>
      <w:r>
        <w:t>This captivating natural color view of the planet Saturn was created from images collected shortly after Cassini began its extended Equinox Mission in July 2008 .</w:t>
      </w:r>
    </w:p>
    <w:p>
      <w:r>
        <w:rPr>
          <w:b/>
          <w:u w:val="single"/>
        </w:rPr>
        <w:t>90696</w:t>
      </w:r>
    </w:p>
    <w:p>
      <w:r>
        <w:t>Oh, I forgot to say where I lived .</w:t>
      </w:r>
    </w:p>
    <w:p>
      <w:r>
        <w:rPr>
          <w:b/>
          <w:u w:val="single"/>
        </w:rPr>
        <w:t>90697</w:t>
      </w:r>
    </w:p>
    <w:p>
      <w:r>
        <w:t>I live in Argentina ... forgotten white country in the southernmost tip of S. America .</w:t>
      </w:r>
    </w:p>
    <w:p>
      <w:r>
        <w:rPr>
          <w:b/>
          <w:u w:val="single"/>
        </w:rPr>
        <w:t>90698</w:t>
      </w:r>
    </w:p>
    <w:p>
      <w:r>
        <w:t>What are you using this school year ?</w:t>
      </w:r>
    </w:p>
    <w:p>
      <w:r>
        <w:rPr>
          <w:b/>
          <w:u w:val="single"/>
        </w:rPr>
        <w:t>90699</w:t>
      </w:r>
    </w:p>
    <w:p>
      <w:r>
        <w:t>Any hits or misses from the last school year ?</w:t>
      </w:r>
    </w:p>
    <w:p>
      <w:r>
        <w:rPr>
          <w:b/>
          <w:u w:val="single"/>
        </w:rPr>
        <w:t>90700</w:t>
      </w:r>
    </w:p>
    <w:p>
      <w:r>
        <w:t>What educational goals or philosophies influence what curricula you pick ?</w:t>
      </w:r>
    </w:p>
    <w:p>
      <w:r>
        <w:rPr>
          <w:b/>
          <w:u w:val="single"/>
        </w:rPr>
        <w:t>90701</w:t>
      </w:r>
    </w:p>
    <w:p>
      <w:r>
        <w:t>Bomber-Bike Project at 20 .</w:t>
      </w:r>
    </w:p>
    <w:p>
      <w:r>
        <w:rPr>
          <w:b/>
          <w:u w:val="single"/>
        </w:rPr>
        <w:t>90702</w:t>
      </w:r>
    </w:p>
    <w:p>
      <w:r>
        <w:t>April 2011 ( down on wheels and handling test ) - YouTube Bomber-Bike Project Stage 3 ( Motorrad mit Sternmotor ) - YouTube Bomber - Bike Transmission Stage 4 ( Motorrad mit Sternmotor ) - YouTube</w:t>
      </w:r>
    </w:p>
    <w:p>
      <w:r>
        <w:rPr>
          <w:b/>
          <w:u w:val="single"/>
        </w:rPr>
        <w:t>90703</w:t>
      </w:r>
    </w:p>
    <w:p>
      <w:r>
        <w:t>i was a bmxer for a while until it got stolen by SOMEONE ... but i turned my attention to mountain bikes ... i like em you can actualy go places not just do stupid dog tricks</w:t>
      </w:r>
    </w:p>
    <w:p>
      <w:r>
        <w:rPr>
          <w:b/>
          <w:u w:val="single"/>
        </w:rPr>
        <w:t>90704</w:t>
      </w:r>
    </w:p>
    <w:p>
      <w:r>
        <w:t>Plop them down in front of Livy , have them read it , and then write a report on it .</w:t>
      </w:r>
    </w:p>
    <w:p>
      <w:r>
        <w:rPr>
          <w:b/>
          <w:u w:val="single"/>
        </w:rPr>
        <w:t>90705</w:t>
      </w:r>
    </w:p>
    <w:p>
      <w:r>
        <w:t>Check out my sig. for more ideas .</w:t>
      </w:r>
    </w:p>
    <w:p>
      <w:r>
        <w:rPr>
          <w:b/>
          <w:u w:val="single"/>
        </w:rPr>
        <w:t>90706</w:t>
      </w:r>
    </w:p>
    <w:p>
      <w:r>
        <w:t>Incredible then when we see nowadays that the world is saying that there is a global village and economies are inter dependent when America sneezes the world catches a cold blahhblahdieblah it is clear that the intention is to move the world into the same economic interdependency .</w:t>
      </w:r>
    </w:p>
    <w:p>
      <w:r>
        <w:rPr>
          <w:b/>
          <w:u w:val="single"/>
        </w:rPr>
        <w:t>90707</w:t>
      </w:r>
    </w:p>
    <w:p>
      <w:r>
        <w:t>I'm sure the Jews in Scandinavia dumb down the education systems there too .</w:t>
      </w:r>
    </w:p>
    <w:p>
      <w:r>
        <w:rPr>
          <w:b/>
          <w:u w:val="single"/>
        </w:rPr>
        <w:t>90708</w:t>
      </w:r>
    </w:p>
    <w:p>
      <w:r>
        <w:t>They probably slowly remove discipline do whatever they can to make the schools worse and worse .</w:t>
      </w:r>
    </w:p>
    <w:p>
      <w:r>
        <w:rPr>
          <w:b/>
          <w:u w:val="single"/>
        </w:rPr>
        <w:t>90709</w:t>
      </w:r>
    </w:p>
    <w:p>
      <w:r>
        <w:t>Anyone who believes that Hitler 's actions were well founded and the correct actions for the situation has to also believe that white extinction is an acceptable outcome .</w:t>
      </w:r>
    </w:p>
    <w:p>
      <w:r>
        <w:rPr>
          <w:b/>
          <w:u w:val="single"/>
        </w:rPr>
        <w:t>90710</w:t>
      </w:r>
    </w:p>
    <w:p>
      <w:r>
        <w:t>I remember when I was at my college during the Holidays ... every single holiday would be mentioned loud and clear except for Christmas ... especially kwanzaa .</w:t>
      </w:r>
    </w:p>
    <w:p>
      <w:r>
        <w:rPr>
          <w:b/>
          <w:u w:val="single"/>
        </w:rPr>
        <w:t>90711</w:t>
      </w:r>
    </w:p>
    <w:p>
      <w:r>
        <w:t>lambent \ LAM-buhnt \ , adjective : 1 .</w:t>
      </w:r>
    </w:p>
    <w:p>
      <w:r>
        <w:rPr>
          <w:b/>
          <w:u w:val="single"/>
        </w:rPr>
        <w:t>90712</w:t>
      </w:r>
    </w:p>
    <w:p>
      <w:r>
        <w:t>Playing lightly on or over a surface ; flickering ; as , `` a lambent flame ; lambent shadows . '' 2 .</w:t>
      </w:r>
    </w:p>
    <w:p>
      <w:r>
        <w:rPr>
          <w:b/>
          <w:u w:val="single"/>
        </w:rPr>
        <w:t>90713</w:t>
      </w:r>
    </w:p>
    <w:p>
      <w:r>
        <w:t>Softly bright or radiant ; luminous ; as , `` a lambent light . '' 3 .</w:t>
      </w:r>
    </w:p>
    <w:p>
      <w:r>
        <w:rPr>
          <w:b/>
          <w:u w:val="single"/>
        </w:rPr>
        <w:t>90714</w:t>
      </w:r>
    </w:p>
    <w:p>
      <w:r>
        <w:t>Light and brilliant ; as , `` a lambent style ; lambent wit . ''</w:t>
      </w:r>
    </w:p>
    <w:p>
      <w:r>
        <w:rPr>
          <w:b/>
          <w:u w:val="single"/>
        </w:rPr>
        <w:t>90715</w:t>
      </w:r>
    </w:p>
    <w:p>
      <w:r>
        <w:t>I have an image in my mind of the soaring vault rising and disappearing into the gray-white silence , the niches in the salt walls where the saints dwelled , the few points of lambent gold glimmering feebly on the altar .</w:t>
      </w:r>
    </w:p>
    <w:p>
      <w:r>
        <w:rPr>
          <w:b/>
          <w:u w:val="single"/>
        </w:rPr>
        <w:t>90716</w:t>
      </w:r>
    </w:p>
    <w:p>
      <w:r>
        <w:t>--Richard O 'Mara , `` The Unapologetic Tourist , '' New York Times , November 21 , 1999 Lambent is from the present participle of Latin lambere , `` to lick . ''</w:t>
      </w:r>
    </w:p>
    <w:p>
      <w:r>
        <w:rPr>
          <w:b/>
          <w:u w:val="single"/>
        </w:rPr>
        <w:t>90717</w:t>
      </w:r>
    </w:p>
    <w:p>
      <w:r>
        <w:t>I agree .</w:t>
      </w:r>
    </w:p>
    <w:p>
      <w:r>
        <w:rPr>
          <w:b/>
          <w:u w:val="single"/>
        </w:rPr>
        <w:t>90718</w:t>
      </w:r>
    </w:p>
    <w:p>
      <w:r>
        <w:t>Took an east Asian art course in college myself .</w:t>
      </w:r>
    </w:p>
    <w:p>
      <w:r>
        <w:rPr>
          <w:b/>
          <w:u w:val="single"/>
        </w:rPr>
        <w:t>90719</w:t>
      </w:r>
    </w:p>
    <w:p>
      <w:r>
        <w:t>You forgot to mention how Chinese/Japanese/Korean art hardly changed in two thousand years until the late 19'th century .</w:t>
      </w:r>
    </w:p>
    <w:p>
      <w:r>
        <w:rPr>
          <w:b/>
          <w:u w:val="single"/>
        </w:rPr>
        <w:t>90720</w:t>
      </w:r>
    </w:p>
    <w:p>
      <w:r>
        <w:t>Which is why the user said `` Do not confuse him with the Jewish doctor of Hitler 's family in Austria , Eduard Bloch . ''</w:t>
      </w:r>
    </w:p>
    <w:p>
      <w:r>
        <w:rPr>
          <w:b/>
          <w:u w:val="single"/>
        </w:rPr>
        <w:t>90721</w:t>
      </w:r>
    </w:p>
    <w:p>
      <w:r>
        <w:t>Not to mention Wake Forest is a fantastic university , and one of those many online universities that have been popping up .</w:t>
      </w:r>
    </w:p>
    <w:p>
      <w:r>
        <w:rPr>
          <w:b/>
          <w:u w:val="single"/>
        </w:rPr>
        <w:t>90722</w:t>
      </w:r>
    </w:p>
    <w:p>
      <w:r>
        <w:t>I would never homeschool my kids , or send them to public schools .</w:t>
      </w:r>
    </w:p>
    <w:p>
      <w:r>
        <w:rPr>
          <w:b/>
          <w:u w:val="single"/>
        </w:rPr>
        <w:t>90723</w:t>
      </w:r>
    </w:p>
    <w:p>
      <w:r>
        <w:t>They 'll all go to non denominational private schools .</w:t>
      </w:r>
    </w:p>
    <w:p>
      <w:r>
        <w:rPr>
          <w:b/>
          <w:u w:val="single"/>
        </w:rPr>
        <w:t>90724</w:t>
      </w:r>
    </w:p>
    <w:p>
      <w:r>
        <w:t>It's funny to see a guy make fun of us and call us dumb rednecks when he spells on a 5th grade level .</w:t>
      </w:r>
    </w:p>
    <w:p>
      <w:r>
        <w:rPr>
          <w:b/>
          <w:u w:val="single"/>
        </w:rPr>
        <w:t>90725</w:t>
      </w:r>
    </w:p>
    <w:p>
      <w:r>
        <w:t>Until you can explain the meaning of this statement I will consider you to have just outdone every troll that 's been on here .</w:t>
      </w:r>
    </w:p>
    <w:p>
      <w:r>
        <w:rPr>
          <w:b/>
          <w:u w:val="single"/>
        </w:rPr>
        <w:t>90726</w:t>
      </w:r>
    </w:p>
    <w:p>
      <w:r>
        <w:t>I just read in a newspaper in the Grays Harbor county of Washington State that test scores are going down .</w:t>
      </w:r>
    </w:p>
    <w:p>
      <w:r>
        <w:rPr>
          <w:b/>
          <w:u w:val="single"/>
        </w:rPr>
        <w:t>90727</w:t>
      </w:r>
    </w:p>
    <w:p>
      <w:r>
        <w:t>Hispanic and Negro populations in that county ?</w:t>
      </w:r>
    </w:p>
    <w:p>
      <w:r>
        <w:rPr>
          <w:b/>
          <w:u w:val="single"/>
        </w:rPr>
        <w:t>90728</w:t>
      </w:r>
    </w:p>
    <w:p>
      <w:r>
        <w:t>Going up .</w:t>
      </w:r>
    </w:p>
    <w:p>
      <w:r>
        <w:rPr>
          <w:b/>
          <w:u w:val="single"/>
        </w:rPr>
        <w:t>90729</w:t>
      </w:r>
    </w:p>
    <w:p>
      <w:r>
        <w:t>As Hispanic and Negro populations increase test score averages will decrease .</w:t>
      </w:r>
    </w:p>
    <w:p>
      <w:r>
        <w:rPr>
          <w:b/>
          <w:u w:val="single"/>
        </w:rPr>
        <w:t>90730</w:t>
      </w:r>
    </w:p>
    <w:p>
      <w:r>
        <w:t>Crime will go up as well but that is another issue .</w:t>
      </w:r>
    </w:p>
    <w:p>
      <w:r>
        <w:rPr>
          <w:b/>
          <w:u w:val="single"/>
        </w:rPr>
        <w:t>90731</w:t>
      </w:r>
    </w:p>
    <w:p>
      <w:r>
        <w:t>Ok I 'll do that when I get back from picking him up from school .</w:t>
      </w:r>
    </w:p>
    <w:p>
      <w:r>
        <w:rPr>
          <w:b/>
          <w:u w:val="single"/>
        </w:rPr>
        <w:t>90732</w:t>
      </w:r>
    </w:p>
    <w:p>
      <w:r>
        <w:t>I 'll PM our address and his name , so they can get started .</w:t>
      </w:r>
    </w:p>
    <w:p>
      <w:r>
        <w:rPr>
          <w:b/>
          <w:u w:val="single"/>
        </w:rPr>
        <w:t>90733</w:t>
      </w:r>
    </w:p>
    <w:p>
      <w:r>
        <w:t>Wow!</w:t>
      </w:r>
    </w:p>
    <w:p>
      <w:r>
        <w:rPr>
          <w:b/>
          <w:u w:val="single"/>
        </w:rPr>
        <w:t>90734</w:t>
      </w:r>
    </w:p>
    <w:p>
      <w:r>
        <w:t>I did n't mean to kill this thread with that looooooooooooong post .</w:t>
      </w:r>
    </w:p>
    <w:p>
      <w:r>
        <w:rPr>
          <w:b/>
          <w:u w:val="single"/>
        </w:rPr>
        <w:t>90735</w:t>
      </w:r>
    </w:p>
    <w:p>
      <w:r>
        <w:t>I was hoping someone would find it useful .</w:t>
      </w:r>
    </w:p>
    <w:p>
      <w:r>
        <w:rPr>
          <w:b/>
          <w:u w:val="single"/>
        </w:rPr>
        <w:t>90736</w:t>
      </w:r>
    </w:p>
    <w:p>
      <w:r>
        <w:t>David ( SS )</w:t>
      </w:r>
    </w:p>
    <w:p>
      <w:r>
        <w:rPr>
          <w:b/>
          <w:u w:val="single"/>
        </w:rPr>
        <w:t>90737</w:t>
      </w:r>
    </w:p>
    <w:p>
      <w:r>
        <w:t>If it goes against the official story then that is Holocaust Denial and she must serve time in modern gulag .</w:t>
      </w:r>
    </w:p>
    <w:p>
      <w:r>
        <w:rPr>
          <w:b/>
          <w:u w:val="single"/>
        </w:rPr>
        <w:t>90738</w:t>
      </w:r>
    </w:p>
    <w:p>
      <w:r>
        <w:t>More double standards .</w:t>
      </w:r>
    </w:p>
    <w:p>
      <w:r>
        <w:rPr>
          <w:b/>
          <w:u w:val="single"/>
        </w:rPr>
        <w:t>90739</w:t>
      </w:r>
    </w:p>
    <w:p>
      <w:r>
        <w:t>`` It did n't sound idiotic in my mind . ''</w:t>
      </w:r>
    </w:p>
    <w:p>
      <w:r>
        <w:rPr>
          <w:b/>
          <w:u w:val="single"/>
        </w:rPr>
        <w:t>90740</w:t>
      </w:r>
    </w:p>
    <w:p>
      <w:r>
        <w:t>Raise your kids on more than one language .</w:t>
      </w:r>
    </w:p>
    <w:p>
      <w:r>
        <w:rPr>
          <w:b/>
          <w:u w:val="single"/>
        </w:rPr>
        <w:t>90741</w:t>
      </w:r>
    </w:p>
    <w:p>
      <w:r>
        <w:t>Apparently young kids pick languages up very quickly .</w:t>
      </w:r>
    </w:p>
    <w:p>
      <w:r>
        <w:rPr>
          <w:b/>
          <w:u w:val="single"/>
        </w:rPr>
        <w:t>90742</w:t>
      </w:r>
    </w:p>
    <w:p>
      <w:r>
        <w:t>I speak two .</w:t>
      </w:r>
    </w:p>
    <w:p>
      <w:r>
        <w:rPr>
          <w:b/>
          <w:u w:val="single"/>
        </w:rPr>
        <w:t>90743</w:t>
      </w:r>
    </w:p>
    <w:p>
      <w:r>
        <w:t>So do my kids , and they are 4 &amp; 5</w:t>
      </w:r>
    </w:p>
    <w:p>
      <w:r>
        <w:rPr>
          <w:b/>
          <w:u w:val="single"/>
        </w:rPr>
        <w:t>90744</w:t>
      </w:r>
    </w:p>
    <w:p>
      <w:r>
        <w:t>More the reason why I want to home school my kids .</w:t>
      </w:r>
    </w:p>
    <w:p>
      <w:r>
        <w:rPr>
          <w:b/>
          <w:u w:val="single"/>
        </w:rPr>
        <w:t>90745</w:t>
      </w:r>
    </w:p>
    <w:p>
      <w:r>
        <w:t>This is pretty much perversion indoctrination to kindergardeners .</w:t>
      </w:r>
    </w:p>
    <w:p>
      <w:r>
        <w:rPr>
          <w:b/>
          <w:u w:val="single"/>
        </w:rPr>
        <w:t>90746</w:t>
      </w:r>
    </w:p>
    <w:p>
      <w:r>
        <w:t>My prayers go to these parents who are fighting back this abomination against nature itself .</w:t>
      </w:r>
    </w:p>
    <w:p>
      <w:r>
        <w:rPr>
          <w:b/>
          <w:u w:val="single"/>
        </w:rPr>
        <w:t>90747</w:t>
      </w:r>
    </w:p>
    <w:p>
      <w:r>
        <w:t>well what about WWI and the Armenian Genocide which the following video says was instigated by International jewish cabal : http://www.youtube.com/watch ? v = ttjNZ ... eature = related</w:t>
      </w:r>
    </w:p>
    <w:p>
      <w:r>
        <w:rPr>
          <w:b/>
          <w:u w:val="single"/>
        </w:rPr>
        <w:t>90748</w:t>
      </w:r>
    </w:p>
    <w:p>
      <w:r>
        <w:t>Exactly.</w:t>
      </w:r>
    </w:p>
    <w:p>
      <w:r>
        <w:rPr>
          <w:b/>
          <w:u w:val="single"/>
        </w:rPr>
        <w:t>90749</w:t>
      </w:r>
    </w:p>
    <w:p>
      <w:r>
        <w:t>I 'm sure I would have done great in public school if the Mexican gang members stopped kicking my * * * long enough for me to get my homework done ...</w:t>
      </w:r>
    </w:p>
    <w:p>
      <w:r>
        <w:rPr>
          <w:b/>
          <w:u w:val="single"/>
        </w:rPr>
        <w:t>90750</w:t>
      </w:r>
    </w:p>
    <w:p>
      <w:r>
        <w:t>Wish I could rep you for this Wolfie ... I 'll catch ya later .</w:t>
      </w:r>
    </w:p>
    <w:p>
      <w:r>
        <w:rPr>
          <w:b/>
          <w:u w:val="single"/>
        </w:rPr>
        <w:t>90751</w:t>
      </w:r>
    </w:p>
    <w:p>
      <w:r>
        <w:t>There is nothing to add to this post ...</w:t>
      </w:r>
    </w:p>
    <w:p>
      <w:r>
        <w:rPr>
          <w:b/>
          <w:u w:val="single"/>
        </w:rPr>
        <w:t>90752</w:t>
      </w:r>
    </w:p>
    <w:p>
      <w:r>
        <w:t>Public school is no place for our children .</w:t>
      </w:r>
    </w:p>
    <w:p>
      <w:r>
        <w:rPr>
          <w:b/>
          <w:u w:val="single"/>
        </w:rPr>
        <w:t>90753</w:t>
      </w:r>
    </w:p>
    <w:p>
      <w:r>
        <w:t>They are nothing less than indoctrination centers designed to separate children from their parents and fill their minds with liberal propaganda .</w:t>
      </w:r>
    </w:p>
    <w:p>
      <w:r>
        <w:rPr>
          <w:b/>
          <w:u w:val="single"/>
        </w:rPr>
        <w:t>90754</w:t>
      </w:r>
    </w:p>
    <w:p>
      <w:r>
        <w:t>Sounds like a Jew teacher .</w:t>
      </w:r>
    </w:p>
    <w:p>
      <w:r>
        <w:rPr>
          <w:b/>
          <w:u w:val="single"/>
        </w:rPr>
        <w:t>90755</w:t>
      </w:r>
    </w:p>
    <w:p>
      <w:r>
        <w:t>They are often confused with whites when they hide their tail , horns , and hooves .</w:t>
      </w:r>
    </w:p>
    <w:p>
      <w:r>
        <w:rPr>
          <w:b/>
          <w:u w:val="single"/>
        </w:rPr>
        <w:t>90756</w:t>
      </w:r>
    </w:p>
    <w:p>
      <w:r>
        <w:t>This is typical in public schools .</w:t>
      </w:r>
    </w:p>
    <w:p>
      <w:r>
        <w:rPr>
          <w:b/>
          <w:u w:val="single"/>
        </w:rPr>
        <w:t>90757</w:t>
      </w:r>
    </w:p>
    <w:p>
      <w:r>
        <w:t>If parents complain when they object to self hate their kids are labeled racist and harassed or beat up the rest of their school life .</w:t>
      </w:r>
    </w:p>
    <w:p>
      <w:r>
        <w:rPr>
          <w:b/>
          <w:u w:val="single"/>
        </w:rPr>
        <w:t>90758</w:t>
      </w:r>
    </w:p>
    <w:p>
      <w:r>
        <w:t>Perhaps they realize people are waking up to the story and figure they should take their gains and quit while they are ahead .</w:t>
      </w:r>
    </w:p>
    <w:p>
      <w:r>
        <w:rPr>
          <w:b/>
          <w:u w:val="single"/>
        </w:rPr>
        <w:t>90759</w:t>
      </w:r>
    </w:p>
    <w:p>
      <w:r>
        <w:t>The site from which the above transcript is offers all major Hitler speeches and directives for historical reference and has been endorsed earlier .</w:t>
      </w:r>
    </w:p>
    <w:p>
      <w:r>
        <w:rPr>
          <w:b/>
          <w:u w:val="single"/>
        </w:rPr>
        <w:t>90760</w:t>
      </w:r>
    </w:p>
    <w:p>
      <w:r>
        <w:t>Stupidity is it 's own punishment .</w:t>
      </w:r>
    </w:p>
    <w:p>
      <w:r>
        <w:rPr>
          <w:b/>
          <w:u w:val="single"/>
        </w:rPr>
        <w:t>90761</w:t>
      </w:r>
    </w:p>
    <w:p>
      <w:r>
        <w:t>For analogy : you put feces in your soup you put water in your cars gasoline tank you feed your livestock poison You water your plants with salty water Giving your kids FAS You do n't need to punish these people .</w:t>
      </w:r>
    </w:p>
    <w:p>
      <w:r>
        <w:rPr>
          <w:b/>
          <w:u w:val="single"/>
        </w:rPr>
        <w:t>90762</w:t>
      </w:r>
    </w:p>
    <w:p>
      <w:r>
        <w:t>Living with the consequences is punishment enough .</w:t>
      </w:r>
    </w:p>
    <w:p>
      <w:r>
        <w:rPr>
          <w:b/>
          <w:u w:val="single"/>
        </w:rPr>
        <w:t>90763</w:t>
      </w:r>
    </w:p>
    <w:p>
      <w:r>
        <w:t>A Kosher slaughter , blessed by every Rabbi under the sun .</w:t>
      </w:r>
    </w:p>
    <w:p>
      <w:r>
        <w:rPr>
          <w:b/>
          <w:u w:val="single"/>
        </w:rPr>
        <w:t>90764</w:t>
      </w:r>
    </w:p>
    <w:p>
      <w:r>
        <w:t>God 's own divine intervention , aided by Jewish money swindled from the goyim .</w:t>
      </w:r>
    </w:p>
    <w:p>
      <w:r>
        <w:rPr>
          <w:b/>
          <w:u w:val="single"/>
        </w:rPr>
        <w:t>90765</w:t>
      </w:r>
    </w:p>
    <w:p>
      <w:r>
        <w:t>I'd focus on the aspect of forced integration and that the Whites acted in response to that , first .</w:t>
      </w:r>
    </w:p>
    <w:p>
      <w:r>
        <w:rPr>
          <w:b/>
          <w:u w:val="single"/>
        </w:rPr>
        <w:t>90766</w:t>
      </w:r>
    </w:p>
    <w:p>
      <w:r>
        <w:t>This is something we need to point out .</w:t>
      </w:r>
    </w:p>
    <w:p>
      <w:r>
        <w:rPr>
          <w:b/>
          <w:u w:val="single"/>
        </w:rPr>
        <w:t>90767</w:t>
      </w:r>
    </w:p>
    <w:p>
      <w:r>
        <w:t>Since my family was fundimental in founding and forming TEXAS I have been actively been trying to find work and a place to live ...</w:t>
      </w:r>
    </w:p>
    <w:p>
      <w:r>
        <w:rPr>
          <w:b/>
          <w:u w:val="single"/>
        </w:rPr>
        <w:t>90768</w:t>
      </w:r>
    </w:p>
    <w:p>
      <w:r>
        <w:t>Do n't mess with Texas</w:t>
      </w:r>
    </w:p>
    <w:p>
      <w:r>
        <w:rPr>
          <w:b/>
          <w:u w:val="single"/>
        </w:rPr>
        <w:t>90769</w:t>
      </w:r>
    </w:p>
    <w:p>
      <w:r>
        <w:t>How do you explain China , a totally government owned and controlled communistic nation , yet it wastes the world 's resources on junk and building empty cities ?</w:t>
      </w:r>
    </w:p>
    <w:p>
      <w:r>
        <w:rPr>
          <w:b/>
          <w:u w:val="single"/>
        </w:rPr>
        <w:t>90770</w:t>
      </w:r>
    </w:p>
    <w:p>
      <w:r>
        <w:t>They do n't have capitalism there !</w:t>
      </w:r>
    </w:p>
    <w:p>
      <w:r>
        <w:rPr>
          <w:b/>
          <w:u w:val="single"/>
        </w:rPr>
        <w:t>90771</w:t>
      </w:r>
    </w:p>
    <w:p>
      <w:r>
        <w:t>i love knowing guys opinions on stuff like this , how they think girls should dress etc. thank you to the person who started the thread. excellent to get insight into male minds !</w:t>
      </w:r>
    </w:p>
    <w:p>
      <w:r>
        <w:rPr>
          <w:b/>
          <w:u w:val="single"/>
        </w:rPr>
        <w:t>90772</w:t>
      </w:r>
    </w:p>
    <w:p>
      <w:r>
        <w:t>Agreed.</w:t>
      </w:r>
    </w:p>
    <w:p>
      <w:r>
        <w:rPr>
          <w:b/>
          <w:u w:val="single"/>
        </w:rPr>
        <w:t>90773</w:t>
      </w:r>
    </w:p>
    <w:p>
      <w:r>
        <w:t>If I may add something I 'd say that asians like blacks mostly .</w:t>
      </w:r>
    </w:p>
    <w:p>
      <w:r>
        <w:rPr>
          <w:b/>
          <w:u w:val="single"/>
        </w:rPr>
        <w:t>90774</w:t>
      </w:r>
    </w:p>
    <w:p>
      <w:r>
        <w:t>Just watch them at North America and they like all black sport players and their `` slang '' .</w:t>
      </w:r>
    </w:p>
    <w:p>
      <w:r>
        <w:rPr>
          <w:b/>
          <w:u w:val="single"/>
        </w:rPr>
        <w:t>90775</w:t>
      </w:r>
    </w:p>
    <w:p>
      <w:r>
        <w:t>I would n't marry a asian even after cirurgy .</w:t>
      </w:r>
    </w:p>
    <w:p>
      <w:r>
        <w:rPr>
          <w:b/>
          <w:u w:val="single"/>
        </w:rPr>
        <w:t>90776</w:t>
      </w:r>
    </w:p>
    <w:p>
      <w:r>
        <w:t>Just me .</w:t>
      </w:r>
    </w:p>
    <w:p>
      <w:r>
        <w:rPr>
          <w:b/>
          <w:u w:val="single"/>
        </w:rPr>
        <w:t>90777</w:t>
      </w:r>
    </w:p>
    <w:p>
      <w:r>
        <w:t>Please do not hurt those fine masons first they have to hand over the maps on the locations of the cupped oil wells .</w:t>
      </w:r>
    </w:p>
    <w:p>
      <w:r>
        <w:rPr>
          <w:b/>
          <w:u w:val="single"/>
        </w:rPr>
        <w:t>90778</w:t>
      </w:r>
    </w:p>
    <w:p>
      <w:r>
        <w:t>I went back and found the link to the video and TRIED to watch it but it was too wordy and very NOT convincing .</w:t>
      </w:r>
    </w:p>
    <w:p>
      <w:r>
        <w:rPr>
          <w:b/>
          <w:u w:val="single"/>
        </w:rPr>
        <w:t>90779</w:t>
      </w:r>
    </w:p>
    <w:p>
      <w:r>
        <w:t>This truth applies to other subjects we discuss on this board .</w:t>
      </w:r>
    </w:p>
    <w:p>
      <w:r>
        <w:rPr>
          <w:b/>
          <w:u w:val="single"/>
        </w:rPr>
        <w:t>90780</w:t>
      </w:r>
    </w:p>
    <w:p>
      <w:r>
        <w:t>The only hope for these pups is a good clobbering and re-education</w:t>
      </w:r>
    </w:p>
    <w:p>
      <w:r>
        <w:rPr>
          <w:b/>
          <w:u w:val="single"/>
        </w:rPr>
        <w:t>90781</w:t>
      </w:r>
    </w:p>
    <w:p>
      <w:r>
        <w:t>Blood and Honour is a world wide white organisation .</w:t>
      </w:r>
    </w:p>
    <w:p>
      <w:r>
        <w:rPr>
          <w:b/>
          <w:u w:val="single"/>
        </w:rPr>
        <w:t>90782</w:t>
      </w:r>
    </w:p>
    <w:p>
      <w:r>
        <w:t>Have a look on the internet and you can see for yourself .</w:t>
      </w:r>
    </w:p>
    <w:p>
      <w:r>
        <w:rPr>
          <w:b/>
          <w:u w:val="single"/>
        </w:rPr>
        <w:t>90783</w:t>
      </w:r>
    </w:p>
    <w:p>
      <w:r>
        <w:t>Hail ISD !</w:t>
      </w:r>
    </w:p>
    <w:p>
      <w:r>
        <w:rPr>
          <w:b/>
          <w:u w:val="single"/>
        </w:rPr>
        <w:t>90784</w:t>
      </w:r>
    </w:p>
    <w:p>
      <w:r>
        <w:t>Thats pretty similar for me .</w:t>
      </w:r>
    </w:p>
    <w:p>
      <w:r>
        <w:rPr>
          <w:b/>
          <w:u w:val="single"/>
        </w:rPr>
        <w:t>90785</w:t>
      </w:r>
    </w:p>
    <w:p>
      <w:r>
        <w:t>My mum and dad were both born in the UK but both there parents came from Ireland which makes me 100 % Irish</w:t>
      </w:r>
    </w:p>
    <w:p>
      <w:r>
        <w:rPr>
          <w:b/>
          <w:u w:val="single"/>
        </w:rPr>
        <w:t>90786</w:t>
      </w:r>
    </w:p>
    <w:p>
      <w:r>
        <w:t>DO you guys still attend school or how old r ya ? just want to put it into perspective since i am the only one who dresses like a skin at my school ... i think</w:t>
      </w:r>
    </w:p>
    <w:p>
      <w:r>
        <w:rPr>
          <w:b/>
          <w:u w:val="single"/>
        </w:rPr>
        <w:t>90787</w:t>
      </w:r>
    </w:p>
    <w:p>
      <w:r>
        <w:t>When I get out of boot camp from the Marines Im going to get the Eagle , Globe , and Anchor tattoo on my right Arm big too .</w:t>
      </w:r>
    </w:p>
    <w:p>
      <w:r>
        <w:rPr>
          <w:b/>
          <w:u w:val="single"/>
        </w:rPr>
        <w:t>90788</w:t>
      </w:r>
    </w:p>
    <w:p>
      <w:r>
        <w:t>Then I might get barbed wire around my wrist .</w:t>
      </w:r>
    </w:p>
    <w:p>
      <w:r>
        <w:rPr>
          <w:b/>
          <w:u w:val="single"/>
        </w:rPr>
        <w:t>90789</w:t>
      </w:r>
    </w:p>
    <w:p>
      <w:r>
        <w:t>14/88</w:t>
      </w:r>
    </w:p>
    <w:p>
      <w:r>
        <w:rPr>
          <w:b/>
          <w:u w:val="single"/>
        </w:rPr>
        <w:t>90790</w:t>
      </w:r>
    </w:p>
    <w:p>
      <w:r>
        <w:t>The Klan is the greatest thing to happen to this country and it will take this country back once again .</w:t>
      </w:r>
    </w:p>
    <w:p>
      <w:r>
        <w:rPr>
          <w:b/>
          <w:u w:val="single"/>
        </w:rPr>
        <w:t>90791</w:t>
      </w:r>
    </w:p>
    <w:p>
      <w:r>
        <w:t>We 've got big plans for our country .</w:t>
      </w:r>
    </w:p>
    <w:p>
      <w:r>
        <w:rPr>
          <w:b/>
          <w:u w:val="single"/>
        </w:rPr>
        <w:t>90792</w:t>
      </w:r>
    </w:p>
    <w:p>
      <w:r>
        <w:t>Big plans .</w:t>
      </w:r>
    </w:p>
    <w:p>
      <w:r>
        <w:rPr>
          <w:b/>
          <w:u w:val="single"/>
        </w:rPr>
        <w:t>90793</w:t>
      </w:r>
    </w:p>
    <w:p>
      <w:r>
        <w:t>IKA Klansmen</w:t>
      </w:r>
    </w:p>
    <w:p>
      <w:r>
        <w:rPr>
          <w:b/>
          <w:u w:val="single"/>
        </w:rPr>
        <w:t>90794</w:t>
      </w:r>
    </w:p>
    <w:p>
      <w:r>
        <w:t>I think the Klan was best as a social club , the whole militant thing tends to turn people off and makes them look crazy</w:t>
      </w:r>
    </w:p>
    <w:p>
      <w:r>
        <w:rPr>
          <w:b/>
          <w:u w:val="single"/>
        </w:rPr>
        <w:t>90795</w:t>
      </w:r>
    </w:p>
    <w:p>
      <w:r>
        <w:t>WHITE guy murders asian student days before her wedding .</w:t>
      </w:r>
    </w:p>
    <w:p>
      <w:r>
        <w:rPr>
          <w:b/>
          <w:u w:val="single"/>
        </w:rPr>
        <w:t>90796</w:t>
      </w:r>
    </w:p>
    <w:p>
      <w:r>
        <w:t>Garners major news media attention for weeks .</w:t>
      </w:r>
    </w:p>
    <w:p>
      <w:r>
        <w:rPr>
          <w:b/>
          <w:u w:val="single"/>
        </w:rPr>
        <w:t>90797</w:t>
      </w:r>
    </w:p>
    <w:p>
      <w:r>
        <w:t>Black guy stabs student , and then slices her throat in front of 30 plus students and faculty , garners barely a mention in the MSM .</w:t>
      </w:r>
    </w:p>
    <w:p>
      <w:r>
        <w:rPr>
          <w:b/>
          <w:u w:val="single"/>
        </w:rPr>
        <w:t>90798</w:t>
      </w:r>
    </w:p>
    <w:p>
      <w:r>
        <w:t>im not lol .</w:t>
      </w:r>
    </w:p>
    <w:p>
      <w:r>
        <w:rPr>
          <w:b/>
          <w:u w:val="single"/>
        </w:rPr>
        <w:t>90799</w:t>
      </w:r>
    </w:p>
    <w:p>
      <w:r>
        <w:t>My computer got that backdoor tojan virus &gt; . &lt; .</w:t>
      </w:r>
    </w:p>
    <w:p>
      <w:r>
        <w:rPr>
          <w:b/>
          <w:u w:val="single"/>
        </w:rPr>
        <w:t>90800</w:t>
      </w:r>
    </w:p>
    <w:p>
      <w:r>
        <w:t>And this site was resticted on my moms computer so it took me a few days to hack her PW and change that .</w:t>
      </w:r>
    </w:p>
    <w:p>
      <w:r>
        <w:rPr>
          <w:b/>
          <w:u w:val="single"/>
        </w:rPr>
        <w:t>90801</w:t>
      </w:r>
    </w:p>
    <w:p>
      <w:r>
        <w:t>I 'm supper happy ur at my school IM NOT ALONE</w:t>
      </w:r>
    </w:p>
    <w:p>
      <w:r>
        <w:rPr>
          <w:b/>
          <w:u w:val="single"/>
        </w:rPr>
        <w:t>90802</w:t>
      </w:r>
    </w:p>
    <w:p>
      <w:r>
        <w:t>yeah i saw it. but i was a hardcore wigger when i used to play vice city 24/7. i paid no attention to it when i saw it. but its cool you found it</w:t>
      </w:r>
    </w:p>
    <w:p>
      <w:r>
        <w:rPr>
          <w:b/>
          <w:u w:val="single"/>
        </w:rPr>
        <w:t>90803</w:t>
      </w:r>
    </w:p>
    <w:p>
      <w:r>
        <w:t>thats just stupid to say that , because you have probably heard maybe 10-20 artists and those are the * * * * * * s on TV and stuff. there are tons of white , non-wigerish rappers that dont `` scream '' about something</w:t>
      </w:r>
    </w:p>
    <w:p>
      <w:r>
        <w:rPr>
          <w:b/>
          <w:u w:val="single"/>
        </w:rPr>
        <w:t>90804</w:t>
      </w:r>
    </w:p>
    <w:p>
      <w:r>
        <w:t>I own this game and it is by far the most violent and sick game I have ever played .</w:t>
      </w:r>
    </w:p>
    <w:p>
      <w:r>
        <w:rPr>
          <w:b/>
          <w:u w:val="single"/>
        </w:rPr>
        <w:t>90805</w:t>
      </w:r>
    </w:p>
    <w:p>
      <w:r>
        <w:t>My children are not allowed to even watch it never mind play it .</w:t>
      </w:r>
    </w:p>
    <w:p>
      <w:r>
        <w:rPr>
          <w:b/>
          <w:u w:val="single"/>
        </w:rPr>
        <w:t>90806</w:t>
      </w:r>
    </w:p>
    <w:p>
      <w:r>
        <w:t>Sid Wore that shirt for Shock the sex pistols were NEVER racist , a good example of a racist punk band is Agnostic Front .</w:t>
      </w:r>
    </w:p>
    <w:p>
      <w:r>
        <w:rPr>
          <w:b/>
          <w:u w:val="single"/>
        </w:rPr>
        <w:t>90807</w:t>
      </w:r>
    </w:p>
    <w:p>
      <w:r>
        <w:t>dont screw your life up because of some stupid little fight by using a weapon .</w:t>
      </w:r>
    </w:p>
    <w:p>
      <w:r>
        <w:rPr>
          <w:b/>
          <w:u w:val="single"/>
        </w:rPr>
        <w:t>90808</w:t>
      </w:r>
    </w:p>
    <w:p>
      <w:r>
        <w:t>First off they probably wont do anything , second off dont start anything .</w:t>
      </w:r>
    </w:p>
    <w:p>
      <w:r>
        <w:rPr>
          <w:b/>
          <w:u w:val="single"/>
        </w:rPr>
        <w:t>90809</w:t>
      </w:r>
    </w:p>
    <w:p>
      <w:r>
        <w:t>I dont watch TV other than to watch sport ( Rugby , Soccer and CVricket ) and occasionally a movie , i 'd probally watct more than 5 hours a week though !</w:t>
      </w:r>
    </w:p>
    <w:p>
      <w:r>
        <w:rPr>
          <w:b/>
          <w:u w:val="single"/>
        </w:rPr>
        <w:t>90810</w:t>
      </w:r>
    </w:p>
    <w:p>
      <w:r>
        <w:t>We should start gangs of our own and kill them and rob their homes , is this what the liberals wanted as `` diversity ? ''</w:t>
      </w:r>
    </w:p>
    <w:p>
      <w:r>
        <w:rPr>
          <w:b/>
          <w:u w:val="single"/>
        </w:rPr>
        <w:t>90811</w:t>
      </w:r>
    </w:p>
    <w:p>
      <w:r>
        <w:t>I rarely watch TV but if I do it 's most likely a movie or something of that sort .</w:t>
      </w:r>
    </w:p>
    <w:p>
      <w:r>
        <w:rPr>
          <w:b/>
          <w:u w:val="single"/>
        </w:rPr>
        <w:t>90812</w:t>
      </w:r>
    </w:p>
    <w:p>
      <w:r>
        <w:t>Sometimes I do watch shows about WWII on the History channel but other than that I never watch it .</w:t>
      </w:r>
    </w:p>
    <w:p>
      <w:r>
        <w:rPr>
          <w:b/>
          <w:u w:val="single"/>
        </w:rPr>
        <w:t>90813</w:t>
      </w:r>
    </w:p>
    <w:p>
      <w:r>
        <w:t>I would never date a black guy .</w:t>
      </w:r>
    </w:p>
    <w:p>
      <w:r>
        <w:rPr>
          <w:b/>
          <w:u w:val="single"/>
        </w:rPr>
        <w:t>90814</w:t>
      </w:r>
    </w:p>
    <w:p>
      <w:r>
        <w:t>I am a white female and I am proud of my race. and dating a black would be disgusting</w:t>
      </w:r>
    </w:p>
    <w:p>
      <w:r>
        <w:rPr>
          <w:b/>
          <w:u w:val="single"/>
        </w:rPr>
        <w:t>90815</w:t>
      </w:r>
    </w:p>
    <w:p>
      <w:r>
        <w:t>let me say it like this : I HATE SCHOOL , I HATE LEARNING AND I HATE READING .</w:t>
      </w:r>
    </w:p>
    <w:p>
      <w:r>
        <w:rPr>
          <w:b/>
          <w:u w:val="single"/>
        </w:rPr>
        <w:t>90816</w:t>
      </w:r>
    </w:p>
    <w:p>
      <w:r>
        <w:t>An good education is allot but not everything .</w:t>
      </w:r>
    </w:p>
    <w:p>
      <w:r>
        <w:rPr>
          <w:b/>
          <w:u w:val="single"/>
        </w:rPr>
        <w:t>90817</w:t>
      </w:r>
    </w:p>
    <w:p>
      <w:r>
        <w:t>I was only 12 at the time it was scarey as I was all alone .</w:t>
      </w:r>
    </w:p>
    <w:p>
      <w:r>
        <w:rPr>
          <w:b/>
          <w:u w:val="single"/>
        </w:rPr>
        <w:t>90818</w:t>
      </w:r>
    </w:p>
    <w:p>
      <w:r>
        <w:t>Later on the divorced lady down the street helped me out .</w:t>
      </w:r>
    </w:p>
    <w:p>
      <w:r>
        <w:rPr>
          <w:b/>
          <w:u w:val="single"/>
        </w:rPr>
        <w:t>90819</w:t>
      </w:r>
    </w:p>
    <w:p>
      <w:r>
        <w:t>Its not scarey at all anymore .</w:t>
      </w:r>
    </w:p>
    <w:p>
      <w:r>
        <w:rPr>
          <w:b/>
          <w:u w:val="single"/>
        </w:rPr>
        <w:t>90820</w:t>
      </w:r>
    </w:p>
    <w:p>
      <w:r>
        <w:t>S.S.</w:t>
      </w:r>
    </w:p>
    <w:p>
      <w:r>
        <w:rPr>
          <w:b/>
          <w:u w:val="single"/>
        </w:rPr>
        <w:t>90821</w:t>
      </w:r>
    </w:p>
    <w:p>
      <w:r>
        <w:t>What does it mean when you have blue eyes with a slight ring of brown around the pupil ?</w:t>
      </w:r>
    </w:p>
    <w:p>
      <w:r>
        <w:rPr>
          <w:b/>
          <w:u w:val="single"/>
        </w:rPr>
        <w:t>90822</w:t>
      </w:r>
    </w:p>
    <w:p>
      <w:r>
        <w:t>Can they mix like that ?</w:t>
      </w:r>
    </w:p>
    <w:p>
      <w:r>
        <w:rPr>
          <w:b/>
          <w:u w:val="single"/>
        </w:rPr>
        <w:t>90823</w:t>
      </w:r>
    </w:p>
    <w:p>
      <w:r>
        <w:t>Or is it exposure to the sun like I heard someone on here say ?</w:t>
      </w:r>
    </w:p>
    <w:p>
      <w:r>
        <w:rPr>
          <w:b/>
          <w:u w:val="single"/>
        </w:rPr>
        <w:t>90824</w:t>
      </w:r>
    </w:p>
    <w:p>
      <w:r>
        <w:t>I opened this new thread because i think it 's important to talk about any problems , which do you you ( or someone else ) have .. in connection with non-whites ..</w:t>
      </w:r>
    </w:p>
    <w:p>
      <w:r>
        <w:rPr>
          <w:b/>
          <w:u w:val="single"/>
        </w:rPr>
        <w:t>90825</w:t>
      </w:r>
    </w:p>
    <w:p>
      <w:r>
        <w:t>Kamerad</w:t>
      </w:r>
    </w:p>
    <w:p>
      <w:r>
        <w:rPr>
          <w:b/>
          <w:u w:val="single"/>
        </w:rPr>
        <w:t>90826</w:t>
      </w:r>
    </w:p>
    <w:p>
      <w:r>
        <w:t>i cant wait , i 've been wanting something to say to these wiggers , but i can never find the right words .</w:t>
      </w:r>
    </w:p>
    <w:p>
      <w:r>
        <w:rPr>
          <w:b/>
          <w:u w:val="single"/>
        </w:rPr>
        <w:t>90827</w:t>
      </w:r>
    </w:p>
    <w:p>
      <w:r>
        <w:t>man i always have a hard time when ever i try to make a website too much stuff to do i get confused well anyway id really like to see that website whenever you get finished with it Heil Hitler</w:t>
      </w:r>
    </w:p>
    <w:p>
      <w:r>
        <w:rPr>
          <w:b/>
          <w:u w:val="single"/>
        </w:rPr>
        <w:t>90828</w:t>
      </w:r>
    </w:p>
    <w:p>
      <w:r>
        <w:t>There are many alternatives to adopting little mud babies.There is srrogate mothers and invitro fertilization are just two.If these are not financialy possile then wait till it is .</w:t>
      </w:r>
    </w:p>
    <w:p>
      <w:r>
        <w:rPr>
          <w:b/>
          <w:u w:val="single"/>
        </w:rPr>
        <w:t>90829</w:t>
      </w:r>
    </w:p>
    <w:p>
      <w:r>
        <w:t>Do n't betray your race .</w:t>
      </w:r>
    </w:p>
    <w:p>
      <w:r>
        <w:rPr>
          <w:b/>
          <w:u w:val="single"/>
        </w:rPr>
        <w:t>90830</w:t>
      </w:r>
    </w:p>
    <w:p>
      <w:r>
        <w:t>Your history teacher has to do what the zionist butt heads want them to do .</w:t>
      </w:r>
    </w:p>
    <w:p>
      <w:r>
        <w:rPr>
          <w:b/>
          <w:u w:val="single"/>
        </w:rPr>
        <w:t>90831</w:t>
      </w:r>
    </w:p>
    <w:p>
      <w:r>
        <w:t>Its simple , they want to create white guilt , .</w:t>
      </w:r>
    </w:p>
    <w:p>
      <w:r>
        <w:rPr>
          <w:b/>
          <w:u w:val="single"/>
        </w:rPr>
        <w:t>90832</w:t>
      </w:r>
    </w:p>
    <w:p>
      <w:r>
        <w:t>im kind of curious what all of you think .</w:t>
      </w:r>
    </w:p>
    <w:p>
      <w:r>
        <w:rPr>
          <w:b/>
          <w:u w:val="single"/>
        </w:rPr>
        <w:t>90833</w:t>
      </w:r>
    </w:p>
    <w:p>
      <w:r>
        <w:t>Ive talked to lots of punks about it , and i get the same response from them that i get from blacks and minorities. i want to hear a more educated opinion</w:t>
      </w:r>
    </w:p>
    <w:p>
      <w:r>
        <w:rPr>
          <w:b/>
          <w:u w:val="single"/>
        </w:rPr>
        <w:t>90834</w:t>
      </w:r>
    </w:p>
    <w:p>
      <w:r>
        <w:t>I dont want a black guy or any one that isnt white and my friends dont either you must be going for the wrong girls .</w:t>
      </w:r>
    </w:p>
    <w:p>
      <w:r>
        <w:rPr>
          <w:b/>
          <w:u w:val="single"/>
        </w:rPr>
        <w:t>90835</w:t>
      </w:r>
    </w:p>
    <w:p>
      <w:r>
        <w:t>I would just like to express how sick and tired I am of bi-racial half-breeds kids at school boasting about their `` unique heritages '' .</w:t>
      </w:r>
    </w:p>
    <w:p>
      <w:r>
        <w:rPr>
          <w:b/>
          <w:u w:val="single"/>
        </w:rPr>
        <w:t>90836</w:t>
      </w:r>
    </w:p>
    <w:p>
      <w:r>
        <w:t>They go around school acting like being half White/half black or half White/half asian is something to be proud of .</w:t>
      </w:r>
    </w:p>
    <w:p>
      <w:r>
        <w:rPr>
          <w:b/>
          <w:u w:val="single"/>
        </w:rPr>
        <w:t>90837</w:t>
      </w:r>
    </w:p>
    <w:p>
      <w:r>
        <w:t>I 'd rather see a purebreed black or hispanic than arrogant half breeds .</w:t>
      </w:r>
    </w:p>
    <w:p>
      <w:r>
        <w:rPr>
          <w:b/>
          <w:u w:val="single"/>
        </w:rPr>
        <w:t>90838</w:t>
      </w:r>
    </w:p>
    <w:p>
      <w:r>
        <w:t>Fags are a big problem , they are recruiting our kids , in the schools that we pay for .</w:t>
      </w:r>
    </w:p>
    <w:p>
      <w:r>
        <w:rPr>
          <w:b/>
          <w:u w:val="single"/>
        </w:rPr>
        <w:t>90839</w:t>
      </w:r>
    </w:p>
    <w:p>
      <w:r>
        <w:t>Support the Boy Scouts .</w:t>
      </w:r>
    </w:p>
    <w:p>
      <w:r>
        <w:rPr>
          <w:b/>
          <w:u w:val="single"/>
        </w:rPr>
        <w:t>90840</w:t>
      </w:r>
    </w:p>
    <w:p>
      <w:r>
        <w:t>WRS 14/88</w:t>
      </w:r>
    </w:p>
    <w:p>
      <w:r>
        <w:rPr>
          <w:b/>
          <w:u w:val="single"/>
        </w:rPr>
        <w:t>90841</w:t>
      </w:r>
    </w:p>
    <w:p>
      <w:r>
        <w:t>Hello.</w:t>
      </w:r>
    </w:p>
    <w:p>
      <w:r>
        <w:rPr>
          <w:b/>
          <w:u w:val="single"/>
        </w:rPr>
        <w:t>90842</w:t>
      </w:r>
    </w:p>
    <w:p>
      <w:r>
        <w:t>I note one of your other posts was worried because of the delay in your posts showing up - don ; ' t worry about it , it 's just that we have to check your stuff while you are new</w:t>
      </w:r>
    </w:p>
    <w:p>
      <w:r>
        <w:rPr>
          <w:b/>
          <w:u w:val="single"/>
        </w:rPr>
        <w:t>90843</w:t>
      </w:r>
    </w:p>
    <w:p>
      <w:r>
        <w:t>The youth is not a internet thing .</w:t>
      </w:r>
    </w:p>
    <w:p>
      <w:r>
        <w:rPr>
          <w:b/>
          <w:u w:val="single"/>
        </w:rPr>
        <w:t>90844</w:t>
      </w:r>
    </w:p>
    <w:p>
      <w:r>
        <w:t>We hold youth Bible stuides ( free ) and you do a lot of at home studing .</w:t>
      </w:r>
    </w:p>
    <w:p>
      <w:r>
        <w:rPr>
          <w:b/>
          <w:u w:val="single"/>
        </w:rPr>
        <w:t>90845</w:t>
      </w:r>
    </w:p>
    <w:p>
      <w:r>
        <w:t>You ca n't attend Regular Meetings , but you will attend youth meetings , and all major rallies such as Nordic Fest .</w:t>
      </w:r>
    </w:p>
    <w:p>
      <w:r>
        <w:rPr>
          <w:b/>
          <w:u w:val="single"/>
        </w:rPr>
        <w:t>90846</w:t>
      </w:r>
    </w:p>
    <w:p>
      <w:r>
        <w:t>Being Youth is a great way to learn a lot about the Bible and the movement .</w:t>
      </w:r>
    </w:p>
    <w:p>
      <w:r>
        <w:rPr>
          <w:b/>
          <w:u w:val="single"/>
        </w:rPr>
        <w:t>90847</w:t>
      </w:r>
    </w:p>
    <w:p>
      <w:r>
        <w:t>I wish I had been in the youth corps .</w:t>
      </w:r>
    </w:p>
    <w:p>
      <w:r>
        <w:rPr>
          <w:b/>
          <w:u w:val="single"/>
        </w:rPr>
        <w:t>90848</w:t>
      </w:r>
    </w:p>
    <w:p>
      <w:r>
        <w:t>theres this girl at my school and she is really tall and she is the darkes * * * * * * ive ever saw and she sat by me and i moved too the next table and she had a bag of cookies and she could not open it so she was trying to open with her teeth like a dog slaping it back in foruth finlly this white trash girl opened with her mouth then she had the nerve to spit on a white girl and thegirl did nothing but smile and then this mixed kid had the neve to ask me out i told him no and go to hell. this was my day at school suced huh. hope you tyep back sorry for spelling .</w:t>
      </w:r>
    </w:p>
    <w:p>
      <w:r>
        <w:rPr>
          <w:b/>
          <w:u w:val="single"/>
        </w:rPr>
        <w:t>90849</w:t>
      </w:r>
    </w:p>
    <w:p>
      <w:r>
        <w:t>I'm trying to get a White Nationalist group together in Connecticut .</w:t>
      </w:r>
    </w:p>
    <w:p>
      <w:r>
        <w:rPr>
          <w:b/>
          <w:u w:val="single"/>
        </w:rPr>
        <w:t>90850</w:t>
      </w:r>
    </w:p>
    <w:p>
      <w:r>
        <w:t>If you are interested reply to this message or PM me .</w:t>
      </w:r>
    </w:p>
    <w:p>
      <w:r>
        <w:rPr>
          <w:b/>
          <w:u w:val="single"/>
        </w:rPr>
        <w:t>90851</w:t>
      </w:r>
    </w:p>
    <w:p>
      <w:r>
        <w:t>Thanks , Scott</w:t>
      </w:r>
    </w:p>
    <w:p>
      <w:r>
        <w:rPr>
          <w:b/>
          <w:u w:val="single"/>
        </w:rPr>
        <w:t>90852</w:t>
      </w:r>
    </w:p>
    <w:p>
      <w:r>
        <w:t>Never heard of them , but give me a few of their song titles so I can download and have a listen .</w:t>
      </w:r>
    </w:p>
    <w:p>
      <w:r>
        <w:rPr>
          <w:b/>
          <w:u w:val="single"/>
        </w:rPr>
        <w:t>90853</w:t>
      </w:r>
    </w:p>
    <w:p>
      <w:r>
        <w:t>i didnt try it yet but i guess i should check it out ; thankx i hope that link gave whoever needed it some info on whatever she ( i dont remember her name , sorry ) needed later</w:t>
      </w:r>
    </w:p>
    <w:p>
      <w:r>
        <w:rPr>
          <w:b/>
          <w:u w:val="single"/>
        </w:rPr>
        <w:t>90854</w:t>
      </w:r>
    </w:p>
    <w:p>
      <w:r>
        <w:t>hello all , I was wondering , what does the tripple 7 flag stand for ?</w:t>
      </w:r>
    </w:p>
    <w:p>
      <w:r>
        <w:rPr>
          <w:b/>
          <w:u w:val="single"/>
        </w:rPr>
        <w:t>90855</w:t>
      </w:r>
    </w:p>
    <w:p>
      <w:r>
        <w:t>I see manialy Blood and Honour use it .</w:t>
      </w:r>
    </w:p>
    <w:p>
      <w:r>
        <w:rPr>
          <w:b/>
          <w:u w:val="single"/>
        </w:rPr>
        <w:t>90856</w:t>
      </w:r>
    </w:p>
    <w:p>
      <w:r>
        <w:t>Thanks - Fenian</w:t>
      </w:r>
    </w:p>
    <w:p>
      <w:r>
        <w:rPr>
          <w:b/>
          <w:u w:val="single"/>
        </w:rPr>
        <w:t>90857</w:t>
      </w:r>
    </w:p>
    <w:p>
      <w:r>
        <w:t>The day I 'm told I have to get something put under my skin or a tattoo of something I do n't want on my body is the day I move to Europe</w:t>
      </w:r>
    </w:p>
    <w:p>
      <w:r>
        <w:rPr>
          <w:b/>
          <w:u w:val="single"/>
        </w:rPr>
        <w:t>90858</w:t>
      </w:r>
    </w:p>
    <w:p>
      <w:r>
        <w:t>Nothing wrong with Quebec , they have very white cities and are a proud group of people Aside from the gay section of montreal , its a very nice city</w:t>
      </w:r>
    </w:p>
    <w:p>
      <w:r>
        <w:rPr>
          <w:b/>
          <w:u w:val="single"/>
        </w:rPr>
        <w:t>90859</w:t>
      </w:r>
    </w:p>
    <w:p>
      <w:r>
        <w:t>None of these options fit me .</w:t>
      </w:r>
    </w:p>
    <w:p>
      <w:r>
        <w:rPr>
          <w:b/>
          <w:u w:val="single"/>
        </w:rPr>
        <w:t>90860</w:t>
      </w:r>
    </w:p>
    <w:p>
      <w:r>
        <w:t>I had never even heard of Stormfront until the night I found it and joined .</w:t>
      </w:r>
    </w:p>
    <w:p>
      <w:r>
        <w:rPr>
          <w:b/>
          <w:u w:val="single"/>
        </w:rPr>
        <w:t>90861</w:t>
      </w:r>
    </w:p>
    <w:p>
      <w:r>
        <w:t>We know , but Trump 's kids are all married to or dating Jews and he 's expressed his full support of thelgbt community and gay marriage even if he is not out waving the fag rag in fag pride parades .</w:t>
      </w:r>
    </w:p>
    <w:p>
      <w:r>
        <w:rPr>
          <w:b/>
          <w:u w:val="single"/>
        </w:rPr>
        <w:t>90862</w:t>
      </w:r>
    </w:p>
    <w:p>
      <w:r>
        <w:t>In Canada , I 'm sure it means American Injun/Innuit .</w:t>
      </w:r>
    </w:p>
    <w:p>
      <w:r>
        <w:rPr>
          <w:b/>
          <w:u w:val="single"/>
        </w:rPr>
        <w:t>90863</w:t>
      </w:r>
    </w:p>
    <w:p>
      <w:r>
        <w:t>If someone on that bus was carrying a piece , they could 've taken care of that savage before he managed to stab the victim 50-60 times !</w:t>
      </w:r>
    </w:p>
    <w:p>
      <w:r>
        <w:rPr>
          <w:b/>
          <w:u w:val="single"/>
        </w:rPr>
        <w:t>90864</w:t>
      </w:r>
    </w:p>
    <w:p>
      <w:r>
        <w:t>Check out the small northern Ontario Towns , Holtyre , Ramore , King Kirkland , Englehart , Black River ... saw one nonwhite in 5 years ( not counting the occasional native ) .</w:t>
      </w:r>
    </w:p>
    <w:p>
      <w:r>
        <w:rPr>
          <w:b/>
          <w:u w:val="single"/>
        </w:rPr>
        <w:t>90865</w:t>
      </w:r>
    </w:p>
    <w:p>
      <w:r>
        <w:t>Meanwhile those nonwhites continue to breed even as their nonwhite societies continue to inflict their harsh uncivilized nonwhite culture on us .</w:t>
      </w:r>
    </w:p>
    <w:p>
      <w:r>
        <w:rPr>
          <w:b/>
          <w:u w:val="single"/>
        </w:rPr>
        <w:t>90866</w:t>
      </w:r>
    </w:p>
    <w:p>
      <w:r>
        <w:t>They just do n't know when to stop breeding .</w:t>
      </w:r>
    </w:p>
    <w:p>
      <w:r>
        <w:rPr>
          <w:b/>
          <w:u w:val="single"/>
        </w:rPr>
        <w:t>90867</w:t>
      </w:r>
    </w:p>
    <w:p>
      <w:r>
        <w:t>Their nonwhite societies are failing in every area and yet they are trying to force White civilization to accept their backward nonwhite culture .</w:t>
      </w:r>
    </w:p>
    <w:p>
      <w:r>
        <w:rPr>
          <w:b/>
          <w:u w:val="single"/>
        </w:rPr>
        <w:t>90868</w:t>
      </w:r>
    </w:p>
    <w:p>
      <w:r>
        <w:t>Fee hours in any direction and there is none of that .</w:t>
      </w:r>
    </w:p>
    <w:p>
      <w:r>
        <w:rPr>
          <w:b/>
          <w:u w:val="single"/>
        </w:rPr>
        <w:t>90869</w:t>
      </w:r>
    </w:p>
    <w:p>
      <w:r>
        <w:t>Especially in the cariboo .</w:t>
      </w:r>
    </w:p>
    <w:p>
      <w:r>
        <w:rPr>
          <w:b/>
          <w:u w:val="single"/>
        </w:rPr>
        <w:t>90870</w:t>
      </w:r>
    </w:p>
    <w:p>
      <w:r>
        <w:t>The remoteness and weather is not desirable to them .</w:t>
      </w:r>
    </w:p>
    <w:p>
      <w:r>
        <w:rPr>
          <w:b/>
          <w:u w:val="single"/>
        </w:rPr>
        <w:t>90871</w:t>
      </w:r>
    </w:p>
    <w:p>
      <w:r>
        <w:t>I got so sick and tired of all these idiots who think Jacob Zuma is the problem that I decided to hold up a mirror instead .</w:t>
      </w:r>
    </w:p>
    <w:p>
      <w:r>
        <w:rPr>
          <w:b/>
          <w:u w:val="single"/>
        </w:rPr>
        <w:t>90872</w:t>
      </w:r>
    </w:p>
    <w:p>
      <w:r>
        <w:t>I would move too but unfortunately there is nowhere that is untainted .</w:t>
      </w:r>
    </w:p>
    <w:p>
      <w:r>
        <w:rPr>
          <w:b/>
          <w:u w:val="single"/>
        </w:rPr>
        <w:t>90873</w:t>
      </w:r>
    </w:p>
    <w:p>
      <w:r>
        <w:t>The next step is to network with fellow whites .</w:t>
      </w:r>
    </w:p>
    <w:p>
      <w:r>
        <w:rPr>
          <w:b/>
          <w:u w:val="single"/>
        </w:rPr>
        <w:t>90874</w:t>
      </w:r>
    </w:p>
    <w:p>
      <w:r>
        <w:t>I would not even entertain myself with his so called work it 's all trash and does n't being with the WN movement .</w:t>
      </w:r>
    </w:p>
    <w:p>
      <w:r>
        <w:rPr>
          <w:b/>
          <w:u w:val="single"/>
        </w:rPr>
        <w:t>90875</w:t>
      </w:r>
    </w:p>
    <w:p>
      <w:r>
        <w:t>We are trying to get people in every White nation around the world to distribute White Nationalist flyers on Saturday night , October 13th .</w:t>
      </w:r>
    </w:p>
    <w:p>
      <w:r>
        <w:rPr>
          <w:b/>
          <w:u w:val="single"/>
        </w:rPr>
        <w:t>90876</w:t>
      </w:r>
    </w:p>
    <w:p>
      <w:r>
        <w:t>Can we count you in ?</w:t>
      </w:r>
    </w:p>
    <w:p>
      <w:r>
        <w:rPr>
          <w:b/>
          <w:u w:val="single"/>
        </w:rPr>
        <w:t>90877</w:t>
      </w:r>
    </w:p>
    <w:p>
      <w:r>
        <w:t>They can be downloaded from these sites : www.solargeneral.com www.natvan.com www.ncoal.com</w:t>
      </w:r>
    </w:p>
    <w:p>
      <w:r>
        <w:rPr>
          <w:b/>
          <w:u w:val="single"/>
        </w:rPr>
        <w:t>90878</w:t>
      </w:r>
    </w:p>
    <w:p>
      <w:r>
        <w:t>Just saw an video that i would share with you guys YouTube - `` WHITE GENOCIDE IN AFRICA '' THE BEGINNING OF THE END !</w:t>
      </w:r>
    </w:p>
    <w:p>
      <w:r>
        <w:rPr>
          <w:b/>
          <w:u w:val="single"/>
        </w:rPr>
        <w:t>90879</w:t>
      </w:r>
    </w:p>
    <w:p>
      <w:r>
        <w:t>Day Of Honour was good this year we come back next year greetz from Flanders ( belgium ) Heil Hongary Heil Flanders Heil Blood an honour world wide</w:t>
      </w:r>
    </w:p>
    <w:p>
      <w:r>
        <w:rPr>
          <w:b/>
          <w:u w:val="single"/>
        </w:rPr>
        <w:t>90880</w:t>
      </w:r>
    </w:p>
    <w:p>
      <w:r>
        <w:t>Probably the most disgusting thing I 've seen in the last year .</w:t>
      </w:r>
    </w:p>
    <w:p>
      <w:r>
        <w:rPr>
          <w:b/>
          <w:u w:val="single"/>
        </w:rPr>
        <w:t>90881</w:t>
      </w:r>
    </w:p>
    <w:p>
      <w:r>
        <w:t>She looks like she has some African blood in her , or maybe it 's just the makeup .</w:t>
      </w:r>
    </w:p>
    <w:p>
      <w:r>
        <w:rPr>
          <w:b/>
          <w:u w:val="single"/>
        </w:rPr>
        <w:t>90882</w:t>
      </w:r>
    </w:p>
    <w:p>
      <w:r>
        <w:t>This is just so wrong .</w:t>
      </w:r>
    </w:p>
    <w:p>
      <w:r>
        <w:rPr>
          <w:b/>
          <w:u w:val="single"/>
        </w:rPr>
        <w:t>90883</w:t>
      </w:r>
    </w:p>
    <w:p>
      <w:r>
        <w:t>Like the `` white '' -African ( what the hell is her name ) ..</w:t>
      </w:r>
    </w:p>
    <w:p>
      <w:r>
        <w:rPr>
          <w:b/>
          <w:u w:val="single"/>
        </w:rPr>
        <w:t>90884</w:t>
      </w:r>
    </w:p>
    <w:p>
      <w:r>
        <w:t>Lady Gaga .</w:t>
      </w:r>
    </w:p>
    <w:p>
      <w:r>
        <w:rPr>
          <w:b/>
          <w:u w:val="single"/>
        </w:rPr>
        <w:t>90885</w:t>
      </w:r>
    </w:p>
    <w:p>
      <w:r>
        <w:t>Yes and in the meantime you forget that you belong to a Nation .</w:t>
      </w:r>
    </w:p>
    <w:p>
      <w:r>
        <w:rPr>
          <w:b/>
          <w:u w:val="single"/>
        </w:rPr>
        <w:t>90886</w:t>
      </w:r>
    </w:p>
    <w:p>
      <w:r>
        <w:t>I take the assumption that your Nation is so crap is not worth remembering .</w:t>
      </w:r>
    </w:p>
    <w:p>
      <w:r>
        <w:rPr>
          <w:b/>
          <w:u w:val="single"/>
        </w:rPr>
        <w:t>90887</w:t>
      </w:r>
    </w:p>
    <w:p>
      <w:r>
        <w:t>The peanut butter was not as important as the time machine used to go back and teach the ancient Incans how to make it .</w:t>
      </w:r>
    </w:p>
    <w:p>
      <w:r>
        <w:rPr>
          <w:b/>
          <w:u w:val="single"/>
        </w:rPr>
        <w:t>90888</w:t>
      </w:r>
    </w:p>
    <w:p>
      <w:r>
        <w:t>Sounds like when I was down in Collier County last summer .</w:t>
      </w:r>
    </w:p>
    <w:p>
      <w:r>
        <w:rPr>
          <w:b/>
          <w:u w:val="single"/>
        </w:rPr>
        <w:t>90889</w:t>
      </w:r>
    </w:p>
    <w:p>
      <w:r>
        <w:t>Golden Gate is nothing but Hispanics , with some Haitians thrown it .</w:t>
      </w:r>
    </w:p>
    <w:p>
      <w:r>
        <w:rPr>
          <w:b/>
          <w:u w:val="single"/>
        </w:rPr>
        <w:t>90890</w:t>
      </w:r>
    </w:p>
    <w:p>
      <w:r>
        <w:t>Literally no whites When I lived in Naples when I left it was a lot of non white , but nowhere near like it is now .</w:t>
      </w:r>
    </w:p>
    <w:p>
      <w:r>
        <w:rPr>
          <w:b/>
          <w:u w:val="single"/>
        </w:rPr>
        <w:t>90891</w:t>
      </w:r>
    </w:p>
    <w:p>
      <w:r>
        <w:t>It would be great if we could get every last white out of there so no one would be there to fix things .</w:t>
      </w:r>
    </w:p>
    <w:p>
      <w:r>
        <w:rPr>
          <w:b/>
          <w:u w:val="single"/>
        </w:rPr>
        <w:t>90892</w:t>
      </w:r>
    </w:p>
    <w:p>
      <w:r>
        <w:t>When he gets out he 'll have more support than ever .</w:t>
      </w:r>
    </w:p>
    <w:p>
      <w:r>
        <w:rPr>
          <w:b/>
          <w:u w:val="single"/>
        </w:rPr>
        <w:t>90893</w:t>
      </w:r>
    </w:p>
    <w:p>
      <w:r>
        <w:t>This was a bad move by the Jew puppets .</w:t>
      </w:r>
    </w:p>
    <w:p>
      <w:r>
        <w:rPr>
          <w:b/>
          <w:u w:val="single"/>
        </w:rPr>
        <w:t>90894</w:t>
      </w:r>
    </w:p>
    <w:p>
      <w:r>
        <w:t>They are out of ideas .</w:t>
      </w:r>
    </w:p>
    <w:p>
      <w:r>
        <w:rPr>
          <w:b/>
          <w:u w:val="single"/>
        </w:rPr>
        <w:t>90895</w:t>
      </w:r>
    </w:p>
    <w:p>
      <w:r>
        <w:t>Louisiana https : //petitions.whitehouse.gov/pet ... nment/1wrvtngl Texas https : //petitions.whitehouse.gov/pet ... nment/BmdWCP8B Florida https : //petitions.whitehouse.gov/pet ... nment/D87Rv7yJ Montana https : //petitions.whitehouse.gov/pet ... nment/l76dWhwN Kentucky https : //petitions.whitehouse.gov/pet ... nment/RskKYzB6 Indiana https : //petitions.whitehouse.gov/pet ... nment/51jYVZ5L South Carolina https : //petitions.whitehouse.gov/pet ... nment/KL6qrls8 Georgia https : //petitions.whitehouse.gov/pet ... nment/pgJ9JLY3 New Jersey https : //petitions.whitehouse.gov/pet ... nment/RYvjgdDT North Carolina https : //petitions.whitehouse.gov/pet ... nment/rx1KDYTs Oregon https : //petitions.whitehouse.gov/pet ... ation/X3kWX8kF Missouri https : //petitions.whitehouse.gov/pet ... nment/Vd92R3YG Alabama https : //petitions.whitehouse.gov/pet ... nment/2TvhJSSC Mississippi https : //petitions.whitehouse.gov/pet ... rnmen/9M9rdL8n Colorado https : //petitions.whitehouse.gov/pet ... nment/lWDshfl3 North Dakota https : //petitions.whitehouse.gov/pet ... nment/lqPGbvVl New York https : //petitions.whitehouse.gov/pet ... nment/RSBkpCf9 Arkansas https : //petitions.whitehouse.gov/pet ... nment/k6LhPsBX Georgia #2 https : //petitions.whitehouse.gov/pet ... nment/zXYY751D Michigan https : //petitions.whitehouse.gov/pet ... nment/022SsMWp Pennsylvania https : //petitions.whitehouse.gov/pet ... nment/kT8FL7Ng</w:t>
      </w:r>
    </w:p>
    <w:p>
      <w:r>
        <w:rPr>
          <w:b/>
          <w:u w:val="single"/>
        </w:rPr>
        <w:t>90896</w:t>
      </w:r>
    </w:p>
    <w:p>
      <w:r>
        <w:t>We have to get back to our countries being for our race , the same as every other race 's country is for them .</w:t>
      </w:r>
    </w:p>
    <w:p>
      <w:r>
        <w:rPr>
          <w:b/>
          <w:u w:val="single"/>
        </w:rPr>
        <w:t>90897</w:t>
      </w:r>
    </w:p>
    <w:p>
      <w:r>
        <w:t>Ever since SF came back on line people have adopted a more aggressive line of debate , the threads I have been on seem to have gone that way pretty quickly anyway .</w:t>
      </w:r>
    </w:p>
    <w:p>
      <w:r>
        <w:rPr>
          <w:b/>
          <w:u w:val="single"/>
        </w:rPr>
        <w:t>90898</w:t>
      </w:r>
    </w:p>
    <w:p>
      <w:r>
        <w:t>Not just encouraging but actuallly paying them bonuses .... so a black managers in state service gets his bonus determined on how few white employees he has</w:t>
      </w:r>
    </w:p>
    <w:p>
      <w:r>
        <w:rPr>
          <w:b/>
          <w:u w:val="single"/>
        </w:rPr>
        <w:t>90899</w:t>
      </w:r>
    </w:p>
    <w:p>
      <w:r>
        <w:t>Below is a message that was publicly displayed many months ago on the website of the President of the United States .</w:t>
      </w:r>
    </w:p>
    <w:p>
      <w:r>
        <w:rPr>
          <w:b/>
          <w:u w:val="single"/>
        </w:rPr>
        <w:t>90900</w:t>
      </w:r>
    </w:p>
    <w:p>
      <w:r>
        <w:t>At the link just below , I 've been urging our brothers and sisters in South Africa to run that message or a similar message on that site every month : Malaysians , Venezuelans , Chinese let White House broadcast their agendas</w:t>
      </w:r>
    </w:p>
    <w:p>
      <w:r>
        <w:rPr>
          <w:b/>
          <w:u w:val="single"/>
        </w:rPr>
        <w:t>90901</w:t>
      </w:r>
    </w:p>
    <w:p>
      <w:r>
        <w:t>It is the spiritual awakening as I says stupid !</w:t>
      </w:r>
    </w:p>
    <w:p>
      <w:r>
        <w:rPr>
          <w:b/>
          <w:u w:val="single"/>
        </w:rPr>
        <w:t>90902</w:t>
      </w:r>
    </w:p>
    <w:p>
      <w:r>
        <w:t>People of the US are getting it together , finally .</w:t>
      </w:r>
    </w:p>
    <w:p>
      <w:r>
        <w:rPr>
          <w:b/>
          <w:u w:val="single"/>
        </w:rPr>
        <w:t>90903</w:t>
      </w:r>
    </w:p>
    <w:p>
      <w:r>
        <w:t>YouTube - Mike Castle on PeeBo 's Birthcertificate .</w:t>
      </w:r>
    </w:p>
    <w:p>
      <w:r>
        <w:rPr>
          <w:b/>
          <w:u w:val="single"/>
        </w:rPr>
        <w:t>90904</w:t>
      </w:r>
    </w:p>
    <w:p>
      <w:r>
        <w:t>For ten dollars it would give me some entertainment .</w:t>
      </w:r>
    </w:p>
    <w:p>
      <w:r>
        <w:rPr>
          <w:b/>
          <w:u w:val="single"/>
        </w:rPr>
        <w:t>90905</w:t>
      </w:r>
    </w:p>
    <w:p>
      <w:r>
        <w:t>Eventually , the city would take it back and I 'd be out ten bucks. more entertainment .</w:t>
      </w:r>
    </w:p>
    <w:p>
      <w:r>
        <w:rPr>
          <w:b/>
          <w:u w:val="single"/>
        </w:rPr>
        <w:t>90906</w:t>
      </w:r>
    </w:p>
    <w:p>
      <w:r>
        <w:t>Come and have a look around the area where I live and see all the 18-25 year old Muslims parked up outside the schools trying to entice 13 - 16 year old English girls to get in their cars .</w:t>
      </w:r>
    </w:p>
    <w:p>
      <w:r>
        <w:rPr>
          <w:b/>
          <w:u w:val="single"/>
        </w:rPr>
        <w:t>90907</w:t>
      </w:r>
    </w:p>
    <w:p>
      <w:r>
        <w:t>They probably arrest them and throw them in jail so that they will be raped and infected with AIDS .</w:t>
      </w:r>
    </w:p>
    <w:p>
      <w:r>
        <w:rPr>
          <w:b/>
          <w:u w:val="single"/>
        </w:rPr>
        <w:t>90908</w:t>
      </w:r>
    </w:p>
    <w:p>
      <w:r>
        <w:t>Definitely an act of Genocide .</w:t>
      </w:r>
    </w:p>
    <w:p>
      <w:r>
        <w:rPr>
          <w:b/>
          <w:u w:val="single"/>
        </w:rPr>
        <w:t>90909</w:t>
      </w:r>
    </w:p>
    <w:p>
      <w:r>
        <w:t>The headline brings to mind an old joke ; I have bad news and good news for ya .</w:t>
      </w:r>
    </w:p>
    <w:p>
      <w:r>
        <w:rPr>
          <w:b/>
          <w:u w:val="single"/>
        </w:rPr>
        <w:t>90910</w:t>
      </w:r>
    </w:p>
    <w:p>
      <w:r>
        <w:t>Bad news is , weonly have cow sh * t to eat. good news is , there 's plenty of it !</w:t>
      </w:r>
    </w:p>
    <w:p>
      <w:r>
        <w:rPr>
          <w:b/>
          <w:u w:val="single"/>
        </w:rPr>
        <w:t>90911</w:t>
      </w:r>
    </w:p>
    <w:p>
      <w:r>
        <w:t>Sergey Brin claims his family were victims of `` anti-semitism . ''</w:t>
      </w:r>
    </w:p>
    <w:p>
      <w:r>
        <w:rPr>
          <w:b/>
          <w:u w:val="single"/>
        </w:rPr>
        <w:t>90912</w:t>
      </w:r>
    </w:p>
    <w:p>
      <w:r>
        <w:t>Below is the `` Story of Sergey Brin '' the owner of google .</w:t>
      </w:r>
    </w:p>
    <w:p>
      <w:r>
        <w:rPr>
          <w:b/>
          <w:u w:val="single"/>
        </w:rPr>
        <w:t>90913</w:t>
      </w:r>
    </w:p>
    <w:p>
      <w:r>
        <w:t>He said he is offended by the Jewwatch website . Jewish Google owners</w:t>
      </w:r>
    </w:p>
    <w:p>
      <w:r>
        <w:rPr>
          <w:b/>
          <w:u w:val="single"/>
        </w:rPr>
        <w:t>90914</w:t>
      </w:r>
    </w:p>
    <w:p>
      <w:r>
        <w:t>I guess these blind idiots overlooked the NFL and NBA , If they do n't like it why do n't they just leave , No one will miss them .</w:t>
      </w:r>
    </w:p>
    <w:p>
      <w:r>
        <w:rPr>
          <w:b/>
          <w:u w:val="single"/>
        </w:rPr>
        <w:t>90915</w:t>
      </w:r>
    </w:p>
    <w:p>
      <w:r>
        <w:t>Here are a couple of security cam pics from the armed robbery that took place yesterday but was quickly ended by police .</w:t>
      </w:r>
    </w:p>
    <w:p>
      <w:r>
        <w:rPr>
          <w:b/>
          <w:u w:val="single"/>
        </w:rPr>
        <w:t>90916</w:t>
      </w:r>
    </w:p>
    <w:p>
      <w:r>
        <w:t>Well this is just like Westchester county advertising solely for nonwhites to come and live there in projects .</w:t>
      </w:r>
    </w:p>
    <w:p>
      <w:r>
        <w:rPr>
          <w:b/>
          <w:u w:val="single"/>
        </w:rPr>
        <w:t>90917</w:t>
      </w:r>
    </w:p>
    <w:p>
      <w:r>
        <w:t>ZOG is getting rid of every White-dominated area in the world .</w:t>
      </w:r>
    </w:p>
    <w:p>
      <w:r>
        <w:rPr>
          <w:b/>
          <w:u w:val="single"/>
        </w:rPr>
        <w:t>90918</w:t>
      </w:r>
    </w:p>
    <w:p>
      <w:r>
        <w:t>There is a survivor support page on facebook .</w:t>
      </w:r>
    </w:p>
    <w:p>
      <w:r>
        <w:rPr>
          <w:b/>
          <w:u w:val="single"/>
        </w:rPr>
        <w:t>90919</w:t>
      </w:r>
    </w:p>
    <w:p>
      <w:r>
        <w:t>90 + % of those on it are White .</w:t>
      </w:r>
    </w:p>
    <w:p>
      <w:r>
        <w:rPr>
          <w:b/>
          <w:u w:val="single"/>
        </w:rPr>
        <w:t>90920</w:t>
      </w:r>
    </w:p>
    <w:p>
      <w:r>
        <w:t>There are few if any Blacks .</w:t>
      </w:r>
    </w:p>
    <w:p>
      <w:r>
        <w:rPr>
          <w:b/>
          <w:u w:val="single"/>
        </w:rPr>
        <w:t>90921</w:t>
      </w:r>
    </w:p>
    <w:p>
      <w:r>
        <w:t>This girl is White .</w:t>
      </w:r>
    </w:p>
    <w:p>
      <w:r>
        <w:rPr>
          <w:b/>
          <w:u w:val="single"/>
        </w:rPr>
        <w:t>90922</w:t>
      </w:r>
    </w:p>
    <w:p>
      <w:r>
        <w:t>Her life was taken in her own home by intruders in a robbery attempt , who never gave a second thought to this child 's love of life .</w:t>
      </w:r>
    </w:p>
    <w:p>
      <w:r>
        <w:rPr>
          <w:b/>
          <w:u w:val="single"/>
        </w:rPr>
        <w:t>90923</w:t>
      </w:r>
    </w:p>
    <w:p>
      <w:r>
        <w:t>Justice for Emily</w:t>
      </w:r>
    </w:p>
    <w:p>
      <w:r>
        <w:rPr>
          <w:b/>
          <w:u w:val="single"/>
        </w:rPr>
        <w:t>90924</w:t>
      </w:r>
    </w:p>
    <w:p>
      <w:r>
        <w:t>They do not want all of us to find out how she was raped and tortured .</w:t>
      </w:r>
    </w:p>
    <w:p>
      <w:r>
        <w:rPr>
          <w:b/>
          <w:u w:val="single"/>
        </w:rPr>
        <w:t>90925</w:t>
      </w:r>
    </w:p>
    <w:p>
      <w:r>
        <w:t>Can you imagine the hell this young girl went through and for how long .</w:t>
      </w:r>
    </w:p>
    <w:p>
      <w:r>
        <w:rPr>
          <w:b/>
          <w:u w:val="single"/>
        </w:rPr>
        <w:t>90926</w:t>
      </w:r>
    </w:p>
    <w:p>
      <w:r>
        <w:t>This should be on every major news channel in America .</w:t>
      </w:r>
    </w:p>
    <w:p>
      <w:r>
        <w:rPr>
          <w:b/>
          <w:u w:val="single"/>
        </w:rPr>
        <w:t>90927</w:t>
      </w:r>
    </w:p>
    <w:p>
      <w:r>
        <w:t>Lets heal our nation and expose the enemy wherever he may be .</w:t>
      </w:r>
    </w:p>
    <w:p>
      <w:r>
        <w:rPr>
          <w:b/>
          <w:u w:val="single"/>
        </w:rPr>
        <w:t>90928</w:t>
      </w:r>
    </w:p>
    <w:p>
      <w:r>
        <w:t>Not only is this case typical of the feral sub humans but it 's a perfect example for our people of how totally out of control they are and that they cannot be allowed to remain among us .</w:t>
      </w:r>
    </w:p>
    <w:p>
      <w:r>
        <w:rPr>
          <w:b/>
          <w:u w:val="single"/>
        </w:rPr>
        <w:t>90929</w:t>
      </w:r>
    </w:p>
    <w:p>
      <w:r>
        <w:t>Let 's use this one for videos and posting everywhere .</w:t>
      </w:r>
    </w:p>
    <w:p>
      <w:r>
        <w:rPr>
          <w:b/>
          <w:u w:val="single"/>
        </w:rPr>
        <w:t>90930</w:t>
      </w:r>
    </w:p>
    <w:p>
      <w:r>
        <w:t>Do n't let that poor kid die in vain while we still draw air</w:t>
      </w:r>
    </w:p>
    <w:p>
      <w:r>
        <w:rPr>
          <w:b/>
          <w:u w:val="single"/>
        </w:rPr>
        <w:t>90931</w:t>
      </w:r>
    </w:p>
    <w:p>
      <w:r>
        <w:t>This is another case that just hits you in the stomach hard .</w:t>
      </w:r>
    </w:p>
    <w:p>
      <w:r>
        <w:rPr>
          <w:b/>
          <w:u w:val="single"/>
        </w:rPr>
        <w:t>90932</w:t>
      </w:r>
    </w:p>
    <w:p>
      <w:r>
        <w:t>Poor kid If you can swing it folks also get a good guard breed dog .</w:t>
      </w:r>
    </w:p>
    <w:p>
      <w:r>
        <w:rPr>
          <w:b/>
          <w:u w:val="single"/>
        </w:rPr>
        <w:t>90933</w:t>
      </w:r>
    </w:p>
    <w:p>
      <w:r>
        <w:t>Groids are scared to death of a big aggressive dog .</w:t>
      </w:r>
    </w:p>
    <w:p>
      <w:r>
        <w:rPr>
          <w:b/>
          <w:u w:val="single"/>
        </w:rPr>
        <w:t>90934</w:t>
      </w:r>
    </w:p>
    <w:p>
      <w:r>
        <w:t>Never leave your children unguarded !</w:t>
      </w:r>
    </w:p>
    <w:p>
      <w:r>
        <w:rPr>
          <w:b/>
          <w:u w:val="single"/>
        </w:rPr>
        <w:t>90935</w:t>
      </w:r>
    </w:p>
    <w:p>
      <w:r>
        <w:t>man as that video went along i got more and more fearful that there would be a tag at the end stating all in the video had been assaulted or murdered. glad it turned out better than that .</w:t>
      </w:r>
    </w:p>
    <w:p>
      <w:r>
        <w:rPr>
          <w:b/>
          <w:u w:val="single"/>
        </w:rPr>
        <w:t>90936</w:t>
      </w:r>
    </w:p>
    <w:p>
      <w:r>
        <w:t>They also said the same thing about the white girls that was severely beaten on Halloween a few years ago and also about the pregnant woman that was beaten in front of her own house .</w:t>
      </w:r>
    </w:p>
    <w:p>
      <w:r>
        <w:rPr>
          <w:b/>
          <w:u w:val="single"/>
        </w:rPr>
        <w:t>90937</w:t>
      </w:r>
    </w:p>
    <w:p>
      <w:r>
        <w:t>It seems that what they are trying to say is that if you are white you are in the wrong place at the wrong time anywhere in the World .</w:t>
      </w:r>
    </w:p>
    <w:p>
      <w:r>
        <w:rPr>
          <w:b/>
          <w:u w:val="single"/>
        </w:rPr>
        <w:t>90938</w:t>
      </w:r>
    </w:p>
    <w:p>
      <w:r>
        <w:t>This was just on the news : Apparently the negro left a cigarette butt behind at the other house he attempted to break in to complete with his DNA .</w:t>
      </w:r>
    </w:p>
    <w:p>
      <w:r>
        <w:rPr>
          <w:b/>
          <w:u w:val="single"/>
        </w:rPr>
        <w:t>90939</w:t>
      </w:r>
    </w:p>
    <w:p>
      <w:r>
        <w:t>Negros are so dumb .</w:t>
      </w:r>
    </w:p>
    <w:p>
      <w:r>
        <w:rPr>
          <w:b/>
          <w:u w:val="single"/>
        </w:rPr>
        <w:t>90940</w:t>
      </w:r>
    </w:p>
    <w:p>
      <w:r>
        <w:t>Hell, if he had been white they would have thrown his ass in jail , suspended him from school , and it would have been all over CNN ABC NBC and CBS .</w:t>
      </w:r>
    </w:p>
    <w:p>
      <w:r>
        <w:rPr>
          <w:b/>
          <w:u w:val="single"/>
        </w:rPr>
        <w:t>90941</w:t>
      </w:r>
    </w:p>
    <w:p>
      <w:r>
        <w:t>Right.</w:t>
      </w:r>
    </w:p>
    <w:p>
      <w:r>
        <w:rPr>
          <w:b/>
          <w:u w:val="single"/>
        </w:rPr>
        <w:t>90942</w:t>
      </w:r>
    </w:p>
    <w:p>
      <w:r>
        <w:t>There is no Planet X. Let 's stop talking about it before we start looking like crazies .</w:t>
      </w:r>
    </w:p>
    <w:p>
      <w:r>
        <w:rPr>
          <w:b/>
          <w:u w:val="single"/>
        </w:rPr>
        <w:t>90943</w:t>
      </w:r>
    </w:p>
    <w:p>
      <w:r>
        <w:t>False information and bad science is right .</w:t>
      </w:r>
    </w:p>
    <w:p>
      <w:r>
        <w:rPr>
          <w:b/>
          <w:u w:val="single"/>
        </w:rPr>
        <w:t>90944</w:t>
      </w:r>
    </w:p>
    <w:p>
      <w:r>
        <w:t>To Hell with Planet X !</w:t>
      </w:r>
    </w:p>
    <w:p>
      <w:r>
        <w:rPr>
          <w:b/>
          <w:u w:val="single"/>
        </w:rPr>
        <w:t>90945</w:t>
      </w:r>
    </w:p>
    <w:p>
      <w:r>
        <w:t>I readNesta Webster , Gary Allen , Douglad reed and the Protocols over30 yrs ago and I feel sorry for you who cannot work roundit or throughit .</w:t>
      </w:r>
    </w:p>
    <w:p>
      <w:r>
        <w:rPr>
          <w:b/>
          <w:u w:val="single"/>
        </w:rPr>
        <w:t>90946</w:t>
      </w:r>
    </w:p>
    <w:p>
      <w:r>
        <w:t>These have had a glimps http://video.google.co.uk/videoplay ? docid = 3664960863576873594 &amp; hl = en-GB</w:t>
      </w:r>
    </w:p>
    <w:p>
      <w:r>
        <w:rPr>
          <w:b/>
          <w:u w:val="single"/>
        </w:rPr>
        <w:t>90947</w:t>
      </w:r>
    </w:p>
    <w:p>
      <w:r>
        <w:t>Great link .</w:t>
      </w:r>
    </w:p>
    <w:p>
      <w:r>
        <w:rPr>
          <w:b/>
          <w:u w:val="single"/>
        </w:rPr>
        <w:t>90948</w:t>
      </w:r>
    </w:p>
    <w:p>
      <w:r>
        <w:t>Did you note all the info on Israel ?</w:t>
      </w:r>
    </w:p>
    <w:p>
      <w:r>
        <w:rPr>
          <w:b/>
          <w:u w:val="single"/>
        </w:rPr>
        <w:t>90949</w:t>
      </w:r>
    </w:p>
    <w:p>
      <w:r>
        <w:t>I 'll bump it so it 'll be easier for me to find later for reference .</w:t>
      </w:r>
    </w:p>
    <w:p>
      <w:r>
        <w:rPr>
          <w:b/>
          <w:u w:val="single"/>
        </w:rPr>
        <w:t>90950</w:t>
      </w:r>
    </w:p>
    <w:p>
      <w:r>
        <w:t>I 'll have to rep you for it later .</w:t>
      </w:r>
    </w:p>
    <w:p>
      <w:r>
        <w:rPr>
          <w:b/>
          <w:u w:val="single"/>
        </w:rPr>
        <w:t>90951</w:t>
      </w:r>
    </w:p>
    <w:p>
      <w:r>
        <w:t>This is going to have to be pinned once the World Cup starts next summer .</w:t>
      </w:r>
    </w:p>
    <w:p>
      <w:r>
        <w:rPr>
          <w:b/>
          <w:u w:val="single"/>
        </w:rPr>
        <w:t>90952</w:t>
      </w:r>
    </w:p>
    <w:p>
      <w:r>
        <w:t>Any Europeans traveling to this country must be insane , I hope any Whites traveling there stay safe and use good judgement at night .</w:t>
      </w:r>
    </w:p>
    <w:p>
      <w:r>
        <w:rPr>
          <w:b/>
          <w:u w:val="single"/>
        </w:rPr>
        <w:t>90953</w:t>
      </w:r>
    </w:p>
    <w:p>
      <w:r>
        <w:t>They are so busy with their own causes that they do n't see the storm that is brewing on the horizon .</w:t>
      </w:r>
    </w:p>
    <w:p>
      <w:r>
        <w:rPr>
          <w:b/>
          <w:u w:val="single"/>
        </w:rPr>
        <w:t>90954</w:t>
      </w:r>
    </w:p>
    <w:p>
      <w:r>
        <w:t>So we have ox-driven ambulances in Zimbabwe and donkey powered police in South Africa ...</w:t>
      </w:r>
    </w:p>
    <w:p>
      <w:r>
        <w:rPr>
          <w:b/>
          <w:u w:val="single"/>
        </w:rPr>
        <w:t>90955</w:t>
      </w:r>
    </w:p>
    <w:p>
      <w:r>
        <w:t>Is Africa the epitome of progress or what ?</w:t>
      </w:r>
    </w:p>
    <w:p>
      <w:r>
        <w:rPr>
          <w:b/>
          <w:u w:val="single"/>
        </w:rPr>
        <w:t>90956</w:t>
      </w:r>
    </w:p>
    <w:p>
      <w:r>
        <w:t>This is a good one .</w:t>
      </w:r>
    </w:p>
    <w:p>
      <w:r>
        <w:rPr>
          <w:b/>
          <w:u w:val="single"/>
        </w:rPr>
        <w:t>90957</w:t>
      </w:r>
    </w:p>
    <w:p>
      <w:r>
        <w:t>You can take a negro out of Africa and have it grow up in Boston and Orlando , and it still reverts to its innate negro ways the moment it hits its native African soil .</w:t>
      </w:r>
    </w:p>
    <w:p>
      <w:r>
        <w:rPr>
          <w:b/>
          <w:u w:val="single"/>
        </w:rPr>
        <w:t>90958</w:t>
      </w:r>
    </w:p>
    <w:p>
      <w:r>
        <w:t>http://www.boston.com/news/local/mas ... orture ? mode = PF</w:t>
      </w:r>
    </w:p>
    <w:p>
      <w:r>
        <w:rPr>
          <w:b/>
          <w:u w:val="single"/>
        </w:rPr>
        <w:t>90959</w:t>
      </w:r>
    </w:p>
    <w:p>
      <w:r>
        <w:t>I came to terms with that and the fact that they are better with a spear than I will ever be .</w:t>
      </w:r>
    </w:p>
    <w:p>
      <w:r>
        <w:rPr>
          <w:b/>
          <w:u w:val="single"/>
        </w:rPr>
        <w:t>90960</w:t>
      </w:r>
    </w:p>
    <w:p>
      <w:r>
        <w:t>Ordered a copy the other day , cannot wait to settle down for a good read in front of the fire here .</w:t>
      </w:r>
    </w:p>
    <w:p>
      <w:r>
        <w:rPr>
          <w:b/>
          <w:u w:val="single"/>
        </w:rPr>
        <w:t>90961</w:t>
      </w:r>
    </w:p>
    <w:p>
      <w:r>
        <w:t>`` Hunter '' sounds good too .</w:t>
      </w:r>
    </w:p>
    <w:p>
      <w:r>
        <w:rPr>
          <w:b/>
          <w:u w:val="single"/>
        </w:rPr>
        <w:t>90962</w:t>
      </w:r>
    </w:p>
    <w:p>
      <w:r>
        <w:t>INTJ Introvert ( 78 % ) iNtuitive ( 38 % ) iNtuitive Thinking ( 100 % ) Judging ( 56 % ) I find the descriptions of they give to be fairly accurate regarding myself .</w:t>
      </w:r>
    </w:p>
    <w:p>
      <w:r>
        <w:rPr>
          <w:b/>
          <w:u w:val="single"/>
        </w:rPr>
        <w:t>90963</w:t>
      </w:r>
    </w:p>
    <w:p>
      <w:r>
        <w:t>However , after visiting a few intj specific forums I 'm much less enthusiastic regarding this personality type business .</w:t>
      </w:r>
    </w:p>
    <w:p>
      <w:r>
        <w:rPr>
          <w:b/>
          <w:u w:val="single"/>
        </w:rPr>
        <w:t>90964</w:t>
      </w:r>
    </w:p>
    <w:p>
      <w:r>
        <w:t>Since they are all learning English now as a second language what would be the reason for changing to German .</w:t>
      </w:r>
    </w:p>
    <w:p>
      <w:r>
        <w:rPr>
          <w:b/>
          <w:u w:val="single"/>
        </w:rPr>
        <w:t>90965</w:t>
      </w:r>
    </w:p>
    <w:p>
      <w:r>
        <w:t>In the battle of languages English has won .</w:t>
      </w:r>
    </w:p>
    <w:p>
      <w:r>
        <w:rPr>
          <w:b/>
          <w:u w:val="single"/>
        </w:rPr>
        <w:t>90966</w:t>
      </w:r>
    </w:p>
    <w:p>
      <w:r>
        <w:t>Have fun trying to convince Europeans to unite under one government after the EU collapses .</w:t>
      </w:r>
    </w:p>
    <w:p>
      <w:r>
        <w:rPr>
          <w:b/>
          <w:u w:val="single"/>
        </w:rPr>
        <w:t>90967</w:t>
      </w:r>
    </w:p>
    <w:p>
      <w:r>
        <w:t>Is it that hard to comprehend that your plan is Utopian ?</w:t>
      </w:r>
    </w:p>
    <w:p>
      <w:r>
        <w:rPr>
          <w:b/>
          <w:u w:val="single"/>
        </w:rPr>
        <w:t>90968</w:t>
      </w:r>
    </w:p>
    <w:p>
      <w:r>
        <w:t>It is very sad to see that the WN/NS movement has a class divide we are the same race therefore we should band together ! - reat123 14/88</w:t>
      </w:r>
    </w:p>
    <w:p>
      <w:r>
        <w:rPr>
          <w:b/>
          <w:u w:val="single"/>
        </w:rPr>
        <w:t>90969</w:t>
      </w:r>
    </w:p>
    <w:p>
      <w:r>
        <w:t>The people you surround yourself with are another source of brainwashing .</w:t>
      </w:r>
    </w:p>
    <w:p>
      <w:r>
        <w:rPr>
          <w:b/>
          <w:u w:val="single"/>
        </w:rPr>
        <w:t>90970</w:t>
      </w:r>
    </w:p>
    <w:p>
      <w:r>
        <w:t>You can start out as an aware person who does n't need a herd to tell if something just is n't right , but if you have no allies and you 're bombarded with the mass point of view , you will succumb more and more .</w:t>
      </w:r>
    </w:p>
    <w:p>
      <w:r>
        <w:rPr>
          <w:b/>
          <w:u w:val="single"/>
        </w:rPr>
        <w:t>90971</w:t>
      </w:r>
    </w:p>
    <w:p>
      <w:r>
        <w:t>Whether you get along well with the people is irrelevant , and it 's even worse if you get along with them on a personal level because you will express yourself less to avoid offending them .</w:t>
      </w:r>
    </w:p>
    <w:p>
      <w:r>
        <w:rPr>
          <w:b/>
          <w:u w:val="single"/>
        </w:rPr>
        <w:t>90972</w:t>
      </w:r>
    </w:p>
    <w:p>
      <w:r>
        <w:t>I 'm not saying `` do n't go out of your house and do n't talk to anyone '' but it 's really important to stay grounded with a group who are n't part of the mass. It 's much easier to remain independent and avoid being caught under the stampede if you have a reminder that you are n't the only person who 's not part of the mass. Uuuugh !</w:t>
      </w:r>
    </w:p>
    <w:p>
      <w:r>
        <w:rPr>
          <w:b/>
          <w:u w:val="single"/>
        </w:rPr>
        <w:t>90973</w:t>
      </w:r>
    </w:p>
    <w:p>
      <w:r>
        <w:t>TV , though .</w:t>
      </w:r>
    </w:p>
    <w:p>
      <w:r>
        <w:rPr>
          <w:b/>
          <w:u w:val="single"/>
        </w:rPr>
        <w:t>90974</w:t>
      </w:r>
    </w:p>
    <w:p>
      <w:r>
        <w:t>I wo n't own one , but they 're so entrancing .</w:t>
      </w:r>
    </w:p>
    <w:p>
      <w:r>
        <w:rPr>
          <w:b/>
          <w:u w:val="single"/>
        </w:rPr>
        <w:t>90975</w:t>
      </w:r>
    </w:p>
    <w:p>
      <w:r>
        <w:t>My boyfriend needs to watch this video ... I 've gotten fed up before and told him to turn the damn thing off and put on some music , look at things on the internet , or go somewhere out of the house .</w:t>
      </w:r>
    </w:p>
    <w:p>
      <w:r>
        <w:rPr>
          <w:b/>
          <w:u w:val="single"/>
        </w:rPr>
        <w:t>90976</w:t>
      </w:r>
    </w:p>
    <w:p>
      <w:r>
        <w:t>The computer can be equally unproductive , but at least you have control over what you expose yourself to .</w:t>
      </w:r>
    </w:p>
    <w:p>
      <w:r>
        <w:rPr>
          <w:b/>
          <w:u w:val="single"/>
        </w:rPr>
        <w:t>90977</w:t>
      </w:r>
    </w:p>
    <w:p>
      <w:r>
        <w:t>Blacks woman pulls gun on bus because another woman was talking too loud on the phone ... a black man difuses the situation ...</w:t>
      </w:r>
    </w:p>
    <w:p>
      <w:r>
        <w:rPr>
          <w:b/>
          <w:u w:val="single"/>
        </w:rPr>
        <w:t>90978</w:t>
      </w:r>
    </w:p>
    <w:p>
      <w:r>
        <w:t>Guess this was the Ghetto Express !</w:t>
      </w:r>
    </w:p>
    <w:p>
      <w:r>
        <w:rPr>
          <w:b/>
          <w:u w:val="single"/>
        </w:rPr>
        <w:t>90979</w:t>
      </w:r>
    </w:p>
    <w:p>
      <w:r>
        <w:t>Woman pulls pistol on loud mouth girl - YouTube</w:t>
      </w:r>
    </w:p>
    <w:p>
      <w:r>
        <w:rPr>
          <w:b/>
          <w:u w:val="single"/>
        </w:rPr>
        <w:t>90980</w:t>
      </w:r>
    </w:p>
    <w:p>
      <w:r>
        <w:t>Get the hell out before you people become part of a great dirt !</w:t>
      </w:r>
    </w:p>
    <w:p>
      <w:r>
        <w:rPr>
          <w:b/>
          <w:u w:val="single"/>
        </w:rPr>
        <w:t>90981</w:t>
      </w:r>
    </w:p>
    <w:p>
      <w:r>
        <w:t>Most probably the next generation Whites wont have much difference from the native population !</w:t>
      </w:r>
    </w:p>
    <w:p>
      <w:r>
        <w:rPr>
          <w:b/>
          <w:u w:val="single"/>
        </w:rPr>
        <w:t>90982</w:t>
      </w:r>
    </w:p>
    <w:p>
      <w:r>
        <w:t>No further words are needed .</w:t>
      </w:r>
    </w:p>
    <w:p>
      <w:r>
        <w:rPr>
          <w:b/>
          <w:u w:val="single"/>
        </w:rPr>
        <w:t>90983</w:t>
      </w:r>
    </w:p>
    <w:p>
      <w:r>
        <w:t>The image of an advertisement against race mixing speaks for itself .</w:t>
      </w:r>
    </w:p>
    <w:p>
      <w:r>
        <w:rPr>
          <w:b/>
          <w:u w:val="single"/>
        </w:rPr>
        <w:t>90984</w:t>
      </w:r>
    </w:p>
    <w:p>
      <w:r>
        <w:t>http://scipio.uark.edu/cdm4/item _ vie ... ISOBOX = 1 &amp; REC = 2</w:t>
      </w:r>
    </w:p>
    <w:p>
      <w:r>
        <w:rPr>
          <w:b/>
          <w:u w:val="single"/>
        </w:rPr>
        <w:t>90985</w:t>
      </w:r>
    </w:p>
    <w:p>
      <w:r>
        <w:t>Well we must send money so you can arm yourselves .</w:t>
      </w:r>
    </w:p>
    <w:p>
      <w:r>
        <w:rPr>
          <w:b/>
          <w:u w:val="single"/>
        </w:rPr>
        <w:t>90986</w:t>
      </w:r>
    </w:p>
    <w:p>
      <w:r>
        <w:t>I saw on the news that one can buy an AK47 for seven US dollars .</w:t>
      </w:r>
    </w:p>
    <w:p>
      <w:r>
        <w:rPr>
          <w:b/>
          <w:u w:val="single"/>
        </w:rPr>
        <w:t>90987</w:t>
      </w:r>
    </w:p>
    <w:p>
      <w:r>
        <w:t>This is black behavior as well .</w:t>
      </w:r>
    </w:p>
    <w:p>
      <w:r>
        <w:rPr>
          <w:b/>
          <w:u w:val="single"/>
        </w:rPr>
        <w:t>90988</w:t>
      </w:r>
    </w:p>
    <w:p>
      <w:r>
        <w:t>Lack of compassion seems to go hand and hand with lack the of White blood .</w:t>
      </w:r>
    </w:p>
    <w:p>
      <w:r>
        <w:rPr>
          <w:b/>
          <w:u w:val="single"/>
        </w:rPr>
        <w:t>90989</w:t>
      </w:r>
    </w:p>
    <w:p>
      <w:r>
        <w:t>Seems none of these pinheads wanted to get dirty .</w:t>
      </w:r>
    </w:p>
    <w:p>
      <w:r>
        <w:rPr>
          <w:b/>
          <w:u w:val="single"/>
        </w:rPr>
        <w:t>90990</w:t>
      </w:r>
    </w:p>
    <w:p>
      <w:r>
        <w:t>YouTube - &amp; #x202a ; India ministers watch as cop bleeds to death &amp; #x202c ; &amp; rlm ;</w:t>
      </w:r>
    </w:p>
    <w:p>
      <w:r>
        <w:rPr>
          <w:b/>
          <w:u w:val="single"/>
        </w:rPr>
        <w:t>90991</w:t>
      </w:r>
    </w:p>
    <w:p>
      <w:r>
        <w:t>When the new hybrid mulattos reach a critical mass they will not want to be identified as negroes anymore and will seek special status as mulattos .</w:t>
      </w:r>
    </w:p>
    <w:p>
      <w:r>
        <w:rPr>
          <w:b/>
          <w:u w:val="single"/>
        </w:rPr>
        <w:t>90992</w:t>
      </w:r>
    </w:p>
    <w:p>
      <w:r>
        <w:t>It will be a whole new can o ' worms for the government .....</w:t>
      </w:r>
    </w:p>
    <w:p>
      <w:r>
        <w:rPr>
          <w:b/>
          <w:u w:val="single"/>
        </w:rPr>
        <w:t>90993</w:t>
      </w:r>
    </w:p>
    <w:p>
      <w:r>
        <w:t>I've posted a thread in Stormfront Latin to help spread the WNPS and too see if we can get more translations .</w:t>
      </w:r>
    </w:p>
    <w:p>
      <w:r>
        <w:rPr>
          <w:b/>
          <w:u w:val="single"/>
        </w:rPr>
        <w:t>90994</w:t>
      </w:r>
    </w:p>
    <w:p>
      <w:r>
        <w:t>The biggest problem is new york.There are blacks all over the streets , when you 're in new york think you 're in nigeria .</w:t>
      </w:r>
    </w:p>
    <w:p>
      <w:r>
        <w:rPr>
          <w:b/>
          <w:u w:val="single"/>
        </w:rPr>
        <w:t>90995</w:t>
      </w:r>
    </w:p>
    <w:p>
      <w:r>
        <w:t>I think we can learn from the mistakes of the past.No one is perfect so no one can have total power .</w:t>
      </w:r>
    </w:p>
    <w:p>
      <w:r>
        <w:rPr>
          <w:b/>
          <w:u w:val="single"/>
        </w:rPr>
        <w:t>90996</w:t>
      </w:r>
    </w:p>
    <w:p>
      <w:r>
        <w:t>The jew media likes to prop this whites becoming the minority non sense up because they want to try and scare whitey , the media plays on the fears that the average retard thinks hispanic or latino is a race and they play word play with titles like white hispanic and white non hispanic it is all a magic show nothing more .. But Whites becoming a minority in Europe the homeland is a much more serious issue that concerns me greatly .</w:t>
      </w:r>
    </w:p>
    <w:p>
      <w:r>
        <w:rPr>
          <w:b/>
          <w:u w:val="single"/>
        </w:rPr>
        <w:t>90997</w:t>
      </w:r>
    </w:p>
    <w:p>
      <w:r>
        <w:t>As dead as David Lane and the Fourteen Words are in the eyes of some , yes , he 's as good as dead .</w:t>
      </w:r>
    </w:p>
    <w:p>
      <w:r>
        <w:rPr>
          <w:b/>
          <w:u w:val="single"/>
        </w:rPr>
        <w:t>90998</w:t>
      </w:r>
    </w:p>
    <w:p>
      <w:r>
        <w:t>We spent too much time and effort worrying about Blacks while the Asians and Hispanics , were the ones carrying the ball .</w:t>
      </w:r>
    </w:p>
    <w:p>
      <w:r>
        <w:rPr>
          <w:b/>
          <w:u w:val="single"/>
        </w:rPr>
        <w:t>90999</w:t>
      </w:r>
    </w:p>
    <w:p>
      <w:r>
        <w:t>That's either a White guy who 's been exposed to a nuclear fallout or a Black guy ( how many Blacks do you see at Tour de France ?</w:t>
      </w:r>
    </w:p>
    <w:p>
      <w:r>
        <w:rPr>
          <w:b/>
          <w:u w:val="single"/>
        </w:rPr>
        <w:t>91000</w:t>
      </w:r>
    </w:p>
    <w:p>
      <w:r>
        <w:t>Last two times I saw , I saw zero )</w:t>
      </w:r>
    </w:p>
    <w:p>
      <w:r>
        <w:rPr>
          <w:b/>
          <w:u w:val="single"/>
        </w:rPr>
        <w:t>91001</w:t>
      </w:r>
    </w:p>
    <w:p>
      <w:r>
        <w:t>It is time that we stop talking about losing ground and start doing something about it .</w:t>
      </w:r>
    </w:p>
    <w:p>
      <w:r>
        <w:rPr>
          <w:b/>
          <w:u w:val="single"/>
        </w:rPr>
        <w:t>91002</w:t>
      </w:r>
    </w:p>
    <w:p>
      <w:r>
        <w:t>A wind of change is starting to blow .</w:t>
      </w:r>
    </w:p>
    <w:p>
      <w:r>
        <w:rPr>
          <w:b/>
          <w:u w:val="single"/>
        </w:rPr>
        <w:t>91003</w:t>
      </w:r>
    </w:p>
    <w:p>
      <w:r>
        <w:t>The future is ours , as long as we do not sit by and wait to be overrun by the subhumans .</w:t>
      </w:r>
    </w:p>
    <w:p>
      <w:r>
        <w:rPr>
          <w:b/>
          <w:u w:val="single"/>
        </w:rPr>
        <w:t>91004</w:t>
      </w:r>
    </w:p>
    <w:p>
      <w:r>
        <w:t>I sure hope you 're right .</w:t>
      </w:r>
    </w:p>
    <w:p>
      <w:r>
        <w:rPr>
          <w:b/>
          <w:u w:val="single"/>
        </w:rPr>
        <w:t>91005</w:t>
      </w:r>
    </w:p>
    <w:p>
      <w:r>
        <w:t>But let me tell you , everywhere I go , it seems like at least half the people I see are n't White .</w:t>
      </w:r>
    </w:p>
    <w:p>
      <w:r>
        <w:rPr>
          <w:b/>
          <w:u w:val="single"/>
        </w:rPr>
        <w:t>91006</w:t>
      </w:r>
    </w:p>
    <w:p>
      <w:r>
        <w:t>Her forehead sticks out her eyes are small and close together her nose at the tip is bulbous I do n't see anything European about her apart from the fact she 's got fair skin .</w:t>
      </w:r>
    </w:p>
    <w:p>
      <w:r>
        <w:rPr>
          <w:b/>
          <w:u w:val="single"/>
        </w:rPr>
        <w:t>91007</w:t>
      </w:r>
    </w:p>
    <w:p>
      <w:r>
        <w:t>Quit whining about it and go find a beautiful white girl to have babies with .</w:t>
      </w:r>
    </w:p>
    <w:p>
      <w:r>
        <w:rPr>
          <w:b/>
          <w:u w:val="single"/>
        </w:rPr>
        <w:t>91008</w:t>
      </w:r>
    </w:p>
    <w:p>
      <w:r>
        <w:t>This fight isnt over yet .</w:t>
      </w:r>
    </w:p>
    <w:p>
      <w:r>
        <w:rPr>
          <w:b/>
          <w:u w:val="single"/>
        </w:rPr>
        <w:t>91009</w:t>
      </w:r>
    </w:p>
    <w:p>
      <w:r>
        <w:t>If we can turn immigration around and double the amount of babies we are having plus cut welfare to illegals we will win .</w:t>
      </w:r>
    </w:p>
    <w:p>
      <w:r>
        <w:rPr>
          <w:b/>
          <w:u w:val="single"/>
        </w:rPr>
        <w:t>91010</w:t>
      </w:r>
    </w:p>
    <w:p>
      <w:r>
        <w:t>They are in point of fact perpetrating mass murder and the MSM suppresses any and all news on a national level .</w:t>
      </w:r>
    </w:p>
    <w:p>
      <w:r>
        <w:rPr>
          <w:b/>
          <w:u w:val="single"/>
        </w:rPr>
        <w:t>91011</w:t>
      </w:r>
    </w:p>
    <w:p>
      <w:r>
        <w:t>http://www.vdare.com/stix/100209_pearcy_massacre.htmhttp://www.amren.com/ar/2002/08/index.htmlhttp://www.racismeantiblanc.bizland.com/005/02-02.htmhttp://thezebraproject.blogspot.com/</w:t>
      </w:r>
    </w:p>
    <w:p>
      <w:r>
        <w:rPr>
          <w:b/>
          <w:u w:val="single"/>
        </w:rPr>
        <w:t>91012</w:t>
      </w:r>
    </w:p>
    <w:p>
      <w:r>
        <w:t>What is wrong with her husband ?</w:t>
      </w:r>
    </w:p>
    <w:p>
      <w:r>
        <w:rPr>
          <w:b/>
          <w:u w:val="single"/>
        </w:rPr>
        <w:t>91013</w:t>
      </w:r>
    </w:p>
    <w:p>
      <w:r>
        <w:t>He allowed his wife to bring a black male into his home and he had a daughter ?</w:t>
      </w:r>
    </w:p>
    <w:p>
      <w:r>
        <w:rPr>
          <w:b/>
          <w:u w:val="single"/>
        </w:rPr>
        <w:t>91014</w:t>
      </w:r>
    </w:p>
    <w:p>
      <w:r>
        <w:t>Well I wonder if its started messing with the daughter yet .</w:t>
      </w:r>
    </w:p>
    <w:p>
      <w:r>
        <w:rPr>
          <w:b/>
          <w:u w:val="single"/>
        </w:rPr>
        <w:t>91015</w:t>
      </w:r>
    </w:p>
    <w:p>
      <w:r>
        <w:t>God, it is sickening to see these young lives taken by feral negroes .</w:t>
      </w:r>
    </w:p>
    <w:p>
      <w:r>
        <w:rPr>
          <w:b/>
          <w:u w:val="single"/>
        </w:rPr>
        <w:t>91016</w:t>
      </w:r>
    </w:p>
    <w:p>
      <w:r>
        <w:t>God bless them all , to hell with the blacks .</w:t>
      </w:r>
    </w:p>
    <w:p>
      <w:r>
        <w:rPr>
          <w:b/>
          <w:u w:val="single"/>
        </w:rPr>
        <w:t>91017</w:t>
      </w:r>
    </w:p>
    <w:p>
      <w:r>
        <w:t>Angela Spain was murdered in her home by a drifter negro .</w:t>
      </w:r>
    </w:p>
    <w:p>
      <w:r>
        <w:rPr>
          <w:b/>
          <w:u w:val="single"/>
        </w:rPr>
        <w:t>91018</w:t>
      </w:r>
    </w:p>
    <w:p>
      <w:r>
        <w:t>She was 27 years old and leaves behind a 5 year old daughter .</w:t>
      </w:r>
    </w:p>
    <w:p>
      <w:r>
        <w:rPr>
          <w:b/>
          <w:u w:val="single"/>
        </w:rPr>
        <w:t>91019</w:t>
      </w:r>
    </w:p>
    <w:p>
      <w:r>
        <w:t>http://www.wavy.com/Global/story.asp?S=6591380http://content.hamptonroads.com/stor ... 5810 &amp; ran = 71385</w:t>
      </w:r>
    </w:p>
    <w:p>
      <w:r>
        <w:rPr>
          <w:b/>
          <w:u w:val="single"/>
        </w:rPr>
        <w:t>91020</w:t>
      </w:r>
    </w:p>
    <w:p>
      <w:r>
        <w:t>Indeed.</w:t>
      </w:r>
    </w:p>
    <w:p>
      <w:r>
        <w:rPr>
          <w:b/>
          <w:u w:val="single"/>
        </w:rPr>
        <w:t>91021</w:t>
      </w:r>
    </w:p>
    <w:p>
      <w:r>
        <w:t>Give and take for the good of all .</w:t>
      </w:r>
    </w:p>
    <w:p>
      <w:r>
        <w:rPr>
          <w:b/>
          <w:u w:val="single"/>
        </w:rPr>
        <w:t>91022</w:t>
      </w:r>
    </w:p>
    <w:p>
      <w:r>
        <w:t>A citizen will have the right to bear arms and encouraged to exercise it .</w:t>
      </w:r>
    </w:p>
    <w:p>
      <w:r>
        <w:rPr>
          <w:b/>
          <w:u w:val="single"/>
        </w:rPr>
        <w:t>91023</w:t>
      </w:r>
    </w:p>
    <w:p>
      <w:r>
        <w:t>But the duty will be to use those those arms when necessary in defense of the community .</w:t>
      </w:r>
    </w:p>
    <w:p>
      <w:r>
        <w:rPr>
          <w:b/>
          <w:u w:val="single"/>
        </w:rPr>
        <w:t>91024</w:t>
      </w:r>
    </w:p>
    <w:p>
      <w:r>
        <w:t>A non-citizen shall have no such rights , but also no such duty .</w:t>
      </w:r>
    </w:p>
    <w:p>
      <w:r>
        <w:rPr>
          <w:b/>
          <w:u w:val="single"/>
        </w:rPr>
        <w:t>91025</w:t>
      </w:r>
    </w:p>
    <w:p>
      <w:r>
        <w:t>Then when they 're good and pumped up on how awesome they are they 'll be knocking on your door asking you to surrender your guns .</w:t>
      </w:r>
    </w:p>
    <w:p>
      <w:r>
        <w:rPr>
          <w:b/>
          <w:u w:val="single"/>
        </w:rPr>
        <w:t>91026</w:t>
      </w:r>
    </w:p>
    <w:p>
      <w:r>
        <w:t>Is this the Obama Civilian Defense Force under a different name ?</w:t>
      </w:r>
    </w:p>
    <w:p>
      <w:r>
        <w:rPr>
          <w:b/>
          <w:u w:val="single"/>
        </w:rPr>
        <w:t>91027</w:t>
      </w:r>
    </w:p>
    <w:p>
      <w:r>
        <w:t>Yes but most are not even brown or tanned .</w:t>
      </w:r>
    </w:p>
    <w:p>
      <w:r>
        <w:rPr>
          <w:b/>
          <w:u w:val="single"/>
        </w:rPr>
        <w:t>91028</w:t>
      </w:r>
    </w:p>
    <w:p>
      <w:r>
        <w:t>Did you see the video .</w:t>
      </w:r>
    </w:p>
    <w:p>
      <w:r>
        <w:rPr>
          <w:b/>
          <w:u w:val="single"/>
        </w:rPr>
        <w:t>91029</w:t>
      </w:r>
    </w:p>
    <w:p>
      <w:r>
        <w:t>They act quite civilized in the video but i suppose they went on a mugging spree after .</w:t>
      </w:r>
    </w:p>
    <w:p>
      <w:r>
        <w:rPr>
          <w:b/>
          <w:u w:val="single"/>
        </w:rPr>
        <w:t>91030</w:t>
      </w:r>
    </w:p>
    <w:p>
      <w:r>
        <w:t>I am a fan of the German rock band Rammstein .</w:t>
      </w:r>
    </w:p>
    <w:p>
      <w:r>
        <w:rPr>
          <w:b/>
          <w:u w:val="single"/>
        </w:rPr>
        <w:t>91031</w:t>
      </w:r>
    </w:p>
    <w:p>
      <w:r>
        <w:t>I twice went to their concert in the Olympic Stadium in Moscow - in 2010 and 2012 .</w:t>
      </w:r>
    </w:p>
    <w:p>
      <w:r>
        <w:rPr>
          <w:b/>
          <w:u w:val="single"/>
        </w:rPr>
        <w:t>91032</w:t>
      </w:r>
    </w:p>
    <w:p>
      <w:r>
        <w:t>RAMMSTEIN - 18.Ich will ( 2012-02-11 - Moscow ) - YouTube</w:t>
      </w:r>
    </w:p>
    <w:p>
      <w:r>
        <w:rPr>
          <w:b/>
          <w:u w:val="single"/>
        </w:rPr>
        <w:t>91033</w:t>
      </w:r>
    </w:p>
    <w:p>
      <w:r>
        <w:t>I am Med , very pale in sun , look a bit tan in low lighting lol. black hair and tall. would i have a problem too ? just wondering .</w:t>
      </w:r>
    </w:p>
    <w:p>
      <w:r>
        <w:rPr>
          <w:b/>
          <w:u w:val="single"/>
        </w:rPr>
        <w:t>91034</w:t>
      </w:r>
    </w:p>
    <w:p>
      <w:r>
        <w:t>I have seen a picture of a non-White Soviet Soldier in Berlin after the fall .</w:t>
      </w:r>
    </w:p>
    <w:p>
      <w:r>
        <w:rPr>
          <w:b/>
          <w:u w:val="single"/>
        </w:rPr>
        <w:t>91035</w:t>
      </w:r>
    </w:p>
    <w:p>
      <w:r>
        <w:t>I 'll see if I can find it and I 'll post it .</w:t>
      </w:r>
    </w:p>
    <w:p>
      <w:r>
        <w:rPr>
          <w:b/>
          <w:u w:val="single"/>
        </w:rPr>
        <w:t>91036</w:t>
      </w:r>
    </w:p>
    <w:p>
      <w:r>
        <w:t>``RiceArrives in Lithuania for NATO Talks . '' http://news.bbc.co.uk/1/hi/world/europe/4466747.stm Go Home to Africa , Condoleeza Rice !</w:t>
      </w:r>
    </w:p>
    <w:p>
      <w:r>
        <w:rPr>
          <w:b/>
          <w:u w:val="single"/>
        </w:rPr>
        <w:t>91037</w:t>
      </w:r>
    </w:p>
    <w:p>
      <w:r>
        <w:t>We do n't want you in Lithuania or in the USA !</w:t>
      </w:r>
    </w:p>
    <w:p>
      <w:r>
        <w:rPr>
          <w:b/>
          <w:u w:val="single"/>
        </w:rPr>
        <w:t>91038</w:t>
      </w:r>
    </w:p>
    <w:p>
      <w:r>
        <w:t>But the main thing is that there is nothing to be proud of .</w:t>
      </w:r>
    </w:p>
    <w:p>
      <w:r>
        <w:rPr>
          <w:b/>
          <w:u w:val="single"/>
        </w:rPr>
        <w:t>91039</w:t>
      </w:r>
    </w:p>
    <w:p>
      <w:r>
        <w:t>Many alcoholics can fall into `` zapoy '' and drink up to 5-7 liters of `` palenka '' during the daylight time , only drinking water and some old bread as their `` zakus` '' , but it escapes me , how they show their extreme europeoid genotype by doing all of this .</w:t>
      </w:r>
    </w:p>
    <w:p>
      <w:r>
        <w:rPr>
          <w:b/>
          <w:u w:val="single"/>
        </w:rPr>
        <w:t>91040</w:t>
      </w:r>
    </w:p>
    <w:p>
      <w:r>
        <w:t>Know `` mera '' !</w:t>
      </w:r>
    </w:p>
    <w:p>
      <w:r>
        <w:rPr>
          <w:b/>
          <w:u w:val="single"/>
        </w:rPr>
        <w:t>91041</w:t>
      </w:r>
    </w:p>
    <w:p>
      <w:r>
        <w:t>Yep That Is a great Movie But My favorite Is Утомленные солнцем I was actualy wacing it yesturday A verry verry Powerful Film 2508</w:t>
      </w:r>
    </w:p>
    <w:p>
      <w:r>
        <w:rPr>
          <w:b/>
          <w:u w:val="single"/>
        </w:rPr>
        <w:t>91042</w:t>
      </w:r>
    </w:p>
    <w:p>
      <w:r>
        <w:t>Wouldn't you be embarrassed to wear on your head , against your will , a mock foreskin in the eyes of the world ?</w:t>
      </w:r>
    </w:p>
    <w:p>
      <w:r>
        <w:rPr>
          <w:b/>
          <w:u w:val="single"/>
        </w:rPr>
        <w:t>91043</w:t>
      </w:r>
    </w:p>
    <w:p>
      <w:r>
        <w:t>CLINTON, Iowa ( AP ) Police say the boyfriend of a Clinton woman killed in her apartment has been arrested .</w:t>
      </w:r>
    </w:p>
    <w:p>
      <w:r>
        <w:rPr>
          <w:b/>
          <w:u w:val="single"/>
        </w:rPr>
        <w:t>91044</w:t>
      </w:r>
    </w:p>
    <w:p>
      <w:r>
        <w:t>32-year-old Jason `` Jay '' Tate was found with Kelsey Sue Stahl 's car .</w:t>
      </w:r>
    </w:p>
    <w:p>
      <w:r>
        <w:rPr>
          <w:b/>
          <w:u w:val="single"/>
        </w:rPr>
        <w:t>91045</w:t>
      </w:r>
    </w:p>
    <w:p>
      <w:r>
        <w:t>The 24-year-old 's body was found Dec. 21 in her apartment by officers who went there to check on her well-being .</w:t>
      </w:r>
    </w:p>
    <w:p>
      <w:r>
        <w:rPr>
          <w:b/>
          <w:u w:val="single"/>
        </w:rPr>
        <w:t>91046</w:t>
      </w:r>
    </w:p>
    <w:p>
      <w:r>
        <w:t>An autopsy ruled her death a homicide .</w:t>
      </w:r>
    </w:p>
    <w:p>
      <w:r>
        <w:rPr>
          <w:b/>
          <w:u w:val="single"/>
        </w:rPr>
        <w:t>91047</w:t>
      </w:r>
    </w:p>
    <w:p>
      <w:r>
        <w:t>Fatal shooting victim Police find murder victim Clinton woman 's death ruled a homicide</w:t>
      </w:r>
    </w:p>
    <w:p>
      <w:r>
        <w:rPr>
          <w:b/>
          <w:u w:val="single"/>
        </w:rPr>
        <w:t>91048</w:t>
      </w:r>
    </w:p>
    <w:p>
      <w:r>
        <w:t>I'm glad to see miscegenation is n't occuring on a large scale ; I have high hopes for Mother Russia Once again it 's shown that we do n't need a majority in parliament to have an impact</w:t>
      </w:r>
    </w:p>
    <w:p>
      <w:r>
        <w:rPr>
          <w:b/>
          <w:u w:val="single"/>
        </w:rPr>
        <w:t>91049</w:t>
      </w:r>
    </w:p>
    <w:p>
      <w:r>
        <w:t>Officers took 37-year-old Charlie Cason into custody after a violent exchange .</w:t>
      </w:r>
    </w:p>
    <w:p>
      <w:r>
        <w:rPr>
          <w:b/>
          <w:u w:val="single"/>
        </w:rPr>
        <w:t>91050</w:t>
      </w:r>
    </w:p>
    <w:p>
      <w:r>
        <w:t>Richland County deputies say Cason killed his estranged wife , 38-year-old Letitia Cason , at an apartment on Smallwood Road in Northeast Richland County Deputies : Murder Suspect Shoots at Officers , is Taken Into Custody wltx.com | Columbia , SC News , Weather and Sports |</w:t>
      </w:r>
    </w:p>
    <w:p>
      <w:r>
        <w:rPr>
          <w:b/>
          <w:u w:val="single"/>
        </w:rPr>
        <w:t>91051</w:t>
      </w:r>
    </w:p>
    <w:p>
      <w:r>
        <w:t>WELLSBURG, W.Va.</w:t>
      </w:r>
    </w:p>
    <w:p>
      <w:r>
        <w:rPr>
          <w:b/>
          <w:u w:val="single"/>
        </w:rPr>
        <w:t>91052</w:t>
      </w:r>
    </w:p>
    <w:p>
      <w:r>
        <w:t>-- Police said the suspect , Abraham Allen , hanged himself after the murders in a Pennsylvania home where the couple used to live .</w:t>
      </w:r>
    </w:p>
    <w:p>
      <w:r>
        <w:rPr>
          <w:b/>
          <w:u w:val="single"/>
        </w:rPr>
        <w:t>91053</w:t>
      </w:r>
    </w:p>
    <w:p>
      <w:r>
        <w:t>The bodies of Melinda Nicole Brown Allen , 31 , and her 8-year-old son , Ethan James Michael Brown , were found Wednesday night .</w:t>
      </w:r>
    </w:p>
    <w:p>
      <w:r>
        <w:rPr>
          <w:b/>
          <w:u w:val="single"/>
        </w:rPr>
        <w:t>91054</w:t>
      </w:r>
    </w:p>
    <w:p>
      <w:r>
        <w:t>Melinda Allen 's mother discovered the bodies of her daughter and grandson at the family 's home at 2103 Maple Ave Police : Mother , Son Stabbed , Cut To Death - News Story - WTOV Steubenville video UPDATE : W. V. murder suspect dead in Susq .</w:t>
      </w:r>
    </w:p>
    <w:p>
      <w:r>
        <w:rPr>
          <w:b/>
          <w:u w:val="single"/>
        </w:rPr>
        <w:t>91055</w:t>
      </w:r>
    </w:p>
    <w:p>
      <w:r>
        <w:t>Twp .</w:t>
      </w:r>
    </w:p>
    <w:p>
      <w:r>
        <w:rPr>
          <w:b/>
          <w:u w:val="single"/>
        </w:rPr>
        <w:t>91056</w:t>
      </w:r>
    </w:p>
    <w:p>
      <w:r>
        <w:t>- CBS 21 News - Breaking news , sports and weather for the Harrisburg Pennsylvania area</w:t>
      </w:r>
    </w:p>
    <w:p>
      <w:r>
        <w:rPr>
          <w:b/>
          <w:u w:val="single"/>
        </w:rPr>
        <w:t>91057</w:t>
      </w:r>
    </w:p>
    <w:p>
      <w:r>
        <w:t>because in your first post there were already 3 foreigners.I do n't know about Bulgaria and Croatia so i can not speak .</w:t>
      </w:r>
    </w:p>
    <w:p>
      <w:r>
        <w:rPr>
          <w:b/>
          <w:u w:val="single"/>
        </w:rPr>
        <w:t>91058</w:t>
      </w:r>
    </w:p>
    <w:p>
      <w:r>
        <w:t>New York City : Aborted black babies outnumber live-birth black babies According to the city Health Department , 2008 saw 89,469 abortions performed in New York City seven for every 10 live births .</w:t>
      </w:r>
    </w:p>
    <w:p>
      <w:r>
        <w:rPr>
          <w:b/>
          <w:u w:val="single"/>
        </w:rPr>
        <w:t>91059</w:t>
      </w:r>
    </w:p>
    <w:p>
      <w:r>
        <w:t>Among black women , abortions out number live births by three to two .</w:t>
      </w:r>
    </w:p>
    <w:p>
      <w:r>
        <w:rPr>
          <w:b/>
          <w:u w:val="single"/>
        </w:rPr>
        <w:t>91060</w:t>
      </w:r>
    </w:p>
    <w:p>
      <w:r>
        <w:t>Demarco Harris , a 13-year-old black boy , murders a 24-year-old woman sitting in her car , and tells the court he was forced to do it .</w:t>
      </w:r>
    </w:p>
    <w:p>
      <w:r>
        <w:rPr>
          <w:b/>
          <w:u w:val="single"/>
        </w:rPr>
        <w:t>91061</w:t>
      </w:r>
    </w:p>
    <w:p>
      <w:r>
        <w:t>Demarco Harris is facing life in prison for killing Trisha Babcock</w:t>
      </w:r>
    </w:p>
    <w:p>
      <w:r>
        <w:rPr>
          <w:b/>
          <w:u w:val="single"/>
        </w:rPr>
        <w:t>91062</w:t>
      </w:r>
    </w:p>
    <w:p>
      <w:r>
        <w:t>From The Telegraf Judge and clerk shot dead in Belgian court - Telegraph New information says that the assailant is NOT an albanian , but an homeles iranian ( source http://www.berlingske.dk/verden/hjem ... rab-paa-dommer )</w:t>
      </w:r>
    </w:p>
    <w:p>
      <w:r>
        <w:rPr>
          <w:b/>
          <w:u w:val="single"/>
        </w:rPr>
        <w:t>91063</w:t>
      </w:r>
    </w:p>
    <w:p>
      <w:r>
        <w:t>thank you very much for your replies ! I just wonder if there is a site of the NNP in english ? anyway I hope Russia will kick non-white butts out of its territory.so long , brothers !</w:t>
      </w:r>
    </w:p>
    <w:p>
      <w:r>
        <w:rPr>
          <w:b/>
          <w:u w:val="single"/>
        </w:rPr>
        <w:t>91064</w:t>
      </w:r>
    </w:p>
    <w:p>
      <w:r>
        <w:t>Photos: Conor Reynolds funeral | masslive.com SPRINGFIELD Eric B. Denson is charged with murder in the fatal stabbing of Reynolds , 17 , a Cathedral High School senior and soccer star , during a birthday party on March 13 at the Blue Fusion Bar &amp; Grill at 487 St. James Ave .</w:t>
      </w:r>
    </w:p>
    <w:p>
      <w:r>
        <w:rPr>
          <w:b/>
          <w:u w:val="single"/>
        </w:rPr>
        <w:t>91065</w:t>
      </w:r>
    </w:p>
    <w:p>
      <w:r>
        <w:t>Eric Denson of Springfield pleads innocent to stabbing of Cathedral High School senior Conor Reynolds | Massachusetts Local News - MassLive.com</w:t>
      </w:r>
    </w:p>
    <w:p>
      <w:r>
        <w:rPr>
          <w:b/>
          <w:u w:val="single"/>
        </w:rPr>
        <w:t>91066</w:t>
      </w:r>
    </w:p>
    <w:p>
      <w:r>
        <w:t>I think George Romero started the whole black hero in horror movies genre .</w:t>
      </w:r>
    </w:p>
    <w:p>
      <w:r>
        <w:rPr>
          <w:b/>
          <w:u w:val="single"/>
        </w:rPr>
        <w:t>91067</w:t>
      </w:r>
    </w:p>
    <w:p>
      <w:r>
        <w:t>I saw his latest movie and was actually surprised that there were no blacks in it .</w:t>
      </w:r>
    </w:p>
    <w:p>
      <w:r>
        <w:rPr>
          <w:b/>
          <w:u w:val="single"/>
        </w:rPr>
        <w:t>91068</w:t>
      </w:r>
    </w:p>
    <w:p>
      <w:r>
        <w:t>A few Mestizos but the main heroes were white .</w:t>
      </w:r>
    </w:p>
    <w:p>
      <w:r>
        <w:rPr>
          <w:b/>
          <w:u w:val="single"/>
        </w:rPr>
        <w:t>91069</w:t>
      </w:r>
    </w:p>
    <w:p>
      <w:r>
        <w:t>Absolutely.</w:t>
      </w:r>
    </w:p>
    <w:p>
      <w:r>
        <w:rPr>
          <w:b/>
          <w:u w:val="single"/>
        </w:rPr>
        <w:t>91070</w:t>
      </w:r>
    </w:p>
    <w:p>
      <w:r>
        <w:t>I notice that on television , almost EVERY time I see a judge it is a negro ... this is simply not coincidence .</w:t>
      </w:r>
    </w:p>
    <w:p>
      <w:r>
        <w:rPr>
          <w:b/>
          <w:u w:val="single"/>
        </w:rPr>
        <w:t>91071</w:t>
      </w:r>
    </w:p>
    <w:p>
      <w:r>
        <w:t>Good fences make for good neighbors .</w:t>
      </w:r>
    </w:p>
    <w:p>
      <w:r>
        <w:rPr>
          <w:b/>
          <w:u w:val="single"/>
        </w:rPr>
        <w:t>91072</w:t>
      </w:r>
    </w:p>
    <w:p>
      <w:r>
        <w:t>And the weak may leave the Folk at a time of their choosing .</w:t>
      </w:r>
    </w:p>
    <w:p>
      <w:r>
        <w:rPr>
          <w:b/>
          <w:u w:val="single"/>
        </w:rPr>
        <w:t>91073</w:t>
      </w:r>
    </w:p>
    <w:p>
      <w:r>
        <w:t>That and a 100 mile wide free fire zone ought to do the trick .</w:t>
      </w:r>
    </w:p>
    <w:p>
      <w:r>
        <w:rPr>
          <w:b/>
          <w:u w:val="single"/>
        </w:rPr>
        <w:t>91074</w:t>
      </w:r>
    </w:p>
    <w:p>
      <w:r>
        <w:t>I would very much like to comment on this topic but I seriously doubt that I can manage to do so in fewer than five pages .</w:t>
      </w:r>
    </w:p>
    <w:p>
      <w:r>
        <w:rPr>
          <w:b/>
          <w:u w:val="single"/>
        </w:rPr>
        <w:t>91075</w:t>
      </w:r>
    </w:p>
    <w:p>
      <w:r>
        <w:t>On the basis of this and the PM 's forwarded to me , you will take a week off to calm down .</w:t>
      </w:r>
    </w:p>
    <w:p>
      <w:r>
        <w:rPr>
          <w:b/>
          <w:u w:val="single"/>
        </w:rPr>
        <w:t>91076</w:t>
      </w:r>
    </w:p>
    <w:p>
      <w:r>
        <w:t>I'm going to have to sit down here and start replying to a lot of posts I have been missing here , when I have the time .</w:t>
      </w:r>
    </w:p>
    <w:p>
      <w:r>
        <w:rPr>
          <w:b/>
          <w:u w:val="single"/>
        </w:rPr>
        <w:t>91077</w:t>
      </w:r>
    </w:p>
    <w:p>
      <w:r>
        <w:t>It is also what i and almost everyone on this thread dream about and work for after all it is the only asurance the Aryan people have for survival</w:t>
      </w:r>
    </w:p>
    <w:p>
      <w:r>
        <w:rPr>
          <w:b/>
          <w:u w:val="single"/>
        </w:rPr>
        <w:t>91078</w:t>
      </w:r>
    </w:p>
    <w:p>
      <w:r>
        <w:t>Many years ago I heard from a swedish friend lots of maffia-activity comes from the Russians .</w:t>
      </w:r>
    </w:p>
    <w:p>
      <w:r>
        <w:rPr>
          <w:b/>
          <w:u w:val="single"/>
        </w:rPr>
        <w:t>91079</w:t>
      </w:r>
    </w:p>
    <w:p>
      <w:r>
        <w:t>They blackmail shop-owners and give them protection so they claim .</w:t>
      </w:r>
    </w:p>
    <w:p>
      <w:r>
        <w:rPr>
          <w:b/>
          <w:u w:val="single"/>
        </w:rPr>
        <w:t>91080</w:t>
      </w:r>
    </w:p>
    <w:p>
      <w:r>
        <w:t>This is an awesome post !</w:t>
      </w:r>
    </w:p>
    <w:p>
      <w:r>
        <w:rPr>
          <w:b/>
          <w:u w:val="single"/>
        </w:rPr>
        <w:t>91081</w:t>
      </w:r>
    </w:p>
    <w:p>
      <w:r>
        <w:t>Its also worth noting that the days of the week in English are very strongly influenced by Viking occupation of the British Isles .</w:t>
      </w:r>
    </w:p>
    <w:p>
      <w:r>
        <w:rPr>
          <w:b/>
          <w:u w:val="single"/>
        </w:rPr>
        <w:t>91082</w:t>
      </w:r>
    </w:p>
    <w:p>
      <w:r>
        <w:t>For example , on the second day of the week , the Brits celebrated the God `` Tyr '' ( Tyrsday ) ; on the third day of the week , they celebrated the God Odin , known in Saxon as `` Wodin '' ( Wodinsday ) ; on the fourth day of the week , they celebrated Thor ( Thorsday ) and on the fifth day of the week celebrated Frigg ( Friggsday ) .</w:t>
      </w:r>
    </w:p>
    <w:p>
      <w:r>
        <w:rPr>
          <w:b/>
          <w:u w:val="single"/>
        </w:rPr>
        <w:t>91083</w:t>
      </w:r>
    </w:p>
    <w:p>
      <w:r>
        <w:t>Is it true in Norway , the spoken and written forms of the language are totally different ?</w:t>
      </w:r>
    </w:p>
    <w:p>
      <w:r>
        <w:rPr>
          <w:b/>
          <w:u w:val="single"/>
        </w:rPr>
        <w:t>91084</w:t>
      </w:r>
    </w:p>
    <w:p>
      <w:r>
        <w:t>Is it also true Swedish/Norwegian/Danish people speak a different language but can understand each other ? 26155</w:t>
      </w:r>
    </w:p>
    <w:p>
      <w:r>
        <w:rPr>
          <w:b/>
          <w:u w:val="single"/>
        </w:rPr>
        <w:t>91085</w:t>
      </w:r>
    </w:p>
    <w:p>
      <w:r>
        <w:t>I do n't have much to add that have n't been said , but I would like to say welcome GarmGormius !</w:t>
      </w:r>
    </w:p>
    <w:p>
      <w:r>
        <w:rPr>
          <w:b/>
          <w:u w:val="single"/>
        </w:rPr>
        <w:t>91086</w:t>
      </w:r>
    </w:p>
    <w:p>
      <w:r>
        <w:t>Good to see more Norwegians</w:t>
      </w:r>
    </w:p>
    <w:p>
      <w:r>
        <w:rPr>
          <w:b/>
          <w:u w:val="single"/>
        </w:rPr>
        <w:t>91087</w:t>
      </w:r>
    </w:p>
    <w:p>
      <w:r>
        <w:t>I wonder if he has red eyes then he must be from Transylvania , we must have a red eyed leader , maybe you ...</w:t>
      </w:r>
    </w:p>
    <w:p>
      <w:r>
        <w:rPr>
          <w:b/>
          <w:u w:val="single"/>
        </w:rPr>
        <w:t>91088</w:t>
      </w:r>
    </w:p>
    <w:p>
      <w:r>
        <w:t>That mud is certainly not Swedish Try something like this : They are the misses of Norway , both White and beautiful Brian</w:t>
      </w:r>
    </w:p>
    <w:p>
      <w:r>
        <w:rPr>
          <w:b/>
          <w:u w:val="single"/>
        </w:rPr>
        <w:t>91089</w:t>
      </w:r>
    </w:p>
    <w:p>
      <w:r>
        <w:t>I hope that in Sunday we will have a healthy nationalist goverment .</w:t>
      </w:r>
    </w:p>
    <w:p>
      <w:r>
        <w:rPr>
          <w:b/>
          <w:u w:val="single"/>
        </w:rPr>
        <w:t>91090</w:t>
      </w:r>
    </w:p>
    <w:p>
      <w:r>
        <w:t>SUOMALAINEN ÄÄNESTÄ KANSALLISMIELISIÄ KOSKA NYT VIEDÄÄN VIIMEISIÄ !!</w:t>
      </w:r>
    </w:p>
    <w:p>
      <w:r>
        <w:rPr>
          <w:b/>
          <w:u w:val="single"/>
        </w:rPr>
        <w:t>91091</w:t>
      </w:r>
    </w:p>
    <w:p>
      <w:r>
        <w:t>http://www.kaapeli.fi/~muutosv/http://www.perussuomalaiset.fi/http://snky.cjb.net/ http://www.kolumbus.fi/sinivalkoiset/</w:t>
      </w:r>
    </w:p>
    <w:p>
      <w:r>
        <w:rPr>
          <w:b/>
          <w:u w:val="single"/>
        </w:rPr>
        <w:t>91092</w:t>
      </w:r>
    </w:p>
    <w:p>
      <w:r>
        <w:t>hope one day i will be able to see finland withouth those * * * * ing monkey ass soumalian ... im glad .. because finland has lowest immigrate in europe ..... kick those * * * * ing soumalians ass .....</w:t>
      </w:r>
    </w:p>
    <w:p>
      <w:r>
        <w:rPr>
          <w:b/>
          <w:u w:val="single"/>
        </w:rPr>
        <w:t>91093</w:t>
      </w:r>
    </w:p>
    <w:p>
      <w:r>
        <w:t>I say let him in and let him rant his mouth with all the Mudslums !</w:t>
      </w:r>
    </w:p>
    <w:p>
      <w:r>
        <w:rPr>
          <w:b/>
          <w:u w:val="single"/>
        </w:rPr>
        <w:t>91094</w:t>
      </w:r>
    </w:p>
    <w:p>
      <w:r>
        <w:t>It will shed light on their true nature .</w:t>
      </w:r>
    </w:p>
    <w:p>
      <w:r>
        <w:rPr>
          <w:b/>
          <w:u w:val="single"/>
        </w:rPr>
        <w:t>91095</w:t>
      </w:r>
    </w:p>
    <w:p>
      <w:r>
        <w:t>Yes, I have very rarely seen Scandinavian-looking people with brown eyes .</w:t>
      </w:r>
    </w:p>
    <w:p>
      <w:r>
        <w:rPr>
          <w:b/>
          <w:u w:val="single"/>
        </w:rPr>
        <w:t>91096</w:t>
      </w:r>
    </w:p>
    <w:p>
      <w:r>
        <w:t>In fact , I ca n't remember when I last saw one .</w:t>
      </w:r>
    </w:p>
    <w:p>
      <w:r>
        <w:rPr>
          <w:b/>
          <w:u w:val="single"/>
        </w:rPr>
        <w:t>91097</w:t>
      </w:r>
    </w:p>
    <w:p>
      <w:r>
        <w:t>None of my relatives have brown eyes , obviously .</w:t>
      </w:r>
    </w:p>
    <w:p>
      <w:r>
        <w:rPr>
          <w:b/>
          <w:u w:val="single"/>
        </w:rPr>
        <w:t>91098</w:t>
      </w:r>
    </w:p>
    <w:p>
      <w:r>
        <w:t>So far as I have seen , it has n't .</w:t>
      </w:r>
    </w:p>
    <w:p>
      <w:r>
        <w:rPr>
          <w:b/>
          <w:u w:val="single"/>
        </w:rPr>
        <w:t>91099</w:t>
      </w:r>
    </w:p>
    <w:p>
      <w:r>
        <w:t>There just has n't been any complainers recently but in those glory days of e.g. Pontifex et al complaints and protests were commonplace and everyday occurrences .</w:t>
      </w:r>
    </w:p>
    <w:p>
      <w:r>
        <w:rPr>
          <w:b/>
          <w:u w:val="single"/>
        </w:rPr>
        <w:t>91100</w:t>
      </w:r>
    </w:p>
    <w:p>
      <w:r>
        <w:t>One sign that you are living in a small town must be when your local library only has one book about Nordic languages , 50 pages thin and published in 1942 .</w:t>
      </w:r>
    </w:p>
    <w:p>
      <w:r>
        <w:rPr>
          <w:b/>
          <w:u w:val="single"/>
        </w:rPr>
        <w:t>91101</w:t>
      </w:r>
    </w:p>
    <w:p>
      <w:r>
        <w:t>More money for Norway !</w:t>
      </w:r>
    </w:p>
    <w:p>
      <w:r>
        <w:rPr>
          <w:b/>
          <w:u w:val="single"/>
        </w:rPr>
        <w:t>91102</w:t>
      </w:r>
    </w:p>
    <w:p>
      <w:r>
        <w:t>Of course it sucks that we will perhaps have a left winged government that will throw most of that money away on immigrants and aid to african countries</w:t>
      </w:r>
    </w:p>
    <w:p>
      <w:r>
        <w:rPr>
          <w:b/>
          <w:u w:val="single"/>
        </w:rPr>
        <w:t>91103</w:t>
      </w:r>
    </w:p>
    <w:p>
      <w:r>
        <w:t>I think anyone who wants to give up the Swedish welfare state is an enemy of Sweden and certainly no nationalist .</w:t>
      </w:r>
    </w:p>
    <w:p>
      <w:r>
        <w:rPr>
          <w:b/>
          <w:u w:val="single"/>
        </w:rPr>
        <w:t>91104</w:t>
      </w:r>
    </w:p>
    <w:p>
      <w:r>
        <w:t>It looks like our friend Krekar will be winning lots of votes for anti-immigrant parties in Norway 's upcoming election .</w:t>
      </w:r>
    </w:p>
    <w:p>
      <w:r>
        <w:rPr>
          <w:b/>
          <w:u w:val="single"/>
        </w:rPr>
        <w:t>91105</w:t>
      </w:r>
    </w:p>
    <w:p>
      <w:r>
        <w:t>Way to go !</w:t>
      </w:r>
    </w:p>
    <w:p>
      <w:r>
        <w:rPr>
          <w:b/>
          <w:u w:val="single"/>
        </w:rPr>
        <w:t>91106</w:t>
      </w:r>
    </w:p>
    <w:p>
      <w:r>
        <w:t>I accidentally pushed some button , I do n't know which .</w:t>
      </w:r>
    </w:p>
    <w:p>
      <w:r>
        <w:rPr>
          <w:b/>
          <w:u w:val="single"/>
        </w:rPr>
        <w:t>91107</w:t>
      </w:r>
    </w:p>
    <w:p>
      <w:r>
        <w:t>The title is White Nationalist com , but it should read White Nationalist companies .</w:t>
      </w:r>
    </w:p>
    <w:p>
      <w:r>
        <w:rPr>
          <w:b/>
          <w:u w:val="single"/>
        </w:rPr>
        <w:t>91108</w:t>
      </w:r>
    </w:p>
    <w:p>
      <w:r>
        <w:t>Did the message vanish ?</w:t>
      </w:r>
    </w:p>
    <w:p>
      <w:r>
        <w:rPr>
          <w:b/>
          <w:u w:val="single"/>
        </w:rPr>
        <w:t>91109</w:t>
      </w:r>
    </w:p>
    <w:p>
      <w:r>
        <w:t>Going next year does n't sound half bad ..</w:t>
      </w:r>
    </w:p>
    <w:p>
      <w:r>
        <w:rPr>
          <w:b/>
          <w:u w:val="single"/>
        </w:rPr>
        <w:t>91110</w:t>
      </w:r>
    </w:p>
    <w:p>
      <w:r>
        <w:t>Providing From Finland does n't kick my ass and throw me overboard ... coming or going .</w:t>
      </w:r>
    </w:p>
    <w:p>
      <w:r>
        <w:rPr>
          <w:b/>
          <w:u w:val="single"/>
        </w:rPr>
        <w:t>91111</w:t>
      </w:r>
    </w:p>
    <w:p>
      <w:r>
        <w:t>2508</w:t>
      </w:r>
    </w:p>
    <w:p>
      <w:r>
        <w:rPr>
          <w:b/>
          <w:u w:val="single"/>
        </w:rPr>
        <w:t>91112</w:t>
      </w:r>
    </w:p>
    <w:p>
      <w:r>
        <w:t>This figure is taken from quickresponse which is an organisation in Sweden who 's task is to watch rascist organisations in Sweden</w:t>
      </w:r>
    </w:p>
    <w:p>
      <w:r>
        <w:rPr>
          <w:b/>
          <w:u w:val="single"/>
        </w:rPr>
        <w:t>91113</w:t>
      </w:r>
    </w:p>
    <w:p>
      <w:r>
        <w:t>Has anybody pointed out that Finland is n't part of Scandinavia yet ? ( Hur gick det i Finnkampen , vet ni det ?</w:t>
      </w:r>
    </w:p>
    <w:p>
      <w:r>
        <w:rPr>
          <w:b/>
          <w:u w:val="single"/>
        </w:rPr>
        <w:t>91114</w:t>
      </w:r>
    </w:p>
    <w:p>
      <w:r>
        <w:t>Jag kollade inte ... )</w:t>
      </w:r>
    </w:p>
    <w:p>
      <w:r>
        <w:rPr>
          <w:b/>
          <w:u w:val="single"/>
        </w:rPr>
        <w:t>91115</w:t>
      </w:r>
    </w:p>
    <w:p>
      <w:r>
        <w:t>Somene was telling me somewhere that he has put in a claim about having been abused in an orphanage by one of the religious orders .</w:t>
      </w:r>
    </w:p>
    <w:p>
      <w:r>
        <w:rPr>
          <w:b/>
          <w:u w:val="single"/>
        </w:rPr>
        <w:t>91116</w:t>
      </w:r>
    </w:p>
    <w:p>
      <w:r>
        <w:t>Has anyone else heard this .</w:t>
      </w:r>
    </w:p>
    <w:p>
      <w:r>
        <w:rPr>
          <w:b/>
          <w:u w:val="single"/>
        </w:rPr>
        <w:t>91117</w:t>
      </w:r>
    </w:p>
    <w:p>
      <w:r>
        <w:t>Like I 've said before , Kevin Myers has always been a voice for us here in Ireland .</w:t>
      </w:r>
    </w:p>
    <w:p>
      <w:r>
        <w:rPr>
          <w:b/>
          <w:u w:val="single"/>
        </w:rPr>
        <w:t>91118</w:t>
      </w:r>
    </w:p>
    <w:p>
      <w:r>
        <w:t>Right in the mainstream .</w:t>
      </w:r>
    </w:p>
    <w:p>
      <w:r>
        <w:rPr>
          <w:b/>
          <w:u w:val="single"/>
        </w:rPr>
        <w:t>91119</w:t>
      </w:r>
    </w:p>
    <w:p>
      <w:r>
        <w:t>He 's not bad looking either .</w:t>
      </w:r>
    </w:p>
    <w:p>
      <w:r>
        <w:rPr>
          <w:b/>
          <w:u w:val="single"/>
        </w:rPr>
        <w:t>91120</w:t>
      </w:r>
    </w:p>
    <w:p>
      <w:r>
        <w:t>Maybe it 's about time for groups of white people to renounce their citizenship .</w:t>
      </w:r>
    </w:p>
    <w:p>
      <w:r>
        <w:rPr>
          <w:b/>
          <w:u w:val="single"/>
        </w:rPr>
        <w:t>91121</w:t>
      </w:r>
    </w:p>
    <w:p>
      <w:r>
        <w:t>I 'm going to start looking into it , I 'm tired of being treated like I 'm less important than this mud on welfare after I 've been paying taxes for over 35 years .</w:t>
      </w:r>
    </w:p>
    <w:p>
      <w:r>
        <w:rPr>
          <w:b/>
          <w:u w:val="single"/>
        </w:rPr>
        <w:t>91122</w:t>
      </w:r>
    </w:p>
    <w:p>
      <w:r>
        <w:t>These are the latest statistics , Ethnic groups : Irish 87.4 % , other white 7.5 % , Asian 1.3 % , black 1.1 % , mixed 1.1 % , unspecified 1.6 % ( 2006 census ) , so even if that seven percent was all poles , if you add up all the mud races , it would be equivalent .</w:t>
      </w:r>
    </w:p>
    <w:p>
      <w:r>
        <w:rPr>
          <w:b/>
          <w:u w:val="single"/>
        </w:rPr>
        <w:t>91123</w:t>
      </w:r>
    </w:p>
    <w:p>
      <w:r>
        <w:t>So why are n't you complaining about the other mud races ?</w:t>
      </w:r>
    </w:p>
    <w:p>
      <w:r>
        <w:rPr>
          <w:b/>
          <w:u w:val="single"/>
        </w:rPr>
        <w:t>91124</w:t>
      </w:r>
    </w:p>
    <w:p>
      <w:r>
        <w:t>Can you or anyone else think of any more of these good one liners ? those are golden I 'm going to use them on some cards im going to hand out .</w:t>
      </w:r>
    </w:p>
    <w:p>
      <w:r>
        <w:rPr>
          <w:b/>
          <w:u w:val="single"/>
        </w:rPr>
        <w:t>91125</w:t>
      </w:r>
    </w:p>
    <w:p>
      <w:r>
        <w:t>There was a thread here somewhere long ago about someone who went to a police station and saw they had it on the wall for public information ; probably the ADL has mailed these to many police stations .</w:t>
      </w:r>
    </w:p>
    <w:p>
      <w:r>
        <w:rPr>
          <w:b/>
          <w:u w:val="single"/>
        </w:rPr>
        <w:t>91126</w:t>
      </w:r>
    </w:p>
    <w:p>
      <w:r>
        <w:t>no you do n't have to be silent read the rest of my post , christ your really thick are n't you .</w:t>
      </w:r>
    </w:p>
    <w:p>
      <w:r>
        <w:rPr>
          <w:b/>
          <w:u w:val="single"/>
        </w:rPr>
        <w:t>91127</w:t>
      </w:r>
    </w:p>
    <w:p>
      <w:r>
        <w:t>Everything that symbiosis a western nation is now becoming a `` Hate Sign '' How come anything that represents Jewish or Muslim traditions is not a symbol of hate ?</w:t>
      </w:r>
    </w:p>
    <w:p>
      <w:r>
        <w:rPr>
          <w:b/>
          <w:u w:val="single"/>
        </w:rPr>
        <w:t>91128</w:t>
      </w:r>
    </w:p>
    <w:p>
      <w:r>
        <w:t>Your right the white race will have to fight or go under.For the Irish goverment dont piss down our backs and tell us its raining .</w:t>
      </w:r>
    </w:p>
    <w:p>
      <w:r>
        <w:rPr>
          <w:b/>
          <w:u w:val="single"/>
        </w:rPr>
        <w:t>91129</w:t>
      </w:r>
    </w:p>
    <w:p>
      <w:r>
        <w:t>I have been recently told that the 2nd toe , the one that rests beside the big toe is a genetic distinction if you are of Celtic Stock .</w:t>
      </w:r>
    </w:p>
    <w:p>
      <w:r>
        <w:rPr>
          <w:b/>
          <w:u w:val="single"/>
        </w:rPr>
        <w:t>91130</w:t>
      </w:r>
    </w:p>
    <w:p>
      <w:r>
        <w:t>Apparently if the 2nd toe is bigger than the Big Toe it is a racial sign that your parents have confined their mating patterns to mixing within those of Celtic Stock .</w:t>
      </w:r>
    </w:p>
    <w:p>
      <w:r>
        <w:rPr>
          <w:b/>
          <w:u w:val="single"/>
        </w:rPr>
        <w:t>91131</w:t>
      </w:r>
    </w:p>
    <w:p>
      <w:r>
        <w:t>Could all Celts and non Celts verify if this is true or not .</w:t>
      </w:r>
    </w:p>
    <w:p>
      <w:r>
        <w:rPr>
          <w:b/>
          <w:u w:val="single"/>
        </w:rPr>
        <w:t>91132</w:t>
      </w:r>
    </w:p>
    <w:p>
      <w:r>
        <w:t>Manic street preachers are also red scum and basically every band playing is left-wing/pro-faggot , and many of them are drug using lowlifes .</w:t>
      </w:r>
    </w:p>
    <w:p>
      <w:r>
        <w:rPr>
          <w:b/>
          <w:u w:val="single"/>
        </w:rPr>
        <w:t>91133</w:t>
      </w:r>
    </w:p>
    <w:p>
      <w:r>
        <w:t>http://www.venetofronteskinheads.org...mmer_2008.html</w:t>
      </w:r>
    </w:p>
    <w:p>
      <w:r>
        <w:rPr>
          <w:b/>
          <w:u w:val="single"/>
        </w:rPr>
        <w:t>91134</w:t>
      </w:r>
    </w:p>
    <w:p>
      <w:r>
        <w:t>****ty for me I just moved here 5 weeks ago , I 'm getting turned down left and right when i look for work</w:t>
      </w:r>
    </w:p>
    <w:p>
      <w:r>
        <w:rPr>
          <w:b/>
          <w:u w:val="single"/>
        </w:rPr>
        <w:t>91135</w:t>
      </w:r>
    </w:p>
    <w:p>
      <w:r>
        <w:t>But its important to have more information on the enemy than they have on you .</w:t>
      </w:r>
    </w:p>
    <w:p>
      <w:r>
        <w:rPr>
          <w:b/>
          <w:u w:val="single"/>
        </w:rPr>
        <w:t>91136</w:t>
      </w:r>
    </w:p>
    <w:p>
      <w:r>
        <w:t>That way your always one step ahead of the game !!</w:t>
      </w:r>
    </w:p>
    <w:p>
      <w:r>
        <w:rPr>
          <w:b/>
          <w:u w:val="single"/>
        </w:rPr>
        <w:t>91137</w:t>
      </w:r>
    </w:p>
    <w:p>
      <w:r>
        <w:t>soon enough your kids will be taught black history month in school if they do n't already have to .</w:t>
      </w:r>
    </w:p>
    <w:p>
      <w:r>
        <w:rPr>
          <w:b/>
          <w:u w:val="single"/>
        </w:rPr>
        <w:t>91138</w:t>
      </w:r>
    </w:p>
    <w:p>
      <w:r>
        <w:t>Was this the first time these guys have been caught in Ireland or has there been more situations like this ?</w:t>
      </w:r>
    </w:p>
    <w:p>
      <w:r>
        <w:rPr>
          <w:b/>
          <w:u w:val="single"/>
        </w:rPr>
        <w:t>91139</w:t>
      </w:r>
    </w:p>
    <w:p>
      <w:r>
        <w:t>another coon giving out about Ireland and as if her opinion counts being second generation London jamican only means her mother was a filthy immigrant who waited till she got off the banana boat to give birth to her litter</w:t>
      </w:r>
    </w:p>
    <w:p>
      <w:r>
        <w:rPr>
          <w:b/>
          <w:u w:val="single"/>
        </w:rPr>
        <w:t>91140</w:t>
      </w:r>
    </w:p>
    <w:p>
      <w:r>
        <w:t>I wasnt going to bother with this thread but I am rapidly coming to the conclusion you can , t read we are NOT C18 , we have nothing to do with them ...... look at post #13 for Christ sake</w:t>
      </w:r>
    </w:p>
    <w:p>
      <w:r>
        <w:rPr>
          <w:b/>
          <w:u w:val="single"/>
        </w:rPr>
        <w:t>91141</w:t>
      </w:r>
    </w:p>
    <w:p>
      <w:r>
        <w:t>Yes, I have heard about that nickname for the city of Vancouver .</w:t>
      </w:r>
    </w:p>
    <w:p>
      <w:r>
        <w:rPr>
          <w:b/>
          <w:u w:val="single"/>
        </w:rPr>
        <w:t>91142</w:t>
      </w:r>
    </w:p>
    <w:p>
      <w:r>
        <w:t>Such a shame that a beautiful city with such a superb setting is being ruined !</w:t>
      </w:r>
    </w:p>
    <w:p>
      <w:r>
        <w:rPr>
          <w:b/>
          <w:u w:val="single"/>
        </w:rPr>
        <w:t>91143</w:t>
      </w:r>
    </w:p>
    <w:p>
      <w:r>
        <w:t>Well anything can be a `` hate crime '' these days , I heard recently that a guy in Scotland was charged for `` revving his car racistly '' ..... whatever that is</w:t>
      </w:r>
    </w:p>
    <w:p>
      <w:r>
        <w:rPr>
          <w:b/>
          <w:u w:val="single"/>
        </w:rPr>
        <w:t>91144</w:t>
      </w:r>
    </w:p>
    <w:p>
      <w:r>
        <w:t>Ever notice the way the mechanisations of the state , always side with their anti-fascist NWO goffers ?</w:t>
      </w:r>
    </w:p>
    <w:p>
      <w:r>
        <w:rPr>
          <w:b/>
          <w:u w:val="single"/>
        </w:rPr>
        <w:t>91145</w:t>
      </w:r>
    </w:p>
    <w:p>
      <w:r>
        <w:t>AFA are their sponsored lackies .</w:t>
      </w:r>
    </w:p>
    <w:p>
      <w:r>
        <w:rPr>
          <w:b/>
          <w:u w:val="single"/>
        </w:rPr>
        <w:t>91146</w:t>
      </w:r>
    </w:p>
    <w:p>
      <w:r>
        <w:t>I watched the video once , I don t think I would like to watch it again , ever .</w:t>
      </w:r>
    </w:p>
    <w:p>
      <w:r>
        <w:rPr>
          <w:b/>
          <w:u w:val="single"/>
        </w:rPr>
        <w:t>91147</w:t>
      </w:r>
    </w:p>
    <w:p>
      <w:r>
        <w:t>I can only dream of driving a car past at the time and then running the b .. d over again and again and again .</w:t>
      </w:r>
    </w:p>
    <w:p>
      <w:r>
        <w:rPr>
          <w:b/>
          <w:u w:val="single"/>
        </w:rPr>
        <w:t>91148</w:t>
      </w:r>
    </w:p>
    <w:p>
      <w:r>
        <w:t>i feel sorry for her if one of her daughters did die but the harsh reality is she has no connection to ireland and she must go.as a mother it is her job to protect her children in Nigeria.every Nigerian who has a problem cant come running over here</w:t>
      </w:r>
    </w:p>
    <w:p>
      <w:r>
        <w:rPr>
          <w:b/>
          <w:u w:val="single"/>
        </w:rPr>
        <w:t>91149</w:t>
      </w:r>
    </w:p>
    <w:p>
      <w:r>
        <w:t>As an Irish nationalist I would never want Northern Ireland to be independent , that part of the population that consider themselves Irish would still be a minority and would still suffer victimisation .</w:t>
      </w:r>
    </w:p>
    <w:p>
      <w:r>
        <w:rPr>
          <w:b/>
          <w:u w:val="single"/>
        </w:rPr>
        <w:t>91150</w:t>
      </w:r>
    </w:p>
    <w:p>
      <w:r>
        <w:t>we should have our rights to do things our own way and all but that woman SHOULD have had an abortion !!! im against killing babies but there is NO WAY that could have gone well. dead fetus could 've probably killed the mother .</w:t>
      </w:r>
    </w:p>
    <w:p>
      <w:r>
        <w:rPr>
          <w:b/>
          <w:u w:val="single"/>
        </w:rPr>
        <w:t>91151</w:t>
      </w:r>
    </w:p>
    <w:p>
      <w:r>
        <w:t>I scored higher than any non-whites too .</w:t>
      </w:r>
    </w:p>
    <w:p>
      <w:r>
        <w:rPr>
          <w:b/>
          <w:u w:val="single"/>
        </w:rPr>
        <w:t>91152</w:t>
      </w:r>
    </w:p>
    <w:p>
      <w:r>
        <w:t>I got 6A 's and 4 B 's .</w:t>
      </w:r>
    </w:p>
    <w:p>
      <w:r>
        <w:rPr>
          <w:b/>
          <w:u w:val="single"/>
        </w:rPr>
        <w:t>91153</w:t>
      </w:r>
    </w:p>
    <w:p>
      <w:r>
        <w:t>I know a non white who got 5 A 's and 4 B 's but he robably cheated 2508</w:t>
      </w:r>
    </w:p>
    <w:p>
      <w:r>
        <w:rPr>
          <w:b/>
          <w:u w:val="single"/>
        </w:rPr>
        <w:t>91154</w:t>
      </w:r>
    </w:p>
    <w:p>
      <w:r>
        <w:t>Certain individuals like to claim some form of ' moral high-ground ' in our racial fight to preserve the White race. irish republicans hidden jewish past .....</w:t>
      </w:r>
    </w:p>
    <w:p>
      <w:r>
        <w:rPr>
          <w:b/>
          <w:u w:val="single"/>
        </w:rPr>
        <w:t>91155</w:t>
      </w:r>
    </w:p>
    <w:p>
      <w:r>
        <w:t>http://www.irishdemocrat.co.uk/anonn...ous-mysticism/http://www.midnet.ie/connolly/irishd...ndecjan98.htmlsinnfein/i.r.a.visitAuschwitz:http://www.utvinternet.com/newsroom/ ... ? id = 52367 &amp; pt = n</w:t>
      </w:r>
    </w:p>
    <w:p>
      <w:r>
        <w:rPr>
          <w:b/>
          <w:u w:val="single"/>
        </w:rPr>
        <w:t>91156</w:t>
      </w:r>
    </w:p>
    <w:p>
      <w:r>
        <w:t>So now Stormfront Ireland is solely responsible for all racist attacks in Ireland. lol Ted is right this is the work of the Kikes those * * * * ers are never happy .</w:t>
      </w:r>
    </w:p>
    <w:p>
      <w:r>
        <w:rPr>
          <w:b/>
          <w:u w:val="single"/>
        </w:rPr>
        <w:t>91157</w:t>
      </w:r>
    </w:p>
    <w:p>
      <w:r>
        <w:t>Make sure you have a security team for Justin Barrett whenever he speaks in public in case the unwashed scum try anything again .</w:t>
      </w:r>
    </w:p>
    <w:p>
      <w:r>
        <w:rPr>
          <w:b/>
          <w:u w:val="single"/>
        </w:rPr>
        <w:t>91158</w:t>
      </w:r>
    </w:p>
    <w:p>
      <w:r>
        <w:t>When a race no longer has the will to protect its women then it 's well on the way to extinction .</w:t>
      </w:r>
    </w:p>
    <w:p>
      <w:r>
        <w:rPr>
          <w:b/>
          <w:u w:val="single"/>
        </w:rPr>
        <w:t>91159</w:t>
      </w:r>
    </w:p>
    <w:p>
      <w:r>
        <w:t>Race Mixing is and has been a huge problem for of kin for many many years , how on earth are you supposed to protect women who think its ok in the first place ?</w:t>
      </w:r>
    </w:p>
    <w:p>
      <w:r>
        <w:rPr>
          <w:b/>
          <w:u w:val="single"/>
        </w:rPr>
        <w:t>91160</w:t>
      </w:r>
    </w:p>
    <w:p>
      <w:r>
        <w:t>I can honestly say that I have minority friends , and would n't hesitate to deal with the harsh reality that they must be deported .</w:t>
      </w:r>
    </w:p>
    <w:p>
      <w:r>
        <w:rPr>
          <w:b/>
          <w:u w:val="single"/>
        </w:rPr>
        <w:t>91161</w:t>
      </w:r>
    </w:p>
    <w:p>
      <w:r>
        <w:t>It's a failure of the irish to do n't have a strong right radical party of their own .</w:t>
      </w:r>
    </w:p>
    <w:p>
      <w:r>
        <w:rPr>
          <w:b/>
          <w:u w:val="single"/>
        </w:rPr>
        <w:t>91162</w:t>
      </w:r>
    </w:p>
    <w:p>
      <w:r>
        <w:t>BNP just fills the gaps ....</w:t>
      </w:r>
    </w:p>
    <w:p>
      <w:r>
        <w:rPr>
          <w:b/>
          <w:u w:val="single"/>
        </w:rPr>
        <w:t>91163</w:t>
      </w:r>
    </w:p>
    <w:p>
      <w:r>
        <w:t>Such a shame that our government cares more about looking good in front the world then it does about the safty of its people .</w:t>
      </w:r>
    </w:p>
    <w:p>
      <w:r>
        <w:rPr>
          <w:b/>
          <w:u w:val="single"/>
        </w:rPr>
        <w:t>91164</w:t>
      </w:r>
    </w:p>
    <w:p>
      <w:r>
        <w:t>I understand this but unfortunatly I have no one else to turn to .</w:t>
      </w:r>
    </w:p>
    <w:p>
      <w:r>
        <w:rPr>
          <w:b/>
          <w:u w:val="single"/>
        </w:rPr>
        <w:t>91165</w:t>
      </w:r>
    </w:p>
    <w:p>
      <w:r>
        <w:t>Most if not all of the whites at my school are complete race traitors</w:t>
      </w:r>
    </w:p>
    <w:p>
      <w:r>
        <w:rPr>
          <w:b/>
          <w:u w:val="single"/>
        </w:rPr>
        <w:t>91166</w:t>
      </w:r>
    </w:p>
    <w:p>
      <w:r>
        <w:t>We just need a bunch of us to move into one small White town .</w:t>
      </w:r>
    </w:p>
    <w:p>
      <w:r>
        <w:rPr>
          <w:b/>
          <w:u w:val="single"/>
        </w:rPr>
        <w:t>91167</w:t>
      </w:r>
    </w:p>
    <w:p>
      <w:r>
        <w:t>When there , have many children .</w:t>
      </w:r>
    </w:p>
    <w:p>
      <w:r>
        <w:rPr>
          <w:b/>
          <w:u w:val="single"/>
        </w:rPr>
        <w:t>91168</w:t>
      </w:r>
    </w:p>
    <w:p>
      <w:r>
        <w:t>Growing up with our many children , the other kids of the town will follow their lead .</w:t>
      </w:r>
    </w:p>
    <w:p>
      <w:r>
        <w:rPr>
          <w:b/>
          <w:u w:val="single"/>
        </w:rPr>
        <w:t>91169</w:t>
      </w:r>
    </w:p>
    <w:p>
      <w:r>
        <w:t>Leg, I 'd stay away from most places around Toronto .</w:t>
      </w:r>
    </w:p>
    <w:p>
      <w:r>
        <w:rPr>
          <w:b/>
          <w:u w:val="single"/>
        </w:rPr>
        <w:t>91170</w:t>
      </w:r>
    </w:p>
    <w:p>
      <w:r>
        <w:t>Especially Brampton .</w:t>
      </w:r>
    </w:p>
    <w:p>
      <w:r>
        <w:rPr>
          <w:b/>
          <w:u w:val="single"/>
        </w:rPr>
        <w:t>91171</w:t>
      </w:r>
    </w:p>
    <w:p>
      <w:r>
        <w:t>Brampton is a run down place now that I would n't live in even if you paid me .</w:t>
      </w:r>
    </w:p>
    <w:p>
      <w:r>
        <w:rPr>
          <w:b/>
          <w:u w:val="single"/>
        </w:rPr>
        <w:t>91172</w:t>
      </w:r>
    </w:p>
    <w:p>
      <w:r>
        <w:t>Seriously Canada would have been better off if they left the pakis at home , im like you I do n't object to asians because they at least try to fit in .</w:t>
      </w:r>
    </w:p>
    <w:p>
      <w:r>
        <w:rPr>
          <w:b/>
          <w:u w:val="single"/>
        </w:rPr>
        <w:t>91173</w:t>
      </w:r>
    </w:p>
    <w:p>
      <w:r>
        <w:t>Pakis are all about forcing their culture on us .</w:t>
      </w:r>
    </w:p>
    <w:p>
      <w:r>
        <w:rPr>
          <w:b/>
          <w:u w:val="single"/>
        </w:rPr>
        <w:t>91174</w:t>
      </w:r>
    </w:p>
    <w:p>
      <w:r>
        <w:t>Thank you if have any questions feel free to message us on Stormfront or by contacting the United Front , Canadian Division : UnitedFrontCanada@gmail.com</w:t>
      </w:r>
    </w:p>
    <w:p>
      <w:r>
        <w:rPr>
          <w:b/>
          <w:u w:val="single"/>
        </w:rPr>
        <w:t>91175</w:t>
      </w:r>
    </w:p>
    <w:p>
      <w:r>
        <w:t>Im living in Burnaby , all i see is Chinamen everywhere ... what happened to the great colony built by the British Empire ?</w:t>
      </w:r>
    </w:p>
    <w:p>
      <w:r>
        <w:rPr>
          <w:b/>
          <w:u w:val="single"/>
        </w:rPr>
        <w:t>91176</w:t>
      </w:r>
    </w:p>
    <w:p>
      <w:r>
        <w:t>If anyone is interested in a meet up please feel free to pm me so we can set something up we are now in Toronto and St Catharines .</w:t>
      </w:r>
    </w:p>
    <w:p>
      <w:r>
        <w:rPr>
          <w:b/>
          <w:u w:val="single"/>
        </w:rPr>
        <w:t>91177</w:t>
      </w:r>
    </w:p>
    <w:p>
      <w:r>
        <w:t>Heil , 14/88</w:t>
      </w:r>
    </w:p>
    <w:p>
      <w:r>
        <w:rPr>
          <w:b/>
          <w:u w:val="single"/>
        </w:rPr>
        <w:t>91178</w:t>
      </w:r>
    </w:p>
    <w:p>
      <w:r>
        <w:t>It's best to ignore individuals like that .</w:t>
      </w:r>
    </w:p>
    <w:p>
      <w:r>
        <w:rPr>
          <w:b/>
          <w:u w:val="single"/>
        </w:rPr>
        <w:t>91179</w:t>
      </w:r>
    </w:p>
    <w:p>
      <w:r>
        <w:t>They crave attention and wo n't hesitate to cause a scene at the expense of someone 's reputation .</w:t>
      </w:r>
    </w:p>
    <w:p>
      <w:r>
        <w:rPr>
          <w:b/>
          <w:u w:val="single"/>
        </w:rPr>
        <w:t>91180</w:t>
      </w:r>
    </w:p>
    <w:p>
      <w:r>
        <w:t>Just start your own crew and start advertising it in your flyers or whatever if you are atcually active you should email me I 'm trying to set up a network of all the serious white nationalists across Canada .</w:t>
      </w:r>
    </w:p>
    <w:p>
      <w:r>
        <w:rPr>
          <w:b/>
          <w:u w:val="single"/>
        </w:rPr>
        <w:t>91181</w:t>
      </w:r>
    </w:p>
    <w:p>
      <w:r>
        <w:t>Unit14canada@gmail.com</w:t>
      </w:r>
    </w:p>
    <w:p>
      <w:r>
        <w:rPr>
          <w:b/>
          <w:u w:val="single"/>
        </w:rPr>
        <w:t>91182</w:t>
      </w:r>
    </w:p>
    <w:p>
      <w:r>
        <w:t>not sure how we can be anti liberal when we have a prime minister who openly supports israel and sends them cards on their holiday 's laughing stock of the aryan race. not to mention they also openly support the sand people .</w:t>
      </w:r>
    </w:p>
    <w:p>
      <w:r>
        <w:rPr>
          <w:b/>
          <w:u w:val="single"/>
        </w:rPr>
        <w:t>91183</w:t>
      </w:r>
    </w:p>
    <w:p>
      <w:r>
        <w:t>All of that is collateral damage of the great white genocide and we 're paying the price in many forms : our people loose unity , turn to alcohol or loneliness , stress and being unhappy etc ..</w:t>
      </w:r>
    </w:p>
    <w:p>
      <w:r>
        <w:rPr>
          <w:b/>
          <w:u w:val="single"/>
        </w:rPr>
        <w:t>91184</w:t>
      </w:r>
    </w:p>
    <w:p>
      <w:r>
        <w:t>We must stick together and see things on the bright side whenever possible for our health 's sake .</w:t>
      </w:r>
    </w:p>
    <w:p>
      <w:r>
        <w:rPr>
          <w:b/>
          <w:u w:val="single"/>
        </w:rPr>
        <w:t>91185</w:t>
      </w:r>
    </w:p>
    <w:p>
      <w:r>
        <w:t>just wanted to thank you for meeting up this weekend .</w:t>
      </w:r>
    </w:p>
    <w:p>
      <w:r>
        <w:rPr>
          <w:b/>
          <w:u w:val="single"/>
        </w:rPr>
        <w:t>91186</w:t>
      </w:r>
    </w:p>
    <w:p>
      <w:r>
        <w:t>It was good to meet you and have some decent conversation</w:t>
      </w:r>
    </w:p>
    <w:p>
      <w:r>
        <w:rPr>
          <w:b/>
          <w:u w:val="single"/>
        </w:rPr>
        <w:t>91187</w:t>
      </w:r>
    </w:p>
    <w:p>
      <w:r>
        <w:t>Tesco shoppers in Mold , Flintshire flee man wielding machete | Daily Mail Online edit : sorry i just saw this has already been posted .</w:t>
      </w:r>
    </w:p>
    <w:p>
      <w:r>
        <w:rPr>
          <w:b/>
          <w:u w:val="single"/>
        </w:rPr>
        <w:t>91188</w:t>
      </w:r>
    </w:p>
    <w:p>
      <w:r>
        <w:t>Seeing the teams of white nations have black players in their ranks is a depressing site to see.They should be representing the best of our nations not the worst</w:t>
      </w:r>
    </w:p>
    <w:p>
      <w:r>
        <w:rPr>
          <w:b/>
          <w:u w:val="single"/>
        </w:rPr>
        <w:t>91189</w:t>
      </w:r>
    </w:p>
    <w:p>
      <w:r>
        <w:t>A nationalist white network is a really good starting point ... then we could eat in white restaurants , sell or rent our houses to white people , buy our groceries in white shops and so on</w:t>
      </w:r>
    </w:p>
    <w:p>
      <w:r>
        <w:rPr>
          <w:b/>
          <w:u w:val="single"/>
        </w:rPr>
        <w:t>91190</w:t>
      </w:r>
    </w:p>
    <w:p>
      <w:r>
        <w:t>I'll ask you cuz you 're the fanboy I mean ' expert ' ...</w:t>
      </w:r>
    </w:p>
    <w:p>
      <w:r>
        <w:rPr>
          <w:b/>
          <w:u w:val="single"/>
        </w:rPr>
        <w:t>91191</w:t>
      </w:r>
    </w:p>
    <w:p>
      <w:r>
        <w:t>Did they put that Groid 15 next to Rooney just to make Rooney look at least half-human ?</w:t>
      </w:r>
    </w:p>
    <w:p>
      <w:r>
        <w:rPr>
          <w:b/>
          <w:u w:val="single"/>
        </w:rPr>
        <w:t>91192</w:t>
      </w:r>
    </w:p>
    <w:p>
      <w:r>
        <w:t>Can you please give the info on the facts of who the Celts were or direct to where the information is ?</w:t>
      </w:r>
    </w:p>
    <w:p>
      <w:r>
        <w:rPr>
          <w:b/>
          <w:u w:val="single"/>
        </w:rPr>
        <w:t>91193</w:t>
      </w:r>
    </w:p>
    <w:p>
      <w:r>
        <w:t>Betrayal of bright pupils : Two thirds who shine at age of 11 are steered into soft subjects at GCSE Just 33.9 % of teenagers from disadvantaged homes gained at least five Cs in their GCSEs last summer - including English and maths - compared with 58.2 % of all pupils attending state schools Yet again , selective schools dominate top of the tables Schools Minister Nick Gibb : ' Today 's figures reveal a shocking waste of talent in many schools across the country ' Read more : Two thirds of top achievers at 11 not taking key GCSEs | Mail Online</w:t>
      </w:r>
    </w:p>
    <w:p>
      <w:r>
        <w:rPr>
          <w:b/>
          <w:u w:val="single"/>
        </w:rPr>
        <w:t>91194</w:t>
      </w:r>
    </w:p>
    <w:p>
      <w:r>
        <w:t>I'd like to see a report on the unemployment rates and other such things across the UK , compared with places with the highest numbers of immigrants .</w:t>
      </w:r>
    </w:p>
    <w:p>
      <w:r>
        <w:rPr>
          <w:b/>
          <w:u w:val="single"/>
        </w:rPr>
        <w:t>91195</w:t>
      </w:r>
    </w:p>
    <w:p>
      <w:r>
        <w:t>If the example of Bradford and London are anything to go by , it wo n't go well .</w:t>
      </w:r>
    </w:p>
    <w:p>
      <w:r>
        <w:rPr>
          <w:b/>
          <w:u w:val="single"/>
        </w:rPr>
        <w:t>91196</w:t>
      </w:r>
    </w:p>
    <w:p>
      <w:r>
        <w:t>Did you know that chef Jamie Oliver , the Essex boy is part black ?</w:t>
      </w:r>
    </w:p>
    <w:p>
      <w:r>
        <w:rPr>
          <w:b/>
          <w:u w:val="single"/>
        </w:rPr>
        <w:t>91197</w:t>
      </w:r>
    </w:p>
    <w:p>
      <w:r>
        <w:t>Yes , ruby lipped , white skinned red haired boy is part SUDANESE .</w:t>
      </w:r>
    </w:p>
    <w:p>
      <w:r>
        <w:rPr>
          <w:b/>
          <w:u w:val="single"/>
        </w:rPr>
        <w:t>91198</w:t>
      </w:r>
    </w:p>
    <w:p>
      <w:r>
        <w:t>Is n't that terrible ?</w:t>
      </w:r>
    </w:p>
    <w:p>
      <w:r>
        <w:rPr>
          <w:b/>
          <w:u w:val="single"/>
        </w:rPr>
        <w:t>91199</w:t>
      </w:r>
    </w:p>
    <w:p>
      <w:r>
        <w:t>TRUTH NO LIE .</w:t>
      </w:r>
    </w:p>
    <w:p>
      <w:r>
        <w:rPr>
          <w:b/>
          <w:u w:val="single"/>
        </w:rPr>
        <w:t>91200</w:t>
      </w:r>
    </w:p>
    <w:p>
      <w:r>
        <w:t>Please comment .</w:t>
      </w:r>
    </w:p>
    <w:p>
      <w:r>
        <w:rPr>
          <w:b/>
          <w:u w:val="single"/>
        </w:rPr>
        <w:t>91201</w:t>
      </w:r>
    </w:p>
    <w:p>
      <w:r>
        <w:t>hello all glad to be in a community of proud white folk just a shame its online as opposed to leaving the front door none the less im honoured to be here</w:t>
      </w:r>
    </w:p>
    <w:p>
      <w:r>
        <w:rPr>
          <w:b/>
          <w:u w:val="single"/>
        </w:rPr>
        <w:t>91202</w:t>
      </w:r>
    </w:p>
    <w:p>
      <w:r>
        <w:t>i've been going through your youtube channel and while i dont have a taste for opera may I say that you have an immaculate ear for music. really enjoyed the hans zimmer piece .</w:t>
      </w:r>
    </w:p>
    <w:p>
      <w:r>
        <w:rPr>
          <w:b/>
          <w:u w:val="single"/>
        </w:rPr>
        <w:t>91203</w:t>
      </w:r>
    </w:p>
    <w:p>
      <w:r>
        <w:t>Not that it matters much cause you will still be pushed up against those wonderful minorities everywhere you go , and our children will go to schools where they are in the majority .</w:t>
      </w:r>
    </w:p>
    <w:p>
      <w:r>
        <w:rPr>
          <w:b/>
          <w:u w:val="single"/>
        </w:rPr>
        <w:t>91204</w:t>
      </w:r>
    </w:p>
    <w:p>
      <w:r>
        <w:t>I would like to say a very warm welcome to all our new members ... just working my way through each of your intro posts</w:t>
      </w:r>
    </w:p>
    <w:p>
      <w:r>
        <w:rPr>
          <w:b/>
          <w:u w:val="single"/>
        </w:rPr>
        <w:t>91205</w:t>
      </w:r>
    </w:p>
    <w:p>
      <w:r>
        <w:t>Reminds me of the time I got water thrown on me from the window of a flat as I walked past .</w:t>
      </w:r>
    </w:p>
    <w:p>
      <w:r>
        <w:rPr>
          <w:b/>
          <w:u w:val="single"/>
        </w:rPr>
        <w:t>91206</w:t>
      </w:r>
    </w:p>
    <w:p>
      <w:r>
        <w:t>Little did the perpetrators know that I actually lived in the same block , and got a surprise when I knocked on their door and the guy who answered got a full bucket of water in the face , followed by the bucket itself !</w:t>
      </w:r>
    </w:p>
    <w:p>
      <w:r>
        <w:rPr>
          <w:b/>
          <w:u w:val="single"/>
        </w:rPr>
        <w:t>91207</w:t>
      </w:r>
    </w:p>
    <w:p>
      <w:r>
        <w:t>I am not very well read when it comes to Fascism and was led to believe that they 'd have eschewed any non-European culture or influence .</w:t>
      </w:r>
    </w:p>
    <w:p>
      <w:r>
        <w:rPr>
          <w:b/>
          <w:u w:val="single"/>
        </w:rPr>
        <w:t>91208</w:t>
      </w:r>
    </w:p>
    <w:p>
      <w:r>
        <w:t>Obviously not .</w:t>
      </w:r>
    </w:p>
    <w:p>
      <w:r>
        <w:rPr>
          <w:b/>
          <w:u w:val="single"/>
        </w:rPr>
        <w:t>91209</w:t>
      </w:r>
    </w:p>
    <w:p>
      <w:r>
        <w:t>i sort of understand where you are coming from but plenty of whites have sold us down the river so to speak although the jew is always in the background its very complicated will we ever find out the truth. somalians = scumalians !</w:t>
      </w:r>
    </w:p>
    <w:p>
      <w:r>
        <w:rPr>
          <w:b/>
          <w:u w:val="single"/>
        </w:rPr>
        <w:t>91210</w:t>
      </w:r>
    </w:p>
    <w:p>
      <w:r>
        <w:t>Hello I 'd thought i would join has my other half spends alot of time on here he might start to nottice me abit more</w:t>
      </w:r>
    </w:p>
    <w:p>
      <w:r>
        <w:rPr>
          <w:b/>
          <w:u w:val="single"/>
        </w:rPr>
        <w:t>91211</w:t>
      </w:r>
    </w:p>
    <w:p>
      <w:r>
        <w:t>How do you feel about marriages between whites and racially mixed people ?</w:t>
      </w:r>
    </w:p>
    <w:p>
      <w:r>
        <w:rPr>
          <w:b/>
          <w:u w:val="single"/>
        </w:rPr>
        <w:t>91212</w:t>
      </w:r>
    </w:p>
    <w:p>
      <w:r>
        <w:t>What a silly question from a white nationalist to post on a forum which is for white nationalists</w:t>
      </w:r>
    </w:p>
    <w:p>
      <w:r>
        <w:rPr>
          <w:b/>
          <w:u w:val="single"/>
        </w:rPr>
        <w:t>91213</w:t>
      </w:r>
    </w:p>
    <w:p>
      <w:r>
        <w:t>hello all , i have just found this site by accident and after reading lots of the posts i felt i had to join , my husband and i will be proud to be voting BNP as usual in the nxt election</w:t>
      </w:r>
    </w:p>
    <w:p>
      <w:r>
        <w:rPr>
          <w:b/>
          <w:u w:val="single"/>
        </w:rPr>
        <w:t>91214</w:t>
      </w:r>
    </w:p>
    <w:p>
      <w:r>
        <w:t>Hello all from Norfolk .</w:t>
      </w:r>
    </w:p>
    <w:p>
      <w:r>
        <w:rPr>
          <w:b/>
          <w:u w:val="single"/>
        </w:rPr>
        <w:t>91215</w:t>
      </w:r>
    </w:p>
    <w:p>
      <w:r>
        <w:t>Been lurking around for far too long and felt it was high time I got my bum signed up in the hope of finding other active and like minded folk close to home .</w:t>
      </w:r>
    </w:p>
    <w:p>
      <w:r>
        <w:rPr>
          <w:b/>
          <w:u w:val="single"/>
        </w:rPr>
        <w:t>91216</w:t>
      </w:r>
    </w:p>
    <w:p>
      <w:r>
        <w:t>Because they are not the nationalists of the 30s and 40s many of them were Doctors Scientists Anthropologists-Not Chavs .</w:t>
      </w:r>
    </w:p>
    <w:p>
      <w:r>
        <w:rPr>
          <w:b/>
          <w:u w:val="single"/>
        </w:rPr>
        <w:t>91217</w:t>
      </w:r>
    </w:p>
    <w:p>
      <w:r>
        <w:t>It 's the same with Jerry Springer Attack Of The KKK Dad ( Part 1 ) - YouTube</w:t>
      </w:r>
    </w:p>
    <w:p>
      <w:r>
        <w:rPr>
          <w:b/>
          <w:u w:val="single"/>
        </w:rPr>
        <w:t>91218</w:t>
      </w:r>
    </w:p>
    <w:p>
      <w:r>
        <w:t>one is one too many , i bet all the white girls and wiggers go crazy for the young coon , whichever school you are in , wigggers outnumber metalheads or `` normal '' whites</w:t>
      </w:r>
    </w:p>
    <w:p>
      <w:r>
        <w:rPr>
          <w:b/>
          <w:u w:val="single"/>
        </w:rPr>
        <w:t>91219</w:t>
      </w:r>
    </w:p>
    <w:p>
      <w:r>
        <w:t>i dont get to newport very often but whenever i do go its got loads of asians wandering around , mostly muslim by the looks of them. i live a couple of valleys over from there .</w:t>
      </w:r>
    </w:p>
    <w:p>
      <w:r>
        <w:rPr>
          <w:b/>
          <w:u w:val="single"/>
        </w:rPr>
        <w:t>91220</w:t>
      </w:r>
    </w:p>
    <w:p>
      <w:r>
        <w:t>Greeting Fellow Nationalist I and White Avenger and I have joined this Site to free our Great Contry of theColoured Invaders .</w:t>
      </w:r>
    </w:p>
    <w:p>
      <w:r>
        <w:rPr>
          <w:b/>
          <w:u w:val="single"/>
        </w:rPr>
        <w:t>91221</w:t>
      </w:r>
    </w:p>
    <w:p>
      <w:r>
        <w:t>The burka is bad enough but it 's the hijab that 's more in need of a ban than the burka .</w:t>
      </w:r>
    </w:p>
    <w:p>
      <w:r>
        <w:rPr>
          <w:b/>
          <w:u w:val="single"/>
        </w:rPr>
        <w:t>91222</w:t>
      </w:r>
    </w:p>
    <w:p>
      <w:r>
        <w:t>Maybe if you 'd have gone down to London you could have marched with hundreds of nationalists in the very centre of our nations capital ...</w:t>
      </w:r>
    </w:p>
    <w:p>
      <w:r>
        <w:rPr>
          <w:b/>
          <w:u w:val="single"/>
        </w:rPr>
        <w:t>91223</w:t>
      </w:r>
    </w:p>
    <w:p>
      <w:r>
        <w:t>Not too sure SF would want such lists of enemies on it given similar things led to the raids on Italian SF members earlier this year and last week .</w:t>
      </w:r>
    </w:p>
    <w:p>
      <w:r>
        <w:rPr>
          <w:b/>
          <w:u w:val="single"/>
        </w:rPr>
        <w:t>91224</w:t>
      </w:r>
    </w:p>
    <w:p>
      <w:r>
        <w:t>But what do I know ?</w:t>
      </w:r>
    </w:p>
    <w:p>
      <w:r>
        <w:rPr>
          <w:b/>
          <w:u w:val="single"/>
        </w:rPr>
        <w:t>91225</w:t>
      </w:r>
    </w:p>
    <w:p>
      <w:r>
        <w:t>This used to be my home town and was a common site , unfortunately .</w:t>
      </w:r>
    </w:p>
    <w:p>
      <w:r>
        <w:rPr>
          <w:b/>
          <w:u w:val="single"/>
        </w:rPr>
        <w:t>91226</w:t>
      </w:r>
    </w:p>
    <w:p>
      <w:r>
        <w:t>The high levels of immigration there was one of the reasons why I moved out of that town .</w:t>
      </w:r>
    </w:p>
    <w:p>
      <w:r>
        <w:rPr>
          <w:b/>
          <w:u w:val="single"/>
        </w:rPr>
        <w:t>91227</w:t>
      </w:r>
    </w:p>
    <w:p>
      <w:r>
        <w:t>It's no coincidence that they all seem to have similar storylines going at the same time , they do it to reinforce the subliminal messages .</w:t>
      </w:r>
    </w:p>
    <w:p>
      <w:r>
        <w:rPr>
          <w:b/>
          <w:u w:val="single"/>
        </w:rPr>
        <w:t>91228</w:t>
      </w:r>
    </w:p>
    <w:p>
      <w:r>
        <w:t>Yeah London has gone to hell , when all the remaining whites are gone it will become a zombie town of crumbling buildings , dealers and junkies .</w:t>
      </w:r>
    </w:p>
    <w:p>
      <w:r>
        <w:rPr>
          <w:b/>
          <w:u w:val="single"/>
        </w:rPr>
        <w:t>91229</w:t>
      </w:r>
    </w:p>
    <w:p>
      <w:r>
        <w:t>Hopefully the traitors will be encircled in Westminster palace .</w:t>
      </w:r>
    </w:p>
    <w:p>
      <w:r>
        <w:rPr>
          <w:b/>
          <w:u w:val="single"/>
        </w:rPr>
        <w:t>91230</w:t>
      </w:r>
    </w:p>
    <w:p>
      <w:r>
        <w:t>Episode 4 is out , you can watch it on 4oD : Benefits Street - 4oD - Channel 4 ( UK only ) Some of those are uploaded on YouTube now : https : //www.youtube.com/results ? filt ... fits + street % 22 Or get it here : https : //thepiratebay.se/search/benef ... treet/0/99/205 HD-720p download : https : //mega.co.nz/# ! XAsXRIbb ! 0-td1f ... v78mZxteR7K7jY ( 913 MB ) This is episode #4 of 5 total .</w:t>
      </w:r>
    </w:p>
    <w:p>
      <w:r>
        <w:rPr>
          <w:b/>
          <w:u w:val="single"/>
        </w:rPr>
        <w:t>91231</w:t>
      </w:r>
    </w:p>
    <w:p>
      <w:r>
        <w:t>I have n't seen it yet but I can tell you hand on heart not everyone on Benefits is scrounging scum .</w:t>
      </w:r>
    </w:p>
    <w:p>
      <w:r>
        <w:rPr>
          <w:b/>
          <w:u w:val="single"/>
        </w:rPr>
        <w:t>91232</w:t>
      </w:r>
    </w:p>
    <w:p>
      <w:r>
        <w:t>It's not just Third Reich era , it 'd been the names of the towns in many cases from the time they were founded , and anyway before 1933 .</w:t>
      </w:r>
    </w:p>
    <w:p>
      <w:r>
        <w:rPr>
          <w:b/>
          <w:u w:val="single"/>
        </w:rPr>
        <w:t>91233</w:t>
      </w:r>
    </w:p>
    <w:p>
      <w:r>
        <w:t>^ You ca n't make this stuff up Go have a drink , drown the sorrow of living among primitive Asians .</w:t>
      </w:r>
    </w:p>
    <w:p>
      <w:r>
        <w:rPr>
          <w:b/>
          <w:u w:val="single"/>
        </w:rPr>
        <w:t>91234</w:t>
      </w:r>
    </w:p>
    <w:p>
      <w:r>
        <w:t>PS .</w:t>
      </w:r>
    </w:p>
    <w:p>
      <w:r>
        <w:rPr>
          <w:b/>
          <w:u w:val="single"/>
        </w:rPr>
        <w:t>91235</w:t>
      </w:r>
    </w:p>
    <w:p>
      <w:r>
        <w:t>Thank you for your major contribution to society</w:t>
      </w:r>
    </w:p>
    <w:p>
      <w:r>
        <w:rPr>
          <w:b/>
          <w:u w:val="single"/>
        </w:rPr>
        <w:t>91236</w:t>
      </w:r>
    </w:p>
    <w:p>
      <w:r>
        <w:t>Our Polish-American reader stands with Donetsk !</w:t>
      </w:r>
    </w:p>
    <w:p>
      <w:r>
        <w:rPr>
          <w:b/>
          <w:u w:val="single"/>
        </w:rPr>
        <w:t>91237</w:t>
      </w:r>
    </w:p>
    <w:p>
      <w:r>
        <w:t>`` My message to UPA and Bandera scum from a Polish American small town politician from Pennsylvania ....</w:t>
      </w:r>
    </w:p>
    <w:p>
      <w:r>
        <w:rPr>
          <w:b/>
          <w:u w:val="single"/>
        </w:rPr>
        <w:t>91238</w:t>
      </w:r>
    </w:p>
    <w:p>
      <w:r>
        <w:t>These UPA-American scums are welcome to stop by my house I have a surprise Sorry I 'm not in Donetsk yet , just matter of time `` https : //www.facebook.com/TruthfromUkraine ? fref = photo</w:t>
      </w:r>
    </w:p>
    <w:p>
      <w:r>
        <w:rPr>
          <w:b/>
          <w:u w:val="single"/>
        </w:rPr>
        <w:t>91239</w:t>
      </w:r>
    </w:p>
    <w:p>
      <w:r>
        <w:t>Your tread had been moved who knows where , mine is closed so we must trespass on the hospitality of the Slavic .</w:t>
      </w:r>
    </w:p>
    <w:p>
      <w:r>
        <w:rPr>
          <w:b/>
          <w:u w:val="single"/>
        </w:rPr>
        <w:t>91240</w:t>
      </w:r>
    </w:p>
    <w:p>
      <w:r>
        <w:t>http://www.youtube.com/watch ? feature ... v = TrLWaksmkhA# !</w:t>
      </w:r>
    </w:p>
    <w:p>
      <w:r>
        <w:rPr>
          <w:b/>
          <w:u w:val="single"/>
        </w:rPr>
        <w:t>91241</w:t>
      </w:r>
    </w:p>
    <w:p>
      <w:r>
        <w:t>I always laugh when I hear Republicans say or imply that the British government is/was anti-Republican .</w:t>
      </w:r>
    </w:p>
    <w:p>
      <w:r>
        <w:rPr>
          <w:b/>
          <w:u w:val="single"/>
        </w:rPr>
        <w:t>91242</w:t>
      </w:r>
    </w:p>
    <w:p>
      <w:r>
        <w:t>As early as 1973 , they tried to hand Northern Ireland directly to Dublin .</w:t>
      </w:r>
    </w:p>
    <w:p>
      <w:r>
        <w:rPr>
          <w:b/>
          <w:u w:val="single"/>
        </w:rPr>
        <w:t>91243</w:t>
      </w:r>
    </w:p>
    <w:p>
      <w:r>
        <w:t>Racist incidents in Ireland up by 85 percent says Immigrant Council | Irish News | IrishCentral Racist incidents in Ireland up by 85 percent says Immigrant Council Read more : Racist incidents in Ireland up by 85 percent says Immigrant Council | Irish News | IrishCentral Follow us : @IrishCentral on Twitter | IrishCentral on Facebook</w:t>
      </w:r>
    </w:p>
    <w:p>
      <w:r>
        <w:rPr>
          <w:b/>
          <w:u w:val="single"/>
        </w:rPr>
        <w:t>91244</w:t>
      </w:r>
    </w:p>
    <w:p>
      <w:r>
        <w:t>have you been in studentski grad in Sofia , you should go and see young student girls from FYROM geting down with Bulgarians serbs and albanians get ur booty too VIKI RALEVA VELIKI BRAT ПС.ВО КУМАНОВО СЕКОЈА ВТОРА Е СО СИПТАР ХАХА</w:t>
      </w:r>
    </w:p>
    <w:p>
      <w:r>
        <w:rPr>
          <w:b/>
          <w:u w:val="single"/>
        </w:rPr>
        <w:t>91245</w:t>
      </w:r>
    </w:p>
    <w:p>
      <w:r>
        <w:t>If you are not registered I think that maybe you will not be able to see this .</w:t>
      </w:r>
    </w:p>
    <w:p>
      <w:r>
        <w:rPr>
          <w:b/>
          <w:u w:val="single"/>
        </w:rPr>
        <w:t>91246</w:t>
      </w:r>
    </w:p>
    <w:p>
      <w:r>
        <w:t>http://www.facebook.com/pages/ % D0 % A0 ... 19205191443389</w:t>
      </w:r>
    </w:p>
    <w:p>
      <w:r>
        <w:rPr>
          <w:b/>
          <w:u w:val="single"/>
        </w:rPr>
        <w:t>91247</w:t>
      </w:r>
    </w:p>
    <w:p>
      <w:r>
        <w:t>Here is one video that I 've made and upload to youtube , hope you like it YouTube - CROATIAN SOLDIERS - Strenth &amp; Honor</w:t>
      </w:r>
    </w:p>
    <w:p>
      <w:r>
        <w:rPr>
          <w:b/>
          <w:u w:val="single"/>
        </w:rPr>
        <w:t>91248</w:t>
      </w:r>
    </w:p>
    <w:p>
      <w:r>
        <w:t>After you realize that you will never be accepted equal to them you are welcome to come back .</w:t>
      </w:r>
    </w:p>
    <w:p>
      <w:r>
        <w:rPr>
          <w:b/>
          <w:u w:val="single"/>
        </w:rPr>
        <w:t>91249</w:t>
      </w:r>
    </w:p>
    <w:p>
      <w:r>
        <w:t>Forgiveness is a key virtue in Macedonian Christian behavior .</w:t>
      </w:r>
    </w:p>
    <w:p>
      <w:r>
        <w:rPr>
          <w:b/>
          <w:u w:val="single"/>
        </w:rPr>
        <w:t>91250</w:t>
      </w:r>
    </w:p>
    <w:p>
      <w:r>
        <w:t>Well you are too your family tree comes from Macedonia also the white part of it anyway .</w:t>
      </w:r>
    </w:p>
    <w:p>
      <w:r>
        <w:rPr>
          <w:b/>
          <w:u w:val="single"/>
        </w:rPr>
        <w:t>91251</w:t>
      </w:r>
    </w:p>
    <w:p>
      <w:r>
        <w:t>The rest is tatar .</w:t>
      </w:r>
    </w:p>
    <w:p>
      <w:r>
        <w:rPr>
          <w:b/>
          <w:u w:val="single"/>
        </w:rPr>
        <w:t>91252</w:t>
      </w:r>
    </w:p>
    <w:p>
      <w:r>
        <w:t>It has been reported for a hour now that weapons have fallen into the hands of the opposition in Ternopil and Lviv after seizing of government installations .</w:t>
      </w:r>
    </w:p>
    <w:p>
      <w:r>
        <w:rPr>
          <w:b/>
          <w:u w:val="single"/>
        </w:rPr>
        <w:t>91253</w:t>
      </w:r>
    </w:p>
    <w:p>
      <w:r>
        <w:t>Is this confirmed ?</w:t>
      </w:r>
    </w:p>
    <w:p>
      <w:r>
        <w:rPr>
          <w:b/>
          <w:u w:val="single"/>
        </w:rPr>
        <w:t>91254</w:t>
      </w:r>
    </w:p>
    <w:p>
      <w:r>
        <w:t>You mean adoption of this new found identity which in all reality is a Greek identity .</w:t>
      </w:r>
    </w:p>
    <w:p>
      <w:r>
        <w:rPr>
          <w:b/>
          <w:u w:val="single"/>
        </w:rPr>
        <w:t>91255</w:t>
      </w:r>
    </w:p>
    <w:p>
      <w:r>
        <w:t>Your either Bulgarian or Greek not Macedonian it does not exist .</w:t>
      </w:r>
    </w:p>
    <w:p>
      <w:r>
        <w:rPr>
          <w:b/>
          <w:u w:val="single"/>
        </w:rPr>
        <w:t>91256</w:t>
      </w:r>
    </w:p>
    <w:p>
      <w:r>
        <w:t>I just wanted to pop in and say that I wish you in Ireland the best and sincerely hope that Ireland is n't too far gone before enough people wake up , see what is happening , stop it and preserve Ireland .</w:t>
      </w:r>
    </w:p>
    <w:p>
      <w:r>
        <w:rPr>
          <w:b/>
          <w:u w:val="single"/>
        </w:rPr>
        <w:t>91257</w:t>
      </w:r>
    </w:p>
    <w:p>
      <w:r>
        <w:t>The Ukrainian Carpathians [ /TD ] [ /TD ] [ /TD ] [ /TD ] [ /TD ] [ /TD ] [ /TD ] [ /TD ] [ /TD ] [ /TD ] [ /TD ] [ /TD ] [ /TD ] [ /TD ] [ /TD ] [ /TD ] [ /TD ] [ /TD ] [ /TD ] [ /TD ] [ /TD ] [ /TD ] [ /TD ] [ /TD ] [ /TD ] [ /TD ] [ /TD ] [ /TD ] [ /TD ] [ /TD ] [ /TD ] [ /TD ] [ /TD ] [ /TD ] [ /TD ] [ /TD ]</w:t>
      </w:r>
    </w:p>
    <w:p>
      <w:r>
        <w:rPr>
          <w:b/>
          <w:u w:val="single"/>
        </w:rPr>
        <w:t>91258</w:t>
      </w:r>
    </w:p>
    <w:p>
      <w:r>
        <w:t>New upcoming documentary/movie about arrival of Slavic tribe of Croats on present day Croatia , and get 's us through period of medieval Croatia .</w:t>
      </w:r>
    </w:p>
    <w:p>
      <w:r>
        <w:rPr>
          <w:b/>
          <w:u w:val="single"/>
        </w:rPr>
        <w:t>91259</w:t>
      </w:r>
    </w:p>
    <w:p>
      <w:r>
        <w:t>http://www.youtube.com/watch ? v = 9nehhqHltaE &amp; feature = player _ embedded ca n't w8 for it ...</w:t>
      </w:r>
    </w:p>
    <w:p>
      <w:r>
        <w:rPr>
          <w:b/>
          <w:u w:val="single"/>
        </w:rPr>
        <w:t>91260</w:t>
      </w:r>
    </w:p>
    <w:p>
      <w:r>
        <w:t>I find that they dont share my views as some other buddies of mine would when it comes to White History and power .</w:t>
      </w:r>
    </w:p>
    <w:p>
      <w:r>
        <w:rPr>
          <w:b/>
          <w:u w:val="single"/>
        </w:rPr>
        <w:t>91261</w:t>
      </w:r>
    </w:p>
    <w:p>
      <w:r>
        <w:t>Idiots are in every country And I do n't said that all Croats are idiots .</w:t>
      </w:r>
    </w:p>
    <w:p>
      <w:r>
        <w:rPr>
          <w:b/>
          <w:u w:val="single"/>
        </w:rPr>
        <w:t>91262</w:t>
      </w:r>
    </w:p>
    <w:p>
      <w:r>
        <w:t>But try to find stupid anti-irish messages on this forum ...</w:t>
      </w:r>
    </w:p>
    <w:p>
      <w:r>
        <w:rPr>
          <w:b/>
          <w:u w:val="single"/>
        </w:rPr>
        <w:t>91263</w:t>
      </w:r>
    </w:p>
    <w:p>
      <w:r>
        <w:t>Here are the only ones I have ever seen Taras.Bulba. [ 1962 ] - YouTube Wow , there is a re-make of Taras Bulba .</w:t>
      </w:r>
    </w:p>
    <w:p>
      <w:r>
        <w:rPr>
          <w:b/>
          <w:u w:val="single"/>
        </w:rPr>
        <w:t>91264</w:t>
      </w:r>
    </w:p>
    <w:p>
      <w:r>
        <w:t>Taras Bulba ( 2009 ) ( English subtitles ) .</w:t>
      </w:r>
    </w:p>
    <w:p>
      <w:r>
        <w:rPr>
          <w:b/>
          <w:u w:val="single"/>
        </w:rPr>
        <w:t>91265</w:t>
      </w:r>
    </w:p>
    <w:p>
      <w:r>
        <w:t>- YouTube</w:t>
      </w:r>
    </w:p>
    <w:p>
      <w:r>
        <w:rPr>
          <w:b/>
          <w:u w:val="single"/>
        </w:rPr>
        <w:t>91266</w:t>
      </w:r>
    </w:p>
    <w:p>
      <w:r>
        <w:t>So ok We are not idiots , but We see and do not act .</w:t>
      </w:r>
    </w:p>
    <w:p>
      <w:r>
        <w:rPr>
          <w:b/>
          <w:u w:val="single"/>
        </w:rPr>
        <w:t>91267</w:t>
      </w:r>
    </w:p>
    <w:p>
      <w:r>
        <w:t>How to call someone who agrees for slow doom of him self and his people ??</w:t>
      </w:r>
    </w:p>
    <w:p>
      <w:r>
        <w:rPr>
          <w:b/>
          <w:u w:val="single"/>
        </w:rPr>
        <w:t>91268</w:t>
      </w:r>
    </w:p>
    <w:p>
      <w:r>
        <w:t>Incredible range of animals we 've got here .</w:t>
      </w:r>
    </w:p>
    <w:p>
      <w:r>
        <w:rPr>
          <w:b/>
          <w:u w:val="single"/>
        </w:rPr>
        <w:t>91269</w:t>
      </w:r>
    </w:p>
    <w:p>
      <w:r>
        <w:t>I intend to get a big dog in time for next year 's elections , but no pigs , lizards , parrots or raccoons ...</w:t>
      </w:r>
    </w:p>
    <w:p>
      <w:r>
        <w:rPr>
          <w:b/>
          <w:u w:val="single"/>
        </w:rPr>
        <w:t>91270</w:t>
      </w:r>
    </w:p>
    <w:p>
      <w:r>
        <w:t>It IS our business when you are making territorial claims on Bulgarian land and claiming a part of Bulgarian history as yours .</w:t>
      </w:r>
    </w:p>
    <w:p>
      <w:r>
        <w:rPr>
          <w:b/>
          <w:u w:val="single"/>
        </w:rPr>
        <w:t>91271</w:t>
      </w:r>
    </w:p>
    <w:p>
      <w:r>
        <w:t>I would think most girls would like to dress and look nice for their man anyways .</w:t>
      </w:r>
    </w:p>
    <w:p>
      <w:r>
        <w:rPr>
          <w:b/>
          <w:u w:val="single"/>
        </w:rPr>
        <w:t>91272</w:t>
      </w:r>
    </w:p>
    <w:p>
      <w:r>
        <w:t>So he can show her off like a brand new sparkly jewel etc etc .</w:t>
      </w:r>
    </w:p>
    <w:p>
      <w:r>
        <w:rPr>
          <w:b/>
          <w:u w:val="single"/>
        </w:rPr>
        <w:t>91273</w:t>
      </w:r>
    </w:p>
    <w:p>
      <w:r>
        <w:t>I'm an adult in my late 30s .</w:t>
      </w:r>
    </w:p>
    <w:p>
      <w:r>
        <w:rPr>
          <w:b/>
          <w:u w:val="single"/>
        </w:rPr>
        <w:t>91274</w:t>
      </w:r>
    </w:p>
    <w:p>
      <w:r>
        <w:t>I had no luck driving .</w:t>
      </w:r>
    </w:p>
    <w:p>
      <w:r>
        <w:rPr>
          <w:b/>
          <w:u w:val="single"/>
        </w:rPr>
        <w:t>91275</w:t>
      </w:r>
    </w:p>
    <w:p>
      <w:r>
        <w:t>I have been trying to find a job but the mexicans take everything we had .</w:t>
      </w:r>
    </w:p>
    <w:p>
      <w:r>
        <w:rPr>
          <w:b/>
          <w:u w:val="single"/>
        </w:rPr>
        <w:t>91276</w:t>
      </w:r>
    </w:p>
    <w:p>
      <w:r>
        <w:t>There use to be meetings here then it got down to one a year at folk fest now , I do n't know of any get togethers in South Florida .</w:t>
      </w:r>
    </w:p>
    <w:p>
      <w:r>
        <w:rPr>
          <w:b/>
          <w:u w:val="single"/>
        </w:rPr>
        <w:t>91277</w:t>
      </w:r>
    </w:p>
    <w:p>
      <w:r>
        <w:t>I'm off out to a metal show , this is what my knees looked like after the last death metal show i went too ...</w:t>
      </w:r>
    </w:p>
    <w:p>
      <w:r>
        <w:rPr>
          <w:b/>
          <w:u w:val="single"/>
        </w:rPr>
        <w:t>91278</w:t>
      </w:r>
    </w:p>
    <w:p>
      <w:r>
        <w:t>these are two pictures of me , l am a proud Croatian redneck , l drink rakija , eat lamb and get in fights as often as l can and l go to the gym once a week , yihaa !!!!!!</w:t>
      </w:r>
    </w:p>
    <w:p>
      <w:r>
        <w:rPr>
          <w:b/>
          <w:u w:val="single"/>
        </w:rPr>
        <w:t>91279</w:t>
      </w:r>
    </w:p>
    <w:p>
      <w:r>
        <w:t>Lovely young lady even with the tassled hair or early morning frown : For the record ; I do n't think you need a coffee .</w:t>
      </w:r>
    </w:p>
    <w:p>
      <w:r>
        <w:rPr>
          <w:b/>
          <w:u w:val="single"/>
        </w:rPr>
        <w:t>91280</w:t>
      </w:r>
    </w:p>
    <w:p>
      <w:r>
        <w:t>I went through that experience moving within the same county .</w:t>
      </w:r>
    </w:p>
    <w:p>
      <w:r>
        <w:rPr>
          <w:b/>
          <w:u w:val="single"/>
        </w:rPr>
        <w:t>91281</w:t>
      </w:r>
    </w:p>
    <w:p>
      <w:r>
        <w:t>The new town has a population of approx 150 and ( gasp ) skinheads moved into town .</w:t>
      </w:r>
    </w:p>
    <w:p>
      <w:r>
        <w:rPr>
          <w:b/>
          <w:u w:val="single"/>
        </w:rPr>
        <w:t>91282</w:t>
      </w:r>
    </w:p>
    <w:p>
      <w:r>
        <w:t>The only Mexican in town has since moved out and kids can now leave their bicycles in the yard without fear .</w:t>
      </w:r>
    </w:p>
    <w:p>
      <w:r>
        <w:rPr>
          <w:b/>
          <w:u w:val="single"/>
        </w:rPr>
        <w:t>91283</w:t>
      </w:r>
    </w:p>
    <w:p>
      <w:r>
        <w:t>2508</w:t>
      </w:r>
    </w:p>
    <w:p>
      <w:r>
        <w:rPr>
          <w:b/>
          <w:u w:val="single"/>
        </w:rPr>
        <w:t>91284</w:t>
      </w:r>
    </w:p>
    <w:p>
      <w:r>
        <w:t>I'll second that .</w:t>
      </w:r>
    </w:p>
    <w:p>
      <w:r>
        <w:rPr>
          <w:b/>
          <w:u w:val="single"/>
        </w:rPr>
        <w:t>91285</w:t>
      </w:r>
    </w:p>
    <w:p>
      <w:r>
        <w:t>My mom 's people are originally from down your way in Wise Co. , and also in Tazewell and Russell .</w:t>
      </w:r>
    </w:p>
    <w:p>
      <w:r>
        <w:rPr>
          <w:b/>
          <w:u w:val="single"/>
        </w:rPr>
        <w:t>91286</w:t>
      </w:r>
    </w:p>
    <w:p>
      <w:r>
        <w:t>drinking does ease the sorrow of a lonely life .. it 's so tempting to just go out and get drunk , and laid like i did in my youth .. but i have n't got the energy for it anymore .. more likely to lie in bed and cry until it 's time to go work .. still hoping life gets better than this : drink 2508</w:t>
      </w:r>
    </w:p>
    <w:p>
      <w:r>
        <w:rPr>
          <w:b/>
          <w:u w:val="single"/>
        </w:rPr>
        <w:t>91287</w:t>
      </w:r>
    </w:p>
    <w:p>
      <w:r>
        <w:t>The folks who are O.K. with people knowing that they 're online have those lit green dots on the bottom left-hand side of their screen name .</w:t>
      </w:r>
    </w:p>
    <w:p>
      <w:r>
        <w:rPr>
          <w:b/>
          <w:u w:val="single"/>
        </w:rPr>
        <w:t>91288</w:t>
      </w:r>
    </w:p>
    <w:p>
      <w:r>
        <w:t>if the expected war happens we better not put pride in charge of any units where navigating skills are required then .</w:t>
      </w:r>
    </w:p>
    <w:p>
      <w:r>
        <w:rPr>
          <w:b/>
          <w:u w:val="single"/>
        </w:rPr>
        <w:t>91289</w:t>
      </w:r>
    </w:p>
    <w:p>
      <w:r>
        <w:t>I also dont drink and drive .</w:t>
      </w:r>
    </w:p>
    <w:p>
      <w:r>
        <w:rPr>
          <w:b/>
          <w:u w:val="single"/>
        </w:rPr>
        <w:t>91290</w:t>
      </w:r>
    </w:p>
    <w:p>
      <w:r>
        <w:t>I finish drinking and then I drive .</w:t>
      </w:r>
    </w:p>
    <w:p>
      <w:r>
        <w:rPr>
          <w:b/>
          <w:u w:val="single"/>
        </w:rPr>
        <w:t>91291</w:t>
      </w:r>
    </w:p>
    <w:p>
      <w:r>
        <w:t>What is better ?</w:t>
      </w:r>
    </w:p>
    <w:p>
      <w:r>
        <w:rPr>
          <w:b/>
          <w:u w:val="single"/>
        </w:rPr>
        <w:t>91292</w:t>
      </w:r>
    </w:p>
    <w:p>
      <w:r>
        <w:t>Drive and risk an accident being drunk , or walk and certainly get murdered by a kaffir ?</w:t>
      </w:r>
    </w:p>
    <w:p>
      <w:r>
        <w:rPr>
          <w:b/>
          <w:u w:val="single"/>
        </w:rPr>
        <w:t>91293</w:t>
      </w:r>
    </w:p>
    <w:p>
      <w:r>
        <w:t>I m just over on the other side of the country .</w:t>
      </w:r>
    </w:p>
    <w:p>
      <w:r>
        <w:rPr>
          <w:b/>
          <w:u w:val="single"/>
        </w:rPr>
        <w:t>91294</w:t>
      </w:r>
    </w:p>
    <w:p>
      <w:r>
        <w:t>Have you ever ridden your dirt bike to Florida ?</w:t>
      </w:r>
    </w:p>
    <w:p>
      <w:r>
        <w:rPr>
          <w:b/>
          <w:u w:val="single"/>
        </w:rPr>
        <w:t>91295</w:t>
      </w:r>
    </w:p>
    <w:p>
      <w:r>
        <w:t>Maybe we could get together !</w:t>
      </w:r>
    </w:p>
    <w:p>
      <w:r>
        <w:rPr>
          <w:b/>
          <w:u w:val="single"/>
        </w:rPr>
        <w:t>91296</w:t>
      </w:r>
    </w:p>
    <w:p>
      <w:r>
        <w:t>Its only 3300 miles , that s not so bad. &gt;</w:t>
      </w:r>
    </w:p>
    <w:p>
      <w:r>
        <w:rPr>
          <w:b/>
          <w:u w:val="single"/>
        </w:rPr>
        <w:t>91297</w:t>
      </w:r>
    </w:p>
    <w:p>
      <w:r>
        <w:t>Well at least I was when is was 15 that 's how long ago the picture was taken .</w:t>
      </w:r>
    </w:p>
    <w:p>
      <w:r>
        <w:rPr>
          <w:b/>
          <w:u w:val="single"/>
        </w:rPr>
        <w:t>91298</w:t>
      </w:r>
    </w:p>
    <w:p>
      <w:r>
        <w:t>Before I became a skingirl and before I let my hair grow once again .</w:t>
      </w:r>
    </w:p>
    <w:p>
      <w:r>
        <w:rPr>
          <w:b/>
          <w:u w:val="single"/>
        </w:rPr>
        <w:t>91299</w:t>
      </w:r>
    </w:p>
    <w:p>
      <w:r>
        <w:t>Thanks for the tip // lila</w:t>
      </w:r>
    </w:p>
    <w:p>
      <w:r>
        <w:rPr>
          <w:b/>
          <w:u w:val="single"/>
        </w:rPr>
        <w:t>91300</w:t>
      </w:r>
    </w:p>
    <w:p>
      <w:r>
        <w:t>I was always under the impression that there was always more women in the world than men .</w:t>
      </w:r>
    </w:p>
    <w:p>
      <w:r>
        <w:rPr>
          <w:b/>
          <w:u w:val="single"/>
        </w:rPr>
        <w:t>91301</w:t>
      </w:r>
    </w:p>
    <w:p>
      <w:r>
        <w:t>As it 's very common among most animal species as well as just females are generally considered to be more necassary if you will .</w:t>
      </w:r>
    </w:p>
    <w:p>
      <w:r>
        <w:rPr>
          <w:b/>
          <w:u w:val="single"/>
        </w:rPr>
        <w:t>91302</w:t>
      </w:r>
    </w:p>
    <w:p>
      <w:r>
        <w:t>88..im from houston and hoping to get a few others to go from austin also ... if there is anyone needing a ride from houston they can message me on yahoo .. under cherrybyrd88 ...</w:t>
      </w:r>
    </w:p>
    <w:p>
      <w:r>
        <w:rPr>
          <w:b/>
          <w:u w:val="single"/>
        </w:rPr>
        <w:t>91303</w:t>
      </w:r>
    </w:p>
    <w:p>
      <w:r>
        <w:t>Hi all , I just would like to meet white conscious people from other countries , specially girls .</w:t>
      </w:r>
    </w:p>
    <w:p>
      <w:r>
        <w:rPr>
          <w:b/>
          <w:u w:val="single"/>
        </w:rPr>
        <w:t>91304</w:t>
      </w:r>
    </w:p>
    <w:p>
      <w:r>
        <w:t>I am a 23 year old Spanish guy .</w:t>
      </w:r>
    </w:p>
    <w:p>
      <w:r>
        <w:rPr>
          <w:b/>
          <w:u w:val="single"/>
        </w:rPr>
        <w:t>91305</w:t>
      </w:r>
    </w:p>
    <w:p>
      <w:r>
        <w:t>White pride worldwide ! 3033</w:t>
      </w:r>
    </w:p>
    <w:p>
      <w:r>
        <w:rPr>
          <w:b/>
          <w:u w:val="single"/>
        </w:rPr>
        <w:t>91306</w:t>
      </w:r>
    </w:p>
    <w:p>
      <w:r>
        <w:t>im going to be moving from southern california soon to washington and i was wondetring how many people here are in the seattle tacoma area thanks steven</w:t>
      </w:r>
    </w:p>
    <w:p>
      <w:r>
        <w:rPr>
          <w:b/>
          <w:u w:val="single"/>
        </w:rPr>
        <w:t>91307</w:t>
      </w:r>
    </w:p>
    <w:p>
      <w:r>
        <w:t>I thank that the only one that can tall you what to do is your self and no one els if you see this guy and like his pic. make sure he knows you are WP if you are or you like only White men. that is the way i see it .</w:t>
      </w:r>
    </w:p>
    <w:p>
      <w:r>
        <w:rPr>
          <w:b/>
          <w:u w:val="single"/>
        </w:rPr>
        <w:t>91308</w:t>
      </w:r>
    </w:p>
    <w:p>
      <w:r>
        <w:t>Im looking for a good Aryan white male in or around the central jersey or surrounding area or some new friends from all around</w:t>
      </w:r>
    </w:p>
    <w:p>
      <w:r>
        <w:rPr>
          <w:b/>
          <w:u w:val="single"/>
        </w:rPr>
        <w:t>91309</w:t>
      </w:r>
    </w:p>
    <w:p>
      <w:r>
        <w:t>Hi chandra !</w:t>
      </w:r>
    </w:p>
    <w:p>
      <w:r>
        <w:rPr>
          <w:b/>
          <w:u w:val="single"/>
        </w:rPr>
        <w:t>91310</w:t>
      </w:r>
    </w:p>
    <w:p>
      <w:r>
        <w:t>I feel your pain ....</w:t>
      </w:r>
    </w:p>
    <w:p>
      <w:r>
        <w:rPr>
          <w:b/>
          <w:u w:val="single"/>
        </w:rPr>
        <w:t>91311</w:t>
      </w:r>
    </w:p>
    <w:p>
      <w:r>
        <w:t>I grew up outside of crAKRON ( a small version of Cleveland ) .</w:t>
      </w:r>
    </w:p>
    <w:p>
      <w:r>
        <w:rPr>
          <w:b/>
          <w:u w:val="single"/>
        </w:rPr>
        <w:t>91312</w:t>
      </w:r>
    </w:p>
    <w:p>
      <w:r>
        <w:t>I ve been to cleveland several times for concerts and such but can only stand it for a few hours than i have to go .</w:t>
      </w:r>
    </w:p>
    <w:p>
      <w:r>
        <w:rPr>
          <w:b/>
          <w:u w:val="single"/>
        </w:rPr>
        <w:t>91313</w:t>
      </w:r>
    </w:p>
    <w:p>
      <w:r>
        <w:t>I go to school in southeastern ohio now .</w:t>
      </w:r>
    </w:p>
    <w:p>
      <w:r>
        <w:rPr>
          <w:b/>
          <w:u w:val="single"/>
        </w:rPr>
        <w:t>91314</w:t>
      </w:r>
    </w:p>
    <w:p>
      <w:r>
        <w:t>MUCH NICER down here. e mail me sometime</w:t>
      </w:r>
    </w:p>
    <w:p>
      <w:r>
        <w:rPr>
          <w:b/>
          <w:u w:val="single"/>
        </w:rPr>
        <w:t>91315</w:t>
      </w:r>
    </w:p>
    <w:p>
      <w:r>
        <w:t>Over my dead body am I ever going to apologize for somethign happened in the past that I had no control over and my family was n't even in this country during that time .</w:t>
      </w:r>
    </w:p>
    <w:p>
      <w:r>
        <w:rPr>
          <w:b/>
          <w:u w:val="single"/>
        </w:rPr>
        <w:t>91316</w:t>
      </w:r>
    </w:p>
    <w:p>
      <w:r>
        <w:t>white single girl looking for a guy within the state of California ( hopfully someone near or in the city of Los Angeles ) .</w:t>
      </w:r>
    </w:p>
    <w:p>
      <w:r>
        <w:rPr>
          <w:b/>
          <w:u w:val="single"/>
        </w:rPr>
        <w:t>91317</w:t>
      </w:r>
    </w:p>
    <w:p>
      <w:r>
        <w:t>Ages from 18-21. please write me back.xoxoxoxoxoxox</w:t>
      </w:r>
    </w:p>
    <w:p>
      <w:r>
        <w:rPr>
          <w:b/>
          <w:u w:val="single"/>
        </w:rPr>
        <w:t>91318</w:t>
      </w:r>
    </w:p>
    <w:p>
      <w:r>
        <w:t>Hi, i am just looking for whitepride men in the western canada area particularly BC just to talk to hangout or whatever .</w:t>
      </w:r>
    </w:p>
    <w:p>
      <w:r>
        <w:rPr>
          <w:b/>
          <w:u w:val="single"/>
        </w:rPr>
        <w:t>91319</w:t>
      </w:r>
    </w:p>
    <w:p>
      <w:r>
        <w:t>I can think of some yummier spots than the back of my head where I 'd like to be held. but that 's just me .</w:t>
      </w:r>
    </w:p>
    <w:p>
      <w:r>
        <w:rPr>
          <w:b/>
          <w:u w:val="single"/>
        </w:rPr>
        <w:t>91320</w:t>
      </w:r>
    </w:p>
    <w:p>
      <w:r>
        <w:t>hi there , well thank you very much for your reply. it means alot that someone took the time to. i really envy your job. i want it lol. so were abouts are you from ?</w:t>
      </w:r>
    </w:p>
    <w:p>
      <w:r>
        <w:rPr>
          <w:b/>
          <w:u w:val="single"/>
        </w:rPr>
        <w:t>91321</w:t>
      </w:r>
    </w:p>
    <w:p>
      <w:r>
        <w:t>Hey, I live in Illinois not too far from you. i 'm always trying to find new friends and people to hang out with , some email me sometime</w:t>
      </w:r>
    </w:p>
    <w:p>
      <w:r>
        <w:rPr>
          <w:b/>
          <w:u w:val="single"/>
        </w:rPr>
        <w:t>91322</w:t>
      </w:r>
    </w:p>
    <w:p>
      <w:r>
        <w:t>Please check out my add on this singles site and if you are interested send me a e-mail with your photo and I will get back to you. redbarron</w:t>
      </w:r>
    </w:p>
    <w:p>
      <w:r>
        <w:rPr>
          <w:b/>
          <w:u w:val="single"/>
        </w:rPr>
        <w:t>91323</w:t>
      </w:r>
    </w:p>
    <w:p>
      <w:r>
        <w:t>i'm new to the missiouri ozarks. looking for aryans to talk to , and aryan princesses to meet. i 'm from texas</w:t>
      </w:r>
    </w:p>
    <w:p>
      <w:r>
        <w:rPr>
          <w:b/>
          <w:u w:val="single"/>
        </w:rPr>
        <w:t>91324</w:t>
      </w:r>
    </w:p>
    <w:p>
      <w:r>
        <w:t>Where in South Jesery are you ?</w:t>
      </w:r>
    </w:p>
    <w:p>
      <w:r>
        <w:rPr>
          <w:b/>
          <w:u w:val="single"/>
        </w:rPr>
        <w:t>91325</w:t>
      </w:r>
    </w:p>
    <w:p>
      <w:r>
        <w:t>I live in the Northern Jesery ( Essex ) but i have a Summer house in Ocean County also that im always at .</w:t>
      </w:r>
    </w:p>
    <w:p>
      <w:r>
        <w:rPr>
          <w:b/>
          <w:u w:val="single"/>
        </w:rPr>
        <w:t>91326</w:t>
      </w:r>
    </w:p>
    <w:p>
      <w:r>
        <w:t>What I find to be a joke is that someone would take it seriously and post absolute nonsense and crap about this site , without checking it out first .</w:t>
      </w:r>
    </w:p>
    <w:p>
      <w:r>
        <w:rPr>
          <w:b/>
          <w:u w:val="single"/>
        </w:rPr>
        <w:t>91327</w:t>
      </w:r>
    </w:p>
    <w:p>
      <w:r>
        <w:t>You should always check things like that out before taking it as the truth .</w:t>
      </w:r>
    </w:p>
    <w:p>
      <w:r>
        <w:rPr>
          <w:b/>
          <w:u w:val="single"/>
        </w:rPr>
        <w:t>91328</w:t>
      </w:r>
    </w:p>
    <w:p>
      <w:r>
        <w:t>ok, if youre talking about a band then this we can work with.the colors and design i do this for around 60 dollars.but like i said i need to wait till my new needles and colors come in .</w:t>
      </w:r>
    </w:p>
    <w:p>
      <w:r>
        <w:rPr>
          <w:b/>
          <w:u w:val="single"/>
        </w:rPr>
        <w:t>91329</w:t>
      </w:r>
    </w:p>
    <w:p>
      <w:r>
        <w:t>If anybody can email me and let me know how I can get involved please let me know : therealfixxx@hotmail.com I was born in New york city , Im 26 and I did four years in the marines so I have alot to talk about .</w:t>
      </w:r>
    </w:p>
    <w:p>
      <w:r>
        <w:rPr>
          <w:b/>
          <w:u w:val="single"/>
        </w:rPr>
        <w:t>91330</w:t>
      </w:r>
    </w:p>
    <w:p>
      <w:r>
        <w:t>hi, I am a 20 year old female looking for someone to talk to and develope a relationshp .</w:t>
      </w:r>
    </w:p>
    <w:p>
      <w:r>
        <w:rPr>
          <w:b/>
          <w:u w:val="single"/>
        </w:rPr>
        <w:t>91331</w:t>
      </w:r>
    </w:p>
    <w:p>
      <w:r>
        <w:t>I hope you respond .</w:t>
      </w:r>
    </w:p>
    <w:p>
      <w:r>
        <w:rPr>
          <w:b/>
          <w:u w:val="single"/>
        </w:rPr>
        <w:t>91332</w:t>
      </w:r>
    </w:p>
    <w:p>
      <w:r>
        <w:t>Elizabeth</w:t>
      </w:r>
    </w:p>
    <w:p>
      <w:r>
        <w:rPr>
          <w:b/>
          <w:u w:val="single"/>
        </w:rPr>
        <w:t>91333</w:t>
      </w:r>
    </w:p>
    <w:p>
      <w:r>
        <w:t>Why is Ca the melting pot of America it is so hard to fine people that have the same views on our white race as i have ?</w:t>
      </w:r>
    </w:p>
    <w:p>
      <w:r>
        <w:rPr>
          <w:b/>
          <w:u w:val="single"/>
        </w:rPr>
        <w:t>91334</w:t>
      </w:r>
    </w:p>
    <w:p>
      <w:r>
        <w:t>I'm so ugly when I first get up in the morning that I have a face that only a mother could love .</w:t>
      </w:r>
    </w:p>
    <w:p>
      <w:r>
        <w:rPr>
          <w:b/>
          <w:u w:val="single"/>
        </w:rPr>
        <w:t>91335</w:t>
      </w:r>
    </w:p>
    <w:p>
      <w:r>
        <w:t>That is until she finds her glasses ! : stupid : jump</w:t>
      </w:r>
    </w:p>
    <w:p>
      <w:r>
        <w:rPr>
          <w:b/>
          <w:u w:val="single"/>
        </w:rPr>
        <w:t>91336</w:t>
      </w:r>
    </w:p>
    <w:p>
      <w:r>
        <w:t>ah it is good to here from the father land if you see me on message me I love to talk with someone for Germany</w:t>
      </w:r>
    </w:p>
    <w:p>
      <w:r>
        <w:rPr>
          <w:b/>
          <w:u w:val="single"/>
        </w:rPr>
        <w:t>91337</w:t>
      </w:r>
    </w:p>
    <w:p>
      <w:r>
        <w:t>i relized fear one morning. the blare of the fox hounters sound. when they 're all chasing after the poor bloody fox. it is safer to be dressed like the hounds .</w:t>
      </w:r>
    </w:p>
    <w:p>
      <w:r>
        <w:rPr>
          <w:b/>
          <w:u w:val="single"/>
        </w:rPr>
        <w:t>91338</w:t>
      </w:r>
    </w:p>
    <w:p>
      <w:r>
        <w:t>Good post my friend .</w:t>
      </w:r>
    </w:p>
    <w:p>
      <w:r>
        <w:rPr>
          <w:b/>
          <w:u w:val="single"/>
        </w:rPr>
        <w:t>91339</w:t>
      </w:r>
    </w:p>
    <w:p>
      <w:r>
        <w:t>It is nice to see the youth of today uniting ... you are the future of this movement 88</w:t>
      </w:r>
    </w:p>
    <w:p>
      <w:r>
        <w:rPr>
          <w:b/>
          <w:u w:val="single"/>
        </w:rPr>
        <w:t>91340</w:t>
      </w:r>
    </w:p>
    <w:p>
      <w:r>
        <w:t>Hehe..that's good .</w:t>
      </w:r>
    </w:p>
    <w:p>
      <w:r>
        <w:rPr>
          <w:b/>
          <w:u w:val="single"/>
        </w:rPr>
        <w:t>91341</w:t>
      </w:r>
    </w:p>
    <w:p>
      <w:r>
        <w:t>My brother said the chant 3 times also ..</w:t>
      </w:r>
    </w:p>
    <w:p>
      <w:r>
        <w:rPr>
          <w:b/>
          <w:u w:val="single"/>
        </w:rPr>
        <w:t>91342</w:t>
      </w:r>
    </w:p>
    <w:p>
      <w:r>
        <w:t>I guess 3 times is the magic number .. then they think they get their asses handed to them .. same with bloody Mary also .</w:t>
      </w:r>
    </w:p>
    <w:p>
      <w:r>
        <w:rPr>
          <w:b/>
          <w:u w:val="single"/>
        </w:rPr>
        <w:t>91343</w:t>
      </w:r>
    </w:p>
    <w:p>
      <w:r>
        <w:t>It 's good to spook kids with our folklore so they can pass it down .. I just hope it 's not considered child abuse nowadays .. lol .. Just/kid' n It just keeps their minds aware Imagine a kids face when they learn of the stories of our ancestors around the camp fire .. this is a water toast BTW -- &gt;</w:t>
      </w:r>
    </w:p>
    <w:p>
      <w:r>
        <w:rPr>
          <w:b/>
          <w:u w:val="single"/>
        </w:rPr>
        <w:t>91344</w:t>
      </w:r>
    </w:p>
    <w:p>
      <w:r>
        <w:t>Opening it again for a week ...</w:t>
      </w:r>
    </w:p>
    <w:p>
      <w:r>
        <w:rPr>
          <w:b/>
          <w:u w:val="single"/>
        </w:rPr>
        <w:t>91345</w:t>
      </w:r>
    </w:p>
    <w:p>
      <w:r>
        <w:t>Happy Holidays From Discover Kalispell - YouTube Christmas Lights in Kalispell , MT - YouTube Christmas Lights in Kalispell , MT - YouTube Christmas Music Kalispell Mt - YouTube</w:t>
      </w:r>
    </w:p>
    <w:p>
      <w:r>
        <w:rPr>
          <w:b/>
          <w:u w:val="single"/>
        </w:rPr>
        <w:t>91346</w:t>
      </w:r>
    </w:p>
    <w:p>
      <w:r>
        <w:t>Longer and unedited recording of the radio show : The Jay Thomas Show : ( Warning : Some Graphic Language ) Tuesday 's Heated Exchange Involving Leith Officials Over Mistreatment Claims by Girlfriend of Kynan Dutton | WDAY | Fargo , ND</w:t>
      </w:r>
    </w:p>
    <w:p>
      <w:r>
        <w:rPr>
          <w:b/>
          <w:u w:val="single"/>
        </w:rPr>
        <w:t>91347</w:t>
      </w:r>
    </w:p>
    <w:p>
      <w:r>
        <w:t>Thanks.</w:t>
      </w:r>
    </w:p>
    <w:p>
      <w:r>
        <w:rPr>
          <w:b/>
          <w:u w:val="single"/>
        </w:rPr>
        <w:t>91348</w:t>
      </w:r>
    </w:p>
    <w:p>
      <w:r>
        <w:t>And for those who would like to participate in a thread that 's a spin off of this one , here 's the link : https : //www.stormfront.org/forum/t204965/</w:t>
      </w:r>
    </w:p>
    <w:p>
      <w:r>
        <w:rPr>
          <w:b/>
          <w:u w:val="single"/>
        </w:rPr>
        <w:t>91349</w:t>
      </w:r>
    </w:p>
    <w:p>
      <w:r>
        <w:t>I keep sticking to the fish and chips for safety sake ....</w:t>
      </w:r>
    </w:p>
    <w:p>
      <w:r>
        <w:rPr>
          <w:b/>
          <w:u w:val="single"/>
        </w:rPr>
        <w:t>91350</w:t>
      </w:r>
    </w:p>
    <w:p>
      <w:r>
        <w:t>I know I will like it so I order it instead of trying something new ...</w:t>
      </w:r>
    </w:p>
    <w:p>
      <w:r>
        <w:rPr>
          <w:b/>
          <w:u w:val="single"/>
        </w:rPr>
        <w:t>91351</w:t>
      </w:r>
    </w:p>
    <w:p>
      <w:r>
        <w:t>So... you would say to lie .</w:t>
      </w:r>
    </w:p>
    <w:p>
      <w:r>
        <w:rPr>
          <w:b/>
          <w:u w:val="single"/>
        </w:rPr>
        <w:t>91352</w:t>
      </w:r>
    </w:p>
    <w:p>
      <w:r>
        <w:t>You have to tell those people every sent you have , or commit fraud .</w:t>
      </w:r>
    </w:p>
    <w:p>
      <w:r>
        <w:rPr>
          <w:b/>
          <w:u w:val="single"/>
        </w:rPr>
        <w:t>91353</w:t>
      </w:r>
    </w:p>
    <w:p>
      <w:r>
        <w:t>Records or not .</w:t>
      </w:r>
    </w:p>
    <w:p>
      <w:r>
        <w:rPr>
          <w:b/>
          <w:u w:val="single"/>
        </w:rPr>
        <w:t>91354</w:t>
      </w:r>
    </w:p>
    <w:p>
      <w:r>
        <w:t>Please tell me you are n't advocating fraud .</w:t>
      </w:r>
    </w:p>
    <w:p>
      <w:r>
        <w:rPr>
          <w:b/>
          <w:u w:val="single"/>
        </w:rPr>
        <w:t>91355</w:t>
      </w:r>
    </w:p>
    <w:p>
      <w:r>
        <w:t>what about it. that 's exactly what I said and I meant every word he thought I might and that was enough and with you two talking behind my back like some jew what do you expect me to say have a nice life .</w:t>
      </w:r>
    </w:p>
    <w:p>
      <w:r>
        <w:rPr>
          <w:b/>
          <w:u w:val="single"/>
        </w:rPr>
        <w:t>91356</w:t>
      </w:r>
    </w:p>
    <w:p>
      <w:r>
        <w:t>I do n't think so .</w:t>
      </w:r>
    </w:p>
    <w:p>
      <w:r>
        <w:rPr>
          <w:b/>
          <w:u w:val="single"/>
        </w:rPr>
        <w:t>91357</w:t>
      </w:r>
    </w:p>
    <w:p>
      <w:r>
        <w:t>and I just want to put it out there I have the receipts for all but what I gave debras and what I gave to the mechanic in Elgin for debras van but as you can see from leithnd.com even they watched me pay that just go to town news and click on the November 29th post</w:t>
      </w:r>
    </w:p>
    <w:p>
      <w:r>
        <w:rPr>
          <w:b/>
          <w:u w:val="single"/>
        </w:rPr>
        <w:t>91358</w:t>
      </w:r>
    </w:p>
    <w:p>
      <w:r>
        <w:t>23 year old man just went missing while walking down a river about 2 miles from me .</w:t>
      </w:r>
    </w:p>
    <w:p>
      <w:r>
        <w:rPr>
          <w:b/>
          <w:u w:val="single"/>
        </w:rPr>
        <w:t>91359</w:t>
      </w:r>
    </w:p>
    <w:p>
      <w:r>
        <w:t>I hope they find him .</w:t>
      </w:r>
    </w:p>
    <w:p>
      <w:r>
        <w:rPr>
          <w:b/>
          <w:u w:val="single"/>
        </w:rPr>
        <w:t>91360</w:t>
      </w:r>
    </w:p>
    <w:p>
      <w:r>
        <w:t>Crews search for missing in Hungry Horse | KAJ18.com | Kalispell , Montana</w:t>
      </w:r>
    </w:p>
    <w:p>
      <w:r>
        <w:rPr>
          <w:b/>
          <w:u w:val="single"/>
        </w:rPr>
        <w:t>91361</w:t>
      </w:r>
    </w:p>
    <w:p>
      <w:r>
        <w:t>Yes, it 's time to imagine that .</w:t>
      </w:r>
    </w:p>
    <w:p>
      <w:r>
        <w:rPr>
          <w:b/>
          <w:u w:val="single"/>
        </w:rPr>
        <w:t>91362</w:t>
      </w:r>
    </w:p>
    <w:p>
      <w:r>
        <w:t>And the dream would become a reality with a PLE ( aka Stormfront of the street ) .</w:t>
      </w:r>
    </w:p>
    <w:p>
      <w:r>
        <w:rPr>
          <w:b/>
          <w:u w:val="single"/>
        </w:rPr>
        <w:t>91363</w:t>
      </w:r>
    </w:p>
    <w:p>
      <w:r>
        <w:t>There is also an entire forum dedicated to this concept as well at the F &amp; F Forum www.folkandfaith.com/invisionboard US &amp; European Alternatives Regards - FNF !</w:t>
      </w:r>
    </w:p>
    <w:p>
      <w:r>
        <w:rPr>
          <w:b/>
          <w:u w:val="single"/>
        </w:rPr>
        <w:t>91364</w:t>
      </w:r>
    </w:p>
    <w:p>
      <w:r>
        <w:t>Why must we have a favorite .</w:t>
      </w:r>
    </w:p>
    <w:p>
      <w:r>
        <w:rPr>
          <w:b/>
          <w:u w:val="single"/>
        </w:rPr>
        <w:t>91365</w:t>
      </w:r>
    </w:p>
    <w:p>
      <w:r>
        <w:t>They just do their job as God has given them the light to perceive it .</w:t>
      </w:r>
    </w:p>
    <w:p>
      <w:r>
        <w:rPr>
          <w:b/>
          <w:u w:val="single"/>
        </w:rPr>
        <w:t>91366</w:t>
      </w:r>
    </w:p>
    <w:p>
      <w:r>
        <w:t>I would be curious to know where in Missouri you can get a house that cheap ???</w:t>
      </w:r>
    </w:p>
    <w:p>
      <w:r>
        <w:rPr>
          <w:b/>
          <w:u w:val="single"/>
        </w:rPr>
        <w:t>91367</w:t>
      </w:r>
    </w:p>
    <w:p>
      <w:r>
        <w:t>I have never seen any around here and I am in a predominatly white area and have lived her basically all my life .</w:t>
      </w:r>
    </w:p>
    <w:p>
      <w:r>
        <w:rPr>
          <w:b/>
          <w:u w:val="single"/>
        </w:rPr>
        <w:t>91368</w:t>
      </w:r>
    </w:p>
    <w:p>
      <w:r>
        <w:t>We should at least try to better educate them then , and they should at least want to learn more of the ideology .</w:t>
      </w:r>
    </w:p>
    <w:p>
      <w:r>
        <w:rPr>
          <w:b/>
          <w:u w:val="single"/>
        </w:rPr>
        <w:t>91369</w:t>
      </w:r>
    </w:p>
    <w:p>
      <w:r>
        <w:t>Oildale,Ca.While.this.little.town.borders.Bakersfi eld , it.offers.very.low.housing.costs , while.providi ng.many.jobs.in.the.oil.drilling.fields.i.e.weldin g &amp; support , .mostly.White.Racial.make-up ( 90 % ? ) .Until.we.had.moved.here.from.Huntington.B each.6.monthes.ago , I.had.never.heard.of `` PLE '' .Our.i ntent.moving.here.from.So.Cal.was.very.similar.to.</w:t>
      </w:r>
    </w:p>
    <w:p>
      <w:r>
        <w:rPr>
          <w:b/>
          <w:u w:val="single"/>
        </w:rPr>
        <w:t>91370</w:t>
      </w:r>
    </w:p>
    <w:p>
      <w:r>
        <w:t>the.PLE.objectives ( helping.establish.young.whites/families.in.housing , jobs.etc. ) .Both.my.Brother. &amp; .I .are.very.interested.in.your.program.</w:t>
      </w:r>
    </w:p>
    <w:p>
      <w:r>
        <w:rPr>
          <w:b/>
          <w:u w:val="single"/>
        </w:rPr>
        <w:t>91371</w:t>
      </w:r>
    </w:p>
    <w:p>
      <w:r>
        <w:t>People.who.are.aware.of.Oildale , are.often.abit.int imidated.to.come.here , lol ! Yes , It 's.abit.lacking.in .spit &amp; polish.There.appears.to.be.zero.in.the.Code.</w:t>
      </w:r>
    </w:p>
    <w:p>
      <w:r>
        <w:rPr>
          <w:b/>
          <w:u w:val="single"/>
        </w:rPr>
        <w:t>91372</w:t>
      </w:r>
    </w:p>
    <w:p>
      <w:r>
        <w:t>Enforcment.area , but , I.feel.asthough.that 's.part.of .the.towns.appeal.for.our.purpouses.</w:t>
      </w:r>
    </w:p>
    <w:p>
      <w:r>
        <w:rPr>
          <w:b/>
          <w:u w:val="single"/>
        </w:rPr>
        <w:t>91373</w:t>
      </w:r>
    </w:p>
    <w:p>
      <w:r>
        <w:t>Danny p.s.please.excuse.my.keyboard , as , it 's.on.the.fritz 9 / LOL .</w:t>
      </w:r>
    </w:p>
    <w:p>
      <w:r>
        <w:rPr>
          <w:b/>
          <w:u w:val="single"/>
        </w:rPr>
        <w:t>91374</w:t>
      </w:r>
    </w:p>
    <w:p>
      <w:r>
        <w:t>Years ago I worked at a highrise building downtown , and the local bar association was one of the tenants there giving free legal advice .</w:t>
      </w:r>
    </w:p>
    <w:p>
      <w:r>
        <w:rPr>
          <w:b/>
          <w:u w:val="single"/>
        </w:rPr>
        <w:t>91375</w:t>
      </w:r>
    </w:p>
    <w:p>
      <w:r>
        <w:t>One day a beanpole kinda looking Black man came in and said : `` I 'm looking for the lawyer referral service , dot , dot , dot . ''</w:t>
      </w:r>
    </w:p>
    <w:p>
      <w:r>
        <w:rPr>
          <w:b/>
          <w:u w:val="single"/>
        </w:rPr>
        <w:t>91376</w:t>
      </w:r>
    </w:p>
    <w:p>
      <w:r>
        <w:t>And `` it 's because I 've been having trouble with my landlord , dot dot dot . ''</w:t>
      </w:r>
    </w:p>
    <w:p>
      <w:r>
        <w:rPr>
          <w:b/>
          <w:u w:val="single"/>
        </w:rPr>
        <w:t>91377</w:t>
      </w:r>
    </w:p>
    <w:p>
      <w:r>
        <w:t>`` Can you tell me where this service is ?</w:t>
      </w:r>
    </w:p>
    <w:p>
      <w:r>
        <w:rPr>
          <w:b/>
          <w:u w:val="single"/>
        </w:rPr>
        <w:t>91378</w:t>
      </w:r>
    </w:p>
    <w:p>
      <w:r>
        <w:t>Dot , dot , dot . "</w:t>
      </w:r>
    </w:p>
    <w:p>
      <w:r>
        <w:rPr>
          <w:b/>
          <w:u w:val="single"/>
        </w:rPr>
        <w:t>91379</w:t>
      </w:r>
    </w:p>
    <w:p>
      <w:r>
        <w:t>And the guard said with an equally straight face : `` Oh , eh , that 's up on the seventh floor , .... dot , dot dot . ''</w:t>
      </w:r>
    </w:p>
    <w:p>
      <w:r>
        <w:rPr>
          <w:b/>
          <w:u w:val="single"/>
        </w:rPr>
        <w:t>91380</w:t>
      </w:r>
    </w:p>
    <w:p>
      <w:r>
        <w:t>Every now and then I 'll run across a flyer that I like so much that I print it out on photo paper and frame it .</w:t>
      </w:r>
    </w:p>
    <w:p>
      <w:r>
        <w:rPr>
          <w:b/>
          <w:u w:val="single"/>
        </w:rPr>
        <w:t>91381</w:t>
      </w:r>
    </w:p>
    <w:p>
      <w:r>
        <w:t>This is one of those that I have on the wall .</w:t>
      </w:r>
    </w:p>
    <w:p>
      <w:r>
        <w:rPr>
          <w:b/>
          <w:u w:val="single"/>
        </w:rPr>
        <w:t>91382</w:t>
      </w:r>
    </w:p>
    <w:p>
      <w:r>
        <w:t>I'm curious ( but doubtful ) ; is there anyone here who 's expressed SUPPORT for Nordic superiority that is not Nordic himself ?</w:t>
      </w:r>
    </w:p>
    <w:p>
      <w:r>
        <w:rPr>
          <w:b/>
          <w:u w:val="single"/>
        </w:rPr>
        <w:t>91383</w:t>
      </w:r>
    </w:p>
    <w:p>
      <w:r>
        <w:t>By race or appearance ?</w:t>
      </w:r>
    </w:p>
    <w:p>
      <w:r>
        <w:rPr>
          <w:b/>
          <w:u w:val="single"/>
        </w:rPr>
        <w:t>91384</w:t>
      </w:r>
    </w:p>
    <w:p>
      <w:r>
        <w:t>Hell I 'd rather clean a dozen tiolets a day then have to walk into a bathroom and see some mongrel standing there with a mop giving me a glassy-eyed stare .</w:t>
      </w:r>
    </w:p>
    <w:p>
      <w:r>
        <w:rPr>
          <w:b/>
          <w:u w:val="single"/>
        </w:rPr>
        <w:t>91385</w:t>
      </w:r>
    </w:p>
    <w:p>
      <w:r>
        <w:t>How about we watch a short film about working together and chat some more later ?</w:t>
      </w:r>
    </w:p>
    <w:p>
      <w:r>
        <w:rPr>
          <w:b/>
          <w:u w:val="single"/>
        </w:rPr>
        <w:t>91386</w:t>
      </w:r>
    </w:p>
    <w:p>
      <w:r>
        <w:t>Animated short film starring Stormfront members .</w:t>
      </w:r>
    </w:p>
    <w:p>
      <w:r>
        <w:rPr>
          <w:b/>
          <w:u w:val="single"/>
        </w:rPr>
        <w:t>91387</w:t>
      </w:r>
    </w:p>
    <w:p>
      <w:r>
        <w:t>NB , Haman , Fenris , MuadDib http://www.youtube.com/watch ? v = zzSJRfoZLFY</w:t>
      </w:r>
    </w:p>
    <w:p>
      <w:r>
        <w:rPr>
          <w:b/>
          <w:u w:val="single"/>
        </w:rPr>
        <w:t>91388</w:t>
      </w:r>
    </w:p>
    <w:p>
      <w:r>
        <w:t>Its common to for whites to love ethnics when they do n't know any as all they have seen is the pc image of them on tv .</w:t>
      </w:r>
    </w:p>
    <w:p>
      <w:r>
        <w:rPr>
          <w:b/>
          <w:u w:val="single"/>
        </w:rPr>
        <w:t>91389</w:t>
      </w:r>
    </w:p>
    <w:p>
      <w:r>
        <w:t>That all changes when they have to live around them .</w:t>
      </w:r>
    </w:p>
    <w:p>
      <w:r>
        <w:rPr>
          <w:b/>
          <w:u w:val="single"/>
        </w:rPr>
        <w:t>91390</w:t>
      </w:r>
    </w:p>
    <w:p>
      <w:r>
        <w:t>if they have the same help here in Quebec , i would like too say congratulation pitbull-A.G. and i hope you have lot of new white resident in your city</w:t>
      </w:r>
    </w:p>
    <w:p>
      <w:r>
        <w:rPr>
          <w:b/>
          <w:u w:val="single"/>
        </w:rPr>
        <w:t>91391</w:t>
      </w:r>
    </w:p>
    <w:p>
      <w:r>
        <w:t>I'm down in so cal. in the riverside area in a small town called chino hills. im looking for some skins to hang out with male or female we just need to unite. haha</w:t>
      </w:r>
    </w:p>
    <w:p>
      <w:r>
        <w:rPr>
          <w:b/>
          <w:u w:val="single"/>
        </w:rPr>
        <w:t>91392</w:t>
      </w:r>
    </w:p>
    <w:p>
      <w:r>
        <w:t>Go to his profile and leave a message .</w:t>
      </w:r>
    </w:p>
    <w:p>
      <w:r>
        <w:rPr>
          <w:b/>
          <w:u w:val="single"/>
        </w:rPr>
        <w:t>91393</w:t>
      </w:r>
    </w:p>
    <w:p>
      <w:r>
        <w:t>He 's listed in my friends .</w:t>
      </w:r>
    </w:p>
    <w:p>
      <w:r>
        <w:rPr>
          <w:b/>
          <w:u w:val="single"/>
        </w:rPr>
        <w:t>91394</w:t>
      </w:r>
    </w:p>
    <w:p>
      <w:r>
        <w:t>He sent me a PM the other day saying all is well just staying off SF but checking in now and then .</w:t>
      </w:r>
    </w:p>
    <w:p>
      <w:r>
        <w:rPr>
          <w:b/>
          <w:u w:val="single"/>
        </w:rPr>
        <w:t>91395</w:t>
      </w:r>
    </w:p>
    <w:p>
      <w:r>
        <w:t>I usually know when friends or relatives are distressed through illness or accident/incident.I then phone them and find out what has happened .</w:t>
      </w:r>
    </w:p>
    <w:p>
      <w:r>
        <w:rPr>
          <w:b/>
          <w:u w:val="single"/>
        </w:rPr>
        <w:t>91396</w:t>
      </w:r>
    </w:p>
    <w:p>
      <w:r>
        <w:t>so lets talk tomorrow morning and plan our BBQ , I just went to the grocery store and met a new arrival who happened to have just arrived .</w:t>
      </w:r>
    </w:p>
    <w:p>
      <w:r>
        <w:rPr>
          <w:b/>
          <w:u w:val="single"/>
        </w:rPr>
        <w:t>91397</w:t>
      </w:r>
    </w:p>
    <w:p>
      <w:r>
        <w:t>We need to get ahold of everyone and plan something this weekend .</w:t>
      </w:r>
    </w:p>
    <w:p>
      <w:r>
        <w:rPr>
          <w:b/>
          <w:u w:val="single"/>
        </w:rPr>
        <w:t>91398</w:t>
      </w:r>
    </w:p>
    <w:p>
      <w:r>
        <w:t>Maybe you can bring BBQ , I mean Critter sauce ...</w:t>
      </w:r>
    </w:p>
    <w:p>
      <w:r>
        <w:rPr>
          <w:b/>
          <w:u w:val="single"/>
        </w:rPr>
        <w:t>91399</w:t>
      </w:r>
    </w:p>
    <w:p>
      <w:r>
        <w:t>Partly visible and partly invisible at all times , PLEs are based upon standard community organizing practices that even take into account the factor of opposition .</w:t>
      </w:r>
    </w:p>
    <w:p>
      <w:r>
        <w:rPr>
          <w:b/>
          <w:u w:val="single"/>
        </w:rPr>
        <w:t>91400</w:t>
      </w:r>
    </w:p>
    <w:p>
      <w:r>
        <w:t>Just for research purposes I 'll mention that there was a video years ago about the Flatland area of Montana , with a similar tone to this recent NPR radio show , but it was before-PLE .</w:t>
      </w:r>
    </w:p>
    <w:p>
      <w:r>
        <w:rPr>
          <w:b/>
          <w:u w:val="single"/>
        </w:rPr>
        <w:t>91401</w:t>
      </w:r>
    </w:p>
    <w:p>
      <w:r>
        <w:t>POV - The Fire Next Time | PBS</w:t>
      </w:r>
    </w:p>
    <w:p>
      <w:r>
        <w:rPr>
          <w:b/>
          <w:u w:val="single"/>
        </w:rPr>
        <w:t>91402</w:t>
      </w:r>
    </w:p>
    <w:p>
      <w:r>
        <w:t>I have a few things to reply to .</w:t>
      </w:r>
    </w:p>
    <w:p>
      <w:r>
        <w:rPr>
          <w:b/>
          <w:u w:val="single"/>
        </w:rPr>
        <w:t>91403</w:t>
      </w:r>
    </w:p>
    <w:p>
      <w:r>
        <w:t>I will so so once I get to my camp .</w:t>
      </w:r>
    </w:p>
    <w:p>
      <w:r>
        <w:rPr>
          <w:b/>
          <w:u w:val="single"/>
        </w:rPr>
        <w:t>91404</w:t>
      </w:r>
    </w:p>
    <w:p>
      <w:r>
        <w:t>I have to pack everything .</w:t>
      </w:r>
    </w:p>
    <w:p>
      <w:r>
        <w:rPr>
          <w:b/>
          <w:u w:val="single"/>
        </w:rPr>
        <w:t>91405</w:t>
      </w:r>
    </w:p>
    <w:p>
      <w:r>
        <w:t>I spent quite a bit of time with April and driving around with my new van .</w:t>
      </w:r>
    </w:p>
    <w:p>
      <w:r>
        <w:rPr>
          <w:b/>
          <w:u w:val="single"/>
        </w:rPr>
        <w:t>91406</w:t>
      </w:r>
    </w:p>
    <w:p>
      <w:r>
        <w:t>First impressions ...</w:t>
      </w:r>
    </w:p>
    <w:p>
      <w:r>
        <w:rPr>
          <w:b/>
          <w:u w:val="single"/>
        </w:rPr>
        <w:t>91407</w:t>
      </w:r>
    </w:p>
    <w:p>
      <w:r>
        <w:t>Frakkin ' awesome !</w:t>
      </w:r>
    </w:p>
    <w:p>
      <w:r>
        <w:rPr>
          <w:b/>
          <w:u w:val="single"/>
        </w:rPr>
        <w:t>91408</w:t>
      </w:r>
    </w:p>
    <w:p>
      <w:r>
        <w:t>I could n't stop laughing at that photo long enough to actually read the article but I imagine it 's more of the same old same old .</w:t>
      </w:r>
    </w:p>
    <w:p>
      <w:r>
        <w:rPr>
          <w:b/>
          <w:u w:val="single"/>
        </w:rPr>
        <w:t>91409</w:t>
      </w:r>
    </w:p>
    <w:p>
      <w:r>
        <w:t>White town saved by the magic negroes of Afreakkaland .</w:t>
      </w:r>
    </w:p>
    <w:p>
      <w:r>
        <w:rPr>
          <w:b/>
          <w:u w:val="single"/>
        </w:rPr>
        <w:t>91410</w:t>
      </w:r>
    </w:p>
    <w:p>
      <w:r>
        <w:t>What a joke .</w:t>
      </w:r>
    </w:p>
    <w:p>
      <w:r>
        <w:rPr>
          <w:b/>
          <w:u w:val="single"/>
        </w:rPr>
        <w:t>91411</w:t>
      </w:r>
    </w:p>
    <w:p>
      <w:r>
        <w:t>At least they 're trying to legally change the system .</w:t>
      </w:r>
    </w:p>
    <w:p>
      <w:r>
        <w:rPr>
          <w:b/>
          <w:u w:val="single"/>
        </w:rPr>
        <w:t>91412</w:t>
      </w:r>
    </w:p>
    <w:p>
      <w:r>
        <w:t>Many nazis just sit on their asses , drink beer and watch TV .</w:t>
      </w:r>
    </w:p>
    <w:p>
      <w:r>
        <w:rPr>
          <w:b/>
          <w:u w:val="single"/>
        </w:rPr>
        <w:t>91413</w:t>
      </w:r>
    </w:p>
    <w:p>
      <w:r>
        <w:t>Amen brother ..... you did say it like you been there ... they talk crap and if you show fear they 'll be on ya fast .</w:t>
      </w:r>
    </w:p>
    <w:p>
      <w:r>
        <w:rPr>
          <w:b/>
          <w:u w:val="single"/>
        </w:rPr>
        <w:t>91414</w:t>
      </w:r>
    </w:p>
    <w:p>
      <w:r>
        <w:t>But get the eyes wide open and lets rock attitude ... most will back off and go away ..... been there with ya !</w:t>
      </w:r>
    </w:p>
    <w:p>
      <w:r>
        <w:rPr>
          <w:b/>
          <w:u w:val="single"/>
        </w:rPr>
        <w:t>91415</w:t>
      </w:r>
    </w:p>
    <w:p>
      <w:r>
        <w:t>I would like to thank Theodoric for the very nice Stormfront banner he put up regarding these murders and this distribution .</w:t>
      </w:r>
    </w:p>
    <w:p>
      <w:r>
        <w:rPr>
          <w:b/>
          <w:u w:val="single"/>
        </w:rPr>
        <w:t>91416</w:t>
      </w:r>
    </w:p>
    <w:p>
      <w:r>
        <w:t>I've been posting this story on several forums and sending out quite a few emails .</w:t>
      </w:r>
    </w:p>
    <w:p>
      <w:r>
        <w:rPr>
          <w:b/>
          <w:u w:val="single"/>
        </w:rPr>
        <w:t>91417</w:t>
      </w:r>
    </w:p>
    <w:p>
      <w:r>
        <w:t>If anyone else has any online activism they 've been doing with this story let us know about it here .</w:t>
      </w:r>
    </w:p>
    <w:p>
      <w:r>
        <w:rPr>
          <w:b/>
          <w:u w:val="single"/>
        </w:rPr>
        <w:t>91418</w:t>
      </w:r>
    </w:p>
    <w:p>
      <w:r>
        <w:t>maybe they 're so far into lies that it 's hard for them to comprehend the truth as it may be coming to them too much .</w:t>
      </w:r>
    </w:p>
    <w:p>
      <w:r>
        <w:rPr>
          <w:b/>
          <w:u w:val="single"/>
        </w:rPr>
        <w:t>91419</w:t>
      </w:r>
    </w:p>
    <w:p>
      <w:r>
        <w:t>I think it 's profitable to jump on at mainstream conservative chatboards like conservativeunderground.com.</w:t>
      </w:r>
    </w:p>
    <w:p>
      <w:r>
        <w:rPr>
          <w:b/>
          <w:u w:val="single"/>
        </w:rPr>
        <w:t>91420</w:t>
      </w:r>
    </w:p>
    <w:p>
      <w:r>
        <w:t>You have your work cut out for you .</w:t>
      </w:r>
    </w:p>
    <w:p>
      <w:r>
        <w:rPr>
          <w:b/>
          <w:u w:val="single"/>
        </w:rPr>
        <w:t>91421</w:t>
      </w:r>
    </w:p>
    <w:p>
      <w:r>
        <w:t>I'm sorry to burst your bubble but when people try to use a camera when police are involved they have all been uniformly been forced to turn off their cameras , or they are arrested and cameras confiscated .</w:t>
      </w:r>
    </w:p>
    <w:p>
      <w:r>
        <w:rPr>
          <w:b/>
          <w:u w:val="single"/>
        </w:rPr>
        <w:t>91422</w:t>
      </w:r>
    </w:p>
    <w:p>
      <w:r>
        <w:t>Only surreptitious and hidden cameras have worked .</w:t>
      </w:r>
    </w:p>
    <w:p>
      <w:r>
        <w:rPr>
          <w:b/>
          <w:u w:val="single"/>
        </w:rPr>
        <w:t>91423</w:t>
      </w:r>
    </w:p>
    <w:p>
      <w:r>
        <w:t>You do not have to wait for this law to pass since already you would be expelled from your school for doing the above under some sort of hostile school environment clause , as you would at most places of work .</w:t>
      </w:r>
    </w:p>
    <w:p>
      <w:r>
        <w:rPr>
          <w:b/>
          <w:u w:val="single"/>
        </w:rPr>
        <w:t>91424</w:t>
      </w:r>
    </w:p>
    <w:p>
      <w:r>
        <w:t>what sense does it make to have hispanics securing the border. were do you think their loyalties are. with native americans. so let 's support motivated wn s with a good record in becoming border patrol agents .</w:t>
      </w:r>
    </w:p>
    <w:p>
      <w:r>
        <w:rPr>
          <w:b/>
          <w:u w:val="single"/>
        </w:rPr>
        <w:t>91425</w:t>
      </w:r>
    </w:p>
    <w:p>
      <w:r>
        <w:t>Oh that reminds me of my high school days in IT lessons making 30 Apple Mac 's on Clarisworks simultaneously say `` Mr Carey has death breath ''</w:t>
      </w:r>
    </w:p>
    <w:p>
      <w:r>
        <w:rPr>
          <w:b/>
          <w:u w:val="single"/>
        </w:rPr>
        <w:t>91426</w:t>
      </w:r>
    </w:p>
    <w:p>
      <w:r>
        <w:t>Exactly.</w:t>
      </w:r>
    </w:p>
    <w:p>
      <w:r>
        <w:rPr>
          <w:b/>
          <w:u w:val="single"/>
        </w:rPr>
        <w:t>91427</w:t>
      </w:r>
    </w:p>
    <w:p>
      <w:r>
        <w:t>One night stands are wonderful when you know you dont want anything else from anyone on the continent .</w:t>
      </w:r>
    </w:p>
    <w:p>
      <w:r>
        <w:rPr>
          <w:b/>
          <w:u w:val="single"/>
        </w:rPr>
        <w:t>91428</w:t>
      </w:r>
    </w:p>
    <w:p>
      <w:r>
        <w:t>( Lives in Canada right now )</w:t>
      </w:r>
    </w:p>
    <w:p>
      <w:r>
        <w:rPr>
          <w:b/>
          <w:u w:val="single"/>
        </w:rPr>
        <w:t>91429</w:t>
      </w:r>
    </w:p>
    <w:p>
      <w:r>
        <w:t>I simply go over their research and then regurgitate the info .</w:t>
      </w:r>
    </w:p>
    <w:p>
      <w:r>
        <w:rPr>
          <w:b/>
          <w:u w:val="single"/>
        </w:rPr>
        <w:t>91430</w:t>
      </w:r>
    </w:p>
    <w:p>
      <w:r>
        <w:t>Regurgitation of good info is better than ingestion of jewish-disinformation .</w:t>
      </w:r>
    </w:p>
    <w:p>
      <w:r>
        <w:rPr>
          <w:b/>
          <w:u w:val="single"/>
        </w:rPr>
        <w:t>91431</w:t>
      </w:r>
    </w:p>
    <w:p>
      <w:r>
        <w:t>Yeah, I saw that news segment about the mixed race couple who lost their home because of the mudslide .</w:t>
      </w:r>
    </w:p>
    <w:p>
      <w:r>
        <w:rPr>
          <w:b/>
          <w:u w:val="single"/>
        </w:rPr>
        <w:t>91432</w:t>
      </w:r>
    </w:p>
    <w:p>
      <w:r>
        <w:t>It was kind of disturbing .</w:t>
      </w:r>
    </w:p>
    <w:p>
      <w:r>
        <w:rPr>
          <w:b/>
          <w:u w:val="single"/>
        </w:rPr>
        <w:t>91433</w:t>
      </w:r>
    </w:p>
    <w:p>
      <w:r>
        <w:t>Maybe God was punishing them for their interracial marriage .</w:t>
      </w:r>
    </w:p>
    <w:p>
      <w:r>
        <w:rPr>
          <w:b/>
          <w:u w:val="single"/>
        </w:rPr>
        <w:t>91434</w:t>
      </w:r>
    </w:p>
    <w:p>
      <w:r>
        <w:t>Our youth are our future indeed ! Just as Hitler 's youth ours must be addressed early to the doctrines in order to secure a foundamental inherent belief system which corressponds within a timely manner enabling them and thier thought processes to formulate and adjust to rudimentary belief functions incorporating all thier senses.They must become keenly aware of social agendas and political ramifications of action v.s. inaction as it pertains to strategical logistics of a growing super power .</w:t>
      </w:r>
    </w:p>
    <w:p>
      <w:r>
        <w:rPr>
          <w:b/>
          <w:u w:val="single"/>
        </w:rPr>
        <w:t>91435</w:t>
      </w:r>
    </w:p>
    <w:p>
      <w:r>
        <w:t>Home schooling if feesible since , they must not only master the social sciences etc ... but als be able to be profiecent in the arts including music theory.Social skills and graces along w/public speaking.Weapon , hunting , survival , building , self-defense , exsplosives/bomb making &amp; deactivation , codes , langauges , counter-intelligence , interogation , re-programing/minds and above all else always behave as a little kid ! Gotchya-this can all be accomplished through father and son/daughter communication starting at a young age and progressing untill the late teen years following dads clues/guidance.Learned behavior-especially since children tend to emulate the role model and mold them 'selves accordingly to thier parent of whom they love very much and want to please .</w:t>
      </w:r>
    </w:p>
    <w:p>
      <w:r>
        <w:rPr>
          <w:b/>
          <w:u w:val="single"/>
        </w:rPr>
        <w:t>91436</w:t>
      </w:r>
    </w:p>
    <w:p>
      <w:r>
        <w:t>16</w:t>
      </w:r>
    </w:p>
    <w:p>
      <w:r>
        <w:rPr>
          <w:b/>
          <w:u w:val="single"/>
        </w:rPr>
        <w:t>91437</w:t>
      </w:r>
    </w:p>
    <w:p>
      <w:r>
        <w:t>Why not have it so every flyer has all the White languages on it ( in small print ) , yet have their native language in large print once on the top of the other translations , then once below it .</w:t>
      </w:r>
    </w:p>
    <w:p>
      <w:r>
        <w:rPr>
          <w:b/>
          <w:u w:val="single"/>
        </w:rPr>
        <w:t>91438</w:t>
      </w:r>
    </w:p>
    <w:p>
      <w:r>
        <w:t>Just to show all Whites should have one common goal .</w:t>
      </w:r>
    </w:p>
    <w:p>
      <w:r>
        <w:rPr>
          <w:b/>
          <w:u w:val="single"/>
        </w:rPr>
        <w:t>91439</w:t>
      </w:r>
    </w:p>
    <w:p>
      <w:r>
        <w:t>Unity .</w:t>
      </w:r>
    </w:p>
    <w:p>
      <w:r>
        <w:rPr>
          <w:b/>
          <w:u w:val="single"/>
        </w:rPr>
        <w:t>91440</w:t>
      </w:r>
    </w:p>
    <w:p>
      <w:r>
        <w:t>On top of that , only a small fraction of those 40,000 are active posters and some of the 40,000 are antis .</w:t>
      </w:r>
    </w:p>
    <w:p>
      <w:r>
        <w:rPr>
          <w:b/>
          <w:u w:val="single"/>
        </w:rPr>
        <w:t>91441</w:t>
      </w:r>
    </w:p>
    <w:p>
      <w:r>
        <w:t>This post by Jack boot and the piece by Marc Moran , are very inspiring .</w:t>
      </w:r>
    </w:p>
    <w:p>
      <w:r>
        <w:rPr>
          <w:b/>
          <w:u w:val="single"/>
        </w:rPr>
        <w:t>91442</w:t>
      </w:r>
    </w:p>
    <w:p>
      <w:r>
        <w:t>They make you want to go out and reach people .</w:t>
      </w:r>
    </w:p>
    <w:p>
      <w:r>
        <w:rPr>
          <w:b/>
          <w:u w:val="single"/>
        </w:rPr>
        <w:t>91443</w:t>
      </w:r>
    </w:p>
    <w:p>
      <w:r>
        <w:t>I was very inspired by Moran 's writing .</w:t>
      </w:r>
    </w:p>
    <w:p>
      <w:r>
        <w:rPr>
          <w:b/>
          <w:u w:val="single"/>
        </w:rPr>
        <w:t>91444</w:t>
      </w:r>
    </w:p>
    <w:p>
      <w:r>
        <w:t>I always thought it was be fun to put on a minstrel show , a little entertainment showing things how they really are without black/jew/fag involvment . . if it ever gets put together i 'll be sure to tape and and pass it around for all to enjoy</w:t>
      </w:r>
    </w:p>
    <w:p>
      <w:r>
        <w:rPr>
          <w:b/>
          <w:u w:val="single"/>
        </w:rPr>
        <w:t>91445</w:t>
      </w:r>
    </w:p>
    <w:p>
      <w:r>
        <w:t>Over the last year I have increased my personal efforts ten fold I think we are among the last whites with the hope of saving our people .</w:t>
      </w:r>
    </w:p>
    <w:p>
      <w:r>
        <w:rPr>
          <w:b/>
          <w:u w:val="single"/>
        </w:rPr>
        <w:t>91446</w:t>
      </w:r>
    </w:p>
    <w:p>
      <w:r>
        <w:t>It is good to hear your story .</w:t>
      </w:r>
    </w:p>
    <w:p>
      <w:r>
        <w:rPr>
          <w:b/>
          <w:u w:val="single"/>
        </w:rPr>
        <w:t>91447</w:t>
      </w:r>
    </w:p>
    <w:p>
      <w:r>
        <w:t>This is like saying that during the plague in Europe that they need to shift their focus off the ... well , the plague .</w:t>
      </w:r>
    </w:p>
    <w:p>
      <w:r>
        <w:rPr>
          <w:b/>
          <w:u w:val="single"/>
        </w:rPr>
        <w:t>91448</w:t>
      </w:r>
    </w:p>
    <w:p>
      <w:r>
        <w:t>I'm trying to contact individuals interested in joining together and coordinating their efforts on a National/worldwide scale , the web site to go to for more info is Pro White Action Group click on the special events link for contact information .</w:t>
      </w:r>
    </w:p>
    <w:p>
      <w:r>
        <w:rPr>
          <w:b/>
          <w:u w:val="single"/>
        </w:rPr>
        <w:t>91449</w:t>
      </w:r>
    </w:p>
    <w:p>
      <w:r>
        <w:t>I think the UK is more of a lost cause than the US. london has made tons of concessions to non whites .</w:t>
      </w:r>
    </w:p>
    <w:p>
      <w:r>
        <w:rPr>
          <w:b/>
          <w:u w:val="single"/>
        </w:rPr>
        <w:t>91450</w:t>
      </w:r>
    </w:p>
    <w:p>
      <w:r>
        <w:t>Rap is an acronym for Retards Attempting Poetry .</w:t>
      </w:r>
    </w:p>
    <w:p>
      <w:r>
        <w:rPr>
          <w:b/>
          <w:u w:val="single"/>
        </w:rPr>
        <w:t>91451</w:t>
      </w:r>
    </w:p>
    <w:p>
      <w:r>
        <w:t>Seriously it is .</w:t>
      </w:r>
    </w:p>
    <w:p>
      <w:r>
        <w:rPr>
          <w:b/>
          <w:u w:val="single"/>
        </w:rPr>
        <w:t>91452</w:t>
      </w:r>
    </w:p>
    <w:p>
      <w:r>
        <w:t>A wee child can learn to rhyme in school and blacks pride themselves on this skill ?</w:t>
      </w:r>
    </w:p>
    <w:p>
      <w:r>
        <w:rPr>
          <w:b/>
          <w:u w:val="single"/>
        </w:rPr>
        <w:t>91453</w:t>
      </w:r>
    </w:p>
    <w:p>
      <w:r>
        <w:t>Wow ... we are all in AWE !</w:t>
      </w:r>
    </w:p>
    <w:p>
      <w:r>
        <w:rPr>
          <w:b/>
          <w:u w:val="single"/>
        </w:rPr>
        <w:t>91454</w:t>
      </w:r>
    </w:p>
    <w:p>
      <w:r>
        <w:t>I have never seen an Asian woman dating an Asian man.They like the white man they re-force wiggers and our detrimental towards our cause.Cpamikei</w:t>
      </w:r>
    </w:p>
    <w:p>
      <w:r>
        <w:rPr>
          <w:b/>
          <w:u w:val="single"/>
        </w:rPr>
        <w:t>91455</w:t>
      </w:r>
    </w:p>
    <w:p>
      <w:r>
        <w:t>Since you guys are opposed to miscegenation , I wonder what you think of yourselves being mixed .</w:t>
      </w:r>
    </w:p>
    <w:p>
      <w:r>
        <w:rPr>
          <w:b/>
          <w:u w:val="single"/>
        </w:rPr>
        <w:t>91456</w:t>
      </w:r>
    </w:p>
    <w:p>
      <w:r>
        <w:t>I mean whites are offsprings of Homo sapien &amp; Neanderthal hybrids .</w:t>
      </w:r>
    </w:p>
    <w:p>
      <w:r>
        <w:rPr>
          <w:b/>
          <w:u w:val="single"/>
        </w:rPr>
        <w:t>91457</w:t>
      </w:r>
    </w:p>
    <w:p>
      <w:r>
        <w:t>This is purely verbal rhetoric ie there is NO argument to speak of in the text of this gibberish .</w:t>
      </w:r>
    </w:p>
    <w:p>
      <w:r>
        <w:rPr>
          <w:b/>
          <w:u w:val="single"/>
        </w:rPr>
        <w:t>91458</w:t>
      </w:r>
    </w:p>
    <w:p>
      <w:r>
        <w:t>Gambit denied .</w:t>
      </w:r>
    </w:p>
    <w:p>
      <w:r>
        <w:rPr>
          <w:b/>
          <w:u w:val="single"/>
        </w:rPr>
        <w:t>91459</w:t>
      </w:r>
    </w:p>
    <w:p>
      <w:r>
        <w:t>Many systems are in reality authoritarian because of human nature 's habit of demanding obedience and then wanting to purge opponents : it is just the radical right philosophy that is honest about it .</w:t>
      </w:r>
    </w:p>
    <w:p>
      <w:r>
        <w:rPr>
          <w:b/>
          <w:u w:val="single"/>
        </w:rPr>
        <w:t>91460</w:t>
      </w:r>
    </w:p>
    <w:p>
      <w:r>
        <w:t>Do you not think all the talk about Russians should be put on a thread of that theme ?</w:t>
      </w:r>
    </w:p>
    <w:p>
      <w:r>
        <w:rPr>
          <w:b/>
          <w:u w:val="single"/>
        </w:rPr>
        <w:t>91461</w:t>
      </w:r>
    </w:p>
    <w:p>
      <w:r>
        <w:t>This thread was about Ukranians being white .</w:t>
      </w:r>
    </w:p>
    <w:p>
      <w:r>
        <w:rPr>
          <w:b/>
          <w:u w:val="single"/>
        </w:rPr>
        <w:t>91462</w:t>
      </w:r>
    </w:p>
    <w:p>
      <w:r>
        <w:t>Another black is now trying to convince me that black slaves were force-fed animal lard through huge tubes and had their hands and feet cut off so they could work in the cotton fields without running away</w:t>
      </w:r>
    </w:p>
    <w:p>
      <w:r>
        <w:rPr>
          <w:b/>
          <w:u w:val="single"/>
        </w:rPr>
        <w:t>91463</w:t>
      </w:r>
    </w:p>
    <w:p>
      <w:r>
        <w:t>Let black people to join the result of `` diversity '' , is a glass of milk , for example , put a drop of ink in , before you put sugar , spices , put ice in all can drink , milk was completely dark to put ink become useless junk .</w:t>
      </w:r>
    </w:p>
    <w:p>
      <w:r>
        <w:rPr>
          <w:b/>
          <w:u w:val="single"/>
        </w:rPr>
        <w:t>91464</w:t>
      </w:r>
    </w:p>
    <w:p>
      <w:r>
        <w:t>They preach diversity at their professor jobs and government jobs and it makes those White Liberal Neighborhoods and gated communities TOO white and in need of some `` Black flavor '' at home the joy of diversity right in their White daughter 's bedroom !</w:t>
      </w:r>
    </w:p>
    <w:p>
      <w:r>
        <w:rPr>
          <w:b/>
          <w:u w:val="single"/>
        </w:rPr>
        <w:t>91465</w:t>
      </w:r>
    </w:p>
    <w:p>
      <w:r>
        <w:t>I knew someone would post this actually this is very untrue actually there is many scenes that depicts black people being beaten up by whites you just have to know where to look</w:t>
      </w:r>
    </w:p>
    <w:p>
      <w:r>
        <w:rPr>
          <w:b/>
          <w:u w:val="single"/>
        </w:rPr>
        <w:t>91466</w:t>
      </w:r>
    </w:p>
    <w:p>
      <w:r>
        <w:t>No, you will be on the prowl for something to suck on in the nearest public restroom .</w:t>
      </w:r>
    </w:p>
    <w:p>
      <w:r>
        <w:rPr>
          <w:b/>
          <w:u w:val="single"/>
        </w:rPr>
        <w:t>91467</w:t>
      </w:r>
    </w:p>
    <w:p>
      <w:r>
        <w:t>And you will find it too , just like you have so many times before . . .</w:t>
      </w:r>
    </w:p>
    <w:p>
      <w:r>
        <w:rPr>
          <w:b/>
          <w:u w:val="single"/>
        </w:rPr>
        <w:t>91468</w:t>
      </w:r>
    </w:p>
    <w:p>
      <w:r>
        <w:t>Good luck with your bugchasing , homo . . .</w:t>
      </w:r>
    </w:p>
    <w:p>
      <w:r>
        <w:rPr>
          <w:b/>
          <w:u w:val="single"/>
        </w:rPr>
        <w:t>91469</w:t>
      </w:r>
    </w:p>
    <w:p>
      <w:r>
        <w:t>Almost all of the Middle East and North Africa was full of whites once upon a time .</w:t>
      </w:r>
    </w:p>
    <w:p>
      <w:r>
        <w:rPr>
          <w:b/>
          <w:u w:val="single"/>
        </w:rPr>
        <w:t>91470</w:t>
      </w:r>
    </w:p>
    <w:p>
      <w:r>
        <w:t>Want to see our fate if we do n't win ?</w:t>
      </w:r>
    </w:p>
    <w:p>
      <w:r>
        <w:rPr>
          <w:b/>
          <w:u w:val="single"/>
        </w:rPr>
        <w:t>91471</w:t>
      </w:r>
    </w:p>
    <w:p>
      <w:r>
        <w:t>Look there .</w:t>
      </w:r>
    </w:p>
    <w:p>
      <w:r>
        <w:rPr>
          <w:b/>
          <w:u w:val="single"/>
        </w:rPr>
        <w:t>91472</w:t>
      </w:r>
    </w:p>
    <w:p>
      <w:r>
        <w:t>When the wheel hits the road , it wo n't matter if you swing for yellow or black , just that you swing from the nearest overpass .</w:t>
      </w:r>
    </w:p>
    <w:p>
      <w:r>
        <w:rPr>
          <w:b/>
          <w:u w:val="single"/>
        </w:rPr>
        <w:t>91473</w:t>
      </w:r>
    </w:p>
    <w:p>
      <w:r>
        <w:t>Those countries are much better under a government of terror made by themselves and for themselves .</w:t>
      </w:r>
    </w:p>
    <w:p>
      <w:r>
        <w:rPr>
          <w:b/>
          <w:u w:val="single"/>
        </w:rPr>
        <w:t>91474</w:t>
      </w:r>
    </w:p>
    <w:p>
      <w:r>
        <w:t>The whites are who are blamed for let them in their countries .</w:t>
      </w:r>
    </w:p>
    <w:p>
      <w:r>
        <w:rPr>
          <w:b/>
          <w:u w:val="single"/>
        </w:rPr>
        <w:t>91475</w:t>
      </w:r>
    </w:p>
    <w:p>
      <w:r>
        <w:t>i was going to say that sod it i will say it any way F .. K you too , and F .. K off .</w:t>
      </w:r>
    </w:p>
    <w:p>
      <w:r>
        <w:rPr>
          <w:b/>
          <w:u w:val="single"/>
        </w:rPr>
        <w:t>91476</w:t>
      </w:r>
    </w:p>
    <w:p>
      <w:r>
        <w:t>It's not just whites that are worried about it , it 's going to be a real disaster for the country as it slips into poverty .</w:t>
      </w:r>
    </w:p>
    <w:p>
      <w:r>
        <w:rPr>
          <w:b/>
          <w:u w:val="single"/>
        </w:rPr>
        <w:t>91477</w:t>
      </w:r>
    </w:p>
    <w:p>
      <w:r>
        <w:t>Traditionally, there have always been a lot of them despite the fact that NE Asians are the extreme version of our breeding strategy .</w:t>
      </w:r>
    </w:p>
    <w:p>
      <w:r>
        <w:rPr>
          <w:b/>
          <w:u w:val="single"/>
        </w:rPr>
        <w:t>91478</w:t>
      </w:r>
    </w:p>
    <w:p>
      <w:r>
        <w:t>Unfortunately for the poor Japanese , their island is getting very crowded now .</w:t>
      </w:r>
    </w:p>
    <w:p>
      <w:r>
        <w:rPr>
          <w:b/>
          <w:u w:val="single"/>
        </w:rPr>
        <w:t>91479</w:t>
      </w:r>
    </w:p>
    <w:p>
      <w:r>
        <w:t>I suppose that 's why all I get out of you is `` loose ends '' ?</w:t>
      </w:r>
    </w:p>
    <w:p>
      <w:r>
        <w:rPr>
          <w:b/>
          <w:u w:val="single"/>
        </w:rPr>
        <w:t>91480</w:t>
      </w:r>
    </w:p>
    <w:p>
      <w:r>
        <w:t>You 're nothing but a clown--just like Tricycle Sam .</w:t>
      </w:r>
    </w:p>
    <w:p>
      <w:r>
        <w:rPr>
          <w:b/>
          <w:u w:val="single"/>
        </w:rPr>
        <w:t>91481</w:t>
      </w:r>
    </w:p>
    <w:p>
      <w:r>
        <w:t>lol.....</w:t>
      </w:r>
    </w:p>
    <w:p>
      <w:r>
        <w:rPr>
          <w:b/>
          <w:u w:val="single"/>
        </w:rPr>
        <w:t>91482</w:t>
      </w:r>
    </w:p>
    <w:p>
      <w:r>
        <w:t>Negro task master .</w:t>
      </w:r>
    </w:p>
    <w:p>
      <w:r>
        <w:rPr>
          <w:b/>
          <w:u w:val="single"/>
        </w:rPr>
        <w:t>91483</w:t>
      </w:r>
    </w:p>
    <w:p>
      <w:r>
        <w:t>We will all be sitting in around in filth waiting for death .</w:t>
      </w:r>
    </w:p>
    <w:p>
      <w:r>
        <w:rPr>
          <w:b/>
          <w:u w:val="single"/>
        </w:rPr>
        <w:t>91484</w:t>
      </w:r>
    </w:p>
    <w:p>
      <w:r>
        <w:t>Negroids could n't put together a bake sale properly much less a work force .</w:t>
      </w:r>
    </w:p>
    <w:p>
      <w:r>
        <w:rPr>
          <w:b/>
          <w:u w:val="single"/>
        </w:rPr>
        <w:t>91485</w:t>
      </w:r>
    </w:p>
    <w:p>
      <w:r>
        <w:t>Would black people rather take one million dollars to move themselves and their immediate family back to the motherland , or stay here in America and blame whites for their poverty and crime ?</w:t>
      </w:r>
    </w:p>
    <w:p>
      <w:r>
        <w:rPr>
          <w:b/>
          <w:u w:val="single"/>
        </w:rPr>
        <w:t>91486</w:t>
      </w:r>
    </w:p>
    <w:p>
      <w:r>
        <w:t>For all of liberals ' ranting about tribalism , they behave in a very tribal manner themselves .</w:t>
      </w:r>
    </w:p>
    <w:p>
      <w:r>
        <w:rPr>
          <w:b/>
          <w:u w:val="single"/>
        </w:rPr>
        <w:t>91487</w:t>
      </w:r>
    </w:p>
    <w:p>
      <w:r>
        <w:t>Their identity is the Liberal Tribe , and they seek out and morally support other members of their tribe .</w:t>
      </w:r>
    </w:p>
    <w:p>
      <w:r>
        <w:rPr>
          <w:b/>
          <w:u w:val="single"/>
        </w:rPr>
        <w:t>91488</w:t>
      </w:r>
    </w:p>
    <w:p>
      <w:r>
        <w:t>Hey waterfall What if a mulatto looked white and claimed to be all for the survival of the white race ?</w:t>
      </w:r>
    </w:p>
    <w:p>
      <w:r>
        <w:rPr>
          <w:b/>
          <w:u w:val="single"/>
        </w:rPr>
        <w:t>91489</w:t>
      </w:r>
    </w:p>
    <w:p>
      <w:r>
        <w:t>What then ?</w:t>
      </w:r>
    </w:p>
    <w:p>
      <w:r>
        <w:rPr>
          <w:b/>
          <w:u w:val="single"/>
        </w:rPr>
        <w:t>91490</w:t>
      </w:r>
    </w:p>
    <w:p>
      <w:r>
        <w:t>If an anti-White submits an ignorant or profane post , then calling him/her a stupid ass , lame brain knucklehead is not a racial slur .</w:t>
      </w:r>
    </w:p>
    <w:p>
      <w:r>
        <w:rPr>
          <w:b/>
          <w:u w:val="single"/>
        </w:rPr>
        <w:t>91491</w:t>
      </w:r>
    </w:p>
    <w:p>
      <w:r>
        <w:t>All that the DNA test will prove is that you are still a mongrel .</w:t>
      </w:r>
    </w:p>
    <w:p>
      <w:r>
        <w:rPr>
          <w:b/>
          <w:u w:val="single"/>
        </w:rPr>
        <w:t>91492</w:t>
      </w:r>
    </w:p>
    <w:p>
      <w:r>
        <w:t>Also you did contradict yourself .</w:t>
      </w:r>
    </w:p>
    <w:p>
      <w:r>
        <w:rPr>
          <w:b/>
          <w:u w:val="single"/>
        </w:rPr>
        <w:t>91493</w:t>
      </w:r>
    </w:p>
    <w:p>
      <w:r>
        <w:t>Read what is in Bold .</w:t>
      </w:r>
    </w:p>
    <w:p>
      <w:r>
        <w:rPr>
          <w:b/>
          <w:u w:val="single"/>
        </w:rPr>
        <w:t>91494</w:t>
      </w:r>
    </w:p>
    <w:p>
      <w:r>
        <w:t>lol.</w:t>
      </w:r>
    </w:p>
    <w:p>
      <w:r>
        <w:rPr>
          <w:b/>
          <w:u w:val="single"/>
        </w:rPr>
        <w:t>91495</w:t>
      </w:r>
    </w:p>
    <w:p>
      <w:r>
        <w:t>No but I was typing fast and must 've pushed shift too early ( since you need to push shift to use the ? symbol )</w:t>
      </w:r>
    </w:p>
    <w:p>
      <w:r>
        <w:rPr>
          <w:b/>
          <w:u w:val="single"/>
        </w:rPr>
        <w:t>91496</w:t>
      </w:r>
    </w:p>
    <w:p>
      <w:r>
        <w:t>The only reason Whites were successful was because we took those things from other cultures and races ?</w:t>
      </w:r>
    </w:p>
    <w:p>
      <w:r>
        <w:rPr>
          <w:b/>
          <w:u w:val="single"/>
        </w:rPr>
        <w:t>91497</w:t>
      </w:r>
    </w:p>
    <w:p>
      <w:r>
        <w:t>Can you cite a source for that ?</w:t>
      </w:r>
    </w:p>
    <w:p>
      <w:r>
        <w:rPr>
          <w:b/>
          <w:u w:val="single"/>
        </w:rPr>
        <w:t>91498</w:t>
      </w:r>
    </w:p>
    <w:p>
      <w:r>
        <w:t>You are confusing species and race .</w:t>
      </w:r>
    </w:p>
    <w:p>
      <w:r>
        <w:rPr>
          <w:b/>
          <w:u w:val="single"/>
        </w:rPr>
        <w:t>91499</w:t>
      </w:r>
    </w:p>
    <w:p>
      <w:r>
        <w:t>Or do you believe that humans from different species did n't evolve from the same point ?</w:t>
      </w:r>
    </w:p>
    <w:p>
      <w:r>
        <w:rPr>
          <w:b/>
          <w:u w:val="single"/>
        </w:rPr>
        <w:t>91500</w:t>
      </w:r>
    </w:p>
    <w:p>
      <w:r>
        <w:t>Why would anyone have that for someone not of their own race ?</w:t>
      </w:r>
    </w:p>
    <w:p>
      <w:r>
        <w:rPr>
          <w:b/>
          <w:u w:val="single"/>
        </w:rPr>
        <w:t>91501</w:t>
      </w:r>
    </w:p>
    <w:p>
      <w:r>
        <w:t>I find that disgusting and not something I could ever understand .</w:t>
      </w:r>
    </w:p>
    <w:p>
      <w:r>
        <w:rPr>
          <w:b/>
          <w:u w:val="single"/>
        </w:rPr>
        <w:t>91502</w:t>
      </w:r>
    </w:p>
    <w:p>
      <w:r>
        <w:t>These are the Indians that I know .</w:t>
      </w:r>
    </w:p>
    <w:p>
      <w:r>
        <w:rPr>
          <w:b/>
          <w:u w:val="single"/>
        </w:rPr>
        <w:t>91503</w:t>
      </w:r>
    </w:p>
    <w:p>
      <w:r>
        <w:t>Thank you for your post .</w:t>
      </w:r>
    </w:p>
    <w:p>
      <w:r>
        <w:rPr>
          <w:b/>
          <w:u w:val="single"/>
        </w:rPr>
        <w:t>91504</w:t>
      </w:r>
    </w:p>
    <w:p>
      <w:r>
        <w:t>I like the Tribes in the Northwest , truly the Noblest Savage .</w:t>
      </w:r>
    </w:p>
    <w:p>
      <w:r>
        <w:rPr>
          <w:b/>
          <w:u w:val="single"/>
        </w:rPr>
        <w:t>91505</w:t>
      </w:r>
    </w:p>
    <w:p>
      <w:r>
        <w:t>If you think your kid is missing out on diversity , send him to africa or china or the middle east for a few months holiday .</w:t>
      </w:r>
    </w:p>
    <w:p>
      <w:r>
        <w:rPr>
          <w:b/>
          <w:u w:val="single"/>
        </w:rPr>
        <w:t>91506</w:t>
      </w:r>
    </w:p>
    <w:p>
      <w:r>
        <w:t>No need to invite the foreign hordes onto your own soil ! : bang shead : My head hurts now .</w:t>
      </w:r>
    </w:p>
    <w:p>
      <w:r>
        <w:rPr>
          <w:b/>
          <w:u w:val="single"/>
        </w:rPr>
        <w:t>91507</w:t>
      </w:r>
    </w:p>
    <w:p>
      <w:r>
        <w:t>Whites get along with Asians much more than they do with blacks or Hispanics .</w:t>
      </w:r>
    </w:p>
    <w:p>
      <w:r>
        <w:rPr>
          <w:b/>
          <w:u w:val="single"/>
        </w:rPr>
        <w:t>91508</w:t>
      </w:r>
    </w:p>
    <w:p>
      <w:r>
        <w:t>Asians are fairly well mannered and intelligent and easier for most whites to get along with .</w:t>
      </w:r>
    </w:p>
    <w:p>
      <w:r>
        <w:rPr>
          <w:b/>
          <w:u w:val="single"/>
        </w:rPr>
        <w:t>91509</w:t>
      </w:r>
    </w:p>
    <w:p>
      <w:r>
        <w:t>Great list .</w:t>
      </w:r>
    </w:p>
    <w:p>
      <w:r>
        <w:rPr>
          <w:b/>
          <w:u w:val="single"/>
        </w:rPr>
        <w:t>91510</w:t>
      </w:r>
    </w:p>
    <w:p>
      <w:r>
        <w:t>YouTube can be a huge help in learning how to start primitive fires and learning how to gut animals and fish .</w:t>
      </w:r>
    </w:p>
    <w:p>
      <w:r>
        <w:rPr>
          <w:b/>
          <w:u w:val="single"/>
        </w:rPr>
        <w:t>91511</w:t>
      </w:r>
    </w:p>
    <w:p>
      <w:r>
        <w:t>Learning how to preserve food and build traps .</w:t>
      </w:r>
    </w:p>
    <w:p>
      <w:r>
        <w:rPr>
          <w:b/>
          <w:u w:val="single"/>
        </w:rPr>
        <w:t>91512</w:t>
      </w:r>
    </w:p>
    <w:p>
      <w:r>
        <w:t>I 've found it to be a huge help in my survivalism/prepping work .</w:t>
      </w:r>
    </w:p>
    <w:p>
      <w:r>
        <w:rPr>
          <w:b/>
          <w:u w:val="single"/>
        </w:rPr>
        <w:t>91513</w:t>
      </w:r>
    </w:p>
    <w:p>
      <w:r>
        <w:t>I had to change the kids site around a bit Liz ... here is the correct link for the FCKS ... Creative Kids</w:t>
      </w:r>
    </w:p>
    <w:p>
      <w:r>
        <w:rPr>
          <w:b/>
          <w:u w:val="single"/>
        </w:rPr>
        <w:t>91514</w:t>
      </w:r>
    </w:p>
    <w:p>
      <w:r>
        <w:t>Don't say it is an abomination .</w:t>
      </w:r>
    </w:p>
    <w:p>
      <w:r>
        <w:rPr>
          <w:b/>
          <w:u w:val="single"/>
        </w:rPr>
        <w:t>91515</w:t>
      </w:r>
    </w:p>
    <w:p>
      <w:r>
        <w:t>Say I 'm glad your mother had you. or , If it was normal , we would be extinct .</w:t>
      </w:r>
    </w:p>
    <w:p>
      <w:r>
        <w:rPr>
          <w:b/>
          <w:u w:val="single"/>
        </w:rPr>
        <w:t>91516</w:t>
      </w:r>
    </w:p>
    <w:p>
      <w:r>
        <w:t>According to their facebook page they 're up and running again , not sure how given the loss of the admin block .</w:t>
      </w:r>
    </w:p>
    <w:p>
      <w:r>
        <w:rPr>
          <w:b/>
          <w:u w:val="single"/>
        </w:rPr>
        <w:t>91517</w:t>
      </w:r>
    </w:p>
    <w:p>
      <w:r>
        <w:t>Then again it 's the same people who told all students living on campus they had three hours to vacate and go home .</w:t>
      </w:r>
    </w:p>
    <w:p>
      <w:r>
        <w:rPr>
          <w:b/>
          <w:u w:val="single"/>
        </w:rPr>
        <w:t>91518</w:t>
      </w:r>
    </w:p>
    <w:p>
      <w:r>
        <w:t>I mean seriously , this is farcical .</w:t>
      </w:r>
    </w:p>
    <w:p>
      <w:r>
        <w:rPr>
          <w:b/>
          <w:u w:val="single"/>
        </w:rPr>
        <w:t>91519</w:t>
      </w:r>
    </w:p>
    <w:p>
      <w:r>
        <w:t>See.....</w:t>
      </w:r>
    </w:p>
    <w:p>
      <w:r>
        <w:rPr>
          <w:b/>
          <w:u w:val="single"/>
        </w:rPr>
        <w:t>91520</w:t>
      </w:r>
    </w:p>
    <w:p>
      <w:r>
        <w:t>Dat Da `` Rainbow Nation '' folks ..... Da rainbow being all the different colours of the trash in Da Street .</w:t>
      </w:r>
    </w:p>
    <w:p>
      <w:r>
        <w:rPr>
          <w:b/>
          <w:u w:val="single"/>
        </w:rPr>
        <w:t>91521</w:t>
      </w:r>
    </w:p>
    <w:p>
      <w:r>
        <w:t>Ahhh Mandela ....... All those years in prison were not wasted .</w:t>
      </w:r>
    </w:p>
    <w:p>
      <w:r>
        <w:rPr>
          <w:b/>
          <w:u w:val="single"/>
        </w:rPr>
        <w:t>91522</w:t>
      </w:r>
    </w:p>
    <w:p>
      <w:r>
        <w:t>SA is a model for the World .</w:t>
      </w:r>
    </w:p>
    <w:p>
      <w:r>
        <w:rPr>
          <w:b/>
          <w:u w:val="single"/>
        </w:rPr>
        <w:t>91523</w:t>
      </w:r>
    </w:p>
    <w:p>
      <w:r>
        <w:t>Thank you so much for this , one day I hope the next generation is spared from the travesty brought by Public Schools , and private ( Jews can easily fake being Christian ) .</w:t>
      </w:r>
    </w:p>
    <w:p>
      <w:r>
        <w:rPr>
          <w:b/>
          <w:u w:val="single"/>
        </w:rPr>
        <w:t>91524</w:t>
      </w:r>
    </w:p>
    <w:p>
      <w:r>
        <w:t>I too have dealt with nonsense from universities .</w:t>
      </w:r>
    </w:p>
    <w:p>
      <w:r>
        <w:rPr>
          <w:b/>
          <w:u w:val="single"/>
        </w:rPr>
        <w:t>91525</w:t>
      </w:r>
    </w:p>
    <w:p>
      <w:r>
        <w:t>If you have any documented proof I 'd take this to Fox News .</w:t>
      </w:r>
    </w:p>
    <w:p>
      <w:r>
        <w:rPr>
          <w:b/>
          <w:u w:val="single"/>
        </w:rPr>
        <w:t>91526</w:t>
      </w:r>
    </w:p>
    <w:p>
      <w:r>
        <w:t>Not a chance .</w:t>
      </w:r>
    </w:p>
    <w:p>
      <w:r>
        <w:rPr>
          <w:b/>
          <w:u w:val="single"/>
        </w:rPr>
        <w:t>91527</w:t>
      </w:r>
    </w:p>
    <w:p>
      <w:r>
        <w:t>They have been rejected by their own government so fighting for them is not happening .</w:t>
      </w:r>
    </w:p>
    <w:p>
      <w:r>
        <w:rPr>
          <w:b/>
          <w:u w:val="single"/>
        </w:rPr>
        <w:t>91528</w:t>
      </w:r>
    </w:p>
    <w:p>
      <w:r>
        <w:t>In fact here at home their involvement in Nigeria is criminalized .</w:t>
      </w:r>
    </w:p>
    <w:p>
      <w:r>
        <w:rPr>
          <w:b/>
          <w:u w:val="single"/>
        </w:rPr>
        <w:t>91529</w:t>
      </w:r>
    </w:p>
    <w:p>
      <w:r>
        <w:t>there was this gay negro i was forced to work with on my first job out of high school here in sunny florida .</w:t>
      </w:r>
    </w:p>
    <w:p>
      <w:r>
        <w:rPr>
          <w:b/>
          <w:u w:val="single"/>
        </w:rPr>
        <w:t>91530</w:t>
      </w:r>
    </w:p>
    <w:p>
      <w:r>
        <w:t>I found out 8 months ago , the negro currently resides in Minnesota .</w:t>
      </w:r>
    </w:p>
    <w:p>
      <w:r>
        <w:rPr>
          <w:b/>
          <w:u w:val="single"/>
        </w:rPr>
        <w:t>91531</w:t>
      </w:r>
    </w:p>
    <w:p>
      <w:r>
        <w:t>I pm 'd you a suggestion of a place to go , I do not want to post it here as I think non-whites read this site and will then proceed to try and move there .</w:t>
      </w:r>
    </w:p>
    <w:p>
      <w:r>
        <w:rPr>
          <w:b/>
          <w:u w:val="single"/>
        </w:rPr>
        <w:t>91532</w:t>
      </w:r>
    </w:p>
    <w:p>
      <w:r>
        <w:t>It's a powerful symbol that strikes fear into the heart of our racial enemies , theres a good video on YouTube done by Thule productions entitled the meaning of the swastika our holy aryan symbol .Here 's the link The meaning of the Swastika - Our Holy Aryan Symbol - YouTube</w:t>
      </w:r>
    </w:p>
    <w:p>
      <w:r>
        <w:rPr>
          <w:b/>
          <w:u w:val="single"/>
        </w:rPr>
        <w:t>91533</w:t>
      </w:r>
    </w:p>
    <w:p>
      <w:r>
        <w:t>It is precisely for these reasons among others that I made the decision to align myself with WNs .</w:t>
      </w:r>
    </w:p>
    <w:p>
      <w:r>
        <w:rPr>
          <w:b/>
          <w:u w:val="single"/>
        </w:rPr>
        <w:t>91534</w:t>
      </w:r>
    </w:p>
    <w:p>
      <w:r>
        <w:t>We must stand for something together for alone we stand for nothing .</w:t>
      </w:r>
    </w:p>
    <w:p>
      <w:r>
        <w:rPr>
          <w:b/>
          <w:u w:val="single"/>
        </w:rPr>
        <w:t>91535</w:t>
      </w:r>
    </w:p>
    <w:p>
      <w:r>
        <w:t>WPWW 14/88</w:t>
      </w:r>
    </w:p>
    <w:p>
      <w:r>
        <w:rPr>
          <w:b/>
          <w:u w:val="single"/>
        </w:rPr>
        <w:t>91536</w:t>
      </w:r>
    </w:p>
    <w:p>
      <w:r>
        <w:t>I saw that first hand after working in various schools .</w:t>
      </w:r>
    </w:p>
    <w:p>
      <w:r>
        <w:rPr>
          <w:b/>
          <w:u w:val="single"/>
        </w:rPr>
        <w:t>91537</w:t>
      </w:r>
    </w:p>
    <w:p>
      <w:r>
        <w:t>Sadly in France and Germany it 's illegal to homeschool like the lady said .</w:t>
      </w:r>
    </w:p>
    <w:p>
      <w:r>
        <w:rPr>
          <w:b/>
          <w:u w:val="single"/>
        </w:rPr>
        <w:t>91538</w:t>
      </w:r>
    </w:p>
    <w:p>
      <w:r>
        <w:t>If you have children or grandchildren ages 12-17 , please encourage them to learn about their heritage and history this summer by enrolling in the Knights Party Crusaders Youth Corps through : Youth Corp</w:t>
      </w:r>
    </w:p>
    <w:p>
      <w:r>
        <w:rPr>
          <w:b/>
          <w:u w:val="single"/>
        </w:rPr>
        <w:t>91539</w:t>
      </w:r>
    </w:p>
    <w:p>
      <w:r>
        <w:t>If I have to travel , I 'll backpack it .</w:t>
      </w:r>
    </w:p>
    <w:p>
      <w:r>
        <w:rPr>
          <w:b/>
          <w:u w:val="single"/>
        </w:rPr>
        <w:t>91540</w:t>
      </w:r>
    </w:p>
    <w:p>
      <w:r>
        <w:t>I plan on using a stretcher for carrying gear .</w:t>
      </w:r>
    </w:p>
    <w:p>
      <w:r>
        <w:rPr>
          <w:b/>
          <w:u w:val="single"/>
        </w:rPr>
        <w:t>91541</w:t>
      </w:r>
    </w:p>
    <w:p>
      <w:r>
        <w:t>Lite and fast .</w:t>
      </w:r>
    </w:p>
    <w:p>
      <w:r>
        <w:rPr>
          <w:b/>
          <w:u w:val="single"/>
        </w:rPr>
        <w:t>91542</w:t>
      </w:r>
    </w:p>
    <w:p>
      <w:r>
        <w:t>Path less traveled , is the safest .</w:t>
      </w:r>
    </w:p>
    <w:p>
      <w:r>
        <w:rPr>
          <w:b/>
          <w:u w:val="single"/>
        </w:rPr>
        <w:t>91543</w:t>
      </w:r>
    </w:p>
    <w:p>
      <w:r>
        <w:t>Saul Kassin : `` False confessions '' https : //www.youtube.com/watch ? v = JDRRwFfJKkw The Vera Institute of Justice 's Neil A. Weiner Research Department Speaker Series presents Saul Kassin , Distinguished Professor of Psychology at John Jay College of Criminal Justice .</w:t>
      </w:r>
    </w:p>
    <w:p>
      <w:r>
        <w:rPr>
          <w:b/>
          <w:u w:val="single"/>
        </w:rPr>
        <w:t>91544</w:t>
      </w:r>
    </w:p>
    <w:p>
      <w:r>
        <w:t>Professor Kassin 's research focuses on the remarkable phenomenon of false confessions in criminal investigations--which are far more common than one might expect .</w:t>
      </w:r>
    </w:p>
    <w:p>
      <w:r>
        <w:rPr>
          <w:b/>
          <w:u w:val="single"/>
        </w:rPr>
        <w:t>91545</w:t>
      </w:r>
    </w:p>
    <w:p>
      <w:r>
        <w:t>Frontline : The Confessions FRONTLINE `` The Confessions '' | Sneak Peek 1 : Recording a Confession | PBS - YouTube FRONTLINE `` The Confessions '' | Sneak Peek 2 : Finding a Lawyer | PBS - YouTube In `` The Confessions , '' FRONTLINE producer Ofra Bikel investigates the conviction of four Navy sailors for the rape and murder of a Norfolk , Va. , woman in 1997 .</w:t>
      </w:r>
    </w:p>
    <w:p>
      <w:r>
        <w:rPr>
          <w:b/>
          <w:u w:val="single"/>
        </w:rPr>
        <w:t>91546</w:t>
      </w:r>
    </w:p>
    <w:p>
      <w:r>
        <w:t>In interviews with the sailors , Bikel learns of some of the high-pressure police interrogation techniques -- including the threat of the death penalty , sleep deprivation , and intimidation -- that led each of the `` Norfolk Four '' to confess , despite a lack of evidence linking them to the crime .</w:t>
      </w:r>
    </w:p>
    <w:p>
      <w:r>
        <w:rPr>
          <w:b/>
          <w:u w:val="single"/>
        </w:rPr>
        <w:t>91547</w:t>
      </w:r>
    </w:p>
    <w:p>
      <w:r>
        <w:t>Watch the full program at http://www.pbs.org/wgbh/pages/frontline/the-confessions Interrogation or child abuse ?</w:t>
      </w:r>
    </w:p>
    <w:p>
      <w:r>
        <w:rPr>
          <w:b/>
          <w:u w:val="single"/>
        </w:rPr>
        <w:t>91548</w:t>
      </w:r>
    </w:p>
    <w:p>
      <w:r>
        <w:t>http://www.youtube.com/watch?feature...&amp;v=WkLHXKHb1VcManufacturingmemorieshttps://www.youtube.com/watch ? v = XcywPdORySA Memory expert Elizabeth Loftus shows Lesley Stahl how memories can be manipulated .</w:t>
      </w:r>
    </w:p>
    <w:p>
      <w:r>
        <w:rPr>
          <w:b/>
          <w:u w:val="single"/>
        </w:rPr>
        <w:t>91549</w:t>
      </w:r>
    </w:p>
    <w:p>
      <w:r>
        <w:t>Interview with Herman Rosenblat : A Holocaust liar https : //www.youtube.com/watch ? v = HPzxTQ3t1wU</w:t>
      </w:r>
    </w:p>
    <w:p>
      <w:r>
        <w:rPr>
          <w:b/>
          <w:u w:val="single"/>
        </w:rPr>
        <w:t>91550</w:t>
      </w:r>
    </w:p>
    <w:p>
      <w:r>
        <w:t>Was at Walmart the other day and for 100 rounds it 's about $ 25 for 9mm , and about $ 40 for .40 and .45 .</w:t>
      </w:r>
    </w:p>
    <w:p>
      <w:r>
        <w:rPr>
          <w:b/>
          <w:u w:val="single"/>
        </w:rPr>
        <w:t>91551</w:t>
      </w:r>
    </w:p>
    <w:p>
      <w:r>
        <w:t>Is this normally what it should be ?</w:t>
      </w:r>
    </w:p>
    <w:p>
      <w:r>
        <w:rPr>
          <w:b/>
          <w:u w:val="single"/>
        </w:rPr>
        <w:t>91552</w:t>
      </w:r>
    </w:p>
    <w:p>
      <w:r>
        <w:t>Thinking about getting a CCW .</w:t>
      </w:r>
    </w:p>
    <w:p>
      <w:r>
        <w:rPr>
          <w:b/>
          <w:u w:val="single"/>
        </w:rPr>
        <w:t>91553</w:t>
      </w:r>
    </w:p>
    <w:p>
      <w:r>
        <w:t>Two days ago I tapped out a half asian , half White mongrel who was bigger than me .</w:t>
      </w:r>
    </w:p>
    <w:p>
      <w:r>
        <w:rPr>
          <w:b/>
          <w:u w:val="single"/>
        </w:rPr>
        <w:t>91554</w:t>
      </w:r>
    </w:p>
    <w:p>
      <w:r>
        <w:t>We went `` feet to floor '' , I wound up on top , secured his right arm and got him in a `` rolling armbar . ''</w:t>
      </w:r>
    </w:p>
    <w:p>
      <w:r>
        <w:rPr>
          <w:b/>
          <w:u w:val="single"/>
        </w:rPr>
        <w:t>91555</w:t>
      </w:r>
    </w:p>
    <w:p>
      <w:r>
        <w:t>It's not just blacks that fall after a good uppercut or direct to the chin , but these two are well fit for the blacks cause they have weaker chins than whites</w:t>
      </w:r>
    </w:p>
    <w:p>
      <w:r>
        <w:rPr>
          <w:b/>
          <w:u w:val="single"/>
        </w:rPr>
        <w:t>91556</w:t>
      </w:r>
    </w:p>
    <w:p>
      <w:r>
        <w:t>Looks like asians have more balls than us gutless white people .</w:t>
      </w:r>
    </w:p>
    <w:p>
      <w:r>
        <w:rPr>
          <w:b/>
          <w:u w:val="single"/>
        </w:rPr>
        <w:t>91557</w:t>
      </w:r>
    </w:p>
    <w:p>
      <w:r>
        <w:t>Stupid whites wo n't complain about their own affirmative action persecution for fear of being called racists - of all illogical things .</w:t>
      </w:r>
    </w:p>
    <w:p>
      <w:r>
        <w:rPr>
          <w:b/>
          <w:u w:val="single"/>
        </w:rPr>
        <w:t>91558</w:t>
      </w:r>
    </w:p>
    <w:p>
      <w:r>
        <w:t>Interesting I have some northern German features and hardly have German DNA .</w:t>
      </w:r>
    </w:p>
    <w:p>
      <w:r>
        <w:rPr>
          <w:b/>
          <w:u w:val="single"/>
        </w:rPr>
        <w:t>91559</w:t>
      </w:r>
    </w:p>
    <w:p>
      <w:r>
        <w:t>I am mostly irish but can pass as southern English .</w:t>
      </w:r>
    </w:p>
    <w:p>
      <w:r>
        <w:rPr>
          <w:b/>
          <w:u w:val="single"/>
        </w:rPr>
        <w:t>91560</w:t>
      </w:r>
    </w:p>
    <w:p>
      <w:r>
        <w:t>hey and if you ever experience a lawsuit from the negro hispanic jews claiming you are racist , simply make an example of the hundreds of negro mexican schools that deny white children .</w:t>
      </w:r>
    </w:p>
    <w:p>
      <w:r>
        <w:rPr>
          <w:b/>
          <w:u w:val="single"/>
        </w:rPr>
        <w:t>91561</w:t>
      </w:r>
    </w:p>
    <w:p>
      <w:r>
        <w:t>left: Satzvey Castle .</w:t>
      </w:r>
    </w:p>
    <w:p>
      <w:r>
        <w:rPr>
          <w:b/>
          <w:u w:val="single"/>
        </w:rPr>
        <w:t>91562</w:t>
      </w:r>
    </w:p>
    <w:p>
      <w:r>
        <w:t>The pearl of German Water Castles ............. , , , , , , , , , , , ... right : Burg Eltz Castle is a medieval castle nestled in the hills above the Moselle River between Koblenz and Trier , Germany .</w:t>
      </w:r>
    </w:p>
    <w:p>
      <w:r>
        <w:rPr>
          <w:b/>
          <w:u w:val="single"/>
        </w:rPr>
        <w:t>91563</w:t>
      </w:r>
    </w:p>
    <w:p>
      <w:r>
        <w:t>It is still owned by a branch of the same family that lived there in the 12th century , 33 generations ago .</w:t>
      </w:r>
    </w:p>
    <w:p>
      <w:r>
        <w:rPr>
          <w:b/>
          <w:u w:val="single"/>
        </w:rPr>
        <w:t>91564</w:t>
      </w:r>
    </w:p>
    <w:p>
      <w:r>
        <w:t>The Rübenach and Rodendorf families. .</w:t>
      </w:r>
    </w:p>
    <w:p>
      <w:r>
        <w:rPr>
          <w:b/>
          <w:u w:val="single"/>
        </w:rPr>
        <w:t>91565</w:t>
      </w:r>
    </w:p>
    <w:p>
      <w:r>
        <w:t>Go to my SF thread here for a link to a PDF copy of the book at ...</w:t>
      </w:r>
    </w:p>
    <w:p>
      <w:r>
        <w:rPr>
          <w:b/>
          <w:u w:val="single"/>
        </w:rPr>
        <w:t>91566</w:t>
      </w:r>
    </w:p>
    <w:p>
      <w:r>
        <w:t>BOOK : Tell the Truth and Shame the Devil `` Tell the Truth and Shame the Devil '' in English and German .</w:t>
      </w:r>
    </w:p>
    <w:p>
      <w:r>
        <w:rPr>
          <w:b/>
          <w:u w:val="single"/>
        </w:rPr>
        <w:t>91567</w:t>
      </w:r>
    </w:p>
    <w:p>
      <w:r>
        <w:t>In the meantime consider this ....</w:t>
      </w:r>
    </w:p>
    <w:p>
      <w:r>
        <w:rPr>
          <w:b/>
          <w:u w:val="single"/>
        </w:rPr>
        <w:t>91568</w:t>
      </w:r>
    </w:p>
    <w:p>
      <w:r>
        <w:t>Why do they even have those diversity statistics ?</w:t>
      </w:r>
    </w:p>
    <w:p>
      <w:r>
        <w:rPr>
          <w:b/>
          <w:u w:val="single"/>
        </w:rPr>
        <w:t>91569</w:t>
      </w:r>
    </w:p>
    <w:p>
      <w:r>
        <w:t>Do liberal and feminist parents actually choose colleges for their children based on them ?</w:t>
      </w:r>
    </w:p>
    <w:p>
      <w:r>
        <w:rPr>
          <w:b/>
          <w:u w:val="single"/>
        </w:rPr>
        <w:t>91570</w:t>
      </w:r>
    </w:p>
    <w:p>
      <w:r>
        <w:t>And did anyone notice that the least diverse college , on that list , is a Jewish one ?</w:t>
      </w:r>
    </w:p>
    <w:p>
      <w:r>
        <w:rPr>
          <w:b/>
          <w:u w:val="single"/>
        </w:rPr>
        <w:t>91571</w:t>
      </w:r>
    </w:p>
    <w:p>
      <w:r>
        <w:t>No tv ...</w:t>
      </w:r>
    </w:p>
    <w:p>
      <w:r>
        <w:rPr>
          <w:b/>
          <w:u w:val="single"/>
        </w:rPr>
        <w:t>91572</w:t>
      </w:r>
    </w:p>
    <w:p>
      <w:r>
        <w:t>I just buy the movies/shows I like on DVD .</w:t>
      </w:r>
    </w:p>
    <w:p>
      <w:r>
        <w:rPr>
          <w:b/>
          <w:u w:val="single"/>
        </w:rPr>
        <w:t>91573</w:t>
      </w:r>
    </w:p>
    <w:p>
      <w:r>
        <w:t>Good for my young kids too , they watch old westerns and Anime cartoons .</w:t>
      </w:r>
    </w:p>
    <w:p>
      <w:r>
        <w:rPr>
          <w:b/>
          <w:u w:val="single"/>
        </w:rPr>
        <w:t>91574</w:t>
      </w:r>
    </w:p>
    <w:p>
      <w:r>
        <w:t>.44 magnum .</w:t>
      </w:r>
    </w:p>
    <w:p>
      <w:r>
        <w:rPr>
          <w:b/>
          <w:u w:val="single"/>
        </w:rPr>
        <w:t>91575</w:t>
      </w:r>
    </w:p>
    <w:p>
      <w:r>
        <w:t>I have several Ruger revolvers in .357 ( including my carry gun ) and I thought I 'd try something new .</w:t>
      </w:r>
    </w:p>
    <w:p>
      <w:r>
        <w:rPr>
          <w:b/>
          <w:u w:val="single"/>
        </w:rPr>
        <w:t>91576</w:t>
      </w:r>
    </w:p>
    <w:p>
      <w:r>
        <w:t>Better some overly polite White guy offering to tell you about the word of Joseph Smith than some nignog car jacking you .</w:t>
      </w:r>
    </w:p>
    <w:p>
      <w:r>
        <w:rPr>
          <w:b/>
          <w:u w:val="single"/>
        </w:rPr>
        <w:t>91577</w:t>
      </w:r>
    </w:p>
    <w:p>
      <w:r>
        <w:t>Yes, you 've been talking that way aloud in the public for most of your life .</w:t>
      </w:r>
    </w:p>
    <w:p>
      <w:r>
        <w:rPr>
          <w:b/>
          <w:u w:val="single"/>
        </w:rPr>
        <w:t>91578</w:t>
      </w:r>
    </w:p>
    <w:p>
      <w:r>
        <w:t>If you really want to change that bad grammar habit , simply practice at home ( or in your work cubicle ) - say out loud `` would have '' , `` should have '' , `` could have '' 100 times a day for each phrase ( yes for a total of 300 times per day ) until it is part of your normal everyday speech .</w:t>
      </w:r>
    </w:p>
    <w:p>
      <w:r>
        <w:rPr>
          <w:b/>
          <w:u w:val="single"/>
        </w:rPr>
        <w:t>91579</w:t>
      </w:r>
    </w:p>
    <w:p>
      <w:r>
        <w:t>And encourage your friends/acquaintances you see daily to change this bad habit .</w:t>
      </w:r>
    </w:p>
    <w:p>
      <w:r>
        <w:rPr>
          <w:b/>
          <w:u w:val="single"/>
        </w:rPr>
        <w:t>91580</w:t>
      </w:r>
    </w:p>
    <w:p>
      <w:r>
        <w:t>Hope this helps. .</w:t>
      </w:r>
    </w:p>
    <w:p>
      <w:r>
        <w:rPr>
          <w:b/>
          <w:u w:val="single"/>
        </w:rPr>
        <w:t>91581</w:t>
      </w:r>
    </w:p>
    <w:p>
      <w:r>
        <w:t>There are people that would agree with this essay , and then turn around and support gay marriage or abortion not realizing that they too are foot soldiers supporting the Cultural Marxism that is destroying our identity .</w:t>
      </w:r>
    </w:p>
    <w:p>
      <w:r>
        <w:rPr>
          <w:b/>
          <w:u w:val="single"/>
        </w:rPr>
        <w:t>91582</w:t>
      </w:r>
    </w:p>
    <w:p>
      <w:r>
        <w:t>I sometimes practice my arguments on Blacks , I have gotten 2 of them ranting about Jews to all of their friends .</w:t>
      </w:r>
    </w:p>
    <w:p>
      <w:r>
        <w:rPr>
          <w:b/>
          <w:u w:val="single"/>
        </w:rPr>
        <w:t>91583</w:t>
      </w:r>
    </w:p>
    <w:p>
      <w:r>
        <w:t>I almost took out a dozen of them fighting in the street the other night .</w:t>
      </w:r>
    </w:p>
    <w:p>
      <w:r>
        <w:rPr>
          <w:b/>
          <w:u w:val="single"/>
        </w:rPr>
        <w:t>91584</w:t>
      </w:r>
    </w:p>
    <w:p>
      <w:r>
        <w:t>I refused to swerve my truck away , they scattered like a troop of baboons being charged by a lion .</w:t>
      </w:r>
    </w:p>
    <w:p>
      <w:r>
        <w:rPr>
          <w:b/>
          <w:u w:val="single"/>
        </w:rPr>
        <w:t>91585</w:t>
      </w:r>
    </w:p>
    <w:p>
      <w:r>
        <w:t>Your White and went to an all black school and had no problem ?</w:t>
      </w:r>
    </w:p>
    <w:p>
      <w:r>
        <w:rPr>
          <w:b/>
          <w:u w:val="single"/>
        </w:rPr>
        <w:t>91586</w:t>
      </w:r>
    </w:p>
    <w:p>
      <w:r>
        <w:t>Really ?</w:t>
      </w:r>
    </w:p>
    <w:p>
      <w:r>
        <w:rPr>
          <w:b/>
          <w:u w:val="single"/>
        </w:rPr>
        <w:t>91587</w:t>
      </w:r>
    </w:p>
    <w:p>
      <w:r>
        <w:t>Somehow I think maybe your a troll .</w:t>
      </w:r>
    </w:p>
    <w:p>
      <w:r>
        <w:rPr>
          <w:b/>
          <w:u w:val="single"/>
        </w:rPr>
        <w:t>91588</w:t>
      </w:r>
    </w:p>
    <w:p>
      <w:r>
        <w:t>No when I was younger like 10 years old , I went to black school because my mom moved us into the ghetto because just gotten divorce from my dad .</w:t>
      </w:r>
    </w:p>
    <w:p>
      <w:r>
        <w:rPr>
          <w:b/>
          <w:u w:val="single"/>
        </w:rPr>
        <w:t>91589</w:t>
      </w:r>
    </w:p>
    <w:p>
      <w:r>
        <w:t>The school did not cause my much trouble because it was elementary school .</w:t>
      </w:r>
    </w:p>
    <w:p>
      <w:r>
        <w:rPr>
          <w:b/>
          <w:u w:val="single"/>
        </w:rPr>
        <w:t>91590</w:t>
      </w:r>
    </w:p>
    <w:p>
      <w:r>
        <w:t>The students who went there were still young like me .</w:t>
      </w:r>
    </w:p>
    <w:p>
      <w:r>
        <w:rPr>
          <w:b/>
          <w:u w:val="single"/>
        </w:rPr>
        <w:t>91591</w:t>
      </w:r>
    </w:p>
    <w:p>
      <w:r>
        <w:t>This was before I ever became WN .</w:t>
      </w:r>
    </w:p>
    <w:p>
      <w:r>
        <w:rPr>
          <w:b/>
          <w:u w:val="single"/>
        </w:rPr>
        <w:t>91592</w:t>
      </w:r>
    </w:p>
    <w:p>
      <w:r>
        <w:t>I know its like a hide and go seek game this white flight stuff .</w:t>
      </w:r>
    </w:p>
    <w:p>
      <w:r>
        <w:rPr>
          <w:b/>
          <w:u w:val="single"/>
        </w:rPr>
        <w:t>91593</w:t>
      </w:r>
    </w:p>
    <w:p>
      <w:r>
        <w:t>Whites hide in their all white cities towns neighborhoods etc .</w:t>
      </w:r>
    </w:p>
    <w:p>
      <w:r>
        <w:rPr>
          <w:b/>
          <w:u w:val="single"/>
        </w:rPr>
        <w:t>91594</w:t>
      </w:r>
    </w:p>
    <w:p>
      <w:r>
        <w:t>Then the nonwhites seek us out find us then whites have to hide again .</w:t>
      </w:r>
    </w:p>
    <w:p>
      <w:r>
        <w:rPr>
          <w:b/>
          <w:u w:val="single"/>
        </w:rPr>
        <w:t>91595</w:t>
      </w:r>
    </w:p>
    <w:p>
      <w:r>
        <w:t>The problem is well eventually run out of places to hide , then game over</w:t>
      </w:r>
    </w:p>
    <w:p>
      <w:r>
        <w:rPr>
          <w:b/>
          <w:u w:val="single"/>
        </w:rPr>
        <w:t>91596</w:t>
      </w:r>
    </w:p>
    <w:p>
      <w:r>
        <w:t>I think you meant , Pedro picked a pocket of precious packs of paychecks and purveyed the precious , purloined paychecks to Puerta Punta .</w:t>
      </w:r>
    </w:p>
    <w:p>
      <w:r>
        <w:rPr>
          <w:b/>
          <w:u w:val="single"/>
        </w:rPr>
        <w:t>91597</w:t>
      </w:r>
    </w:p>
    <w:p>
      <w:r>
        <w:t>Thanks for the replies .</w:t>
      </w:r>
    </w:p>
    <w:p>
      <w:r>
        <w:rPr>
          <w:b/>
          <w:u w:val="single"/>
        </w:rPr>
        <w:t>91598</w:t>
      </w:r>
    </w:p>
    <w:p>
      <w:r>
        <w:t>Some were useful , some were annoying and based on silly assumptions , one was clearly an SPLC troll ...</w:t>
      </w:r>
    </w:p>
    <w:p>
      <w:r>
        <w:rPr>
          <w:b/>
          <w:u w:val="single"/>
        </w:rPr>
        <w:t>91599</w:t>
      </w:r>
    </w:p>
    <w:p>
      <w:r>
        <w:t>Anyway , I intentionally do n't make clear whether I 'm married or not , or whether I 'm a father or mother , because this is 2014 and the NSA and FBI are everywhere , and I like having plausible deniability .</w:t>
      </w:r>
    </w:p>
    <w:p>
      <w:r>
        <w:rPr>
          <w:b/>
          <w:u w:val="single"/>
        </w:rPr>
        <w:t>91600</w:t>
      </w:r>
    </w:p>
    <w:p>
      <w:r>
        <w:t>Which is also why I use the open Wifi from nearby when I post here .</w:t>
      </w:r>
    </w:p>
    <w:p>
      <w:r>
        <w:rPr>
          <w:b/>
          <w:u w:val="single"/>
        </w:rPr>
        <w:t>91601</w:t>
      </w:r>
    </w:p>
    <w:p>
      <w:r>
        <w:t>The war against whites is raging and I do n't want to be a casualty .</w:t>
      </w:r>
    </w:p>
    <w:p>
      <w:r>
        <w:rPr>
          <w:b/>
          <w:u w:val="single"/>
        </w:rPr>
        <w:t>91602</w:t>
      </w:r>
    </w:p>
    <w:p>
      <w:r>
        <w:t>I also do n't want harassment in real life , which is why I keep my views limited , so I do n't want my daughter saying things like `` My parents do n't want me playing with blacks '' .</w:t>
      </w:r>
    </w:p>
    <w:p>
      <w:r>
        <w:rPr>
          <w:b/>
          <w:u w:val="single"/>
        </w:rPr>
        <w:t>91603</w:t>
      </w:r>
    </w:p>
    <w:p>
      <w:r>
        <w:t>I do n't need my car vandalised or my dog poisoned , etc .</w:t>
      </w:r>
    </w:p>
    <w:p>
      <w:r>
        <w:rPr>
          <w:b/>
          <w:u w:val="single"/>
        </w:rPr>
        <w:t>91604</w:t>
      </w:r>
    </w:p>
    <w:p>
      <w:r>
        <w:t>I spend a huge amount of time playing with my daughter , reading to her , teaching her to read `` Hop on Pop '' among others , etc ..</w:t>
      </w:r>
    </w:p>
    <w:p>
      <w:r>
        <w:rPr>
          <w:b/>
          <w:u w:val="single"/>
        </w:rPr>
        <w:t>91605</w:t>
      </w:r>
    </w:p>
    <w:p>
      <w:r>
        <w:t>This does n't make her not want to go outside and play .</w:t>
      </w:r>
    </w:p>
    <w:p>
      <w:r>
        <w:rPr>
          <w:b/>
          <w:u w:val="single"/>
        </w:rPr>
        <w:t>91606</w:t>
      </w:r>
    </w:p>
    <w:p>
      <w:r>
        <w:t>When she goes outside , the subhuman ape thing is usually out there .</w:t>
      </w:r>
    </w:p>
    <w:p>
      <w:r>
        <w:rPr>
          <w:b/>
          <w:u w:val="single"/>
        </w:rPr>
        <w:t>91607</w:t>
      </w:r>
    </w:p>
    <w:p>
      <w:r>
        <w:t>One time she came in crying telling me that pavement ape `` hit me in the tummy '' .</w:t>
      </w:r>
    </w:p>
    <w:p>
      <w:r>
        <w:rPr>
          <w:b/>
          <w:u w:val="single"/>
        </w:rPr>
        <w:t>91608</w:t>
      </w:r>
    </w:p>
    <w:p>
      <w:r>
        <w:t>I went outside and the niglet 's mom told me my daughter had hit her first .</w:t>
      </w:r>
    </w:p>
    <w:p>
      <w:r>
        <w:rPr>
          <w:b/>
          <w:u w:val="single"/>
        </w:rPr>
        <w:t>91609</w:t>
      </w:r>
    </w:p>
    <w:p>
      <w:r>
        <w:t>My daughter said she had only touched the apeling 's back , not hit her .</w:t>
      </w:r>
    </w:p>
    <w:p>
      <w:r>
        <w:rPr>
          <w:b/>
          <w:u w:val="single"/>
        </w:rPr>
        <w:t>91610</w:t>
      </w:r>
    </w:p>
    <w:p>
      <w:r>
        <w:t>It 's annoying to live in a time where a subhuman monkey coon thinks it 's okay to hit an Aryan white blond , blue-eyed child .</w:t>
      </w:r>
    </w:p>
    <w:p>
      <w:r>
        <w:rPr>
          <w:b/>
          <w:u w:val="single"/>
        </w:rPr>
        <w:t>91611</w:t>
      </w:r>
    </w:p>
    <w:p>
      <w:r>
        <w:t>Yet my daughter still wants to go outside and play with that thing .</w:t>
      </w:r>
    </w:p>
    <w:p>
      <w:r>
        <w:rPr>
          <w:b/>
          <w:u w:val="single"/>
        </w:rPr>
        <w:t>91612</w:t>
      </w:r>
    </w:p>
    <w:p>
      <w:r>
        <w:t>I watched sports and universities go black and stayed away from the both since , It s been 30 years since I have seen a football game that was outside my son s high school .</w:t>
      </w:r>
    </w:p>
    <w:p>
      <w:r>
        <w:rPr>
          <w:b/>
          <w:u w:val="single"/>
        </w:rPr>
        <w:t>91613</w:t>
      </w:r>
    </w:p>
    <w:p>
      <w:r>
        <w:t>March 21 is the White man march against White genocide , March Against #WhiteGenocide - March 21st 2015 And the 15th of every month is White defense day White Defense Day , the 15th of Every Month</w:t>
      </w:r>
    </w:p>
    <w:p>
      <w:r>
        <w:rPr>
          <w:b/>
          <w:u w:val="single"/>
        </w:rPr>
        <w:t>91614</w:t>
      </w:r>
    </w:p>
    <w:p>
      <w:r>
        <w:t>I would actually go with a bolt action .22 LR with a decent scope .</w:t>
      </w:r>
    </w:p>
    <w:p>
      <w:r>
        <w:rPr>
          <w:b/>
          <w:u w:val="single"/>
        </w:rPr>
        <w:t>91615</w:t>
      </w:r>
    </w:p>
    <w:p>
      <w:r>
        <w:t>The Savage Mark ll is affordable , accurate , and comes with the adjustable Accutrigger .</w:t>
      </w:r>
    </w:p>
    <w:p>
      <w:r>
        <w:rPr>
          <w:b/>
          <w:u w:val="single"/>
        </w:rPr>
        <w:t>91616</w:t>
      </w:r>
    </w:p>
    <w:p>
      <w:r>
        <w:t>Hey, no matter what his faults may be , he 's presenting something to the mainstream american public that nobody else is presenting ...</w:t>
      </w:r>
    </w:p>
    <w:p>
      <w:r>
        <w:rPr>
          <w:b/>
          <w:u w:val="single"/>
        </w:rPr>
        <w:t>91617</w:t>
      </w:r>
    </w:p>
    <w:p>
      <w:r>
        <w:t>The video was both chilling and exciting ...</w:t>
      </w:r>
    </w:p>
    <w:p>
      <w:r>
        <w:rPr>
          <w:b/>
          <w:u w:val="single"/>
        </w:rPr>
        <w:t>91618</w:t>
      </w:r>
    </w:p>
    <w:p>
      <w:r>
        <w:t>I also pulled my son out of public school last year .</w:t>
      </w:r>
    </w:p>
    <w:p>
      <w:r>
        <w:rPr>
          <w:b/>
          <w:u w:val="single"/>
        </w:rPr>
        <w:t>91619</w:t>
      </w:r>
    </w:p>
    <w:p>
      <w:r>
        <w:t>He and my daughter ( once she is old enough for school ) will only be homeschooled from here on out .</w:t>
      </w:r>
    </w:p>
    <w:p>
      <w:r>
        <w:rPr>
          <w:b/>
          <w:u w:val="single"/>
        </w:rPr>
        <w:t>91620</w:t>
      </w:r>
    </w:p>
    <w:p>
      <w:r>
        <w:t>Just do your research and as long as you take your time and have some decent shop tools you should be able to do it .</w:t>
      </w:r>
    </w:p>
    <w:p>
      <w:r>
        <w:rPr>
          <w:b/>
          <w:u w:val="single"/>
        </w:rPr>
        <w:t>91621</w:t>
      </w:r>
    </w:p>
    <w:p>
      <w:r>
        <w:t>yes and i would spend my life in jail to be rid of this bastard but hope reigns supreme that someone else gets him</w:t>
      </w:r>
    </w:p>
    <w:p>
      <w:r>
        <w:rPr>
          <w:b/>
          <w:u w:val="single"/>
        </w:rPr>
        <w:t>91622</w:t>
      </w:r>
    </w:p>
    <w:p>
      <w:r>
        <w:t>I heard that the phenomena of scalping came about during this war .</w:t>
      </w:r>
    </w:p>
    <w:p>
      <w:r>
        <w:rPr>
          <w:b/>
          <w:u w:val="single"/>
        </w:rPr>
        <w:t>91623</w:t>
      </w:r>
    </w:p>
    <w:p>
      <w:r>
        <w:t>Apparently the French paid the Indians a bounty for every scalp they obtained of an enemy combatant .</w:t>
      </w:r>
    </w:p>
    <w:p>
      <w:r>
        <w:rPr>
          <w:b/>
          <w:u w:val="single"/>
        </w:rPr>
        <w:t>91624</w:t>
      </w:r>
    </w:p>
    <w:p>
      <w:r>
        <w:t>I ca n't carry a gun in Canada , plus I like to travel light so I only take the essentials : Spyderco Delica 4 FFG Notepad/pen Wallet iPhone Headphones Bus pass or bike lock</w:t>
      </w:r>
    </w:p>
    <w:p>
      <w:r>
        <w:rPr>
          <w:b/>
          <w:u w:val="single"/>
        </w:rPr>
        <w:t>91625</w:t>
      </w:r>
    </w:p>
    <w:p>
      <w:r>
        <w:t>My son is 3 years old and I have started homeschooling for him.Few weeks back i was wondering whether i should let him go to a Public school or do home schooling but decided to go for home schooling and now he is enjoying .</w:t>
      </w:r>
    </w:p>
    <w:p>
      <w:r>
        <w:rPr>
          <w:b/>
          <w:u w:val="single"/>
        </w:rPr>
        <w:t>91626</w:t>
      </w:r>
    </w:p>
    <w:p>
      <w:r>
        <w:t>Could be the greater emphasis on functionality is shared between the styles of architecture .</w:t>
      </w:r>
    </w:p>
    <w:p>
      <w:r>
        <w:rPr>
          <w:b/>
          <w:u w:val="single"/>
        </w:rPr>
        <w:t>91627</w:t>
      </w:r>
    </w:p>
    <w:p>
      <w:r>
        <w:t>I have seen some Swedish buildings very similar to Japanese style .</w:t>
      </w:r>
    </w:p>
    <w:p>
      <w:r>
        <w:rPr>
          <w:b/>
          <w:u w:val="single"/>
        </w:rPr>
        <w:t>91628</w:t>
      </w:r>
    </w:p>
    <w:p>
      <w:r>
        <w:t>Yes, this painting is in the Art Institute of Chicago .</w:t>
      </w:r>
    </w:p>
    <w:p>
      <w:r>
        <w:rPr>
          <w:b/>
          <w:u w:val="single"/>
        </w:rPr>
        <w:t>91629</w:t>
      </w:r>
    </w:p>
    <w:p>
      <w:r>
        <w:t>I go to the museum every time I visit the city just to see this painting .</w:t>
      </w:r>
    </w:p>
    <w:p>
      <w:r>
        <w:rPr>
          <w:b/>
          <w:u w:val="single"/>
        </w:rPr>
        <w:t>91630</w:t>
      </w:r>
    </w:p>
    <w:p>
      <w:r>
        <w:t>I love Edward Hopper 's work .</w:t>
      </w:r>
    </w:p>
    <w:p>
      <w:r>
        <w:rPr>
          <w:b/>
          <w:u w:val="single"/>
        </w:rPr>
        <w:t>91631</w:t>
      </w:r>
    </w:p>
    <w:p>
      <w:r>
        <w:t>You need a class 3 dealer license to own a machine gun .</w:t>
      </w:r>
    </w:p>
    <w:p>
      <w:r>
        <w:rPr>
          <w:b/>
          <w:u w:val="single"/>
        </w:rPr>
        <w:t>91632</w:t>
      </w:r>
    </w:p>
    <w:p>
      <w:r>
        <w:t>Are the Feds afraid of the tiny handful of citizens who own them ?</w:t>
      </w:r>
    </w:p>
    <w:p>
      <w:r>
        <w:rPr>
          <w:b/>
          <w:u w:val="single"/>
        </w:rPr>
        <w:t>91633</w:t>
      </w:r>
    </w:p>
    <w:p>
      <w:r>
        <w:t>I bought a Glock too , and shot about 2,000 rounds out of it last year .</w:t>
      </w:r>
    </w:p>
    <w:p>
      <w:r>
        <w:rPr>
          <w:b/>
          <w:u w:val="single"/>
        </w:rPr>
        <w:t>91634</w:t>
      </w:r>
    </w:p>
    <w:p>
      <w:r>
        <w:t>Not one FTF or malfunction of any kind .</w:t>
      </w:r>
    </w:p>
    <w:p>
      <w:r>
        <w:rPr>
          <w:b/>
          <w:u w:val="single"/>
        </w:rPr>
        <w:t>91635</w:t>
      </w:r>
    </w:p>
    <w:p>
      <w:r>
        <w:t>No break in period needed .</w:t>
      </w:r>
    </w:p>
    <w:p>
      <w:r>
        <w:rPr>
          <w:b/>
          <w:u w:val="single"/>
        </w:rPr>
        <w:t>91636</w:t>
      </w:r>
    </w:p>
    <w:p>
      <w:r>
        <w:t>No Kaboom .</w:t>
      </w:r>
    </w:p>
    <w:p>
      <w:r>
        <w:rPr>
          <w:b/>
          <w:u w:val="single"/>
        </w:rPr>
        <w:t>91637</w:t>
      </w:r>
    </w:p>
    <w:p>
      <w:r>
        <w:t>No problems .</w:t>
      </w:r>
    </w:p>
    <w:p>
      <w:r>
        <w:rPr>
          <w:b/>
          <w:u w:val="single"/>
        </w:rPr>
        <w:t>91638</w:t>
      </w:r>
    </w:p>
    <w:p>
      <w:r>
        <w:t>Education system is messed up for the same reason everything else is messed up - Jews , non-whites and liberal women run and ruin everything .</w:t>
      </w:r>
    </w:p>
    <w:p>
      <w:r>
        <w:rPr>
          <w:b/>
          <w:u w:val="single"/>
        </w:rPr>
        <w:t>91639</w:t>
      </w:r>
    </w:p>
    <w:p>
      <w:r>
        <w:t>The same way Jews run the government .</w:t>
      </w:r>
    </w:p>
    <w:p>
      <w:r>
        <w:rPr>
          <w:b/>
          <w:u w:val="single"/>
        </w:rPr>
        <w:t>91640</w:t>
      </w:r>
    </w:p>
    <w:p>
      <w:r>
        <w:t>They want to control the masses , and are doing it in every major institution , including schools .</w:t>
      </w:r>
    </w:p>
    <w:p>
      <w:r>
        <w:rPr>
          <w:b/>
          <w:u w:val="single"/>
        </w:rPr>
        <w:t>91641</w:t>
      </w:r>
    </w:p>
    <w:p>
      <w:r>
        <w:t>We are cooking a duck on the rotisserie , catch the fat drippings and cook little potatoes in that , its delicious , we 're also cooking a small turkey , mashed potatoes , carrots , pumpkin pie and butternut squash cut in half and baked with butter and brown sugar .</w:t>
      </w:r>
    </w:p>
    <w:p>
      <w:r>
        <w:rPr>
          <w:b/>
          <w:u w:val="single"/>
        </w:rPr>
        <w:t>91642</w:t>
      </w:r>
    </w:p>
    <w:p>
      <w:r>
        <w:t>It 's just me and the wife so we 'll be eating this for at least the next few days .</w:t>
      </w:r>
    </w:p>
    <w:p>
      <w:r>
        <w:rPr>
          <w:b/>
          <w:u w:val="single"/>
        </w:rPr>
        <w:t>91643</w:t>
      </w:r>
    </w:p>
    <w:p>
      <w:r>
        <w:t>Happy Thanksgiving everyone .</w:t>
      </w:r>
    </w:p>
    <w:p>
      <w:r>
        <w:rPr>
          <w:b/>
          <w:u w:val="single"/>
        </w:rPr>
        <w:t>91644</w:t>
      </w:r>
    </w:p>
    <w:p>
      <w:r>
        <w:t>I believe that team owners want to make money first and foremost and would n't sacrifice team performance and/or millions of dollars just to put more blacks on their teams .</w:t>
      </w:r>
    </w:p>
    <w:p>
      <w:r>
        <w:rPr>
          <w:b/>
          <w:u w:val="single"/>
        </w:rPr>
        <w:t>91645</w:t>
      </w:r>
    </w:p>
    <w:p>
      <w:r>
        <w:t>If that makes me brainwashed , then so be it .</w:t>
      </w:r>
    </w:p>
    <w:p>
      <w:r>
        <w:rPr>
          <w:b/>
          <w:u w:val="single"/>
        </w:rPr>
        <w:t>91646</w:t>
      </w:r>
    </w:p>
    <w:p>
      <w:r>
        <w:t>I had a good time with my kid .</w:t>
      </w:r>
    </w:p>
    <w:p>
      <w:r>
        <w:rPr>
          <w:b/>
          <w:u w:val="single"/>
        </w:rPr>
        <w:t>91647</w:t>
      </w:r>
    </w:p>
    <w:p>
      <w:r>
        <w:t>Glad some people still opened their homes and let kids trick or treat , even with the usual DieVersity infesting the area .</w:t>
      </w:r>
    </w:p>
    <w:p>
      <w:r>
        <w:rPr>
          <w:b/>
          <w:u w:val="single"/>
        </w:rPr>
        <w:t>91648</w:t>
      </w:r>
    </w:p>
    <w:p>
      <w:r>
        <w:t>Saw a lot more white kids this year , and more houses open .</w:t>
      </w:r>
    </w:p>
    <w:p>
      <w:r>
        <w:rPr>
          <w:b/>
          <w:u w:val="single"/>
        </w:rPr>
        <w:t>91649</w:t>
      </w:r>
    </w:p>
    <w:p>
      <w:r>
        <w:t>Like was posted above blacks are waking up more whites then prowhites .</w:t>
      </w:r>
    </w:p>
    <w:p>
      <w:r>
        <w:rPr>
          <w:b/>
          <w:u w:val="single"/>
        </w:rPr>
        <w:t>91650</w:t>
      </w:r>
    </w:p>
    <w:p>
      <w:r>
        <w:t>Nothing was in jepordy this year and furguson cause black friday gun sales to be beyond a democrat getting elected .</w:t>
      </w:r>
    </w:p>
    <w:p>
      <w:r>
        <w:rPr>
          <w:b/>
          <w:u w:val="single"/>
        </w:rPr>
        <w:t>91651</w:t>
      </w:r>
    </w:p>
    <w:p>
      <w:r>
        <w:t>Their shin bones are like glass .</w:t>
      </w:r>
    </w:p>
    <w:p>
      <w:r>
        <w:rPr>
          <w:b/>
          <w:u w:val="single"/>
        </w:rPr>
        <w:t>91652</w:t>
      </w:r>
    </w:p>
    <w:p>
      <w:r>
        <w:t>A good kick from a woman wearing steel toes can break their shin ( I know from experience ) .</w:t>
      </w:r>
    </w:p>
    <w:p>
      <w:r>
        <w:rPr>
          <w:b/>
          <w:u w:val="single"/>
        </w:rPr>
        <w:t>91653</w:t>
      </w:r>
    </w:p>
    <w:p>
      <w:r>
        <w:t>Blessed Samhain and Happy Halloween to all of my Stormfront Brothers and Sisters .</w:t>
      </w:r>
    </w:p>
    <w:p>
      <w:r>
        <w:rPr>
          <w:b/>
          <w:u w:val="single"/>
        </w:rPr>
        <w:t>91654</w:t>
      </w:r>
    </w:p>
    <w:p>
      <w:r>
        <w:t>May the New Year find us even more unified !</w:t>
      </w:r>
    </w:p>
    <w:p>
      <w:r>
        <w:rPr>
          <w:b/>
          <w:u w:val="single"/>
        </w:rPr>
        <w:t>91655</w:t>
      </w:r>
    </w:p>
    <w:p>
      <w:r>
        <w:t>Arizona Daily Star should get it 's information from groups other than an organization that makes it 's money off creating the finest spin and hype imaginable .</w:t>
      </w:r>
    </w:p>
    <w:p>
      <w:r>
        <w:rPr>
          <w:b/>
          <w:u w:val="single"/>
        </w:rPr>
        <w:t>91656</w:t>
      </w:r>
    </w:p>
    <w:p>
      <w:r>
        <w:t>The SPLC is a multi-million dollar anti-white hate organization who is led by a pervert .</w:t>
      </w:r>
    </w:p>
    <w:p>
      <w:r>
        <w:rPr>
          <w:b/>
          <w:u w:val="single"/>
        </w:rPr>
        <w:t>91657</w:t>
      </w:r>
    </w:p>
    <w:p>
      <w:r>
        <w:t>To call them a civil rights organization without questions , you minus well call evil , good .</w:t>
      </w:r>
    </w:p>
    <w:p>
      <w:r>
        <w:rPr>
          <w:b/>
          <w:u w:val="single"/>
        </w:rPr>
        <w:t>91658</w:t>
      </w:r>
    </w:p>
    <w:p>
      <w:r>
        <w:t>Does anyone else ever have the feeling that Churchill was only fighting the Germans rather than NS as he was he acted like he was surprised at the Nurnberg trials ?</w:t>
      </w:r>
    </w:p>
    <w:p>
      <w:r>
        <w:rPr>
          <w:b/>
          <w:u w:val="single"/>
        </w:rPr>
        <w:t>91659</w:t>
      </w:r>
    </w:p>
    <w:p>
      <w:r>
        <w:t>I'm going to get one of the two in the next couple of months .</w:t>
      </w:r>
    </w:p>
    <w:p>
      <w:r>
        <w:rPr>
          <w:b/>
          <w:u w:val="single"/>
        </w:rPr>
        <w:t>91660</w:t>
      </w:r>
    </w:p>
    <w:p>
      <w:r>
        <w:t>I see pro and cons of both .</w:t>
      </w:r>
    </w:p>
    <w:p>
      <w:r>
        <w:rPr>
          <w:b/>
          <w:u w:val="single"/>
        </w:rPr>
        <w:t>91661</w:t>
      </w:r>
    </w:p>
    <w:p>
      <w:r>
        <w:t>Any ideas ?</w:t>
      </w:r>
    </w:p>
    <w:p>
      <w:r>
        <w:rPr>
          <w:b/>
          <w:u w:val="single"/>
        </w:rPr>
        <w:t>91662</w:t>
      </w:r>
    </w:p>
    <w:p>
      <w:r>
        <w:t>Don't that just suck ??</w:t>
      </w:r>
    </w:p>
    <w:p>
      <w:r>
        <w:rPr>
          <w:b/>
          <w:u w:val="single"/>
        </w:rPr>
        <w:t>91663</w:t>
      </w:r>
    </w:p>
    <w:p>
      <w:r>
        <w:t>But you can put together something close .</w:t>
      </w:r>
    </w:p>
    <w:p>
      <w:r>
        <w:rPr>
          <w:b/>
          <w:u w:val="single"/>
        </w:rPr>
        <w:t>91664</w:t>
      </w:r>
    </w:p>
    <w:p>
      <w:r>
        <w:t>With lots of file work and 3 inches of hundreds .</w:t>
      </w:r>
    </w:p>
    <w:p>
      <w:r>
        <w:rPr>
          <w:b/>
          <w:u w:val="single"/>
        </w:rPr>
        <w:t>91665</w:t>
      </w:r>
    </w:p>
    <w:p>
      <w:r>
        <w:t>Cool, I have never been in this section that I remember .</w:t>
      </w:r>
    </w:p>
    <w:p>
      <w:r>
        <w:rPr>
          <w:b/>
          <w:u w:val="single"/>
        </w:rPr>
        <w:t>91666</w:t>
      </w:r>
    </w:p>
    <w:p>
      <w:r>
        <w:t>I will read through and try to add some words and learn as well .</w:t>
      </w:r>
    </w:p>
    <w:p>
      <w:r>
        <w:rPr>
          <w:b/>
          <w:u w:val="single"/>
        </w:rPr>
        <w:t>91667</w:t>
      </w:r>
    </w:p>
    <w:p>
      <w:r>
        <w:t>Then maybe it 's possible that female circumcision is no worse than male circumcision if done in the way you explained .</w:t>
      </w:r>
    </w:p>
    <w:p>
      <w:r>
        <w:rPr>
          <w:b/>
          <w:u w:val="single"/>
        </w:rPr>
        <w:t>91668</w:t>
      </w:r>
    </w:p>
    <w:p>
      <w:r>
        <w:t>Like I said before I 'd bet 90 % + have Liberal parents .</w:t>
      </w:r>
    </w:p>
    <w:p>
      <w:r>
        <w:rPr>
          <w:b/>
          <w:u w:val="single"/>
        </w:rPr>
        <w:t>91669</w:t>
      </w:r>
    </w:p>
    <w:p>
      <w:r>
        <w:t>I bet those Liberal men are sure proud of their daughter now ...</w:t>
      </w:r>
    </w:p>
    <w:p>
      <w:r>
        <w:rPr>
          <w:b/>
          <w:u w:val="single"/>
        </w:rPr>
        <w:t>91670</w:t>
      </w:r>
    </w:p>
    <w:p>
      <w:r>
        <w:t>NOT !</w:t>
      </w:r>
    </w:p>
    <w:p>
      <w:r>
        <w:rPr>
          <w:b/>
          <w:u w:val="single"/>
        </w:rPr>
        <w:t>91671</w:t>
      </w:r>
    </w:p>
    <w:p>
      <w:r>
        <w:t>If there is anything I can do to help , let me know .</w:t>
      </w:r>
    </w:p>
    <w:p>
      <w:r>
        <w:rPr>
          <w:b/>
          <w:u w:val="single"/>
        </w:rPr>
        <w:t>91672</w:t>
      </w:r>
    </w:p>
    <w:p>
      <w:r>
        <w:t>I work from home as a home computer helpdesk so I do have some spare time .</w:t>
      </w:r>
    </w:p>
    <w:p>
      <w:r>
        <w:rPr>
          <w:b/>
          <w:u w:val="single"/>
        </w:rPr>
        <w:t>91673</w:t>
      </w:r>
    </w:p>
    <w:p>
      <w:r>
        <w:t>Joy To The World - Celtic Christmas Music - YouTube As I Went Out Walking -- Celtic Christmas Music - YouTube Gra Mo Chroi - The Love of My Heart www.celticchristmasmusic.org Irish Celtic Christmas Music - YouTube While Shepherds Watched thier Flocks by Night - YouTube King 's College , Cambridge : Choir of King 's College - Christmas Carols - YouTube Merry Christmas to all who love Jesus !!!!!</w:t>
      </w:r>
    </w:p>
    <w:p>
      <w:r>
        <w:rPr>
          <w:b/>
          <w:u w:val="single"/>
        </w:rPr>
        <w:t>91674</w:t>
      </w:r>
    </w:p>
    <w:p>
      <w:r>
        <w:t>Erik</w:t>
      </w:r>
    </w:p>
    <w:p>
      <w:r>
        <w:rPr>
          <w:b/>
          <w:u w:val="single"/>
        </w:rPr>
        <w:t>91675</w:t>
      </w:r>
    </w:p>
    <w:p>
      <w:r>
        <w:t>I took that post and expanded on it in a new thread because I do n't want to derail the music thread .</w:t>
      </w:r>
    </w:p>
    <w:p>
      <w:r>
        <w:rPr>
          <w:b/>
          <w:u w:val="single"/>
        </w:rPr>
        <w:t>91676</w:t>
      </w:r>
    </w:p>
    <w:p>
      <w:r>
        <w:t>When is someone going to stand up for the laws on Executive Orders ?</w:t>
      </w:r>
    </w:p>
    <w:p>
      <w:r>
        <w:rPr>
          <w:b/>
          <w:u w:val="single"/>
        </w:rPr>
        <w:t>91677</w:t>
      </w:r>
    </w:p>
    <w:p>
      <w:r>
        <w:t>Are Executive Orders Constitutional ? | Tenth Amendment Center Blog -</w:t>
      </w:r>
    </w:p>
    <w:p>
      <w:r>
        <w:rPr>
          <w:b/>
          <w:u w:val="single"/>
        </w:rPr>
        <w:t>91678</w:t>
      </w:r>
    </w:p>
    <w:p>
      <w:r>
        <w:t>Regarding the James Murphy translation of Mein Kampf I saw a question in another forum which I would like to put to you here .</w:t>
      </w:r>
    </w:p>
    <w:p>
      <w:r>
        <w:rPr>
          <w:b/>
          <w:u w:val="single"/>
        </w:rPr>
        <w:t>91679</w:t>
      </w:r>
    </w:p>
    <w:p>
      <w:r>
        <w:t>I had a few glasses of boddington 's on tap at a bar a while back .</w:t>
      </w:r>
    </w:p>
    <w:p>
      <w:r>
        <w:rPr>
          <w:b/>
          <w:u w:val="single"/>
        </w:rPr>
        <w:t>91680</w:t>
      </w:r>
    </w:p>
    <w:p>
      <w:r>
        <w:t>Normally not a fan of beer but it was cheap and pretty good .</w:t>
      </w:r>
    </w:p>
    <w:p>
      <w:r>
        <w:rPr>
          <w:b/>
          <w:u w:val="single"/>
        </w:rPr>
        <w:t>91681</w:t>
      </w:r>
    </w:p>
    <w:p>
      <w:r>
        <w:t>Sun releases massive solar flare - NASA video - YouTube slideshow from cnn Huge solar flares light up for NASA cameras - CNN.com Could solar flare on Friday the 13th knock out phones and GPS devices ? | Mail Online</w:t>
      </w:r>
    </w:p>
    <w:p>
      <w:r>
        <w:rPr>
          <w:b/>
          <w:u w:val="single"/>
        </w:rPr>
        <w:t>91682</w:t>
      </w:r>
    </w:p>
    <w:p>
      <w:r>
        <w:t>I live in AR .</w:t>
      </w:r>
    </w:p>
    <w:p>
      <w:r>
        <w:rPr>
          <w:b/>
          <w:u w:val="single"/>
        </w:rPr>
        <w:t>91683</w:t>
      </w:r>
    </w:p>
    <w:p>
      <w:r>
        <w:t>Wondering how do I get homeschooled .</w:t>
      </w:r>
    </w:p>
    <w:p>
      <w:r>
        <w:rPr>
          <w:b/>
          <w:u w:val="single"/>
        </w:rPr>
        <w:t>91684</w:t>
      </w:r>
    </w:p>
    <w:p>
      <w:r>
        <w:t>Online classes ?</w:t>
      </w:r>
    </w:p>
    <w:p>
      <w:r>
        <w:rPr>
          <w:b/>
          <w:u w:val="single"/>
        </w:rPr>
        <w:t>91685</w:t>
      </w:r>
    </w:p>
    <w:p>
      <w:r>
        <w:t>I going to get homeschooled tired of looney lefty teachers and the negroes</w:t>
      </w:r>
    </w:p>
    <w:p>
      <w:r>
        <w:rPr>
          <w:b/>
          <w:u w:val="single"/>
        </w:rPr>
        <w:t>91686</w:t>
      </w:r>
    </w:p>
    <w:p>
      <w:r>
        <w:t>With public schools being so integrated and focusing on non white students I really would suggest to any parent to get themselves educated so they can teach their children at home .</w:t>
      </w:r>
    </w:p>
    <w:p>
      <w:r>
        <w:rPr>
          <w:b/>
          <w:u w:val="single"/>
        </w:rPr>
        <w:t>91687</w:t>
      </w:r>
    </w:p>
    <w:p>
      <w:r>
        <w:t>If not , then try to educate both you and your children at home .</w:t>
      </w:r>
    </w:p>
    <w:p>
      <w:r>
        <w:rPr>
          <w:b/>
          <w:u w:val="single"/>
        </w:rPr>
        <w:t>91688</w:t>
      </w:r>
    </w:p>
    <w:p>
      <w:r>
        <w:t>half scottish and half german ...</w:t>
      </w:r>
    </w:p>
    <w:p>
      <w:r>
        <w:rPr>
          <w:b/>
          <w:u w:val="single"/>
        </w:rPr>
        <w:t>91689</w:t>
      </w:r>
    </w:p>
    <w:p>
      <w:r>
        <w:t>Oklahoma althought I carry a french name because my parents both was adopted. mother is german and my father is scottish</w:t>
      </w:r>
    </w:p>
    <w:p>
      <w:r>
        <w:rPr>
          <w:b/>
          <w:u w:val="single"/>
        </w:rPr>
        <w:t>91690</w:t>
      </w:r>
    </w:p>
    <w:p>
      <w:r>
        <w:t>Brown eyes are the only color of eyes that Blacks and Asians have , outside of any outside breeding .</w:t>
      </w:r>
    </w:p>
    <w:p>
      <w:r>
        <w:rPr>
          <w:b/>
          <w:u w:val="single"/>
        </w:rPr>
        <w:t>91691</w:t>
      </w:r>
    </w:p>
    <w:p>
      <w:r>
        <w:t>I would much rather have either green or blue eyes which are exclusive to the White race .</w:t>
      </w:r>
    </w:p>
    <w:p>
      <w:r>
        <w:rPr>
          <w:b/>
          <w:u w:val="single"/>
        </w:rPr>
        <w:t>91692</w:t>
      </w:r>
    </w:p>
    <w:p>
      <w:r>
        <w:t>Bought the p226 today .</w:t>
      </w:r>
    </w:p>
    <w:p>
      <w:r>
        <w:rPr>
          <w:b/>
          <w:u w:val="single"/>
        </w:rPr>
        <w:t>91693</w:t>
      </w:r>
    </w:p>
    <w:p>
      <w:r>
        <w:t>Got a great deal too .</w:t>
      </w:r>
    </w:p>
    <w:p>
      <w:r>
        <w:rPr>
          <w:b/>
          <w:u w:val="single"/>
        </w:rPr>
        <w:t>91694</w:t>
      </w:r>
    </w:p>
    <w:p>
      <w:r>
        <w:t>It 's the P226 with Nigh sights .</w:t>
      </w:r>
    </w:p>
    <w:p>
      <w:r>
        <w:rPr>
          <w:b/>
          <w:u w:val="single"/>
        </w:rPr>
        <w:t>91695</w:t>
      </w:r>
    </w:p>
    <w:p>
      <w:r>
        <w:t>Full MSRP is $ 1108 for the night sights model .</w:t>
      </w:r>
    </w:p>
    <w:p>
      <w:r>
        <w:rPr>
          <w:b/>
          <w:u w:val="single"/>
        </w:rPr>
        <w:t>91696</w:t>
      </w:r>
    </w:p>
    <w:p>
      <w:r>
        <w:t>The stores I went to had the non night sights model for $ 775 to $ 860 I paid $ 700 for the night sight model new because they had a sale on sigs .</w:t>
      </w:r>
    </w:p>
    <w:p>
      <w:r>
        <w:rPr>
          <w:b/>
          <w:u w:val="single"/>
        </w:rPr>
        <w:t>91697</w:t>
      </w:r>
    </w:p>
    <w:p>
      <w:r>
        <w:t>This is the one my neighbors have .</w:t>
      </w:r>
    </w:p>
    <w:p>
      <w:r>
        <w:rPr>
          <w:b/>
          <w:u w:val="single"/>
        </w:rPr>
        <w:t>91698</w:t>
      </w:r>
    </w:p>
    <w:p>
      <w:r>
        <w:t>Works great , simple to use , even the kids can do it .</w:t>
      </w:r>
    </w:p>
    <w:p>
      <w:r>
        <w:rPr>
          <w:b/>
          <w:u w:val="single"/>
        </w:rPr>
        <w:t>91699</w:t>
      </w:r>
    </w:p>
    <w:p>
      <w:r>
        <w:t>Amazon.com : Scotch Thermal Laminator 15.5 Inches x 6.75 Inches x 3.75 Inches , 2 Roller System ( TL901 ) : Office Products Amazon.com : Scotch Thermal Laminator 15.5 Inches x 6.75 Inches x 3.75 Inches , 2 Roller System ( TL901 ) : Office Products Hope this helps .</w:t>
      </w:r>
    </w:p>
    <w:p>
      <w:r>
        <w:rPr>
          <w:b/>
          <w:u w:val="single"/>
        </w:rPr>
        <w:t>91700</w:t>
      </w:r>
    </w:p>
    <w:p>
      <w:r>
        <w:t>The fact Whites stood by while he was being attacked by a group of Mestizos is far more disturbing than the attack itself .</w:t>
      </w:r>
    </w:p>
    <w:p>
      <w:r>
        <w:rPr>
          <w:b/>
          <w:u w:val="single"/>
        </w:rPr>
        <w:t>91701</w:t>
      </w:r>
    </w:p>
    <w:p>
      <w:r>
        <w:t>Thank God this White warrior knew how to throw down .</w:t>
      </w:r>
    </w:p>
    <w:p>
      <w:r>
        <w:rPr>
          <w:b/>
          <w:u w:val="single"/>
        </w:rPr>
        <w:t>91702</w:t>
      </w:r>
    </w:p>
    <w:p>
      <w:r>
        <w:t>The fact he gave the Roman salute victoriously was priceless .</w:t>
      </w:r>
    </w:p>
    <w:p>
      <w:r>
        <w:rPr>
          <w:b/>
          <w:u w:val="single"/>
        </w:rPr>
        <w:t>91703</w:t>
      </w:r>
    </w:p>
    <w:p>
      <w:r>
        <w:t>Then make it for boys only , that 's how it is in football , so there 's no reason they ca n't do that with wrestling .</w:t>
      </w:r>
    </w:p>
    <w:p>
      <w:r>
        <w:rPr>
          <w:b/>
          <w:u w:val="single"/>
        </w:rPr>
        <w:t>91704</w:t>
      </w:r>
    </w:p>
    <w:p>
      <w:r>
        <w:t>Those 12th grade questions were difficult !</w:t>
      </w:r>
    </w:p>
    <w:p>
      <w:r>
        <w:rPr>
          <w:b/>
          <w:u w:val="single"/>
        </w:rPr>
        <w:t>91705</w:t>
      </w:r>
    </w:p>
    <w:p>
      <w:r>
        <w:t>I ca n't imagine schools being able to teach the slower or disruptive kids geographic locations plus have time to get to these specifics .</w:t>
      </w:r>
    </w:p>
    <w:p>
      <w:r>
        <w:rPr>
          <w:b/>
          <w:u w:val="single"/>
        </w:rPr>
        <w:t>91706</w:t>
      </w:r>
    </w:p>
    <w:p>
      <w:r>
        <w:t>I was expecting more location-type questions .</w:t>
      </w:r>
    </w:p>
    <w:p>
      <w:r>
        <w:rPr>
          <w:b/>
          <w:u w:val="single"/>
        </w:rPr>
        <w:t>91707</w:t>
      </w:r>
    </w:p>
    <w:p>
      <w:r>
        <w:t>I want to home school my future children , but I am afraid when they reach adulthood they will have no social skills .</w:t>
      </w:r>
    </w:p>
    <w:p>
      <w:r>
        <w:rPr>
          <w:b/>
          <w:u w:val="single"/>
        </w:rPr>
        <w:t>91708</w:t>
      </w:r>
    </w:p>
    <w:p>
      <w:r>
        <w:t>Yeah, but back in the day there were n't that many millions nigs and wetbacks .</w:t>
      </w:r>
    </w:p>
    <w:p>
      <w:r>
        <w:rPr>
          <w:b/>
          <w:u w:val="single"/>
        </w:rPr>
        <w:t>91709</w:t>
      </w:r>
    </w:p>
    <w:p>
      <w:r>
        <w:t>I believe their presence in your country led to the legislative inception of these permits .</w:t>
      </w:r>
    </w:p>
    <w:p>
      <w:r>
        <w:rPr>
          <w:b/>
          <w:u w:val="single"/>
        </w:rPr>
        <w:t>91710</w:t>
      </w:r>
    </w:p>
    <w:p>
      <w:r>
        <w:t>It is totally a greek name .</w:t>
      </w:r>
    </w:p>
    <w:p>
      <w:r>
        <w:rPr>
          <w:b/>
          <w:u w:val="single"/>
        </w:rPr>
        <w:t>91711</w:t>
      </w:r>
    </w:p>
    <w:p>
      <w:r>
        <w:t>And it was on my list for middle names for my son .</w:t>
      </w:r>
    </w:p>
    <w:p>
      <w:r>
        <w:rPr>
          <w:b/>
          <w:u w:val="single"/>
        </w:rPr>
        <w:t>91712</w:t>
      </w:r>
    </w:p>
    <w:p>
      <w:r>
        <w:t>But it does have a feminine sound .</w:t>
      </w:r>
    </w:p>
    <w:p>
      <w:r>
        <w:rPr>
          <w:b/>
          <w:u w:val="single"/>
        </w:rPr>
        <w:t>91713</w:t>
      </w:r>
    </w:p>
    <w:p>
      <w:r>
        <w:t>YouTube - Odysseus ' Way by Dr. William L. Pierce ( Part 1 of 3 ) YouTube - Odysseus ' Way by Dr. William L. Pierce ( Part 2 of 3 ) YouTube - Odysseus ' Way by Dr. William L. Pierce ( Part 3 of 3 )</w:t>
      </w:r>
    </w:p>
    <w:p>
      <w:r>
        <w:rPr>
          <w:b/>
          <w:u w:val="single"/>
        </w:rPr>
        <w:t>91714</w:t>
      </w:r>
    </w:p>
    <w:p>
      <w:r>
        <w:t>This will always - always be a classic : AS USUAL - FULL SCREEN : Poor Pimp KO - YouTube `` target = '' _ blank " &gt; Poor Pimp KO - YouTube http://www.youtube.com/ watch ? v = sam6vfq7XS8</w:t>
      </w:r>
    </w:p>
    <w:p>
      <w:r>
        <w:rPr>
          <w:b/>
          <w:u w:val="single"/>
        </w:rPr>
        <w:t>91715</w:t>
      </w:r>
    </w:p>
    <w:p>
      <w:r>
        <w:t>Help me understand , open carry means that you can walk in the street with a shot gun in your hand , is that right ?</w:t>
      </w:r>
    </w:p>
    <w:p>
      <w:r>
        <w:rPr>
          <w:b/>
          <w:u w:val="single"/>
        </w:rPr>
        <w:t>91716</w:t>
      </w:r>
    </w:p>
    <w:p>
      <w:r>
        <w:t>Your sons are going to be in love with that land !</w:t>
      </w:r>
    </w:p>
    <w:p>
      <w:r>
        <w:rPr>
          <w:b/>
          <w:u w:val="single"/>
        </w:rPr>
        <w:t>91717</w:t>
      </w:r>
    </w:p>
    <w:p>
      <w:r>
        <w:t>It 's the ideal way to raise boys into men .</w:t>
      </w:r>
    </w:p>
    <w:p>
      <w:r>
        <w:rPr>
          <w:b/>
          <w:u w:val="single"/>
        </w:rPr>
        <w:t>91718</w:t>
      </w:r>
    </w:p>
    <w:p>
      <w:r>
        <w:t>I've recently gotten a recommendation for Peaceful Warrior .</w:t>
      </w:r>
    </w:p>
    <w:p>
      <w:r>
        <w:rPr>
          <w:b/>
          <w:u w:val="single"/>
        </w:rPr>
        <w:t>91719</w:t>
      </w:r>
    </w:p>
    <w:p>
      <w:r>
        <w:t>I saw the movie and it was so-so .</w:t>
      </w:r>
    </w:p>
    <w:p>
      <w:r>
        <w:rPr>
          <w:b/>
          <w:u w:val="single"/>
        </w:rPr>
        <w:t>91720</w:t>
      </w:r>
    </w:p>
    <w:p>
      <w:r>
        <w:t>War of Art is sitting on my shelf , presently unread .</w:t>
      </w:r>
    </w:p>
    <w:p>
      <w:r>
        <w:rPr>
          <w:b/>
          <w:u w:val="single"/>
        </w:rPr>
        <w:t>91721</w:t>
      </w:r>
    </w:p>
    <w:p>
      <w:r>
        <w:t>I never at any time claimed this you moron .</w:t>
      </w:r>
    </w:p>
    <w:p>
      <w:r>
        <w:rPr>
          <w:b/>
          <w:u w:val="single"/>
        </w:rPr>
        <w:t>91722</w:t>
      </w:r>
    </w:p>
    <w:p>
      <w:r>
        <w:t>So there IS NO still about the matter .</w:t>
      </w:r>
    </w:p>
    <w:p>
      <w:r>
        <w:rPr>
          <w:b/>
          <w:u w:val="single"/>
        </w:rPr>
        <w:t>91723</w:t>
      </w:r>
    </w:p>
    <w:p>
      <w:r>
        <w:t>This is your claim and yours alone ; take it to yourself .</w:t>
      </w:r>
    </w:p>
    <w:p>
      <w:r>
        <w:rPr>
          <w:b/>
          <w:u w:val="single"/>
        </w:rPr>
        <w:t>91724</w:t>
      </w:r>
    </w:p>
    <w:p>
      <w:r>
        <w:t>Historic vehicle Laurin Klement T. B 1899-1903 http://i4.ytimg.com/vi/cVQSTM-WTZk/mqdefault.jpg white loop-frame motorcycle with pedal start Awesome custom replica of 1900s Czech .</w:t>
      </w:r>
    </w:p>
    <w:p>
      <w:r>
        <w:rPr>
          <w:b/>
          <w:u w:val="single"/>
        </w:rPr>
        <w:t>91725</w:t>
      </w:r>
    </w:p>
    <w:p>
      <w:r>
        <w:t>4 cyclinder motorcycle Historic vehicle Laurin Klement T. B 1899-1903 - YouTube Historic vehicle Torpedo V4 1909 - YouTube Historic vehicle Torpedo V4 1909 http://thekneeslider.com/images/2012...-rightside.jpg Handlebar camera mount ride video !</w:t>
      </w:r>
    </w:p>
    <w:p>
      <w:r>
        <w:rPr>
          <w:b/>
          <w:u w:val="single"/>
        </w:rPr>
        <w:t>91726</w:t>
      </w:r>
    </w:p>
    <w:p>
      <w:r>
        <w:t>Torpedo V4 1909 - Ride - YouTube Custom fabricated engine and motorcycle based on 1900s photograph of 1 of a kind motorcycle .</w:t>
      </w:r>
    </w:p>
    <w:p>
      <w:r>
        <w:rPr>
          <w:b/>
          <w:u w:val="single"/>
        </w:rPr>
        <w:t>91727</w:t>
      </w:r>
    </w:p>
    <w:p>
      <w:r>
        <w:t>Do s and Don ts When Stopped By Police and Carrying a Firearm ( VIDEO ) By Steve Straub January 25 , 2014 Do 's and Do n'ts When Stopped By Police and Carrying a Firearm ( VIDEO ) - The Federalist Papers</w:t>
      </w:r>
    </w:p>
    <w:p>
      <w:r>
        <w:rPr>
          <w:b/>
          <w:u w:val="single"/>
        </w:rPr>
        <w:t>91728</w:t>
      </w:r>
    </w:p>
    <w:p>
      <w:r>
        <w:t>I do n't see any harm in teaching the classic thanksgiving story as long as you do n't do anything like I had to do in school when I was younger .</w:t>
      </w:r>
    </w:p>
    <w:p>
      <w:r>
        <w:rPr>
          <w:b/>
          <w:u w:val="single"/>
        </w:rPr>
        <w:t>91729</w:t>
      </w:r>
    </w:p>
    <w:p>
      <w:r>
        <w:t>Like dressing up as an Amerindian in kindergarden .</w:t>
      </w:r>
    </w:p>
    <w:p>
      <w:r>
        <w:rPr>
          <w:b/>
          <w:u w:val="single"/>
        </w:rPr>
        <w:t>91730</w:t>
      </w:r>
    </w:p>
    <w:p>
      <w:r>
        <w:t>Besides Thanksgiving , to me , is just an excuse to mess around and eat as much turkey , potatoes , corn , stuffing , and cranberry sauce as I can .</w:t>
      </w:r>
    </w:p>
    <w:p>
      <w:r>
        <w:rPr>
          <w:b/>
          <w:u w:val="single"/>
        </w:rPr>
        <w:t>91731</w:t>
      </w:r>
    </w:p>
    <w:p>
      <w:r>
        <w:t>Mmm .</w:t>
      </w:r>
    </w:p>
    <w:p>
      <w:r>
        <w:rPr>
          <w:b/>
          <w:u w:val="single"/>
        </w:rPr>
        <w:t>91732</w:t>
      </w:r>
    </w:p>
    <w:p>
      <w:r>
        <w:t>The French martial art would be Savate , something I 've not heard about for decades .</w:t>
      </w:r>
    </w:p>
    <w:p>
      <w:r>
        <w:rPr>
          <w:b/>
          <w:u w:val="single"/>
        </w:rPr>
        <w:t>91733</w:t>
      </w:r>
    </w:p>
    <w:p>
      <w:r>
        <w:t>It is time we resurrected ( &amp; improve ) this art .</w:t>
      </w:r>
    </w:p>
    <w:p>
      <w:r>
        <w:rPr>
          <w:b/>
          <w:u w:val="single"/>
        </w:rPr>
        <w:t>91734</w:t>
      </w:r>
    </w:p>
    <w:p>
      <w:r>
        <w:t>SAVATE - Basic Techniques - YouTube</w:t>
      </w:r>
    </w:p>
    <w:p>
      <w:r>
        <w:rPr>
          <w:b/>
          <w:u w:val="single"/>
        </w:rPr>
        <w:t>91735</w:t>
      </w:r>
    </w:p>
    <w:p>
      <w:r>
        <w:t>Don't get yourself into trouble for something that is n't worth it .</w:t>
      </w:r>
    </w:p>
    <w:p>
      <w:r>
        <w:rPr>
          <w:b/>
          <w:u w:val="single"/>
        </w:rPr>
        <w:t>91736</w:t>
      </w:r>
    </w:p>
    <w:p>
      <w:r>
        <w:t>Apparently white people are the last to go out of their race for dating anyways !</w:t>
      </w:r>
    </w:p>
    <w:p>
      <w:r>
        <w:rPr>
          <w:b/>
          <w:u w:val="single"/>
        </w:rPr>
        <w:t>91737</w:t>
      </w:r>
    </w:p>
    <w:p>
      <w:r>
        <w:t>Excuse me , but why do n't do it with Lord Of The Rings , or other masterpieces of the Supreme Tolkien , rather than with that rubbish ?</w:t>
      </w:r>
    </w:p>
    <w:p>
      <w:r>
        <w:rPr>
          <w:b/>
          <w:u w:val="single"/>
        </w:rPr>
        <w:t>91738</w:t>
      </w:r>
    </w:p>
    <w:p>
      <w:r>
        <w:t>Anyone who 's been to Newark knows that it 's pretty much a third world country .</w:t>
      </w:r>
    </w:p>
    <w:p>
      <w:r>
        <w:rPr>
          <w:b/>
          <w:u w:val="single"/>
        </w:rPr>
        <w:t>91739</w:t>
      </w:r>
    </w:p>
    <w:p>
      <w:r>
        <w:t>No amount of educational funds will drag the population out of it 's sludge .</w:t>
      </w:r>
    </w:p>
    <w:p>
      <w:r>
        <w:rPr>
          <w:b/>
          <w:u w:val="single"/>
        </w:rPr>
        <w:t>91740</w:t>
      </w:r>
    </w:p>
    <w:p>
      <w:r>
        <w:t>1. type of students allowed Aryans only .</w:t>
      </w:r>
    </w:p>
    <w:p>
      <w:r>
        <w:rPr>
          <w:b/>
          <w:u w:val="single"/>
        </w:rPr>
        <w:t>91741</w:t>
      </w:r>
    </w:p>
    <w:p>
      <w:r>
        <w:t>2. grades/age groups Whatever works 3. discipline tactics I do n't know .</w:t>
      </w:r>
    </w:p>
    <w:p>
      <w:r>
        <w:rPr>
          <w:b/>
          <w:u w:val="single"/>
        </w:rPr>
        <w:t>91742</w:t>
      </w:r>
    </w:p>
    <w:p>
      <w:r>
        <w:t>4. subjects taught Anything the students want or need .</w:t>
      </w:r>
    </w:p>
    <w:p>
      <w:r>
        <w:rPr>
          <w:b/>
          <w:u w:val="single"/>
        </w:rPr>
        <w:t>91743</w:t>
      </w:r>
    </w:p>
    <w:p>
      <w:r>
        <w:t>5. length of school day/school year 5 days a week .</w:t>
      </w:r>
    </w:p>
    <w:p>
      <w:r>
        <w:rPr>
          <w:b/>
          <w:u w:val="single"/>
        </w:rPr>
        <w:t>91744</w:t>
      </w:r>
    </w:p>
    <w:p>
      <w:r>
        <w:t>5 months break divided during the year .</w:t>
      </w:r>
    </w:p>
    <w:p>
      <w:r>
        <w:rPr>
          <w:b/>
          <w:u w:val="single"/>
        </w:rPr>
        <w:t>91745</w:t>
      </w:r>
    </w:p>
    <w:p>
      <w:r>
        <w:t>6. uniforms or no ?</w:t>
      </w:r>
    </w:p>
    <w:p>
      <w:r>
        <w:rPr>
          <w:b/>
          <w:u w:val="single"/>
        </w:rPr>
        <w:t>91746</w:t>
      </w:r>
    </w:p>
    <w:p>
      <w:r>
        <w:t>No uniforms .</w:t>
      </w:r>
    </w:p>
    <w:p>
      <w:r>
        <w:rPr>
          <w:b/>
          <w:u w:val="single"/>
        </w:rPr>
        <w:t>91747</w:t>
      </w:r>
    </w:p>
    <w:p>
      <w:r>
        <w:t>The students should be able to express themselves .</w:t>
      </w:r>
    </w:p>
    <w:p>
      <w:r>
        <w:rPr>
          <w:b/>
          <w:u w:val="single"/>
        </w:rPr>
        <w:t>91748</w:t>
      </w:r>
    </w:p>
    <w:p>
      <w:r>
        <w:t>7. gender segregated or no ?</w:t>
      </w:r>
    </w:p>
    <w:p>
      <w:r>
        <w:rPr>
          <w:b/>
          <w:u w:val="single"/>
        </w:rPr>
        <w:t>91749</w:t>
      </w:r>
    </w:p>
    <w:p>
      <w:r>
        <w:t>No .</w:t>
      </w:r>
    </w:p>
    <w:p>
      <w:r>
        <w:rPr>
          <w:b/>
          <w:u w:val="single"/>
        </w:rPr>
        <w:t>91750</w:t>
      </w:r>
    </w:p>
    <w:p>
      <w:r>
        <w:t>Americans and Irish understand each other better than Spaniards and the beaners .. the US and Ireland are the 1st world so they are educated unlike the beaners .</w:t>
      </w:r>
    </w:p>
    <w:p>
      <w:r>
        <w:rPr>
          <w:b/>
          <w:u w:val="single"/>
        </w:rPr>
        <w:t>91751</w:t>
      </w:r>
    </w:p>
    <w:p>
      <w:r>
        <w:t>Fruita and Corona Seen Like Never Before | 303Cycling News Video of two mountain bikers riding in Colorado , filmed with a radio controlled helicopter .</w:t>
      </w:r>
    </w:p>
    <w:p>
      <w:r>
        <w:rPr>
          <w:b/>
          <w:u w:val="single"/>
        </w:rPr>
        <w:t>91752</w:t>
      </w:r>
    </w:p>
    <w:p>
      <w:r>
        <w:t>Dance music .</w:t>
      </w:r>
    </w:p>
    <w:p>
      <w:r>
        <w:rPr>
          <w:b/>
          <w:u w:val="single"/>
        </w:rPr>
        <w:t>91753</w:t>
      </w:r>
    </w:p>
    <w:p>
      <w:r>
        <w:t>Im not handing out candy this year personally .</w:t>
      </w:r>
    </w:p>
    <w:p>
      <w:r>
        <w:rPr>
          <w:b/>
          <w:u w:val="single"/>
        </w:rPr>
        <w:t>91754</w:t>
      </w:r>
    </w:p>
    <w:p>
      <w:r>
        <w:t>Why would I want to contribute to the Kneegrow and spic 's wellbeing ?</w:t>
      </w:r>
    </w:p>
    <w:p>
      <w:r>
        <w:rPr>
          <w:b/>
          <w:u w:val="single"/>
        </w:rPr>
        <w:t>91755</w:t>
      </w:r>
    </w:p>
    <w:p>
      <w:r>
        <w:t>I've seen those walls in Cuzco .</w:t>
      </w:r>
    </w:p>
    <w:p>
      <w:r>
        <w:rPr>
          <w:b/>
          <w:u w:val="single"/>
        </w:rPr>
        <w:t>91756</w:t>
      </w:r>
    </w:p>
    <w:p>
      <w:r>
        <w:t>The huge stones are all different shapes and sizes and fit together tightly using no mortar .</w:t>
      </w:r>
    </w:p>
    <w:p>
      <w:r>
        <w:rPr>
          <w:b/>
          <w:u w:val="single"/>
        </w:rPr>
        <w:t>91757</w:t>
      </w:r>
    </w:p>
    <w:p>
      <w:r>
        <w:t>Also another film Wheels of Terror has what appears to be post war tanks in its battle scenes .</w:t>
      </w:r>
    </w:p>
    <w:p>
      <w:r>
        <w:rPr>
          <w:b/>
          <w:u w:val="single"/>
        </w:rPr>
        <w:t>91758</w:t>
      </w:r>
    </w:p>
    <w:p>
      <w:r>
        <w:t>It is based on the Sven Hassel story of the same name - www.stormfront.org/forum/t1103833/</w:t>
      </w:r>
    </w:p>
    <w:p>
      <w:r>
        <w:rPr>
          <w:b/>
          <w:u w:val="single"/>
        </w:rPr>
        <w:t>91759</w:t>
      </w:r>
    </w:p>
    <w:p>
      <w:r>
        <w:t>This is a forum for people who support the white nationalist cause and I am one of those people , thus I have a right to speak .</w:t>
      </w:r>
    </w:p>
    <w:p>
      <w:r>
        <w:rPr>
          <w:b/>
          <w:u w:val="single"/>
        </w:rPr>
        <w:t>91760</w:t>
      </w:r>
    </w:p>
    <w:p>
      <w:r>
        <w:t>These high school curriculums are more about encouraging white girls to hate white males , not other males .</w:t>
      </w:r>
    </w:p>
    <w:p>
      <w:r>
        <w:rPr>
          <w:b/>
          <w:u w:val="single"/>
        </w:rPr>
        <w:t>91761</w:t>
      </w:r>
    </w:p>
    <w:p>
      <w:r>
        <w:t>It 's an anti-white male thing .</w:t>
      </w:r>
    </w:p>
    <w:p>
      <w:r>
        <w:rPr>
          <w:b/>
          <w:u w:val="single"/>
        </w:rPr>
        <w:t>91762</w:t>
      </w:r>
    </w:p>
    <w:p>
      <w:r>
        <w:t>I like it so far .</w:t>
      </w:r>
    </w:p>
    <w:p>
      <w:r>
        <w:rPr>
          <w:b/>
          <w:u w:val="single"/>
        </w:rPr>
        <w:t>91763</w:t>
      </w:r>
    </w:p>
    <w:p>
      <w:r>
        <w:t>Whites need to learn where they came from and who stole their ancient stories in order to control us .</w:t>
      </w:r>
    </w:p>
    <w:p>
      <w:r>
        <w:rPr>
          <w:b/>
          <w:u w:val="single"/>
        </w:rPr>
        <w:t>91764</w:t>
      </w:r>
    </w:p>
    <w:p>
      <w:r>
        <w:t>More please .</w:t>
      </w:r>
    </w:p>
    <w:p>
      <w:r>
        <w:rPr>
          <w:b/>
          <w:u w:val="single"/>
        </w:rPr>
        <w:t>91765</w:t>
      </w:r>
    </w:p>
    <w:p>
      <w:r>
        <w:t>I just have to study for three and a half more years until I start working on a masters in electrical engineering Feels like it never ends .</w:t>
      </w:r>
    </w:p>
    <w:p>
      <w:r>
        <w:rPr>
          <w:b/>
          <w:u w:val="single"/>
        </w:rPr>
        <w:t>91766</w:t>
      </w:r>
    </w:p>
    <w:p>
      <w:r>
        <w:t>I would give anything to live back in those times , 6 beautiful years .</w:t>
      </w:r>
    </w:p>
    <w:p>
      <w:r>
        <w:rPr>
          <w:b/>
          <w:u w:val="single"/>
        </w:rPr>
        <w:t>91767</w:t>
      </w:r>
    </w:p>
    <w:p>
      <w:r>
        <w:t>Anyone white person would if they knew the truth .</w:t>
      </w:r>
    </w:p>
    <w:p>
      <w:r>
        <w:rPr>
          <w:b/>
          <w:u w:val="single"/>
        </w:rPr>
        <w:t>91768</w:t>
      </w:r>
    </w:p>
    <w:p>
      <w:r>
        <w:t>the school board is completely blinded to the events that go on with their schools ... i contacted them about the boy with the knife n they were never even informed of the situation nor were the authorities called , eventhough that is what the school policy requires in such situations ...</w:t>
      </w:r>
    </w:p>
    <w:p>
      <w:r>
        <w:rPr>
          <w:b/>
          <w:u w:val="single"/>
        </w:rPr>
        <w:t>91769</w:t>
      </w:r>
    </w:p>
    <w:p>
      <w:r>
        <w:t>Take pics of blacks , junkies and gangsters on the streets and next take pics of the schools .</w:t>
      </w:r>
    </w:p>
    <w:p>
      <w:r>
        <w:rPr>
          <w:b/>
          <w:u w:val="single"/>
        </w:rPr>
        <w:t>91770</w:t>
      </w:r>
    </w:p>
    <w:p>
      <w:r>
        <w:t>Show your husband what happens in the schools nowadays !</w:t>
      </w:r>
    </w:p>
    <w:p>
      <w:r>
        <w:rPr>
          <w:b/>
          <w:u w:val="single"/>
        </w:rPr>
        <w:t>91771</w:t>
      </w:r>
    </w:p>
    <w:p>
      <w:r>
        <w:t>Show that your children would be in danger going to trash-schools .</w:t>
      </w:r>
    </w:p>
    <w:p>
      <w:r>
        <w:rPr>
          <w:b/>
          <w:u w:val="single"/>
        </w:rPr>
        <w:t>91772</w:t>
      </w:r>
    </w:p>
    <w:p>
      <w:r>
        <w:t>Home-school your children fast .</w:t>
      </w:r>
    </w:p>
    <w:p>
      <w:r>
        <w:rPr>
          <w:b/>
          <w:u w:val="single"/>
        </w:rPr>
        <w:t>91773</w:t>
      </w:r>
    </w:p>
    <w:p>
      <w:r>
        <w:t>i was brought up the same way my father always told me if someone hit me i was to hit them back and twice as hard so they thought twice about doing it again he also told me `` when my mother was out of earshot '' that if the person was bigger than me i was to pick up the nearest thing to hand and smash their head in with it and not to stop till the ambulance came , needless to say i speny most of my teens chasing the bigger kids around with a baseball bat .....</w:t>
      </w:r>
    </w:p>
    <w:p>
      <w:r>
        <w:rPr>
          <w:b/>
          <w:u w:val="single"/>
        </w:rPr>
        <w:t>91774</w:t>
      </w:r>
    </w:p>
    <w:p>
      <w:r>
        <w:t>It's good to see an educational institution that maintains its values and refuses to bow down in the name of `` progress . ''</w:t>
      </w:r>
    </w:p>
    <w:p>
      <w:r>
        <w:rPr>
          <w:b/>
          <w:u w:val="single"/>
        </w:rPr>
        <w:t>91775</w:t>
      </w:r>
    </w:p>
    <w:p>
      <w:r>
        <w:t>Here is the link to our Youth Corps page , just click on the words !</w:t>
      </w:r>
    </w:p>
    <w:p>
      <w:r>
        <w:rPr>
          <w:b/>
          <w:u w:val="single"/>
        </w:rPr>
        <w:t>91776</w:t>
      </w:r>
    </w:p>
    <w:p>
      <w:r>
        <w:t>Knights Of The Ku Klux Klan Youth Corps</w:t>
      </w:r>
    </w:p>
    <w:p>
      <w:r>
        <w:rPr>
          <w:b/>
          <w:u w:val="single"/>
        </w:rPr>
        <w:t>91777</w:t>
      </w:r>
    </w:p>
    <w:p>
      <w:r>
        <w:t>Yep same here , i have my wife here and we have 2 kids a 2 year old and a 1 month old .</w:t>
      </w:r>
    </w:p>
    <w:p>
      <w:r>
        <w:rPr>
          <w:b/>
          <w:u w:val="single"/>
        </w:rPr>
        <w:t>91778</w:t>
      </w:r>
    </w:p>
    <w:p>
      <w:r>
        <w:t>I am almost done with my 1st class and gonna start 2 new ones .</w:t>
      </w:r>
    </w:p>
    <w:p>
      <w:r>
        <w:rPr>
          <w:b/>
          <w:u w:val="single"/>
        </w:rPr>
        <w:t>91779</w:t>
      </w:r>
    </w:p>
    <w:p>
      <w:r>
        <w:t>I did the whole regular college thing for like almost a semester and it costs to much .</w:t>
      </w:r>
    </w:p>
    <w:p>
      <w:r>
        <w:rPr>
          <w:b/>
          <w:u w:val="single"/>
        </w:rPr>
        <w:t>91780</w:t>
      </w:r>
    </w:p>
    <w:p>
      <w:r>
        <w:t>I read an article on that awhile ago and it said that when Eisenhower went to Moscow he did n't even ask for american POWs to be released .</w:t>
      </w:r>
    </w:p>
    <w:p>
      <w:r>
        <w:rPr>
          <w:b/>
          <w:u w:val="single"/>
        </w:rPr>
        <w:t>91781</w:t>
      </w:r>
    </w:p>
    <w:p>
      <w:r>
        <w:t>Quantum entanglement would indicate that quanta do `` communicate '' faster than the speed of light .</w:t>
      </w:r>
    </w:p>
    <w:p>
      <w:r>
        <w:rPr>
          <w:b/>
          <w:u w:val="single"/>
        </w:rPr>
        <w:t>91782</w:t>
      </w:r>
    </w:p>
    <w:p>
      <w:r>
        <w:t>Einstein said nothing can go faster than the speed of light , then squares the speed of light in E = mc ^ 2 .</w:t>
      </w:r>
    </w:p>
    <w:p>
      <w:r>
        <w:rPr>
          <w:b/>
          <w:u w:val="single"/>
        </w:rPr>
        <w:t>91783</w:t>
      </w:r>
    </w:p>
    <w:p>
      <w:r>
        <w:t>I'd like to add that the media reporting on this paper is diabolical .</w:t>
      </w:r>
    </w:p>
    <w:p>
      <w:r>
        <w:rPr>
          <w:b/>
          <w:u w:val="single"/>
        </w:rPr>
        <w:t>91784</w:t>
      </w:r>
    </w:p>
    <w:p>
      <w:r>
        <w:t>The conclusion is in error and the press are disseminating misinformation to parents .</w:t>
      </w:r>
    </w:p>
    <w:p>
      <w:r>
        <w:rPr>
          <w:b/>
          <w:u w:val="single"/>
        </w:rPr>
        <w:t>91785</w:t>
      </w:r>
    </w:p>
    <w:p>
      <w:r>
        <w:t>For shame .</w:t>
      </w:r>
    </w:p>
    <w:p>
      <w:r>
        <w:rPr>
          <w:b/>
          <w:u w:val="single"/>
        </w:rPr>
        <w:t>91786</w:t>
      </w:r>
    </w:p>
    <w:p>
      <w:r>
        <w:t>I simply would not care to see some white guy 's head on a stick , like I have seen mexicans that cross the cartel .</w:t>
      </w:r>
    </w:p>
    <w:p>
      <w:r>
        <w:rPr>
          <w:b/>
          <w:u w:val="single"/>
        </w:rPr>
        <w:t>91787</w:t>
      </w:r>
    </w:p>
    <w:p>
      <w:r>
        <w:t>It 's deadly serious business ...</w:t>
      </w:r>
    </w:p>
    <w:p>
      <w:r>
        <w:rPr>
          <w:b/>
          <w:u w:val="single"/>
        </w:rPr>
        <w:t>91788</w:t>
      </w:r>
    </w:p>
    <w:p>
      <w:r>
        <w:t>And it will be leaving it a week before the actual election , I hope you are right but you are the first I 've heard to suggest this .</w:t>
      </w:r>
    </w:p>
    <w:p>
      <w:r>
        <w:rPr>
          <w:b/>
          <w:u w:val="single"/>
        </w:rPr>
        <w:t>91789</w:t>
      </w:r>
    </w:p>
    <w:p>
      <w:r>
        <w:t>Sounds like things are pretty cool for you and your family .</w:t>
      </w:r>
    </w:p>
    <w:p>
      <w:r>
        <w:rPr>
          <w:b/>
          <w:u w:val="single"/>
        </w:rPr>
        <w:t>91790</w:t>
      </w:r>
    </w:p>
    <w:p>
      <w:r>
        <w:t>My family is ok adn they leave me alone but they are pretty liberal. so is my school .</w:t>
      </w:r>
    </w:p>
    <w:p>
      <w:r>
        <w:rPr>
          <w:b/>
          <w:u w:val="single"/>
        </w:rPr>
        <w:t>91791</w:t>
      </w:r>
    </w:p>
    <w:p>
      <w:r>
        <w:t>Are there are a lot of white pride kids at your school ??</w:t>
      </w:r>
    </w:p>
    <w:p>
      <w:r>
        <w:rPr>
          <w:b/>
          <w:u w:val="single"/>
        </w:rPr>
        <w:t>91792</w:t>
      </w:r>
    </w:p>
    <w:p>
      <w:r>
        <w:t>I feel pretty alone alot of the time at mine .</w:t>
      </w:r>
    </w:p>
    <w:p>
      <w:r>
        <w:rPr>
          <w:b/>
          <w:u w:val="single"/>
        </w:rPr>
        <w:t>91793</w:t>
      </w:r>
    </w:p>
    <w:p>
      <w:r>
        <w:t>the earth is hollow ? and it 's the little elfs and their gardens and compost heaps that are producing the oil .</w:t>
      </w:r>
    </w:p>
    <w:p>
      <w:r>
        <w:rPr>
          <w:b/>
          <w:u w:val="single"/>
        </w:rPr>
        <w:t>91794</w:t>
      </w:r>
    </w:p>
    <w:p>
      <w:r>
        <w:t>The best way I have ever found of dealing with wiggers is to treat them with contempt .</w:t>
      </w:r>
    </w:p>
    <w:p>
      <w:r>
        <w:rPr>
          <w:b/>
          <w:u w:val="single"/>
        </w:rPr>
        <w:t>91795</w:t>
      </w:r>
    </w:p>
    <w:p>
      <w:r>
        <w:t>Do n't sit around and argue with them , just act like they are pathetic ( which they are ) and try to shame them .</w:t>
      </w:r>
    </w:p>
    <w:p>
      <w:r>
        <w:rPr>
          <w:b/>
          <w:u w:val="single"/>
        </w:rPr>
        <w:t>91796</w:t>
      </w:r>
    </w:p>
    <w:p>
      <w:r>
        <w:t>Wiggers by nature are very much influenced by peer pressure ( that 's why they are wiggers ) so make fun of their attire and mannerisms and say things like `` why do n't you act like a white man for a change '' or `` you are really sad , why are you ashamed of being white ? ''</w:t>
      </w:r>
    </w:p>
    <w:p>
      <w:r>
        <w:rPr>
          <w:b/>
          <w:u w:val="single"/>
        </w:rPr>
        <w:t>91797</w:t>
      </w:r>
    </w:p>
    <w:p>
      <w:r>
        <w:t>Reinforce you disapproval of their wiggerism with approval whenever they act white .</w:t>
      </w:r>
    </w:p>
    <w:p>
      <w:r>
        <w:rPr>
          <w:b/>
          <w:u w:val="single"/>
        </w:rPr>
        <w:t>91798</w:t>
      </w:r>
    </w:p>
    <w:p>
      <w:r>
        <w:t>For example , if he uses correct English then you say , `` Hey , you are starting to sound like a white man !</w:t>
      </w:r>
    </w:p>
    <w:p>
      <w:r>
        <w:rPr>
          <w:b/>
          <w:u w:val="single"/>
        </w:rPr>
        <w:t>91799</w:t>
      </w:r>
    </w:p>
    <w:p>
      <w:r>
        <w:t>Congratulations ! "</w:t>
      </w:r>
    </w:p>
    <w:p>
      <w:r>
        <w:rPr>
          <w:b/>
          <w:u w:val="single"/>
        </w:rPr>
        <w:t>91800</w:t>
      </w:r>
    </w:p>
    <w:p>
      <w:r>
        <w:t>Children , like most animals , will respond to the appropriate feed back .</w:t>
      </w:r>
    </w:p>
    <w:p>
      <w:r>
        <w:rPr>
          <w:b/>
          <w:u w:val="single"/>
        </w:rPr>
        <w:t>91801</w:t>
      </w:r>
    </w:p>
    <w:p>
      <w:r>
        <w:t>It 's the old carrot and stick routine .</w:t>
      </w:r>
    </w:p>
    <w:p>
      <w:r>
        <w:rPr>
          <w:b/>
          <w:u w:val="single"/>
        </w:rPr>
        <w:t>91802</w:t>
      </w:r>
    </w:p>
    <w:p>
      <w:r>
        <w:t>Do n't come down too hard and alienate him , just keep a light hearted attitude and let him know that you find his actions disgusting .</w:t>
      </w:r>
    </w:p>
    <w:p>
      <w:r>
        <w:rPr>
          <w:b/>
          <w:u w:val="single"/>
        </w:rPr>
        <w:t>91803</w:t>
      </w:r>
    </w:p>
    <w:p>
      <w:r>
        <w:t>I have applied this technique one many occasions and seen considerable success .</w:t>
      </w:r>
    </w:p>
    <w:p>
      <w:r>
        <w:rPr>
          <w:b/>
          <w:u w:val="single"/>
        </w:rPr>
        <w:t>91804</w:t>
      </w:r>
    </w:p>
    <w:p>
      <w:r>
        <w:t>KR</w:t>
      </w:r>
    </w:p>
    <w:p>
      <w:r>
        <w:rPr>
          <w:b/>
          <w:u w:val="single"/>
        </w:rPr>
        <w:t>91805</w:t>
      </w:r>
    </w:p>
    <w:p>
      <w:r>
        <w:t>Try that .</w:t>
      </w:r>
    </w:p>
    <w:p>
      <w:r>
        <w:rPr>
          <w:b/>
          <w:u w:val="single"/>
        </w:rPr>
        <w:t>91806</w:t>
      </w:r>
    </w:p>
    <w:p>
      <w:r>
        <w:t>And then follow up by saying `` New Speak '' is not `` Our Speak ' and watch the teacher fumble with that ball .</w:t>
      </w:r>
    </w:p>
    <w:p>
      <w:r>
        <w:rPr>
          <w:b/>
          <w:u w:val="single"/>
        </w:rPr>
        <w:t>91807</w:t>
      </w:r>
    </w:p>
    <w:p>
      <w:r>
        <w:t>Enjoy your classroom .</w:t>
      </w:r>
    </w:p>
    <w:p>
      <w:r>
        <w:rPr>
          <w:b/>
          <w:u w:val="single"/>
        </w:rPr>
        <w:t>91808</w:t>
      </w:r>
    </w:p>
    <w:p>
      <w:r>
        <w:t>sorry i forgot to put that im from western mass and my teacher is white but she is strongly against racism and thats why i say something in support of white racism</w:t>
      </w:r>
    </w:p>
    <w:p>
      <w:r>
        <w:rPr>
          <w:b/>
          <w:u w:val="single"/>
        </w:rPr>
        <w:t>91809</w:t>
      </w:r>
    </w:p>
    <w:p>
      <w:r>
        <w:t>Unfortunately no. You could always try to start your own business though , and use it for something that would cater primarily to whites .</w:t>
      </w:r>
    </w:p>
    <w:p>
      <w:r>
        <w:rPr>
          <w:b/>
          <w:u w:val="single"/>
        </w:rPr>
        <w:t>91810</w:t>
      </w:r>
    </w:p>
    <w:p>
      <w:r>
        <w:t>well there is a little history for this post so listen up if you dont mind. there was a group in this city called the 311 boys supposedly they were a racist bunch of kids but i never thought they were but through the newspaper and manipulation of sotries they were labled as racist. well my views arnt that well known at school but some do know and ive been labled a `` 311 '' boy. a group of about 10 or so blacks approached me before school. now im not some little guy im a decent build and really have no fear of anyone or anything at this point in my life. well anyway they came up to me and started asking me if i was 311 if i was a racist and all this crap. i denied mostly for my own safety at the time. well i talked to some people who asked me who i thoguht were friends but it turns out they werent. they went right around and told them some of my views and now they came up to me at lunch today and pushed me around a little i stood up to them and got up in their faces but finally a hall monitor came and broke it up. im just wondering whats going to happen in the next few days since im the only WP kid in my school and am standing alone on this issue. just decided to post this bit of information for you wall to read keep safe and keep smart .</w:t>
      </w:r>
    </w:p>
    <w:p>
      <w:r>
        <w:rPr>
          <w:b/>
          <w:u w:val="single"/>
        </w:rPr>
        <w:t>91811</w:t>
      </w:r>
    </w:p>
    <w:p>
      <w:r>
        <w:t>I live around western new york and i cannot stand the puerto ricans in my school .</w:t>
      </w:r>
    </w:p>
    <w:p>
      <w:r>
        <w:rPr>
          <w:b/>
          <w:u w:val="single"/>
        </w:rPr>
        <w:t>91812</w:t>
      </w:r>
    </w:p>
    <w:p>
      <w:r>
        <w:t>There is quite a bit of white kids like me , but the keep it underwraps not to cause any trouble .</w:t>
      </w:r>
    </w:p>
    <w:p>
      <w:r>
        <w:rPr>
          <w:b/>
          <w:u w:val="single"/>
        </w:rPr>
        <w:t>91813</w:t>
      </w:r>
    </w:p>
    <w:p>
      <w:r>
        <w:t>There is only about 10 black kids in our school and 300 f' n spics. its my senior year and i really cant stand all this anymore. i know there are lots of others on this board that feel the same , but i need some support !</w:t>
      </w:r>
    </w:p>
    <w:p>
      <w:r>
        <w:rPr>
          <w:b/>
          <w:u w:val="single"/>
        </w:rPr>
        <w:t>91814</w:t>
      </w:r>
    </w:p>
    <w:p>
      <w:r>
        <w:t>The band black flag was also pro white , there is a very famous song called `` White Minority '' .</w:t>
      </w:r>
    </w:p>
    <w:p>
      <w:r>
        <w:rPr>
          <w:b/>
          <w:u w:val="single"/>
        </w:rPr>
        <w:t>91815</w:t>
      </w:r>
    </w:p>
    <w:p>
      <w:r>
        <w:t>You should check it out .</w:t>
      </w:r>
    </w:p>
    <w:p>
      <w:r>
        <w:rPr>
          <w:b/>
          <w:u w:val="single"/>
        </w:rPr>
        <w:t>91816</w:t>
      </w:r>
    </w:p>
    <w:p>
      <w:r>
        <w:t>I dont know whether to welcome you or laugh at you .</w:t>
      </w:r>
    </w:p>
    <w:p>
      <w:r>
        <w:rPr>
          <w:b/>
          <w:u w:val="single"/>
        </w:rPr>
        <w:t>91817</w:t>
      </w:r>
    </w:p>
    <w:p>
      <w:r>
        <w:t>It seems to me like you along with this post belong on the General Rants forum .</w:t>
      </w:r>
    </w:p>
    <w:p>
      <w:r>
        <w:rPr>
          <w:b/>
          <w:u w:val="single"/>
        </w:rPr>
        <w:t>91818</w:t>
      </w:r>
    </w:p>
    <w:p>
      <w:r>
        <w:t>i'd love to hang out with anyone since there 's very few white nationalists here if any one wants to please PM because i really need some people to hang out with</w:t>
      </w:r>
    </w:p>
    <w:p>
      <w:r>
        <w:rPr>
          <w:b/>
          <w:u w:val="single"/>
        </w:rPr>
        <w:t>91819</w:t>
      </w:r>
    </w:p>
    <w:p>
      <w:r>
        <w:t>No one has mentioned ' Hate Society ' , they are a great band and they dont just scream down the mic .</w:t>
      </w:r>
    </w:p>
    <w:p>
      <w:r>
        <w:rPr>
          <w:b/>
          <w:u w:val="single"/>
        </w:rPr>
        <w:t>91820</w:t>
      </w:r>
    </w:p>
    <w:p>
      <w:r>
        <w:t>Their best songs are Rule the World , Grateful Man , and Rahowa .</w:t>
      </w:r>
    </w:p>
    <w:p>
      <w:r>
        <w:rPr>
          <w:b/>
          <w:u w:val="single"/>
        </w:rPr>
        <w:t>91821</w:t>
      </w:r>
    </w:p>
    <w:p>
      <w:r>
        <w:t>Man theres been alot of stuff on the news about it. the last week weve been on the front page of the news paper 3 times and on the news every night .</w:t>
      </w:r>
    </w:p>
    <w:p>
      <w:r>
        <w:rPr>
          <w:b/>
          <w:u w:val="single"/>
        </w:rPr>
        <w:t>91822</w:t>
      </w:r>
    </w:p>
    <w:p>
      <w:r>
        <w:t>I find it funny that blacks find their own women disgusting , but i find it even more disgusting that because of this they go after white women , and are usually successful , its good to see a white girl tell one off .</w:t>
      </w:r>
    </w:p>
    <w:p>
      <w:r>
        <w:rPr>
          <w:b/>
          <w:u w:val="single"/>
        </w:rPr>
        <w:t>91823</w:t>
      </w:r>
    </w:p>
    <w:p>
      <w:r>
        <w:t>Yeah they did this crap at my school when I was in kindergarten .</w:t>
      </w:r>
    </w:p>
    <w:p>
      <w:r>
        <w:rPr>
          <w:b/>
          <w:u w:val="single"/>
        </w:rPr>
        <w:t>91824</w:t>
      </w:r>
    </w:p>
    <w:p>
      <w:r>
        <w:t>When I see this stuff nowadays it makes me wa n't to punch the white people who fall for it .</w:t>
      </w:r>
    </w:p>
    <w:p>
      <w:r>
        <w:rPr>
          <w:b/>
          <w:u w:val="single"/>
        </w:rPr>
        <w:t>91825</w:t>
      </w:r>
    </w:p>
    <w:p>
      <w:r>
        <w:t>A good window or floor fan does the job of white noise much better than a TV .</w:t>
      </w:r>
    </w:p>
    <w:p>
      <w:r>
        <w:rPr>
          <w:b/>
          <w:u w:val="single"/>
        </w:rPr>
        <w:t>91826</w:t>
      </w:r>
    </w:p>
    <w:p>
      <w:r>
        <w:t>I do n't watch TV at home at all any more .</w:t>
      </w:r>
    </w:p>
    <w:p>
      <w:r>
        <w:rPr>
          <w:b/>
          <w:u w:val="single"/>
        </w:rPr>
        <w:t>91827</w:t>
      </w:r>
    </w:p>
    <w:p>
      <w:r>
        <w:t>Maybe I 'll watch for an hour or so the few times a year I 'm travelling and stay in a hotel .</w:t>
      </w:r>
    </w:p>
    <w:p>
      <w:r>
        <w:rPr>
          <w:b/>
          <w:u w:val="single"/>
        </w:rPr>
        <w:t>91828</w:t>
      </w:r>
    </w:p>
    <w:p>
      <w:r>
        <w:t>I can tell you about my city which lies in Europe .</w:t>
      </w:r>
    </w:p>
    <w:p>
      <w:r>
        <w:rPr>
          <w:b/>
          <w:u w:val="single"/>
        </w:rPr>
        <w:t>91829</w:t>
      </w:r>
    </w:p>
    <w:p>
      <w:r>
        <w:t>It is Athens in Greece with population 4.000.000 people.The non whites ( Blacks/Asians ) are 5000 at the most.Maybe you see a black person once in a couple of months ( or in television ) .</w:t>
      </w:r>
    </w:p>
    <w:p>
      <w:r>
        <w:rPr>
          <w:b/>
          <w:u w:val="single"/>
        </w:rPr>
        <w:t>91830</w:t>
      </w:r>
    </w:p>
    <w:p>
      <w:r>
        <w:t>Also all the East European countries ( Chezch Republic , Poland , Slovakia , Finland etc ) are 99,99 % white .</w:t>
      </w:r>
    </w:p>
    <w:p>
      <w:r>
        <w:rPr>
          <w:b/>
          <w:u w:val="single"/>
        </w:rPr>
        <w:t>91831</w:t>
      </w:r>
    </w:p>
    <w:p>
      <w:r>
        <w:t>i have gripfasts. shoes and boots. the boots i have only worn once. i should break them in more. and the shoes are ' dressier ' .</w:t>
      </w:r>
    </w:p>
    <w:p>
      <w:r>
        <w:rPr>
          <w:b/>
          <w:u w:val="single"/>
        </w:rPr>
        <w:t>91832</w:t>
      </w:r>
    </w:p>
    <w:p>
      <w:r>
        <w:t>If you need some help and I could provide it , send me a PM .</w:t>
      </w:r>
    </w:p>
    <w:p>
      <w:r>
        <w:rPr>
          <w:b/>
          <w:u w:val="single"/>
        </w:rPr>
        <w:t>91833</w:t>
      </w:r>
    </w:p>
    <w:p>
      <w:r>
        <w:t>Do not show your email adress publicly on the forums .</w:t>
      </w:r>
    </w:p>
    <w:p>
      <w:r>
        <w:rPr>
          <w:b/>
          <w:u w:val="single"/>
        </w:rPr>
        <w:t>91834</w:t>
      </w:r>
    </w:p>
    <w:p>
      <w:r>
        <w:t>LMWAO!You were letting them fish in your pockets ?</w:t>
      </w:r>
    </w:p>
    <w:p>
      <w:r>
        <w:rPr>
          <w:b/>
          <w:u w:val="single"/>
        </w:rPr>
        <w:t>91835</w:t>
      </w:r>
    </w:p>
    <w:p>
      <w:r>
        <w:t>ASIAN security guards !?</w:t>
      </w:r>
    </w:p>
    <w:p>
      <w:r>
        <w:rPr>
          <w:b/>
          <w:u w:val="single"/>
        </w:rPr>
        <w:t>91836</w:t>
      </w:r>
    </w:p>
    <w:p>
      <w:r>
        <w:t>First they give us sars then they are standing by watching the law get broken , WTF !?</w:t>
      </w:r>
    </w:p>
    <w:p>
      <w:r>
        <w:rPr>
          <w:b/>
          <w:u w:val="single"/>
        </w:rPr>
        <w:t>91837</w:t>
      </w:r>
    </w:p>
    <w:p>
      <w:r>
        <w:t>Originally it was a good luck symbol .</w:t>
      </w:r>
    </w:p>
    <w:p>
      <w:r>
        <w:rPr>
          <w:b/>
          <w:u w:val="single"/>
        </w:rPr>
        <w:t>91838</w:t>
      </w:r>
    </w:p>
    <w:p>
      <w:r>
        <w:t>Its a very old symbol and the Nazi 's chose it because it had been around for a long time and that represented strong Aryan roots .</w:t>
      </w:r>
    </w:p>
    <w:p>
      <w:r>
        <w:rPr>
          <w:b/>
          <w:u w:val="single"/>
        </w:rPr>
        <w:t>91839</w:t>
      </w:r>
    </w:p>
    <w:p>
      <w:r>
        <w:t>Swissgirl is your teacher openly gay ?</w:t>
      </w:r>
    </w:p>
    <w:p>
      <w:r>
        <w:rPr>
          <w:b/>
          <w:u w:val="single"/>
        </w:rPr>
        <w:t>91840</w:t>
      </w:r>
    </w:p>
    <w:p>
      <w:r>
        <w:t>Is it legal for him to talk about his sexuality in front of his students ?</w:t>
      </w:r>
    </w:p>
    <w:p>
      <w:r>
        <w:rPr>
          <w:b/>
          <w:u w:val="single"/>
        </w:rPr>
        <w:t>91841</w:t>
      </w:r>
    </w:p>
    <w:p>
      <w:r>
        <w:t>Crap like that is all so common these days .</w:t>
      </w:r>
    </w:p>
    <w:p>
      <w:r>
        <w:rPr>
          <w:b/>
          <w:u w:val="single"/>
        </w:rPr>
        <w:t>91842</w:t>
      </w:r>
    </w:p>
    <w:p>
      <w:r>
        <w:t>I mean blacks whine that NASCAR is racist .</w:t>
      </w:r>
    </w:p>
    <w:p>
      <w:r>
        <w:rPr>
          <w:b/>
          <w:u w:val="single"/>
        </w:rPr>
        <w:t>91843</w:t>
      </w:r>
    </w:p>
    <w:p>
      <w:r>
        <w:t>Sad how low people will go you know ?</w:t>
      </w:r>
    </w:p>
    <w:p>
      <w:r>
        <w:rPr>
          <w:b/>
          <w:u w:val="single"/>
        </w:rPr>
        <w:t>91844</w:t>
      </w:r>
    </w:p>
    <w:p>
      <w:r>
        <w:t>I saw someone playing on an Enemy Territory server using this handle and I was wondering if it was someone who posts here .</w:t>
      </w:r>
    </w:p>
    <w:p>
      <w:r>
        <w:rPr>
          <w:b/>
          <w:u w:val="single"/>
        </w:rPr>
        <w:t>91845</w:t>
      </w:r>
    </w:p>
    <w:p>
      <w:r>
        <w:t>so you are trying to make us look bad ? just because there are a few bad apples in a tree doesnt mean the whole tree is bad !</w:t>
      </w:r>
    </w:p>
    <w:p>
      <w:r>
        <w:rPr>
          <w:b/>
          <w:u w:val="single"/>
        </w:rPr>
        <w:t>91846</w:t>
      </w:r>
    </w:p>
    <w:p>
      <w:r>
        <w:t>Nobody knows what is right for you except you .</w:t>
      </w:r>
    </w:p>
    <w:p>
      <w:r>
        <w:rPr>
          <w:b/>
          <w:u w:val="single"/>
        </w:rPr>
        <w:t>91847</w:t>
      </w:r>
    </w:p>
    <w:p>
      <w:r>
        <w:t>You are going to have to make this decision on your own .</w:t>
      </w:r>
    </w:p>
    <w:p>
      <w:r>
        <w:rPr>
          <w:b/>
          <w:u w:val="single"/>
        </w:rPr>
        <w:t>91848</w:t>
      </w:r>
    </w:p>
    <w:p>
      <w:r>
        <w:t>welcome. here we promote white unity. british occupation of n.ireland is another issue. we cannot succeed if we promote hate against other whites. that is a fundamental tenet of white nationalism. just something to think about .</w:t>
      </w:r>
    </w:p>
    <w:p>
      <w:r>
        <w:rPr>
          <w:b/>
          <w:u w:val="single"/>
        </w:rPr>
        <w:t>91849</w:t>
      </w:r>
    </w:p>
    <w:p>
      <w:r>
        <w:t>first off i aint a weirdo i was joking. second your inbox may be empty but check your sent message list</w:t>
      </w:r>
    </w:p>
    <w:p>
      <w:r>
        <w:rPr>
          <w:b/>
          <w:u w:val="single"/>
        </w:rPr>
        <w:t>91850</w:t>
      </w:r>
    </w:p>
    <w:p>
      <w:r>
        <w:t>Being hit with a paintball is not bad , the painfull stuff is when you are diving around in air to the floor and you slice your elbows and knees up</w:t>
      </w:r>
    </w:p>
    <w:p>
      <w:r>
        <w:rPr>
          <w:b/>
          <w:u w:val="single"/>
        </w:rPr>
        <w:t>91851</w:t>
      </w:r>
    </w:p>
    <w:p>
      <w:r>
        <w:t>lol!</w:t>
      </w:r>
    </w:p>
    <w:p>
      <w:r>
        <w:rPr>
          <w:b/>
          <w:u w:val="single"/>
        </w:rPr>
        <w:t>91852</w:t>
      </w:r>
    </w:p>
    <w:p>
      <w:r>
        <w:t>I ca n't believe I spelt asian wrong .</w:t>
      </w:r>
    </w:p>
    <w:p>
      <w:r>
        <w:rPr>
          <w:b/>
          <w:u w:val="single"/>
        </w:rPr>
        <w:t>91853</w:t>
      </w:r>
    </w:p>
    <w:p>
      <w:r>
        <w:t>And second of all whites are smarter than asians and if you ever look at bodybuilding contests you will see only whites maybe one or 2 blacks .</w:t>
      </w:r>
    </w:p>
    <w:p>
      <w:r>
        <w:rPr>
          <w:b/>
          <w:u w:val="single"/>
        </w:rPr>
        <w:t>91854</w:t>
      </w:r>
    </w:p>
    <w:p>
      <w:r>
        <w:t>My nose has been broken a few times haha .</w:t>
      </w:r>
    </w:p>
    <w:p>
      <w:r>
        <w:rPr>
          <w:b/>
          <w:u w:val="single"/>
        </w:rPr>
        <w:t>91855</w:t>
      </w:r>
    </w:p>
    <w:p>
      <w:r>
        <w:t>Once when I was a kid and a couple itmes in fights</w:t>
      </w:r>
    </w:p>
    <w:p>
      <w:r>
        <w:rPr>
          <w:b/>
          <w:u w:val="single"/>
        </w:rPr>
        <w:t>91856</w:t>
      </w:r>
    </w:p>
    <w:p>
      <w:r>
        <w:t>i sit around everyday saying white pride and all , but i dont feel really involved , yet whites are being destroyed today more than ever , white culture is being destroyed more than ever. i dont know about everyone else but im sick off just watching it from the sidelines. i dont want to see my children be exposed to society like this. i want a change at all costs today. if anyone is in driving distance of massachusetts , post back .</w:t>
      </w:r>
    </w:p>
    <w:p>
      <w:r>
        <w:rPr>
          <w:b/>
          <w:u w:val="single"/>
        </w:rPr>
        <w:t>91857</w:t>
      </w:r>
    </w:p>
    <w:p>
      <w:r>
        <w:t>``Thebest thing to do is stand there and look them straight in their eyes with the NO FEAR stare and wait for them to throw their signature haymaker . ''</w:t>
      </w:r>
    </w:p>
    <w:p>
      <w:r>
        <w:rPr>
          <w:b/>
          <w:u w:val="single"/>
        </w:rPr>
        <w:t>91858</w:t>
      </w:r>
    </w:p>
    <w:p>
      <w:r>
        <w:t>That describes the mooleys very well , the signature haymaker .</w:t>
      </w:r>
    </w:p>
    <w:p>
      <w:r>
        <w:rPr>
          <w:b/>
          <w:u w:val="single"/>
        </w:rPr>
        <w:t>91859</w:t>
      </w:r>
    </w:p>
    <w:p>
      <w:r>
        <w:t>Looking at your guys situation makes me realise how lucky I am that my high school is 100 % white however even in my remote countryside community there are more and more black 's moving into the area , and their kids .</w:t>
      </w:r>
    </w:p>
    <w:p>
      <w:r>
        <w:rPr>
          <w:b/>
          <w:u w:val="single"/>
        </w:rPr>
        <w:t>91860</w:t>
      </w:r>
    </w:p>
    <w:p>
      <w:r>
        <w:t>I have a goatee its clean and short but I used to have a long beard but got sick of it pretty fast</w:t>
      </w:r>
    </w:p>
    <w:p>
      <w:r>
        <w:rPr>
          <w:b/>
          <w:u w:val="single"/>
        </w:rPr>
        <w:t>91861</w:t>
      </w:r>
    </w:p>
    <w:p>
      <w:r>
        <w:t>them damn wiggers need a friggen reality check. its bad when a white person walks to another and calls him his `` dawg ''</w:t>
      </w:r>
    </w:p>
    <w:p>
      <w:r>
        <w:rPr>
          <w:b/>
          <w:u w:val="single"/>
        </w:rPr>
        <w:t>91862</w:t>
      </w:r>
    </w:p>
    <w:p>
      <w:r>
        <w:t>HIV will do its job. the fags keep searching for a cure but they will never find one because it keeps on changing and mutating. already 60 percent of faggot apes have AIDS and it continues to grow .</w:t>
      </w:r>
    </w:p>
    <w:p>
      <w:r>
        <w:rPr>
          <w:b/>
          <w:u w:val="single"/>
        </w:rPr>
        <w:t>91863</w:t>
      </w:r>
    </w:p>
    <w:p>
      <w:r>
        <w:t>The only bad thing is that these sick animals will infect whites .</w:t>
      </w:r>
    </w:p>
    <w:p>
      <w:r>
        <w:rPr>
          <w:b/>
          <w:u w:val="single"/>
        </w:rPr>
        <w:t>91864</w:t>
      </w:r>
    </w:p>
    <w:p>
      <w:r>
        <w:t>I am going to try and update my site soon , I did however add a chat room .</w:t>
      </w:r>
    </w:p>
    <w:p>
      <w:r>
        <w:rPr>
          <w:b/>
          <w:u w:val="single"/>
        </w:rPr>
        <w:t>91865</w:t>
      </w:r>
    </w:p>
    <w:p>
      <w:r>
        <w:t>I will probably be there most of today to see if anyone comes .</w:t>
      </w:r>
    </w:p>
    <w:p>
      <w:r>
        <w:rPr>
          <w:b/>
          <w:u w:val="single"/>
        </w:rPr>
        <w:t>91866</w:t>
      </w:r>
    </w:p>
    <w:p>
      <w:r>
        <w:t>Wow, maybe next time you should leave your little sister at home especially since you live in a highly non-white populated area .</w:t>
      </w:r>
    </w:p>
    <w:p>
      <w:r>
        <w:rPr>
          <w:b/>
          <w:u w:val="single"/>
        </w:rPr>
        <w:t>91867</w:t>
      </w:r>
    </w:p>
    <w:p>
      <w:r>
        <w:t>How old are you ?</w:t>
      </w:r>
    </w:p>
    <w:p>
      <w:r>
        <w:rPr>
          <w:b/>
          <w:u w:val="single"/>
        </w:rPr>
        <w:t>91868</w:t>
      </w:r>
    </w:p>
    <w:p>
      <w:r>
        <w:t>Thank you for all your support , i have a great list that i am going to look into picking up .</w:t>
      </w:r>
    </w:p>
    <w:p>
      <w:r>
        <w:rPr>
          <w:b/>
          <w:u w:val="single"/>
        </w:rPr>
        <w:t>91869</w:t>
      </w:r>
    </w:p>
    <w:p>
      <w:r>
        <w:t>Thank You .</w:t>
      </w:r>
    </w:p>
    <w:p>
      <w:r>
        <w:rPr>
          <w:b/>
          <w:u w:val="single"/>
        </w:rPr>
        <w:t>91870</w:t>
      </w:r>
    </w:p>
    <w:p>
      <w:r>
        <w:t>It's a good to add a hint of truth in your essay 's but maybe you have it better off then I did at high school , every teacher I had was very liberal and anti-racist , and could barely accept the truth .</w:t>
      </w:r>
    </w:p>
    <w:p>
      <w:r>
        <w:rPr>
          <w:b/>
          <w:u w:val="single"/>
        </w:rPr>
        <w:t>91871</w:t>
      </w:r>
    </w:p>
    <w:p>
      <w:r>
        <w:t>This thread reminds me of a post from the old board .</w:t>
      </w:r>
    </w:p>
    <w:p>
      <w:r>
        <w:rPr>
          <w:b/>
          <w:u w:val="single"/>
        </w:rPr>
        <w:t>91872</w:t>
      </w:r>
    </w:p>
    <w:p>
      <w:r>
        <w:t>It was from a lady though and the girls here might want to give this a try , I did .</w:t>
      </w:r>
    </w:p>
    <w:p>
      <w:r>
        <w:rPr>
          <w:b/>
          <w:u w:val="single"/>
        </w:rPr>
        <w:t>91873</w:t>
      </w:r>
    </w:p>
    <w:p>
      <w:r>
        <w:t>You know how they gawk as us , I think in my case because I have blue eyes and all of their females only have brown eyes so they are attracted to us .</w:t>
      </w:r>
    </w:p>
    <w:p>
      <w:r>
        <w:rPr>
          <w:b/>
          <w:u w:val="single"/>
        </w:rPr>
        <w:t>91874</w:t>
      </w:r>
    </w:p>
    <w:p>
      <w:r>
        <w:t>This lady came out of a convenience store and got the stare , she glared right at them , spat on the ground and stormed off !</w:t>
      </w:r>
    </w:p>
    <w:p>
      <w:r>
        <w:rPr>
          <w:b/>
          <w:u w:val="single"/>
        </w:rPr>
        <w:t>91875</w:t>
      </w:r>
    </w:p>
    <w:p>
      <w:r>
        <w:t>Now spitting is n't very ladylike , but it 's pretty funny , it gets the point across in all languages and they are left behind while you go away safely .</w:t>
      </w:r>
    </w:p>
    <w:p>
      <w:r>
        <w:rPr>
          <w:b/>
          <w:u w:val="single"/>
        </w:rPr>
        <w:t>91876</w:t>
      </w:r>
    </w:p>
    <w:p>
      <w:r>
        <w:t>Just make sure you do n't do it inside a mall , it has to be outside .</w:t>
      </w:r>
    </w:p>
    <w:p>
      <w:r>
        <w:rPr>
          <w:b/>
          <w:u w:val="single"/>
        </w:rPr>
        <w:t>91877</w:t>
      </w:r>
    </w:p>
    <w:p>
      <w:r>
        <w:t>Janice</w:t>
      </w:r>
    </w:p>
    <w:p>
      <w:r>
        <w:rPr>
          <w:b/>
          <w:u w:val="single"/>
        </w:rPr>
        <w:t>91878</w:t>
      </w:r>
    </w:p>
    <w:p>
      <w:r>
        <w:t>HELLO IF YOU ARE A Racist white that wants to talk to a 13 year old male ( preferiblly female but i really dont care ) PLEASE E-mail me at [ email protected ] , ............... i need new friends !!</w:t>
      </w:r>
    </w:p>
    <w:p>
      <w:r>
        <w:rPr>
          <w:b/>
          <w:u w:val="single"/>
        </w:rPr>
        <w:t>91879</w:t>
      </w:r>
    </w:p>
    <w:p>
      <w:r>
        <w:t>So Toronto Police are investigating a `` racist '' `` alt-right '' poster found on a telephone poll near a school .</w:t>
      </w:r>
    </w:p>
    <w:p>
      <w:r>
        <w:rPr>
          <w:b/>
          <w:u w:val="single"/>
        </w:rPr>
        <w:t>91880</w:t>
      </w:r>
    </w:p>
    <w:p>
      <w:r>
        <w:t>Check out my thoughts !</w:t>
      </w:r>
    </w:p>
    <w:p>
      <w:r>
        <w:rPr>
          <w:b/>
          <w:u w:val="single"/>
        </w:rPr>
        <w:t>91881</w:t>
      </w:r>
    </w:p>
    <w:p>
      <w:r>
        <w:t>Toronto Police Investigating Alt-Right Posters as a Hate Crime ?!</w:t>
      </w:r>
    </w:p>
    <w:p>
      <w:r>
        <w:rPr>
          <w:b/>
          <w:u w:val="single"/>
        </w:rPr>
        <w:t>91882</w:t>
      </w:r>
    </w:p>
    <w:p>
      <w:r>
        <w:t>- YouTube</w:t>
      </w:r>
    </w:p>
    <w:p>
      <w:r>
        <w:rPr>
          <w:b/>
          <w:u w:val="single"/>
        </w:rPr>
        <w:t>91883</w:t>
      </w:r>
    </w:p>
    <w:p>
      <w:r>
        <w:t>Fox news reported last night that this beast was caught eating parts of this young man when the police got onto the bus to apprehend him !</w:t>
      </w:r>
    </w:p>
    <w:p>
      <w:r>
        <w:rPr>
          <w:b/>
          <w:u w:val="single"/>
        </w:rPr>
        <w:t>91884</w:t>
      </w:r>
    </w:p>
    <w:p>
      <w:r>
        <w:t>Whether or not one chooses to eat meat is a very personal decision .</w:t>
      </w:r>
    </w:p>
    <w:p>
      <w:r>
        <w:rPr>
          <w:b/>
          <w:u w:val="single"/>
        </w:rPr>
        <w:t>91885</w:t>
      </w:r>
    </w:p>
    <w:p>
      <w:r>
        <w:t>No one has the right to dictate that to me nor anyone else .</w:t>
      </w:r>
    </w:p>
    <w:p>
      <w:r>
        <w:rPr>
          <w:b/>
          <w:u w:val="single"/>
        </w:rPr>
        <w:t>91886</w:t>
      </w:r>
    </w:p>
    <w:p>
      <w:r>
        <w:t>Ð ÐµÑ Ð ° Ð '' Ð 3\/4Ð1\/2Ð¸ÑÐ°-ÑÑÐ´Ð3\/4ÐÑÐµÑ Ð ² ÐµÑ Ðµ Ð Ð 3\/4 Ð ³ Ð 3\/4ÑÐ3\/4Ð´Ð¸ÑÐµ1.</w:t>
      </w:r>
    </w:p>
    <w:p>
      <w:r>
        <w:rPr>
          <w:b/>
          <w:u w:val="single"/>
        </w:rPr>
        <w:t>91887</w:t>
      </w:r>
    </w:p>
    <w:p>
      <w:r>
        <w:t>Ð ´ Ð ¸ Ð 3\/4 - YouTube</w:t>
      </w:r>
    </w:p>
    <w:p>
      <w:r>
        <w:rPr>
          <w:b/>
          <w:u w:val="single"/>
        </w:rPr>
        <w:t>91888</w:t>
      </w:r>
    </w:p>
    <w:p>
      <w:r>
        <w:t>As long as we are tied to the Rothschild banking system we cannot be independent again .</w:t>
      </w:r>
    </w:p>
    <w:p>
      <w:r>
        <w:rPr>
          <w:b/>
          <w:u w:val="single"/>
        </w:rPr>
        <w:t>91889</w:t>
      </w:r>
    </w:p>
    <w:p>
      <w:r>
        <w:t>Trudeau Senior got us into that mess .</w:t>
      </w:r>
    </w:p>
    <w:p>
      <w:r>
        <w:rPr>
          <w:b/>
          <w:u w:val="single"/>
        </w:rPr>
        <w:t>91890</w:t>
      </w:r>
    </w:p>
    <w:p>
      <w:r>
        <w:t>We can turn the cold useless parts of Canada into a dumping ground for Jews and arm the Indians to keep them in line .</w:t>
      </w:r>
    </w:p>
    <w:p>
      <w:r>
        <w:rPr>
          <w:b/>
          <w:u w:val="single"/>
        </w:rPr>
        <w:t>91891</w:t>
      </w:r>
    </w:p>
    <w:p>
      <w:r>
        <w:t>Toronto and Vancouver will be returned to the white Canadians and join America as the 51st and 52nd states .</w:t>
      </w:r>
    </w:p>
    <w:p>
      <w:r>
        <w:rPr>
          <w:b/>
          <w:u w:val="single"/>
        </w:rPr>
        <w:t>91892</w:t>
      </w:r>
    </w:p>
    <w:p>
      <w:r>
        <w:t>Please vote in this poll : Will You Publicly Condemn Those Who Advocate the Murder of Women and Children ?</w:t>
      </w:r>
    </w:p>
    <w:p>
      <w:r>
        <w:rPr>
          <w:b/>
          <w:u w:val="single"/>
        </w:rPr>
        <w:t>91893</w:t>
      </w:r>
    </w:p>
    <w:p>
      <w:r>
        <w:t>https : //www.stormfront.org/forum/show ... te-519823.html</w:t>
      </w:r>
    </w:p>
    <w:p>
      <w:r>
        <w:rPr>
          <w:b/>
          <w:u w:val="single"/>
        </w:rPr>
        <w:t>91894</w:t>
      </w:r>
    </w:p>
    <w:p>
      <w:r>
        <w:t>Many many religious people are just following their programming , mixed in with a little personal interpretation and maybe a voice or two in their heads .</w:t>
      </w:r>
    </w:p>
    <w:p>
      <w:r>
        <w:rPr>
          <w:b/>
          <w:u w:val="single"/>
        </w:rPr>
        <w:t>91895</w:t>
      </w:r>
    </w:p>
    <w:p>
      <w:r>
        <w:t>I watch fights on gay parade in budapest together with my friends from hungary , we were together on vacation in one croatian island , it was great to watch how hungarian nationalists were smashing gay parade btw I have some hungarian blood , my grandmother was hungarian Kitartas !</w:t>
      </w:r>
    </w:p>
    <w:p>
      <w:r>
        <w:rPr>
          <w:b/>
          <w:u w:val="single"/>
        </w:rPr>
        <w:t>91896</w:t>
      </w:r>
    </w:p>
    <w:p>
      <w:r>
        <w:t>Exactly, I stand alone here .</w:t>
      </w:r>
    </w:p>
    <w:p>
      <w:r>
        <w:rPr>
          <w:b/>
          <w:u w:val="single"/>
        </w:rPr>
        <w:t>91897</w:t>
      </w:r>
    </w:p>
    <w:p>
      <w:r>
        <w:t>Voice my opinions without riding the coat tails of others .</w:t>
      </w:r>
    </w:p>
    <w:p>
      <w:r>
        <w:rPr>
          <w:b/>
          <w:u w:val="single"/>
        </w:rPr>
        <w:t>91898</w:t>
      </w:r>
    </w:p>
    <w:p>
      <w:r>
        <w:t>You are welcome to grab on if you like !</w:t>
      </w:r>
    </w:p>
    <w:p>
      <w:r>
        <w:rPr>
          <w:b/>
          <w:u w:val="single"/>
        </w:rPr>
        <w:t>91899</w:t>
      </w:r>
    </w:p>
    <w:p>
      <w:r>
        <w:t>Egyet se ismerek .</w:t>
      </w:r>
    </w:p>
    <w:p>
      <w:r>
        <w:rPr>
          <w:b/>
          <w:u w:val="single"/>
        </w:rPr>
        <w:t>91900</w:t>
      </w:r>
    </w:p>
    <w:p>
      <w:r>
        <w:t>Fogalmam sincs hogy mennyi lehet itt .</w:t>
      </w:r>
    </w:p>
    <w:p>
      <w:r>
        <w:rPr>
          <w:b/>
          <w:u w:val="single"/>
        </w:rPr>
        <w:t>91901</w:t>
      </w:r>
    </w:p>
    <w:p>
      <w:r>
        <w:t>Itt a legtobb Kanadai anti-rasszista , aki meg nem , az fel kimondani az erzelmeit , mert ez sajnos a multikulturalizmus oraszaga .</w:t>
      </w:r>
    </w:p>
    <w:p>
      <w:r>
        <w:rPr>
          <w:b/>
          <w:u w:val="single"/>
        </w:rPr>
        <w:t>91902</w:t>
      </w:r>
    </w:p>
    <w:p>
      <w:r>
        <w:t>A feher embernek nincs jovoje Kanadaba , az biztos , mert az orszag el van arasztva nem-feher bevandorlokkal .</w:t>
      </w:r>
    </w:p>
    <w:p>
      <w:r>
        <w:rPr>
          <w:b/>
          <w:u w:val="single"/>
        </w:rPr>
        <w:t>91903</w:t>
      </w:r>
    </w:p>
    <w:p>
      <w:r>
        <w:t>Persze , majd egyutest alakitok , es csinalunk jo hazafias bulikat .</w:t>
      </w:r>
    </w:p>
    <w:p>
      <w:r>
        <w:rPr>
          <w:b/>
          <w:u w:val="single"/>
        </w:rPr>
        <w:t>91904</w:t>
      </w:r>
    </w:p>
    <w:p>
      <w:r>
        <w:t>English : I do n't know one nationalist .</w:t>
      </w:r>
    </w:p>
    <w:p>
      <w:r>
        <w:rPr>
          <w:b/>
          <w:u w:val="single"/>
        </w:rPr>
        <w:t>91905</w:t>
      </w:r>
    </w:p>
    <w:p>
      <w:r>
        <w:t>I have no idea of how many might be here .</w:t>
      </w:r>
    </w:p>
    <w:p>
      <w:r>
        <w:rPr>
          <w:b/>
          <w:u w:val="single"/>
        </w:rPr>
        <w:t>91906</w:t>
      </w:r>
    </w:p>
    <w:p>
      <w:r>
        <w:t>Most Canadians here are anti-racist , and those who are n't , are afraid of expressing their feelings .</w:t>
      </w:r>
    </w:p>
    <w:p>
      <w:r>
        <w:rPr>
          <w:b/>
          <w:u w:val="single"/>
        </w:rPr>
        <w:t>91907</w:t>
      </w:r>
    </w:p>
    <w:p>
      <w:r>
        <w:t>Unfortunately , this is the country of multiculturalism .</w:t>
      </w:r>
    </w:p>
    <w:p>
      <w:r>
        <w:rPr>
          <w:b/>
          <w:u w:val="single"/>
        </w:rPr>
        <w:t>91908</w:t>
      </w:r>
    </w:p>
    <w:p>
      <w:r>
        <w:t>The white man has no future in Canada , that is for sure , because the country is being flooded with non-white immigrants .</w:t>
      </w:r>
    </w:p>
    <w:p>
      <w:r>
        <w:rPr>
          <w:b/>
          <w:u w:val="single"/>
        </w:rPr>
        <w:t>91909</w:t>
      </w:r>
    </w:p>
    <w:p>
      <w:r>
        <w:t>Of course , I 'll get together a band , and we 'll throw nice patriotic parties .</w:t>
      </w:r>
    </w:p>
    <w:p>
      <w:r>
        <w:rPr>
          <w:b/>
          <w:u w:val="single"/>
        </w:rPr>
        <w:t>91910</w:t>
      </w:r>
    </w:p>
    <w:p>
      <w:r>
        <w:t>After all thats happened since the end of apartheid it amazes me how whites in south africa can still look up to mandela .</w:t>
      </w:r>
    </w:p>
    <w:p>
      <w:r>
        <w:rPr>
          <w:b/>
          <w:u w:val="single"/>
        </w:rPr>
        <w:t>91911</w:t>
      </w:r>
    </w:p>
    <w:p>
      <w:r>
        <w:t>I'm reporting here that I have n't seen or heard anything on talk radio or TV that even hints at Jewish supremacist ethnic cleansing of Whites from USA or Europe .</w:t>
      </w:r>
    </w:p>
    <w:p>
      <w:r>
        <w:rPr>
          <w:b/>
          <w:u w:val="single"/>
        </w:rPr>
        <w:t>91912</w:t>
      </w:r>
    </w:p>
    <w:p>
      <w:r>
        <w:t>And my job lets me monitor all of Jewish supremacist control of talk radio .</w:t>
      </w:r>
    </w:p>
    <w:p>
      <w:r>
        <w:rPr>
          <w:b/>
          <w:u w:val="single"/>
        </w:rPr>
        <w:t>91913</w:t>
      </w:r>
    </w:p>
    <w:p>
      <w:r>
        <w:t>As usual the magic negro opens his mouth and lies pour forth .</w:t>
      </w:r>
    </w:p>
    <w:p>
      <w:r>
        <w:rPr>
          <w:b/>
          <w:u w:val="single"/>
        </w:rPr>
        <w:t>91914</w:t>
      </w:r>
    </w:p>
    <w:p>
      <w:r>
        <w:t>If lies were money he would be the richest negro in the world</w:t>
      </w:r>
    </w:p>
    <w:p>
      <w:r>
        <w:rPr>
          <w:b/>
          <w:u w:val="single"/>
        </w:rPr>
        <w:t>91915</w:t>
      </w:r>
    </w:p>
    <w:p>
      <w:r>
        <w:t>Great image of the Jew as a poisonous mushroom .</w:t>
      </w:r>
    </w:p>
    <w:p>
      <w:r>
        <w:rPr>
          <w:b/>
          <w:u w:val="single"/>
        </w:rPr>
        <w:t>91916</w:t>
      </w:r>
    </w:p>
    <w:p>
      <w:r>
        <w:t>I hope the Ukrainians become experts in identifing all the toxic mushrooms springing up .</w:t>
      </w:r>
    </w:p>
    <w:p>
      <w:r>
        <w:rPr>
          <w:b/>
          <w:u w:val="single"/>
        </w:rPr>
        <w:t>91917</w:t>
      </w:r>
    </w:p>
    <w:p>
      <w:r>
        <w:t>well, the liberals would go ape crazy .</w:t>
      </w:r>
    </w:p>
    <w:p>
      <w:r>
        <w:rPr>
          <w:b/>
          <w:u w:val="single"/>
        </w:rPr>
        <w:t>91918</w:t>
      </w:r>
    </w:p>
    <w:p>
      <w:r>
        <w:t>And there 's no need for a video game , just pack concealed carry and walk around any major US city after dark .</w:t>
      </w:r>
    </w:p>
    <w:p>
      <w:r>
        <w:rPr>
          <w:b/>
          <w:u w:val="single"/>
        </w:rPr>
        <w:t>91919</w:t>
      </w:r>
    </w:p>
    <w:p>
      <w:r>
        <w:t>They need the white male distracted as much as possible and of course the glorification of the groid ; two birds one stone .</w:t>
      </w:r>
    </w:p>
    <w:p>
      <w:r>
        <w:rPr>
          <w:b/>
          <w:u w:val="single"/>
        </w:rPr>
        <w:t>91920</w:t>
      </w:r>
    </w:p>
    <w:p>
      <w:r>
        <w:t>We have already reached that point ages ago !</w:t>
      </w:r>
    </w:p>
    <w:p>
      <w:r>
        <w:rPr>
          <w:b/>
          <w:u w:val="single"/>
        </w:rPr>
        <w:t>91921</w:t>
      </w:r>
    </w:p>
    <w:p>
      <w:r>
        <w:t>I remember my first job was in a window factory and I was one of the few whites working there .</w:t>
      </w:r>
    </w:p>
    <w:p>
      <w:r>
        <w:rPr>
          <w:b/>
          <w:u w:val="single"/>
        </w:rPr>
        <w:t>91922</w:t>
      </w:r>
    </w:p>
    <w:p>
      <w:r>
        <w:t>What will it look like ?</w:t>
      </w:r>
    </w:p>
    <w:p>
      <w:r>
        <w:rPr>
          <w:b/>
          <w:u w:val="single"/>
        </w:rPr>
        <w:t>91923</w:t>
      </w:r>
    </w:p>
    <w:p>
      <w:r>
        <w:t>I 've seen it and currently live it , and let me tell you it is not pretty .</w:t>
      </w:r>
    </w:p>
    <w:p>
      <w:r>
        <w:rPr>
          <w:b/>
          <w:u w:val="single"/>
        </w:rPr>
        <w:t>91924</w:t>
      </w:r>
    </w:p>
    <w:p>
      <w:r>
        <w:t>In other news , math and science scores in California and Florida schools have declined yet again .</w:t>
      </w:r>
    </w:p>
    <w:p>
      <w:r>
        <w:rPr>
          <w:b/>
          <w:u w:val="single"/>
        </w:rPr>
        <w:t>91925</w:t>
      </w:r>
    </w:p>
    <w:p>
      <w:r>
        <w:t>Officials are puzzled as to the cause .</w:t>
      </w:r>
    </w:p>
    <w:p>
      <w:r>
        <w:rPr>
          <w:b/>
          <w:u w:val="single"/>
        </w:rPr>
        <w:t>91926</w:t>
      </w:r>
    </w:p>
    <w:p>
      <w:r>
        <w:t>So how good did this guy have it .</w:t>
      </w:r>
    </w:p>
    <w:p>
      <w:r>
        <w:rPr>
          <w:b/>
          <w:u w:val="single"/>
        </w:rPr>
        <w:t>91927</w:t>
      </w:r>
    </w:p>
    <w:p>
      <w:r>
        <w:t>Look at these pictures .</w:t>
      </w:r>
    </w:p>
    <w:p>
      <w:r>
        <w:rPr>
          <w:b/>
          <w:u w:val="single"/>
        </w:rPr>
        <w:t>91928</w:t>
      </w:r>
    </w:p>
    <w:p>
      <w:r>
        <w:t>In pictures : Inside the palace Yanukovych did n't want Ukraine to see - Telegraph</w:t>
      </w:r>
    </w:p>
    <w:p>
      <w:r>
        <w:rPr>
          <w:b/>
          <w:u w:val="single"/>
        </w:rPr>
        <w:t>91929</w:t>
      </w:r>
    </w:p>
    <w:p>
      <w:r>
        <w:t>Because there are kosher Nationalist and pseudo Conservatives mate that is all there is to it , It 's sad to see Fake Nationalist parties defame an actual Nationalist revolution .</w:t>
      </w:r>
    </w:p>
    <w:p>
      <w:r>
        <w:rPr>
          <w:b/>
          <w:u w:val="single"/>
        </w:rPr>
        <w:t>91930</w:t>
      </w:r>
    </w:p>
    <w:p>
      <w:r>
        <w:t>-Nordenwulf</w:t>
      </w:r>
    </w:p>
    <w:p>
      <w:r>
        <w:rPr>
          <w:b/>
          <w:u w:val="single"/>
        </w:rPr>
        <w:t>91931</w:t>
      </w:r>
    </w:p>
    <w:p>
      <w:r>
        <w:t>Leaked phone call shows Newly appointed Jewish government in Ukraine behind sniper attacks on protesters and police | European Daily News.org Thank god for the internet .</w:t>
      </w:r>
    </w:p>
    <w:p>
      <w:r>
        <w:rPr>
          <w:b/>
          <w:u w:val="single"/>
        </w:rPr>
        <w:t>91932</w:t>
      </w:r>
    </w:p>
    <w:p>
      <w:r>
        <w:t>I use YouTube a lot and I 've been seeing this phrase all over .</w:t>
      </w:r>
    </w:p>
    <w:p>
      <w:r>
        <w:rPr>
          <w:b/>
          <w:u w:val="single"/>
        </w:rPr>
        <w:t>91933</w:t>
      </w:r>
    </w:p>
    <w:p>
      <w:r>
        <w:t>It 's even on videos that have nothing to do with White Nationalism .</w:t>
      </w:r>
    </w:p>
    <w:p>
      <w:r>
        <w:rPr>
          <w:b/>
          <w:u w:val="single"/>
        </w:rPr>
        <w:t>91934</w:t>
      </w:r>
    </w:p>
    <w:p>
      <w:r>
        <w:t>More people must have realized the truth .</w:t>
      </w:r>
    </w:p>
    <w:p>
      <w:r>
        <w:rPr>
          <w:b/>
          <w:u w:val="single"/>
        </w:rPr>
        <w:t>91935</w:t>
      </w:r>
    </w:p>
    <w:p>
      <w:r>
        <w:t>``Policeand SPCA officials found over 50 carcasses of pigs on National Council of Province 's Chairperson Thandi Modise 's Potchefstroom farm , and the remaining 85 resorted to eating the dead bodies and drinking their own urine to survive .</w:t>
      </w:r>
    </w:p>
    <w:p>
      <w:r>
        <w:rPr>
          <w:b/>
          <w:u w:val="single"/>
        </w:rPr>
        <w:t>91936</w:t>
      </w:r>
    </w:p>
    <w:p>
      <w:r>
        <w:t>The bodies of dead goats , geese , sheep , and ducks had also been discovered " .</w:t>
      </w:r>
    </w:p>
    <w:p>
      <w:r>
        <w:rPr>
          <w:b/>
          <w:u w:val="single"/>
        </w:rPr>
        <w:t>91937</w:t>
      </w:r>
    </w:p>
    <w:p>
      <w:r>
        <w:t>Scores of dead animals found on Thandi Modise 's farm | eNCA Pigs forced to eat pigs on NCOP chairâ € ™ s farm | News24 Animal Cruelty ?</w:t>
      </w:r>
    </w:p>
    <w:p>
      <w:r>
        <w:rPr>
          <w:b/>
          <w:u w:val="single"/>
        </w:rPr>
        <w:t>91938</w:t>
      </w:r>
    </w:p>
    <w:p>
      <w:r>
        <w:t>- Pigs Resort To Cannibalism On Modise ? s Farm - News in pictures - Howzit MSN News</w:t>
      </w:r>
    </w:p>
    <w:p>
      <w:r>
        <w:rPr>
          <w:b/>
          <w:u w:val="single"/>
        </w:rPr>
        <w:t>91939</w:t>
      </w:r>
    </w:p>
    <w:p>
      <w:r>
        <w:t>I guess it 's official then , nothing on this planet is k-proof ...</w:t>
      </w:r>
    </w:p>
    <w:p>
      <w:r>
        <w:rPr>
          <w:b/>
          <w:u w:val="single"/>
        </w:rPr>
        <w:t>91940</w:t>
      </w:r>
    </w:p>
    <w:p>
      <w:r>
        <w:t>I guess it 's a good thing we did n't let any walk on the moon , heaven knows what would have happenned to it .</w:t>
      </w:r>
    </w:p>
    <w:p>
      <w:r>
        <w:rPr>
          <w:b/>
          <w:u w:val="single"/>
        </w:rPr>
        <w:t>91941</w:t>
      </w:r>
    </w:p>
    <w:p>
      <w:r>
        <w:t>Please, enough of the Finno-Ugric fairy tale https : //www.stormfront.org/forum/t416643 / https : //www.stormfront.org/forum/t69616 / And here is a Khanty song for comparison Khanty song `` Akem ar '' ( `` Old Man 's Song '' ) - YouTube</w:t>
      </w:r>
    </w:p>
    <w:p>
      <w:r>
        <w:rPr>
          <w:b/>
          <w:u w:val="single"/>
        </w:rPr>
        <w:t>91942</w:t>
      </w:r>
    </w:p>
    <w:p>
      <w:r>
        <w:t>JJT, have you been talking to my kids about how I run my house ?</w:t>
      </w:r>
    </w:p>
    <w:p>
      <w:r>
        <w:rPr>
          <w:b/>
          <w:u w:val="single"/>
        </w:rPr>
        <w:t>91943</w:t>
      </w:r>
    </w:p>
    <w:p>
      <w:r>
        <w:t>Wake up White People !</w:t>
      </w:r>
    </w:p>
    <w:p>
      <w:r>
        <w:rPr>
          <w:b/>
          <w:u w:val="single"/>
        </w:rPr>
        <w:t>91944</w:t>
      </w:r>
    </w:p>
    <w:p>
      <w:r>
        <w:t>The Bear Sterns Report on Illegal Immigration Stormfront National Vanguard David Duke American Renaissance</w:t>
      </w:r>
    </w:p>
    <w:p>
      <w:r>
        <w:rPr>
          <w:b/>
          <w:u w:val="single"/>
        </w:rPr>
        <w:t>91945</w:t>
      </w:r>
    </w:p>
    <w:p>
      <w:r>
        <w:t>Non-whites are looking out for their own interests , race traitors are an enemy by choice and choose to unite with enemies and not whites .</w:t>
      </w:r>
    </w:p>
    <w:p>
      <w:r>
        <w:rPr>
          <w:b/>
          <w:u w:val="single"/>
        </w:rPr>
        <w:t>91946</w:t>
      </w:r>
    </w:p>
    <w:p>
      <w:r>
        <w:t>This video is just plain hilarious .</w:t>
      </w:r>
    </w:p>
    <w:p>
      <w:r>
        <w:rPr>
          <w:b/>
          <w:u w:val="single"/>
        </w:rPr>
        <w:t>91947</w:t>
      </w:r>
    </w:p>
    <w:p>
      <w:r>
        <w:t>I reported some time ago that negroes will even strip the bricks off your home while you are away at work .</w:t>
      </w:r>
    </w:p>
    <w:p>
      <w:r>
        <w:rPr>
          <w:b/>
          <w:u w:val="single"/>
        </w:rPr>
        <w:t>91948</w:t>
      </w:r>
    </w:p>
    <w:p>
      <w:r>
        <w:t>Watch - http://www.youtube.com/watch ? v = PAvAV ... eature = related</w:t>
      </w:r>
    </w:p>
    <w:p>
      <w:r>
        <w:rPr>
          <w:b/>
          <w:u w:val="single"/>
        </w:rPr>
        <w:t>91949</w:t>
      </w:r>
    </w:p>
    <w:p>
      <w:r>
        <w:t>When the tea party people have a event and very few minorities show up its the White tea party people who are racist .</w:t>
      </w:r>
    </w:p>
    <w:p>
      <w:r>
        <w:rPr>
          <w:b/>
          <w:u w:val="single"/>
        </w:rPr>
        <w:t>91950</w:t>
      </w:r>
    </w:p>
    <w:p>
      <w:r>
        <w:t>If there is a black event and very few Whites show up its the White people who are racist for not coming .</w:t>
      </w:r>
    </w:p>
    <w:p>
      <w:r>
        <w:rPr>
          <w:b/>
          <w:u w:val="single"/>
        </w:rPr>
        <w:t>91951</w:t>
      </w:r>
    </w:p>
    <w:p>
      <w:r>
        <w:t>See the pattern .</w:t>
      </w:r>
    </w:p>
    <w:p>
      <w:r>
        <w:rPr>
          <w:b/>
          <w:u w:val="single"/>
        </w:rPr>
        <w:t>91952</w:t>
      </w:r>
    </w:p>
    <w:p>
      <w:r>
        <w:t>They're trying to turn the Internet into a mirror version of television , in other words turn it into a wasteland of celebrity worship and wipe out all of it 's potential as a medium for informing and educating .</w:t>
      </w:r>
    </w:p>
    <w:p>
      <w:r>
        <w:rPr>
          <w:b/>
          <w:u w:val="single"/>
        </w:rPr>
        <w:t>91953</w:t>
      </w:r>
    </w:p>
    <w:p>
      <w:r>
        <w:t>And these words of wisdom come from a man that thinks another mans anus as well as his own was made to be used as a vagina :</w:t>
      </w:r>
    </w:p>
    <w:p>
      <w:r>
        <w:rPr>
          <w:b/>
          <w:u w:val="single"/>
        </w:rPr>
        <w:t>91954</w:t>
      </w:r>
    </w:p>
    <w:p>
      <w:r>
        <w:t>How much longer are we going to wait for them to take care of themselves ?</w:t>
      </w:r>
    </w:p>
    <w:p>
      <w:r>
        <w:rPr>
          <w:b/>
          <w:u w:val="single"/>
        </w:rPr>
        <w:t>91955</w:t>
      </w:r>
    </w:p>
    <w:p>
      <w:r>
        <w:t>We need to make sure every white child and adult is fed before we worry about helpless people who have to eat cow crap in order to survive .</w:t>
      </w:r>
    </w:p>
    <w:p>
      <w:r>
        <w:rPr>
          <w:b/>
          <w:u w:val="single"/>
        </w:rPr>
        <w:t>91956</w:t>
      </w:r>
    </w:p>
    <w:p>
      <w:r>
        <w:t>Agreed.</w:t>
      </w:r>
    </w:p>
    <w:p>
      <w:r>
        <w:rPr>
          <w:b/>
          <w:u w:val="single"/>
        </w:rPr>
        <w:t>91957</w:t>
      </w:r>
    </w:p>
    <w:p>
      <w:r>
        <w:t>I wish everyone would leave them to their own demise so we can be done with it .</w:t>
      </w:r>
    </w:p>
    <w:p>
      <w:r>
        <w:rPr>
          <w:b/>
          <w:u w:val="single"/>
        </w:rPr>
        <w:t>91958</w:t>
      </w:r>
    </w:p>
    <w:p>
      <w:r>
        <w:t>Simply put , they are AT LEAST 100,000 years behind evolved creatures on the evolutionary scale with no hope of ever progressing .</w:t>
      </w:r>
    </w:p>
    <w:p>
      <w:r>
        <w:rPr>
          <w:b/>
          <w:u w:val="single"/>
        </w:rPr>
        <w:t>91959</w:t>
      </w:r>
    </w:p>
    <w:p>
      <w:r>
        <w:t>Nasty..</w:t>
      </w:r>
    </w:p>
    <w:p>
      <w:r>
        <w:rPr>
          <w:b/>
          <w:u w:val="single"/>
        </w:rPr>
        <w:t>91960</w:t>
      </w:r>
    </w:p>
    <w:p>
      <w:r>
        <w:t>The claim is that years ago India was a White Mans land mixing with the Negro .</w:t>
      </w:r>
    </w:p>
    <w:p>
      <w:r>
        <w:rPr>
          <w:b/>
          <w:u w:val="single"/>
        </w:rPr>
        <w:t>91961</w:t>
      </w:r>
    </w:p>
    <w:p>
      <w:r>
        <w:t>They are lighter skin Negros now ...</w:t>
      </w:r>
    </w:p>
    <w:p>
      <w:r>
        <w:rPr>
          <w:b/>
          <w:u w:val="single"/>
        </w:rPr>
        <w:t>91962</w:t>
      </w:r>
    </w:p>
    <w:p>
      <w:r>
        <w:t>Well then , that makes the fact these scum are sending millions of their kin to my country , taking jobs from the White inhabitants , killing our people and mongrelizing our race all alright then .</w:t>
      </w:r>
    </w:p>
    <w:p>
      <w:r>
        <w:rPr>
          <w:b/>
          <w:u w:val="single"/>
        </w:rPr>
        <w:t>91963</w:t>
      </w:r>
    </w:p>
    <w:p>
      <w:r>
        <w:t>The illustration of Old West ghost towns is something that every American can relate to .</w:t>
      </w:r>
    </w:p>
    <w:p>
      <w:r>
        <w:rPr>
          <w:b/>
          <w:u w:val="single"/>
        </w:rPr>
        <w:t>91964</w:t>
      </w:r>
    </w:p>
    <w:p>
      <w:r>
        <w:t>As the pace of retailer collapse accelerates in 2009 , larger malls will begin to go dark .</w:t>
      </w:r>
    </w:p>
    <w:p>
      <w:r>
        <w:rPr>
          <w:b/>
          <w:u w:val="single"/>
        </w:rPr>
        <w:t>91965</w:t>
      </w:r>
    </w:p>
    <w:p>
      <w:r>
        <w:t>Decaying , rotting malls inhabited by rats , wild dogs and homeless former retail employees will be a blight on the suburban landscape for decades .</w:t>
      </w:r>
    </w:p>
    <w:p>
      <w:r>
        <w:rPr>
          <w:b/>
          <w:u w:val="single"/>
        </w:rPr>
        <w:t>91966</w:t>
      </w:r>
    </w:p>
    <w:p>
      <w:r>
        <w:t>Every major retailer in the United States has built their expansion plans on an assumption that American consumers would continue to spend at an unsustainable rate .</w:t>
      </w:r>
    </w:p>
    <w:p>
      <w:r>
        <w:rPr>
          <w:b/>
          <w:u w:val="single"/>
        </w:rPr>
        <w:t>91967</w:t>
      </w:r>
    </w:p>
    <w:p>
      <w:r>
        <w:t>According to the ICSC , about 150,000 stores are anticipated to shut down in 2009 , which adds to the 150,000 that closed in 2008 and 135,000 in 2007 .</w:t>
      </w:r>
    </w:p>
    <w:p>
      <w:r>
        <w:rPr>
          <w:b/>
          <w:u w:val="single"/>
        </w:rPr>
        <w:t>91968</w:t>
      </w:r>
    </w:p>
    <w:p>
      <w:r>
        <w:t>Normally , 110,000 to 125,000 new stores open per year .</w:t>
      </w:r>
    </w:p>
    <w:p>
      <w:r>
        <w:rPr>
          <w:b/>
          <w:u w:val="single"/>
        </w:rPr>
        <w:t>91969</w:t>
      </w:r>
    </w:p>
    <w:p>
      <w:r>
        <w:t>At least 700,000 of retail jobs will be lost .</w:t>
      </w:r>
    </w:p>
    <w:p>
      <w:r>
        <w:rPr>
          <w:b/>
          <w:u w:val="single"/>
        </w:rPr>
        <w:t>91970</w:t>
      </w:r>
    </w:p>
    <w:p>
      <w:r>
        <w:t>Mall owners and commercial developers will be hit particularly hard .</w:t>
      </w:r>
    </w:p>
    <w:p>
      <w:r>
        <w:rPr>
          <w:b/>
          <w:u w:val="single"/>
        </w:rPr>
        <w:t>91971</w:t>
      </w:r>
    </w:p>
    <w:p>
      <w:r>
        <w:t>As Americans realize that they don t need a $ 5 Starbucks latte , IKEA knickknacks , Jimmy Cho shoes , Rolex watches , granite counters and stainless steel appliances , our mall-centric world will end .</w:t>
      </w:r>
    </w:p>
    <w:p>
      <w:r>
        <w:rPr>
          <w:b/>
          <w:u w:val="single"/>
        </w:rPr>
        <w:t>91972</w:t>
      </w:r>
    </w:p>
    <w:p>
      <w:r>
        <w:t>http://prudentbear.com/index.php/com ... y ? art _ id = 10187</w:t>
      </w:r>
    </w:p>
    <w:p>
      <w:r>
        <w:rPr>
          <w:b/>
          <w:u w:val="single"/>
        </w:rPr>
        <w:t>91973</w:t>
      </w:r>
    </w:p>
    <w:p>
      <w:r>
        <w:t>If you ever ride the L in Chicago pay no attention to the color codes .</w:t>
      </w:r>
    </w:p>
    <w:p>
      <w:r>
        <w:rPr>
          <w:b/>
          <w:u w:val="single"/>
        </w:rPr>
        <w:t>91974</w:t>
      </w:r>
    </w:p>
    <w:p>
      <w:r>
        <w:t>They 're all `` Brown Lines '' .</w:t>
      </w:r>
    </w:p>
    <w:p>
      <w:r>
        <w:rPr>
          <w:b/>
          <w:u w:val="single"/>
        </w:rPr>
        <w:t>91975</w:t>
      </w:r>
    </w:p>
    <w:p>
      <w:r>
        <w:t>I feel dirty after just touching the railing on one of those things .</w:t>
      </w:r>
    </w:p>
    <w:p>
      <w:r>
        <w:rPr>
          <w:b/>
          <w:u w:val="single"/>
        </w:rPr>
        <w:t>91976</w:t>
      </w:r>
    </w:p>
    <w:p>
      <w:r>
        <w:t>Very true .</w:t>
      </w:r>
    </w:p>
    <w:p>
      <w:r>
        <w:rPr>
          <w:b/>
          <w:u w:val="single"/>
        </w:rPr>
        <w:t>91977</w:t>
      </w:r>
    </w:p>
    <w:p>
      <w:r>
        <w:t>All you need is an orange tree or apple tree in the backyard and the orangutan will happily spend all day there .</w:t>
      </w:r>
    </w:p>
    <w:p>
      <w:r>
        <w:rPr>
          <w:b/>
          <w:u w:val="single"/>
        </w:rPr>
        <w:t>91978</w:t>
      </w:r>
    </w:p>
    <w:p>
      <w:r>
        <w:t>YouTube - Orangutan Towan Paints at Woodland Park Zoo , HD</w:t>
      </w:r>
    </w:p>
    <w:p>
      <w:r>
        <w:rPr>
          <w:b/>
          <w:u w:val="single"/>
        </w:rPr>
        <w:t>91979</w:t>
      </w:r>
    </w:p>
    <w:p>
      <w:r>
        <w:t>Guess we Yanks gave them a hel-uva attitude adjustment at Hiroshima .</w:t>
      </w:r>
    </w:p>
    <w:p>
      <w:r>
        <w:rPr>
          <w:b/>
          <w:u w:val="single"/>
        </w:rPr>
        <w:t>91980</w:t>
      </w:r>
    </w:p>
    <w:p>
      <w:r>
        <w:t>Hope fully `` Next year in Jerusalem '' as they say .</w:t>
      </w:r>
    </w:p>
    <w:p>
      <w:r>
        <w:rPr>
          <w:b/>
          <w:u w:val="single"/>
        </w:rPr>
        <w:t>91981</w:t>
      </w:r>
    </w:p>
    <w:p>
      <w:r>
        <w:t>P.S. So your are in U.K ?</w:t>
      </w:r>
    </w:p>
    <w:p>
      <w:r>
        <w:rPr>
          <w:b/>
          <w:u w:val="single"/>
        </w:rPr>
        <w:t>91982</w:t>
      </w:r>
    </w:p>
    <w:p>
      <w:r>
        <w:t>My great grand dad was Lord of the Manor in Warborough ( Oxfordshire ) .</w:t>
      </w:r>
    </w:p>
    <w:p>
      <w:r>
        <w:rPr>
          <w:b/>
          <w:u w:val="single"/>
        </w:rPr>
        <w:t>91983</w:t>
      </w:r>
    </w:p>
    <w:p>
      <w:r>
        <w:t>Fifteen years on and they still blame white rule .</w:t>
      </w:r>
    </w:p>
    <w:p>
      <w:r>
        <w:rPr>
          <w:b/>
          <w:u w:val="single"/>
        </w:rPr>
        <w:t>91984</w:t>
      </w:r>
    </w:p>
    <w:p>
      <w:r>
        <w:t>It will be the same story in another fifteen years .</w:t>
      </w:r>
    </w:p>
    <w:p>
      <w:r>
        <w:rPr>
          <w:b/>
          <w:u w:val="single"/>
        </w:rPr>
        <w:t>91985</w:t>
      </w:r>
    </w:p>
    <w:p>
      <w:r>
        <w:t>As the saying goes , you can take the ape out of the jungle , but you ca n't take the jungle out of the ape .</w:t>
      </w:r>
    </w:p>
    <w:p>
      <w:r>
        <w:rPr>
          <w:b/>
          <w:u w:val="single"/>
        </w:rPr>
        <w:t>91986</w:t>
      </w:r>
    </w:p>
    <w:p>
      <w:r>
        <w:t>Wow, that 's a mouthful .</w:t>
      </w:r>
    </w:p>
    <w:p>
      <w:r>
        <w:rPr>
          <w:b/>
          <w:u w:val="single"/>
        </w:rPr>
        <w:t>91987</w:t>
      </w:r>
    </w:p>
    <w:p>
      <w:r>
        <w:t>You might want to phone your favorite radio show host Alex Jones and educate him about the bankers .</w:t>
      </w:r>
    </w:p>
    <w:p>
      <w:r>
        <w:rPr>
          <w:b/>
          <w:u w:val="single"/>
        </w:rPr>
        <w:t>91988</w:t>
      </w:r>
    </w:p>
    <w:p>
      <w:r>
        <w:t>( Source of quote. )</w:t>
      </w:r>
    </w:p>
    <w:p>
      <w:r>
        <w:rPr>
          <w:b/>
          <w:u w:val="single"/>
        </w:rPr>
        <w:t>91989</w:t>
      </w:r>
    </w:p>
    <w:p>
      <w:r>
        <w:t>I got the book in a box with others for $ 1.00 I never knew anything about free masons until I read this book .</w:t>
      </w:r>
    </w:p>
    <w:p>
      <w:r>
        <w:rPr>
          <w:b/>
          <w:u w:val="single"/>
        </w:rPr>
        <w:t>91990</w:t>
      </w:r>
    </w:p>
    <w:p>
      <w:r>
        <w:t>I have read it three times and find it very interesting .</w:t>
      </w:r>
    </w:p>
    <w:p>
      <w:r>
        <w:rPr>
          <w:b/>
          <w:u w:val="single"/>
        </w:rPr>
        <w:t>91991</w:t>
      </w:r>
    </w:p>
    <w:p>
      <w:r>
        <w:t>The way Jews work together with such cunning would be admirable if their works where not to such disgusting evil ends .</w:t>
      </w:r>
    </w:p>
    <w:p>
      <w:r>
        <w:rPr>
          <w:b/>
          <w:u w:val="single"/>
        </w:rPr>
        <w:t>91992</w:t>
      </w:r>
    </w:p>
    <w:p>
      <w:r>
        <w:t>Wasn't it the Government in the Congo that was at war with the gorillas a while back because the gorillas were `` threatening their superiority '' ?</w:t>
      </w:r>
    </w:p>
    <w:p>
      <w:r>
        <w:rPr>
          <w:b/>
          <w:u w:val="single"/>
        </w:rPr>
        <w:t>91993</w:t>
      </w:r>
    </w:p>
    <w:p>
      <w:r>
        <w:t>I've always said that black people make the perfect slaves because anyone who cannot or will not take responsibility and be master of their own lives is already a slave .</w:t>
      </w:r>
    </w:p>
    <w:p>
      <w:r>
        <w:rPr>
          <w:b/>
          <w:u w:val="single"/>
        </w:rPr>
        <w:t>91994</w:t>
      </w:r>
    </w:p>
    <w:p>
      <w:r>
        <w:t>How can a country that sits on some of the best coal in the region experience coal shortage ?</w:t>
      </w:r>
    </w:p>
    <w:p>
      <w:r>
        <w:rPr>
          <w:b/>
          <w:u w:val="single"/>
        </w:rPr>
        <w:t>91995</w:t>
      </w:r>
    </w:p>
    <w:p>
      <w:r>
        <w:t>Only in Africa ...</w:t>
      </w:r>
    </w:p>
    <w:p>
      <w:r>
        <w:rPr>
          <w:b/>
          <w:u w:val="single"/>
        </w:rPr>
        <w:t>91996</w:t>
      </w:r>
    </w:p>
    <w:p>
      <w:r>
        <w:t>http://abcnews.go.com/International/print ? id = 2483106 AP Story</w:t>
      </w:r>
    </w:p>
    <w:p>
      <w:r>
        <w:rPr>
          <w:b/>
          <w:u w:val="single"/>
        </w:rPr>
        <w:t>91997</w:t>
      </w:r>
    </w:p>
    <w:p>
      <w:r>
        <w:t>I believe these apes may be on to something by chopping off penises to cure aids .</w:t>
      </w:r>
    </w:p>
    <w:p>
      <w:r>
        <w:rPr>
          <w:b/>
          <w:u w:val="single"/>
        </w:rPr>
        <w:t>91998</w:t>
      </w:r>
    </w:p>
    <w:p>
      <w:r>
        <w:t>An ape without a penis will never be able to pass it on to others .</w:t>
      </w:r>
    </w:p>
    <w:p>
      <w:r>
        <w:rPr>
          <w:b/>
          <w:u w:val="single"/>
        </w:rPr>
        <w:t>91999</w:t>
      </w:r>
    </w:p>
    <w:p>
      <w:r>
        <w:t>Why have n't we thought about that over here ?</w:t>
      </w:r>
    </w:p>
    <w:p>
      <w:r>
        <w:rPr>
          <w:b/>
          <w:u w:val="single"/>
        </w:rPr>
        <w:t>92000</w:t>
      </w:r>
    </w:p>
    <w:p>
      <w:r>
        <w:t>I'd say that here on SF , most of the thread derailers are crypto-antis who do n't give hoot about Thor or Jesus .</w:t>
      </w:r>
    </w:p>
    <w:p>
      <w:r>
        <w:rPr>
          <w:b/>
          <w:u w:val="single"/>
        </w:rPr>
        <w:t>92001</w:t>
      </w:r>
    </w:p>
    <w:p>
      <w:r>
        <w:t>It is no mere coincidence that the Liberal Party color is Blue .</w:t>
      </w:r>
    </w:p>
    <w:p>
      <w:r>
        <w:rPr>
          <w:b/>
          <w:u w:val="single"/>
        </w:rPr>
        <w:t>92002</w:t>
      </w:r>
    </w:p>
    <w:p>
      <w:r>
        <w:t>It 's a symbol demonstrating a lack of oxygen to the head of all its members .</w:t>
      </w:r>
    </w:p>
    <w:p>
      <w:r>
        <w:rPr>
          <w:b/>
          <w:u w:val="single"/>
        </w:rPr>
        <w:t>92003</w:t>
      </w:r>
    </w:p>
    <w:p>
      <w:r>
        <w:t>We will just have to wait and see .</w:t>
      </w:r>
    </w:p>
    <w:p>
      <w:r>
        <w:rPr>
          <w:b/>
          <w:u w:val="single"/>
        </w:rPr>
        <w:t>92004</w:t>
      </w:r>
    </w:p>
    <w:p>
      <w:r>
        <w:t>Only the future will determine which plan can be used to bring our race out of its current predicament .</w:t>
      </w:r>
    </w:p>
    <w:p>
      <w:r>
        <w:rPr>
          <w:b/>
          <w:u w:val="single"/>
        </w:rPr>
        <w:t>92005</w:t>
      </w:r>
    </w:p>
    <w:p>
      <w:r>
        <w:t>Ok how about I post a cool song that will cool us off : YouTube - Darkthrone - Transilvanian Hunger - With Lyrics Now come on people lets make some progress .</w:t>
      </w:r>
    </w:p>
    <w:p>
      <w:r>
        <w:rPr>
          <w:b/>
          <w:u w:val="single"/>
        </w:rPr>
        <w:t>92006</w:t>
      </w:r>
    </w:p>
    <w:p>
      <w:r>
        <w:t>I stayed up all night cause of this debate .</w:t>
      </w:r>
    </w:p>
    <w:p>
      <w:r>
        <w:rPr>
          <w:b/>
          <w:u w:val="single"/>
        </w:rPr>
        <w:t>92007</w:t>
      </w:r>
    </w:p>
    <w:p>
      <w:r>
        <w:t>Allow me to apologize for my last post , as I was drinking heavily last night but you callin me a genetic lottery winner ? come on now I 've had my fair share of hard times just last week a yellow person came into my place of work and started making trouble .</w:t>
      </w:r>
    </w:p>
    <w:p>
      <w:r>
        <w:rPr>
          <w:b/>
          <w:u w:val="single"/>
        </w:rPr>
        <w:t>92008</w:t>
      </w:r>
    </w:p>
    <w:p>
      <w:r>
        <w:t>This is ARKANSAS they have no right to smell up my place with their chinese restaurant BO ~ ▲ RESTORE ORDER ▲ ~</w:t>
      </w:r>
    </w:p>
    <w:p>
      <w:r>
        <w:rPr>
          <w:b/>
          <w:u w:val="single"/>
        </w:rPr>
        <w:t>92009</w:t>
      </w:r>
    </w:p>
    <w:p>
      <w:r>
        <w:t>the entire system of classes are a marxist invention. the judeo-bolsheviks are using this to divide our society. in other words ' Divide et impera ' .</w:t>
      </w:r>
    </w:p>
    <w:p>
      <w:r>
        <w:rPr>
          <w:b/>
          <w:u w:val="single"/>
        </w:rPr>
        <w:t>92010</w:t>
      </w:r>
    </w:p>
    <w:p>
      <w:r>
        <w:t>https://www.youtube.com/watch?v=fRh48AdAS1A RACIST HATE CRIME - YouTube What to Do About Racist Behaviour ?</w:t>
      </w:r>
    </w:p>
    <w:p>
      <w:r>
        <w:rPr>
          <w:b/>
          <w:u w:val="single"/>
        </w:rPr>
        <w:t>92011</w:t>
      </w:r>
    </w:p>
    <w:p>
      <w:r>
        <w:t>- YouTube Angry large black woman goes ham on angry young black men - YouTube white man cokes black man and than throws black man off and beat him up .</w:t>
      </w:r>
    </w:p>
    <w:p>
      <w:r>
        <w:rPr>
          <w:b/>
          <w:u w:val="single"/>
        </w:rPr>
        <w:t>92012</w:t>
      </w:r>
    </w:p>
    <w:p>
      <w:r>
        <w:t>- YouTube</w:t>
      </w:r>
    </w:p>
    <w:p>
      <w:r>
        <w:rPr>
          <w:b/>
          <w:u w:val="single"/>
        </w:rPr>
        <w:t>92013</w:t>
      </w:r>
    </w:p>
    <w:p>
      <w:r>
        <w:t>And the only person to stop and check if the old man was alright was what looks like the only white on the station .</w:t>
      </w:r>
    </w:p>
    <w:p>
      <w:r>
        <w:rPr>
          <w:b/>
          <w:u w:val="single"/>
        </w:rPr>
        <w:t>92014</w:t>
      </w:r>
    </w:p>
    <w:p>
      <w:r>
        <w:t>The one part of the video that is n't surprising .</w:t>
      </w:r>
    </w:p>
    <w:p>
      <w:r>
        <w:rPr>
          <w:b/>
          <w:u w:val="single"/>
        </w:rPr>
        <w:t>92015</w:t>
      </w:r>
    </w:p>
    <w:p>
      <w:r>
        <w:t>YouTube - &amp; #x202a ; Black Male Rapes 10 yr old Deaf Girl , Claims He Thought She was her Mother &amp; #x202c ; &amp; rlm ; YouTube - &amp; #x202a ; Robbers shoot customer &amp; #x202c ; &amp; rlm ; YouTube - &amp; #x202a ; String of robberies by Urban Youths continue in Lincoln , NE &amp; #x202c ; &amp; rlm ;</w:t>
      </w:r>
    </w:p>
    <w:p>
      <w:r>
        <w:rPr>
          <w:b/>
          <w:u w:val="single"/>
        </w:rPr>
        <w:t>92016</w:t>
      </w:r>
    </w:p>
    <w:p>
      <w:r>
        <w:t>Major chimp-out at hip hop awards .</w:t>
      </w:r>
    </w:p>
    <w:p>
      <w:r>
        <w:rPr>
          <w:b/>
          <w:u w:val="single"/>
        </w:rPr>
        <w:t>92017</w:t>
      </w:r>
    </w:p>
    <w:p>
      <w:r>
        <w:t>Once again , blacks showing they cannot control themselves .</w:t>
      </w:r>
    </w:p>
    <w:p>
      <w:r>
        <w:rPr>
          <w:b/>
          <w:u w:val="single"/>
        </w:rPr>
        <w:t>92018</w:t>
      </w:r>
    </w:p>
    <w:p>
      <w:r>
        <w:t>( Listen to the noise made at 0.34 - remind you of anything ? )</w:t>
      </w:r>
    </w:p>
    <w:p>
      <w:r>
        <w:rPr>
          <w:b/>
          <w:u w:val="single"/>
        </w:rPr>
        <w:t>92019</w:t>
      </w:r>
    </w:p>
    <w:p>
      <w:r>
        <w:t>LiveLeak.com - Brawl Breaks Out at Hip Hop Awards</w:t>
      </w:r>
    </w:p>
    <w:p>
      <w:r>
        <w:rPr>
          <w:b/>
          <w:u w:val="single"/>
        </w:rPr>
        <w:t>92020</w:t>
      </w:r>
    </w:p>
    <w:p>
      <w:r>
        <w:t>Seattle bus attack on a blind woman : YouTube - Broadcast Yourself .</w:t>
      </w:r>
    </w:p>
    <w:p>
      <w:r>
        <w:rPr>
          <w:b/>
          <w:u w:val="single"/>
        </w:rPr>
        <w:t>92021</w:t>
      </w:r>
    </w:p>
    <w:p>
      <w:r>
        <w:t>Another bus attack , also in Seattle ( click on link to access video ) : Local News | Seattle bus video shows attack on passenger ; suspect has 50 arrests | Seattle Times Newspaper</w:t>
      </w:r>
    </w:p>
    <w:p>
      <w:r>
        <w:rPr>
          <w:b/>
          <w:u w:val="single"/>
        </w:rPr>
        <w:t>92022</w:t>
      </w:r>
    </w:p>
    <w:p>
      <w:r>
        <w:t>Yes my sister I fear this too for my babies sake I am scares to death I am looking for a support group as well for my family and i</w:t>
      </w:r>
    </w:p>
    <w:p>
      <w:r>
        <w:rPr>
          <w:b/>
          <w:u w:val="single"/>
        </w:rPr>
        <w:t>92023</w:t>
      </w:r>
    </w:p>
    <w:p>
      <w:r>
        <w:t>John Joy Tree , I agree with a lot of what you say but I have a few objections .</w:t>
      </w:r>
    </w:p>
    <w:p>
      <w:r>
        <w:rPr>
          <w:b/>
          <w:u w:val="single"/>
        </w:rPr>
        <w:t>92024</w:t>
      </w:r>
    </w:p>
    <w:p>
      <w:r>
        <w:t>Number One : The white race is a biological division of the human species ( obviously ) , and to qualify as white you must have certain physical and genetic charcateristics .</w:t>
      </w:r>
    </w:p>
    <w:p>
      <w:r>
        <w:rPr>
          <w:b/>
          <w:u w:val="single"/>
        </w:rPr>
        <w:t>92025</w:t>
      </w:r>
    </w:p>
    <w:p>
      <w:r>
        <w:t>However I cannot name all of these certain characteristics because I am neither an anthropologist or a geneticist .</w:t>
      </w:r>
    </w:p>
    <w:p>
      <w:r>
        <w:rPr>
          <w:b/>
          <w:u w:val="single"/>
        </w:rPr>
        <w:t>92026</w:t>
      </w:r>
    </w:p>
    <w:p>
      <w:r>
        <w:t>But we must need to be able to name these characteristics to have credibility , so we need to collect anthropological and genetic evidence that will prove there is a white race .</w:t>
      </w:r>
    </w:p>
    <w:p>
      <w:r>
        <w:rPr>
          <w:b/>
          <w:u w:val="single"/>
        </w:rPr>
        <w:t>92027</w:t>
      </w:r>
    </w:p>
    <w:p>
      <w:r>
        <w:t>As for a white person being of wholly or mostly of European descent Im not so sure of that .</w:t>
      </w:r>
    </w:p>
    <w:p>
      <w:r>
        <w:rPr>
          <w:b/>
          <w:u w:val="single"/>
        </w:rPr>
        <w:t>92028</w:t>
      </w:r>
    </w:p>
    <w:p>
      <w:r>
        <w:t>I mean you can find tons of pictures of people in the Middle East , India , North Africa , etc , whose physical appearance is no different from that of a European 's .</w:t>
      </w:r>
    </w:p>
    <w:p>
      <w:r>
        <w:rPr>
          <w:b/>
          <w:u w:val="single"/>
        </w:rPr>
        <w:t>92029</w:t>
      </w:r>
    </w:p>
    <w:p>
      <w:r>
        <w:t>Since your genetic makeup determines your physical appearance , as long as those photos are of authentic native born people living in Non European areas , there probably are some Non European peoples whose genetic makeup as well as physical appearance differs not in the slightest from that of Europeans , then they must be considered white , so there probably are non European whites .</w:t>
      </w:r>
    </w:p>
    <w:p>
      <w:r>
        <w:rPr>
          <w:b/>
          <w:u w:val="single"/>
        </w:rPr>
        <w:t>92030</w:t>
      </w:r>
    </w:p>
    <w:p>
      <w:r>
        <w:t>Anyways if proven wrong by extensive genetic and anthropological evidence , I will accept the view that to be considered white you must be of pure European ancestry .</w:t>
      </w:r>
    </w:p>
    <w:p>
      <w:r>
        <w:rPr>
          <w:b/>
          <w:u w:val="single"/>
        </w:rPr>
        <w:t>92031</w:t>
      </w:r>
    </w:p>
    <w:p>
      <w:r>
        <w:t>Number Two : I disagree with your definition of white nationalism because it is confusing .</w:t>
      </w:r>
    </w:p>
    <w:p>
      <w:r>
        <w:rPr>
          <w:b/>
          <w:u w:val="single"/>
        </w:rPr>
        <w:t>92032</w:t>
      </w:r>
    </w:p>
    <w:p>
      <w:r>
        <w:t>The word nationalism to this day doesnt have a watertight definition however this is what I think it should mean in this context : White nationalism is the belief that the white race must obtain a country for only members of their race to reside in , for the purpose of preserving their race 's existence as a biological category and as well as their races culture .</w:t>
      </w:r>
    </w:p>
    <w:p>
      <w:r>
        <w:rPr>
          <w:b/>
          <w:u w:val="single"/>
        </w:rPr>
        <w:t>92033</w:t>
      </w:r>
    </w:p>
    <w:p>
      <w:r>
        <w:t>So racial preservation is the basis for white nationalism and white nationalism is the method with which we want to preserve our race .</w:t>
      </w:r>
    </w:p>
    <w:p>
      <w:r>
        <w:rPr>
          <w:b/>
          <w:u w:val="single"/>
        </w:rPr>
        <w:t>92034</w:t>
      </w:r>
    </w:p>
    <w:p>
      <w:r>
        <w:t>Racial preservation is the belief that the existence of a certain race must be preserved ( and well of course its culture ) .</w:t>
      </w:r>
    </w:p>
    <w:p>
      <w:r>
        <w:rPr>
          <w:b/>
          <w:u w:val="single"/>
        </w:rPr>
        <w:t>92035</w:t>
      </w:r>
    </w:p>
    <w:p>
      <w:r>
        <w:t>I agree with your definition of homeland however .</w:t>
      </w:r>
    </w:p>
    <w:p>
      <w:r>
        <w:rPr>
          <w:b/>
          <w:u w:val="single"/>
        </w:rPr>
        <w:t>92036</w:t>
      </w:r>
    </w:p>
    <w:p>
      <w:r>
        <w:t>Ill post more .</w:t>
      </w:r>
    </w:p>
    <w:p>
      <w:r>
        <w:rPr>
          <w:b/>
          <w:u w:val="single"/>
        </w:rPr>
        <w:t>92037</w:t>
      </w:r>
    </w:p>
    <w:p>
      <w:r>
        <w:t>But what do you say to the ivy who wants to become a tree ??</w:t>
      </w:r>
    </w:p>
    <w:p>
      <w:r>
        <w:rPr>
          <w:b/>
          <w:u w:val="single"/>
        </w:rPr>
        <w:t>92038</w:t>
      </w:r>
    </w:p>
    <w:p>
      <w:r>
        <w:t>Or for that matter thinks he is a tree ?</w:t>
      </w:r>
    </w:p>
    <w:p>
      <w:r>
        <w:rPr>
          <w:b/>
          <w:u w:val="single"/>
        </w:rPr>
        <w:t>92039</w:t>
      </w:r>
    </w:p>
    <w:p>
      <w:r>
        <w:t>I like her dress she is so lovely and gorgeous .</w:t>
      </w:r>
    </w:p>
    <w:p>
      <w:r>
        <w:rPr>
          <w:b/>
          <w:u w:val="single"/>
        </w:rPr>
        <w:t>92040</w:t>
      </w:r>
    </w:p>
    <w:p>
      <w:r>
        <w:t>I do like the outfit they dressed the simian in ; he looks so regal</w:t>
      </w:r>
    </w:p>
    <w:p>
      <w:r>
        <w:rPr>
          <w:b/>
          <w:u w:val="single"/>
        </w:rPr>
        <w:t>92041</w:t>
      </w:r>
    </w:p>
    <w:p>
      <w:r>
        <w:t>PNR by collectivization of industry do you mean the folk who work in say a factory own it themselves or do you mean its owned by the state in the name of all the citizens .</w:t>
      </w:r>
    </w:p>
    <w:p>
      <w:r>
        <w:rPr>
          <w:b/>
          <w:u w:val="single"/>
        </w:rPr>
        <w:t>92042</w:t>
      </w:r>
    </w:p>
    <w:p>
      <w:r>
        <w:t>Well-known area Jewelry Store Owner , John ' The Jeweler ' Lauseng shot &amp; killed during robbery White Owner Of Jewelry Store Murdered , No Prizes For Guessing Who By - NNN Reporters Newsroom Forum R.I.P.</w:t>
      </w:r>
    </w:p>
    <w:p>
      <w:r>
        <w:rPr>
          <w:b/>
          <w:u w:val="single"/>
        </w:rPr>
        <w:t>92043</w:t>
      </w:r>
    </w:p>
    <w:p>
      <w:r>
        <w:t>I find this particularly revolting ...... my late father owned a retail hardware store for awhile .... I was mixing paint at age six ..... and our town , clientele , etc. , was White ...</w:t>
      </w:r>
    </w:p>
    <w:p>
      <w:r>
        <w:rPr>
          <w:b/>
          <w:u w:val="single"/>
        </w:rPr>
        <w:t>92044</w:t>
      </w:r>
    </w:p>
    <w:p>
      <w:r>
        <w:t>Find Your Soul Paint 14/88 WPWW Erik</w:t>
      </w:r>
    </w:p>
    <w:p>
      <w:r>
        <w:rPr>
          <w:b/>
          <w:u w:val="single"/>
        </w:rPr>
        <w:t>92045</w:t>
      </w:r>
    </w:p>
    <w:p>
      <w:r>
        <w:t>Jeffrey McAdam was fatally shot at a rest stop along Interstate 80 in Iowa County .</w:t>
      </w:r>
    </w:p>
    <w:p>
      <w:r>
        <w:rPr>
          <w:b/>
          <w:u w:val="single"/>
        </w:rPr>
        <w:t>92046</w:t>
      </w:r>
    </w:p>
    <w:p>
      <w:r>
        <w:t>Negro Charged With The Murder Of White Rest Stop Employee - NNN Reporters Newsroom Forum R.I.P.</w:t>
      </w:r>
    </w:p>
    <w:p>
      <w:r>
        <w:rPr>
          <w:b/>
          <w:u w:val="single"/>
        </w:rPr>
        <w:t>92047</w:t>
      </w:r>
    </w:p>
    <w:p>
      <w:r>
        <w:t>I watch less than an hour of TV in two weeks most of the time .</w:t>
      </w:r>
    </w:p>
    <w:p>
      <w:r>
        <w:rPr>
          <w:b/>
          <w:u w:val="single"/>
        </w:rPr>
        <w:t>92048</w:t>
      </w:r>
    </w:p>
    <w:p>
      <w:r>
        <w:t>It 's all BS anyway .</w:t>
      </w:r>
    </w:p>
    <w:p>
      <w:r>
        <w:rPr>
          <w:b/>
          <w:u w:val="single"/>
        </w:rPr>
        <w:t>92049</w:t>
      </w:r>
    </w:p>
    <w:p>
      <w:r>
        <w:t>When ever I see these white children murdered by these sub humans it makes me so angry I could cry .</w:t>
      </w:r>
    </w:p>
    <w:p>
      <w:r>
        <w:rPr>
          <w:b/>
          <w:u w:val="single"/>
        </w:rPr>
        <w:t>92050</w:t>
      </w:r>
    </w:p>
    <w:p>
      <w:r>
        <w:t>How can others be so blind to this ?</w:t>
      </w:r>
    </w:p>
    <w:p>
      <w:r>
        <w:rPr>
          <w:b/>
          <w:u w:val="single"/>
        </w:rPr>
        <w:t>92051</w:t>
      </w:r>
    </w:p>
    <w:p>
      <w:r>
        <w:t>I just do n't understand .</w:t>
      </w:r>
    </w:p>
    <w:p>
      <w:r>
        <w:rPr>
          <w:b/>
          <w:u w:val="single"/>
        </w:rPr>
        <w:t>92052</w:t>
      </w:r>
    </w:p>
    <w:p>
      <w:r>
        <w:t>There are 150K or so on SF and the other hundreds of millions just walk thru life with blinders on .</w:t>
      </w:r>
    </w:p>
    <w:p>
      <w:r>
        <w:rPr>
          <w:b/>
          <w:u w:val="single"/>
        </w:rPr>
        <w:t>92053</w:t>
      </w:r>
    </w:p>
    <w:p>
      <w:r>
        <w:t>EPISODE 71 : Halloween Costumes You Already Own | Watch the video - Yahoo !</w:t>
      </w:r>
    </w:p>
    <w:p>
      <w:r>
        <w:rPr>
          <w:b/>
          <w:u w:val="single"/>
        </w:rPr>
        <w:t>92054</w:t>
      </w:r>
    </w:p>
    <w:p>
      <w:r>
        <w:t>Screen Wait till the end when the Blond girlfriend comes in ...</w:t>
      </w:r>
    </w:p>
    <w:p>
      <w:r>
        <w:rPr>
          <w:b/>
          <w:u w:val="single"/>
        </w:rPr>
        <w:t>92055</w:t>
      </w:r>
    </w:p>
    <w:p>
      <w:r>
        <w:t>So Whites in the next generation are only 20 % of the population ... in their own homelands .</w:t>
      </w:r>
    </w:p>
    <w:p>
      <w:r>
        <w:rPr>
          <w:b/>
          <w:u w:val="single"/>
        </w:rPr>
        <w:t>92056</w:t>
      </w:r>
    </w:p>
    <w:p>
      <w:r>
        <w:t>If that is not genocide , what is ?</w:t>
      </w:r>
    </w:p>
    <w:p>
      <w:r>
        <w:rPr>
          <w:b/>
          <w:u w:val="single"/>
        </w:rPr>
        <w:t>92057</w:t>
      </w:r>
    </w:p>
    <w:p>
      <w:r>
        <w:t>Thank You for Posting This !!!</w:t>
      </w:r>
    </w:p>
    <w:p>
      <w:r>
        <w:rPr>
          <w:b/>
          <w:u w:val="single"/>
        </w:rPr>
        <w:t>92058</w:t>
      </w:r>
    </w:p>
    <w:p>
      <w:r>
        <w:t>I saw the same thing on the yahoo page but decided not to make a post .</w:t>
      </w:r>
    </w:p>
    <w:p>
      <w:r>
        <w:rPr>
          <w:b/>
          <w:u w:val="single"/>
        </w:rPr>
        <w:t>92059</w:t>
      </w:r>
    </w:p>
    <w:p>
      <w:r>
        <w:t>Do you notice how the primate 's , I mean black kid 's arm is around the white girl ?</w:t>
      </w:r>
    </w:p>
    <w:p>
      <w:r>
        <w:rPr>
          <w:b/>
          <w:u w:val="single"/>
        </w:rPr>
        <w:t>92060</w:t>
      </w:r>
    </w:p>
    <w:p>
      <w:r>
        <w:t>The black kid is separating the white boy and girl .</w:t>
      </w:r>
    </w:p>
    <w:p>
      <w:r>
        <w:rPr>
          <w:b/>
          <w:u w:val="single"/>
        </w:rPr>
        <w:t>92061</w:t>
      </w:r>
    </w:p>
    <w:p>
      <w:r>
        <w:t>Meanwhile the white boy is centered behind him and looks clueless .</w:t>
      </w:r>
    </w:p>
    <w:p>
      <w:r>
        <w:rPr>
          <w:b/>
          <w:u w:val="single"/>
        </w:rPr>
        <w:t>92062</w:t>
      </w:r>
    </w:p>
    <w:p>
      <w:r>
        <w:t>I meet a lot Chechen 's a few weeks back i was shocked to see how light skinned they were and they had light brown hair and blue eyes and had European facial features .</w:t>
      </w:r>
    </w:p>
    <w:p>
      <w:r>
        <w:rPr>
          <w:b/>
          <w:u w:val="single"/>
        </w:rPr>
        <w:t>92063</w:t>
      </w:r>
    </w:p>
    <w:p>
      <w:r>
        <w:t>My new next door neighbors are Chechen and they have red hair and light skin .</w:t>
      </w:r>
    </w:p>
    <w:p>
      <w:r>
        <w:rPr>
          <w:b/>
          <w:u w:val="single"/>
        </w:rPr>
        <w:t>92064</w:t>
      </w:r>
    </w:p>
    <w:p>
      <w:r>
        <w:t>I saw this video on youtube Chechen Lezginka - YouTube Why do Russians call them black .</w:t>
      </w:r>
    </w:p>
    <w:p>
      <w:r>
        <w:rPr>
          <w:b/>
          <w:u w:val="single"/>
        </w:rPr>
        <w:t>92065</w:t>
      </w:r>
    </w:p>
    <w:p>
      <w:r>
        <w:t>It's been brought to my attention recently that I 've overlooked this one .</w:t>
      </w:r>
    </w:p>
    <w:p>
      <w:r>
        <w:rPr>
          <w:b/>
          <w:u w:val="single"/>
        </w:rPr>
        <w:t>92066</w:t>
      </w:r>
    </w:p>
    <w:p>
      <w:r>
        <w:t>Patrick Cassidy , Vide Cor Meum .</w:t>
      </w:r>
    </w:p>
    <w:p>
      <w:r>
        <w:rPr>
          <w:b/>
          <w:u w:val="single"/>
        </w:rPr>
        <w:t>92067</w:t>
      </w:r>
    </w:p>
    <w:p>
      <w:r>
        <w:t>YouTube - Vide Cor Meum Brilliant .</w:t>
      </w:r>
    </w:p>
    <w:p>
      <w:r>
        <w:rPr>
          <w:b/>
          <w:u w:val="single"/>
        </w:rPr>
        <w:t>92068</w:t>
      </w:r>
    </w:p>
    <w:p>
      <w:r>
        <w:t>True point .</w:t>
      </w:r>
    </w:p>
    <w:p>
      <w:r>
        <w:rPr>
          <w:b/>
          <w:u w:val="single"/>
        </w:rPr>
        <w:t>92069</w:t>
      </w:r>
    </w:p>
    <w:p>
      <w:r>
        <w:t>Israely Zionist indeed prepeared the Georgian attack .</w:t>
      </w:r>
    </w:p>
    <w:p>
      <w:r>
        <w:rPr>
          <w:b/>
          <w:u w:val="single"/>
        </w:rPr>
        <w:t>92070</w:t>
      </w:r>
    </w:p>
    <w:p>
      <w:r>
        <w:t>https : //www.stormfront.org/forum/show ... li-525314.html According the Sweden research. the report clearly show it in figures .</w:t>
      </w:r>
    </w:p>
    <w:p>
      <w:r>
        <w:rPr>
          <w:b/>
          <w:u w:val="single"/>
        </w:rPr>
        <w:t>92071</w:t>
      </w:r>
    </w:p>
    <w:p>
      <w:r>
        <w:t>About 1000 of Israely military specialists voluntary ( they say so ) served in Georgian army.To prepare the assault on Tshinvaly .</w:t>
      </w:r>
    </w:p>
    <w:p>
      <w:r>
        <w:rPr>
          <w:b/>
          <w:u w:val="single"/>
        </w:rPr>
        <w:t>92072</w:t>
      </w:r>
    </w:p>
    <w:p>
      <w:r>
        <w:t>No matter that Bulgarians speak similar language as Slavic people , I still don`t find them as Slavic .</w:t>
      </w:r>
    </w:p>
    <w:p>
      <w:r>
        <w:rPr>
          <w:b/>
          <w:u w:val="single"/>
        </w:rPr>
        <w:t>92073</w:t>
      </w:r>
    </w:p>
    <w:p>
      <w:r>
        <w:t>All Slavic people had same pre-Christian Gods , Svarog , Svetovid , Perun , etc. etc. but old Bulgarian pantheon is totally different .</w:t>
      </w:r>
    </w:p>
    <w:p>
      <w:r>
        <w:rPr>
          <w:b/>
          <w:u w:val="single"/>
        </w:rPr>
        <w:t>92074</w:t>
      </w:r>
    </w:p>
    <w:p>
      <w:r>
        <w:t>Which proves that they are a different people , and by any chance not Slavic .</w:t>
      </w:r>
    </w:p>
    <w:p>
      <w:r>
        <w:rPr>
          <w:b/>
          <w:u w:val="single"/>
        </w:rPr>
        <w:t>92075</w:t>
      </w:r>
    </w:p>
    <w:p>
      <w:r>
        <w:t>I dont want to argue but will you nordicists ever stop claiming that blondism in the rest Europe only comes from your lands ?</w:t>
      </w:r>
    </w:p>
    <w:p>
      <w:r>
        <w:rPr>
          <w:b/>
          <w:u w:val="single"/>
        </w:rPr>
        <w:t>92076</w:t>
      </w:r>
    </w:p>
    <w:p>
      <w:r>
        <w:t>My prayers go out for the grieving families of those who perished ... What a terrible tragedy ... God have mercy on the souls of those who have left this earth .</w:t>
      </w:r>
    </w:p>
    <w:p>
      <w:r>
        <w:rPr>
          <w:b/>
          <w:u w:val="single"/>
        </w:rPr>
        <w:t>92077</w:t>
      </w:r>
    </w:p>
    <w:p>
      <w:r>
        <w:t>nobody said I like him and I dont see the reason to like him to be honest WE HAVE ENOUGH CULTURAL HERITAGE FOR HUNDREDS OF GENERATIONS WE SHOULD BE PROUD OF WHAT WE DID NOT OF WHAT SOME AUSTRIAN DID !!!</w:t>
      </w:r>
    </w:p>
    <w:p>
      <w:r>
        <w:rPr>
          <w:b/>
          <w:u w:val="single"/>
        </w:rPr>
        <w:t>92078</w:t>
      </w:r>
    </w:p>
    <w:p>
      <w:r>
        <w:t>I see that you are a White Patriot , from your other comments .</w:t>
      </w:r>
    </w:p>
    <w:p>
      <w:r>
        <w:rPr>
          <w:b/>
          <w:u w:val="single"/>
        </w:rPr>
        <w:t>92079</w:t>
      </w:r>
    </w:p>
    <w:p>
      <w:r>
        <w:t>But your laughing smilie is misleading .</w:t>
      </w:r>
    </w:p>
    <w:p>
      <w:r>
        <w:rPr>
          <w:b/>
          <w:u w:val="single"/>
        </w:rPr>
        <w:t>92080</w:t>
      </w:r>
    </w:p>
    <w:p>
      <w:r>
        <w:t>Careful what you laugh at .</w:t>
      </w:r>
    </w:p>
    <w:p>
      <w:r>
        <w:rPr>
          <w:b/>
          <w:u w:val="single"/>
        </w:rPr>
        <w:t>92081</w:t>
      </w:r>
    </w:p>
    <w:p>
      <w:r>
        <w:t>hello my name is shane i live in eka i like to surf talk be around kids enjoy people the arts have fun camp fish love my mom have a few close friends but a big support system i go to cr its good i like it also if you need more write me back</w:t>
      </w:r>
    </w:p>
    <w:p>
      <w:r>
        <w:rPr>
          <w:b/>
          <w:u w:val="single"/>
        </w:rPr>
        <w:t>92082</w:t>
      </w:r>
    </w:p>
    <w:p>
      <w:r>
        <w:t>They will continue to be a source of cheap labor if they do n't find a sense of pride and use their labor to strengthen their own nations .</w:t>
      </w:r>
    </w:p>
    <w:p>
      <w:r>
        <w:rPr>
          <w:b/>
          <w:u w:val="single"/>
        </w:rPr>
        <w:t>92083</w:t>
      </w:r>
    </w:p>
    <w:p>
      <w:r>
        <w:t>Metal: Honor [ Poland ] , Defensor 14 [ Poland ] , Ekspansja [ Poland ] , Hools Attack [ Poland ] , Kolovrat [ Russia ] , Moscow Band [ Russia ] , Ancestors [ Slovakia ] , Conflict 88 [ Czech ] NSBM : Arkona [ Poland ] , Gontyna Kry [ Poland ] , Inferium [ Poland ] , Kataxu [ Poland ] , Thunderbolt [ Poland ] , Veles [ Poland ] , Wojnar [ Poland ] , Wolf 's Moon [ Poland ] ( vocals by Szczecry of Honor ) , and Woodtemple [ Poland ] I used to download from Kazaa but I got tired of all the adware and viruses I got from there .</w:t>
      </w:r>
    </w:p>
    <w:p>
      <w:r>
        <w:rPr>
          <w:b/>
          <w:u w:val="single"/>
        </w:rPr>
        <w:t>92084</w:t>
      </w:r>
    </w:p>
    <w:p>
      <w:r>
        <w:t>Now I use Soulseek ( click HERE ) for my downloading .</w:t>
      </w:r>
    </w:p>
    <w:p>
      <w:r>
        <w:rPr>
          <w:b/>
          <w:u w:val="single"/>
        </w:rPr>
        <w:t>92085</w:t>
      </w:r>
    </w:p>
    <w:p>
      <w:r>
        <w:t>What I like about it is you can add people to your buddylist and download files straight from them ( something you ca n't do on Kazaa , methinks ) .</w:t>
      </w:r>
    </w:p>
    <w:p>
      <w:r>
        <w:rPr>
          <w:b/>
          <w:u w:val="single"/>
        </w:rPr>
        <w:t>92086</w:t>
      </w:r>
    </w:p>
    <w:p>
      <w:r>
        <w:t>If you happen to download this , feel free to add me to your Friends list and connect to me .</w:t>
      </w:r>
    </w:p>
    <w:p>
      <w:r>
        <w:rPr>
          <w:b/>
          <w:u w:val="single"/>
        </w:rPr>
        <w:t>92087</w:t>
      </w:r>
    </w:p>
    <w:p>
      <w:r>
        <w:t>My name is SunofSvarog .</w:t>
      </w:r>
    </w:p>
    <w:p>
      <w:r>
        <w:rPr>
          <w:b/>
          <w:u w:val="single"/>
        </w:rPr>
        <w:t>92088</w:t>
      </w:r>
    </w:p>
    <w:p>
      <w:r>
        <w:t>2508</w:t>
      </w:r>
    </w:p>
    <w:p>
      <w:r>
        <w:rPr>
          <w:b/>
          <w:u w:val="single"/>
        </w:rPr>
        <w:t>92089</w:t>
      </w:r>
    </w:p>
    <w:p>
      <w:r>
        <w:t>Those poor kikes they cant even escape antisemetism in the country were it is punishable by death ( I am talking about palestinians )</w:t>
      </w:r>
    </w:p>
    <w:p>
      <w:r>
        <w:rPr>
          <w:b/>
          <w:u w:val="single"/>
        </w:rPr>
        <w:t>92090</w:t>
      </w:r>
    </w:p>
    <w:p>
      <w:r>
        <w:t>I thought there was talk not too long ago about Putin extending the terms to stay in office ?</w:t>
      </w:r>
    </w:p>
    <w:p>
      <w:r>
        <w:rPr>
          <w:b/>
          <w:u w:val="single"/>
        </w:rPr>
        <w:t>92091</w:t>
      </w:r>
    </w:p>
    <w:p>
      <w:r>
        <w:t>Or was that just a media run ...</w:t>
      </w:r>
    </w:p>
    <w:p>
      <w:r>
        <w:rPr>
          <w:b/>
          <w:u w:val="single"/>
        </w:rPr>
        <w:t>92092</w:t>
      </w:r>
    </w:p>
    <w:p>
      <w:r>
        <w:t>2508</w:t>
      </w:r>
    </w:p>
    <w:p>
      <w:r>
        <w:rPr>
          <w:b/>
          <w:u w:val="single"/>
        </w:rPr>
        <w:t>92093</w:t>
      </w:r>
    </w:p>
    <w:p>
      <w:r>
        <w:t>Yes, before age of 10 i never saw an negro in real life , when i moved to Holland i was horrified by the amount of non-whites .</w:t>
      </w:r>
    </w:p>
    <w:p>
      <w:r>
        <w:rPr>
          <w:b/>
          <w:u w:val="single"/>
        </w:rPr>
        <w:t>92094</w:t>
      </w:r>
    </w:p>
    <w:p>
      <w:r>
        <w:t>Jup i grew up in St.Petersburg and only saw blacks on tv .</w:t>
      </w:r>
    </w:p>
    <w:p>
      <w:r>
        <w:rPr>
          <w:b/>
          <w:u w:val="single"/>
        </w:rPr>
        <w:t>92095</w:t>
      </w:r>
    </w:p>
    <w:p>
      <w:r>
        <w:t>I was so shocked to see all those blacks when i moved to Holland : S</w:t>
      </w:r>
    </w:p>
    <w:p>
      <w:r>
        <w:rPr>
          <w:b/>
          <w:u w:val="single"/>
        </w:rPr>
        <w:t>92096</w:t>
      </w:r>
    </w:p>
    <w:p>
      <w:r>
        <w:t>Yea like the resistance the Christian Churches put up against the communists right ?</w:t>
      </w:r>
    </w:p>
    <w:p>
      <w:r>
        <w:rPr>
          <w:b/>
          <w:u w:val="single"/>
        </w:rPr>
        <w:t>92097</w:t>
      </w:r>
    </w:p>
    <w:p>
      <w:r>
        <w:t>If the Orthodox Churches had mobilized against the Reds they could have been smashed in their cradle .</w:t>
      </w:r>
    </w:p>
    <w:p>
      <w:r>
        <w:rPr>
          <w:b/>
          <w:u w:val="single"/>
        </w:rPr>
        <w:t>92098</w:t>
      </w:r>
    </w:p>
    <w:p>
      <w:r>
        <w:t>My translation offer stands .</w:t>
      </w:r>
    </w:p>
    <w:p>
      <w:r>
        <w:rPr>
          <w:b/>
          <w:u w:val="single"/>
        </w:rPr>
        <w:t>92099</w:t>
      </w:r>
    </w:p>
    <w:p>
      <w:r>
        <w:t>Law &amp; Disorder : ' Missing ' toddler found in gym bag Jacksonville police looking for a missing toddler found the child alive but stuffed in a gym bag locked in the back of a car .</w:t>
      </w:r>
    </w:p>
    <w:p>
      <w:r>
        <w:rPr>
          <w:b/>
          <w:u w:val="single"/>
        </w:rPr>
        <w:t>92100</w:t>
      </w:r>
    </w:p>
    <w:p>
      <w:r>
        <w:t>The child s mother has been arrested [ no need to post that ugly face ! ] http://jacksonville.com/news/crime/2010-10-13/story/law-disorder-missing-toddler-found-gym-bag</w:t>
      </w:r>
    </w:p>
    <w:p>
      <w:r>
        <w:rPr>
          <w:b/>
          <w:u w:val="single"/>
        </w:rPr>
        <w:t>92101</w:t>
      </w:r>
    </w:p>
    <w:p>
      <w:r>
        <w:t>Company recalls Chinese ginger candy because it 's also flavored with lead | candy , ginger , company - Top Stories - Asians put lead in ginger flavored candy .</w:t>
      </w:r>
    </w:p>
    <w:p>
      <w:r>
        <w:rPr>
          <w:b/>
          <w:u w:val="single"/>
        </w:rPr>
        <w:t>92102</w:t>
      </w:r>
    </w:p>
    <w:p>
      <w:r>
        <w:t>Ginger candy is sold on the internet as a relief of pregnant women 's `` morning sickness '' symptoms .</w:t>
      </w:r>
    </w:p>
    <w:p>
      <w:r>
        <w:rPr>
          <w:b/>
          <w:u w:val="single"/>
        </w:rPr>
        <w:t>92103</w:t>
      </w:r>
    </w:p>
    <w:p>
      <w:r>
        <w:t>Peter, these people have just been brainpolluted .</w:t>
      </w:r>
    </w:p>
    <w:p>
      <w:r>
        <w:rPr>
          <w:b/>
          <w:u w:val="single"/>
        </w:rPr>
        <w:t>92104</w:t>
      </w:r>
    </w:p>
    <w:p>
      <w:r>
        <w:t>Hundreds of millions White people have !</w:t>
      </w:r>
    </w:p>
    <w:p>
      <w:r>
        <w:rPr>
          <w:b/>
          <w:u w:val="single"/>
        </w:rPr>
        <w:t>92105</w:t>
      </w:r>
    </w:p>
    <w:p>
      <w:r>
        <w:t>Our task is to brainwash them ( in the literal meaning of the word ) so that they come home where they belong .</w:t>
      </w:r>
    </w:p>
    <w:p>
      <w:r>
        <w:rPr>
          <w:b/>
          <w:u w:val="single"/>
        </w:rPr>
        <w:t>92106</w:t>
      </w:r>
    </w:p>
    <w:p>
      <w:r>
        <w:t>I had to show this , Macedonian handball fans in Zadar , Croatia .</w:t>
      </w:r>
    </w:p>
    <w:p>
      <w:r>
        <w:rPr>
          <w:b/>
          <w:u w:val="single"/>
        </w:rPr>
        <w:t>92107</w:t>
      </w:r>
    </w:p>
    <w:p>
      <w:r>
        <w:t>YouTube - MACEDONIAN FANS IN CROATIA And this : YouTube - Izlezi momce MACEDONIA VS GREAT BRITAIN 23.08.2010</w:t>
      </w:r>
    </w:p>
    <w:p>
      <w:r>
        <w:rPr>
          <w:b/>
          <w:u w:val="single"/>
        </w:rPr>
        <w:t>92108</w:t>
      </w:r>
    </w:p>
    <w:p>
      <w:r>
        <w:t>It's a great book but I doubt you can find it in English on the Inet .</w:t>
      </w:r>
    </w:p>
    <w:p>
      <w:r>
        <w:rPr>
          <w:b/>
          <w:u w:val="single"/>
        </w:rPr>
        <w:t>92109</w:t>
      </w:r>
    </w:p>
    <w:p>
      <w:r>
        <w:t>Try www.amazon.com or other book sellers .</w:t>
      </w:r>
    </w:p>
    <w:p>
      <w:r>
        <w:rPr>
          <w:b/>
          <w:u w:val="single"/>
        </w:rPr>
        <w:t>92110</w:t>
      </w:r>
    </w:p>
    <w:p>
      <w:r>
        <w:t>In South Africa crime is out of hand and the Whites are bearing the brunt .</w:t>
      </w:r>
    </w:p>
    <w:p>
      <w:r>
        <w:rPr>
          <w:b/>
          <w:u w:val="single"/>
        </w:rPr>
        <w:t>92111</w:t>
      </w:r>
    </w:p>
    <w:p>
      <w:r>
        <w:t>Over a million Whites have left South Africa since the Communist ANC Government came to power .</w:t>
      </w:r>
    </w:p>
    <w:p>
      <w:r>
        <w:rPr>
          <w:b/>
          <w:u w:val="single"/>
        </w:rPr>
        <w:t>92112</w:t>
      </w:r>
    </w:p>
    <w:p>
      <w:r>
        <w:t>A man already accused of killing two women and suspected in the deaths of as many as 30 more was charged with raping and murdering five other victims .</w:t>
      </w:r>
    </w:p>
    <w:p>
      <w:r>
        <w:rPr>
          <w:b/>
          <w:u w:val="single"/>
        </w:rPr>
        <w:t>92113</w:t>
      </w:r>
    </w:p>
    <w:p>
      <w:r>
        <w:t>http://www.nytimes.com/2009/09/24/us ... er = rss &amp; emc = rss</w:t>
      </w:r>
    </w:p>
    <w:p>
      <w:r>
        <w:rPr>
          <w:b/>
          <w:u w:val="single"/>
        </w:rPr>
        <w:t>92114</w:t>
      </w:r>
    </w:p>
    <w:p>
      <w:r>
        <w:t>Victims of Illegal Alien Crime http://www.voiac.org/report.php REPORT A CRIME .</w:t>
      </w:r>
    </w:p>
    <w:p>
      <w:r>
        <w:rPr>
          <w:b/>
          <w:u w:val="single"/>
        </w:rPr>
        <w:t>92115</w:t>
      </w:r>
    </w:p>
    <w:p>
      <w:r>
        <w:t>Save this website in your favorites , and spread it around .</w:t>
      </w:r>
    </w:p>
    <w:p>
      <w:r>
        <w:rPr>
          <w:b/>
          <w:u w:val="single"/>
        </w:rPr>
        <w:t>92116</w:t>
      </w:r>
    </w:p>
    <w:p>
      <w:r>
        <w:t>Encourage others to report all crimes of Criminal Aliens to this site so that they can get an ongoing tally of the whole blasted scene .</w:t>
      </w:r>
    </w:p>
    <w:p>
      <w:r>
        <w:rPr>
          <w:b/>
          <w:u w:val="single"/>
        </w:rPr>
        <w:t>92117</w:t>
      </w:r>
    </w:p>
    <w:p>
      <w:r>
        <w:t>OFF TOPIC but it has been brought to my attention that this thread is now over a year old so ...</w:t>
      </w:r>
    </w:p>
    <w:p>
      <w:r>
        <w:rPr>
          <w:b/>
          <w:u w:val="single"/>
        </w:rPr>
        <w:t>92118</w:t>
      </w:r>
    </w:p>
    <w:p>
      <w:r>
        <w:t>HAPPY BIRTHDAY NATIONAL SOCIALISM THREAD !</w:t>
      </w:r>
    </w:p>
    <w:p>
      <w:r>
        <w:rPr>
          <w:b/>
          <w:u w:val="single"/>
        </w:rPr>
        <w:t>92119</w:t>
      </w:r>
    </w:p>
    <w:p>
      <w:r>
        <w:t>The small Janj River The Una River by Novi Grad The Tara River in Republic of Srpska The Sava River near the town of Srpski Brod Vrbas river The Lake of Nevesinje The Neretva River in Republic of Srpska Izvor Sipovo</w:t>
      </w:r>
    </w:p>
    <w:p>
      <w:r>
        <w:rPr>
          <w:b/>
          <w:u w:val="single"/>
        </w:rPr>
        <w:t>92120</w:t>
      </w:r>
    </w:p>
    <w:p>
      <w:r>
        <w:t>I am so * * * * ing tired of the moderation on this place .</w:t>
      </w:r>
    </w:p>
    <w:p>
      <w:r>
        <w:rPr>
          <w:b/>
          <w:u w:val="single"/>
        </w:rPr>
        <w:t>92121</w:t>
      </w:r>
    </w:p>
    <w:p>
      <w:r>
        <w:t>The moderation is so slow that this board is borderline trash .</w:t>
      </w:r>
    </w:p>
    <w:p>
      <w:r>
        <w:rPr>
          <w:b/>
          <w:u w:val="single"/>
        </w:rPr>
        <w:t>92122</w:t>
      </w:r>
    </w:p>
    <w:p>
      <w:r>
        <w:t>I am sorry but it is the truth .</w:t>
      </w:r>
    </w:p>
    <w:p>
      <w:r>
        <w:rPr>
          <w:b/>
          <w:u w:val="single"/>
        </w:rPr>
        <w:t>92123</w:t>
      </w:r>
    </w:p>
    <w:p>
      <w:r>
        <w:t>How then do you explain that the first Rus rulers of Kiev and Novgorod had Scandinavian names ?</w:t>
      </w:r>
    </w:p>
    <w:p>
      <w:r>
        <w:rPr>
          <w:b/>
          <w:u w:val="single"/>
        </w:rPr>
        <w:t>92124</w:t>
      </w:r>
    </w:p>
    <w:p>
      <w:r>
        <w:t>However they had Slavic names already after two generations showing that they were outnumbered and mixed with the local Slav populations .</w:t>
      </w:r>
    </w:p>
    <w:p>
      <w:r>
        <w:rPr>
          <w:b/>
          <w:u w:val="single"/>
        </w:rPr>
        <w:t>92125</w:t>
      </w:r>
    </w:p>
    <w:p>
      <w:r>
        <w:t>Russian Oleg and Igor are Slavic versions of Scandinavian Helge and Ingvar .</w:t>
      </w:r>
    </w:p>
    <w:p>
      <w:r>
        <w:rPr>
          <w:b/>
          <w:u w:val="single"/>
        </w:rPr>
        <w:t>92126</w:t>
      </w:r>
    </w:p>
    <w:p>
      <w:r>
        <w:t>http://www.tacitus.nu/historisk-atla ... nter/ryssland/</w:t>
      </w:r>
    </w:p>
    <w:p>
      <w:r>
        <w:rPr>
          <w:b/>
          <w:u w:val="single"/>
        </w:rPr>
        <w:t>92127</w:t>
      </w:r>
    </w:p>
    <w:p>
      <w:r>
        <w:t>Hello, Do you want to know how i think nationalism ?</w:t>
      </w:r>
    </w:p>
    <w:p>
      <w:r>
        <w:rPr>
          <w:b/>
          <w:u w:val="single"/>
        </w:rPr>
        <w:t>92128</w:t>
      </w:r>
    </w:p>
    <w:p>
      <w:r>
        <w:t>It is the spirit , of your country .</w:t>
      </w:r>
    </w:p>
    <w:p>
      <w:r>
        <w:rPr>
          <w:b/>
          <w:u w:val="single"/>
        </w:rPr>
        <w:t>92129</w:t>
      </w:r>
    </w:p>
    <w:p>
      <w:r>
        <w:t>Every country has their own spirit .</w:t>
      </w:r>
    </w:p>
    <w:p>
      <w:r>
        <w:rPr>
          <w:b/>
          <w:u w:val="single"/>
        </w:rPr>
        <w:t>92130</w:t>
      </w:r>
    </w:p>
    <w:p>
      <w:r>
        <w:t>And every human is `` together '' with all people , of their country .</w:t>
      </w:r>
    </w:p>
    <w:p>
      <w:r>
        <w:rPr>
          <w:b/>
          <w:u w:val="single"/>
        </w:rPr>
        <w:t>92131</w:t>
      </w:r>
    </w:p>
    <w:p>
      <w:r>
        <w:t>That is how we get happy country .</w:t>
      </w:r>
    </w:p>
    <w:p>
      <w:r>
        <w:rPr>
          <w:b/>
          <w:u w:val="single"/>
        </w:rPr>
        <w:t>92132</w:t>
      </w:r>
    </w:p>
    <w:p>
      <w:r>
        <w:t>Markus Riikonen http://www.angelfire.com/hi5/himalajafoundation 32</w:t>
      </w:r>
    </w:p>
    <w:p>
      <w:r>
        <w:rPr>
          <w:b/>
          <w:u w:val="single"/>
        </w:rPr>
        <w:t>92133</w:t>
      </w:r>
    </w:p>
    <w:p>
      <w:r>
        <w:t>That is just one of the theories .</w:t>
      </w:r>
    </w:p>
    <w:p>
      <w:r>
        <w:rPr>
          <w:b/>
          <w:u w:val="single"/>
        </w:rPr>
        <w:t>92134</w:t>
      </w:r>
    </w:p>
    <w:p>
      <w:r>
        <w:t>I think that the Inuits were the premier reason for the disappearance of the Nordic people .</w:t>
      </w:r>
    </w:p>
    <w:p>
      <w:r>
        <w:rPr>
          <w:b/>
          <w:u w:val="single"/>
        </w:rPr>
        <w:t>92135</w:t>
      </w:r>
    </w:p>
    <w:p>
      <w:r>
        <w:t>I believe it started to become cooler not long after they arrived but the Nordic settlement was in fact expanding ( to the north ) until they encountered the Inuits .</w:t>
      </w:r>
    </w:p>
    <w:p>
      <w:r>
        <w:rPr>
          <w:b/>
          <w:u w:val="single"/>
        </w:rPr>
        <w:t>92136</w:t>
      </w:r>
    </w:p>
    <w:p>
      <w:r>
        <w:t>Okay, that 's good ... maybe they 'll come bursting onto the scene like the parties in Denmark and Norway !</w:t>
      </w:r>
    </w:p>
    <w:p>
      <w:r>
        <w:rPr>
          <w:b/>
          <w:u w:val="single"/>
        </w:rPr>
        <w:t>92137</w:t>
      </w:r>
    </w:p>
    <w:p>
      <w:r>
        <w:t>Let 's hope so !</w:t>
      </w:r>
    </w:p>
    <w:p>
      <w:r>
        <w:rPr>
          <w:b/>
          <w:u w:val="single"/>
        </w:rPr>
        <w:t>92138</w:t>
      </w:r>
    </w:p>
    <w:p>
      <w:r>
        <w:t>Aragorn</w:t>
      </w:r>
    </w:p>
    <w:p>
      <w:r>
        <w:rPr>
          <w:b/>
          <w:u w:val="single"/>
        </w:rPr>
        <w:t>92139</w:t>
      </w:r>
    </w:p>
    <w:p>
      <w:r>
        <w:t>at least this is been reported , i wonder how many cases like this one happen in USA , England etc and are never reported !</w:t>
      </w:r>
    </w:p>
    <w:p>
      <w:r>
        <w:rPr>
          <w:b/>
          <w:u w:val="single"/>
        </w:rPr>
        <w:t>92140</w:t>
      </w:r>
    </w:p>
    <w:p>
      <w:r>
        <w:t>When I was about her age I had a a close Swedish female friend whose Swedish family and friends I also met , all of them looked far better than this contestant .</w:t>
      </w:r>
    </w:p>
    <w:p>
      <w:r>
        <w:rPr>
          <w:b/>
          <w:u w:val="single"/>
        </w:rPr>
        <w:t>92141</w:t>
      </w:r>
    </w:p>
    <w:p>
      <w:r>
        <w:t>If anyone can tell what happened on this lake ?</w:t>
      </w:r>
    </w:p>
    <w:p>
      <w:r>
        <w:rPr>
          <w:b/>
          <w:u w:val="single"/>
        </w:rPr>
        <w:t>92142</w:t>
      </w:r>
    </w:p>
    <w:p>
      <w:r>
        <w:t>I tried to google but always got links of Children of Bodom metal band .</w:t>
      </w:r>
    </w:p>
    <w:p>
      <w:r>
        <w:rPr>
          <w:b/>
          <w:u w:val="single"/>
        </w:rPr>
        <w:t>92143</w:t>
      </w:r>
    </w:p>
    <w:p>
      <w:r>
        <w:t>Yes, I hope and pray that my country will stay clean as long as possible .</w:t>
      </w:r>
    </w:p>
    <w:p>
      <w:r>
        <w:rPr>
          <w:b/>
          <w:u w:val="single"/>
        </w:rPr>
        <w:t>92144</w:t>
      </w:r>
    </w:p>
    <w:p>
      <w:r>
        <w:t>We have already taken too much that we do n't need any of those people on our soil .</w:t>
      </w:r>
    </w:p>
    <w:p>
      <w:r>
        <w:rPr>
          <w:b/>
          <w:u w:val="single"/>
        </w:rPr>
        <w:t>92145</w:t>
      </w:r>
    </w:p>
    <w:p>
      <w:r>
        <w:t>when I was a little kid I used to be in this school and somehow i spoke to this jew. this dude got a narcissistic laugh out of every blonde joke. his favorite was when the blond went to donate semen by using her mouth as container. sad but it 's blonds fault also to let this happen .</w:t>
      </w:r>
    </w:p>
    <w:p>
      <w:r>
        <w:rPr>
          <w:b/>
          <w:u w:val="single"/>
        </w:rPr>
        <w:t>92146</w:t>
      </w:r>
    </w:p>
    <w:p>
      <w:r>
        <w:t>32</w:t>
      </w:r>
    </w:p>
    <w:p>
      <w:r>
        <w:rPr>
          <w:b/>
          <w:u w:val="single"/>
        </w:rPr>
        <w:t>92147</w:t>
      </w:r>
    </w:p>
    <w:p>
      <w:r>
        <w:t>I've seen that documentary for some time ago , and I suppose that it has been broadcasted in other nordic countries , too .</w:t>
      </w:r>
    </w:p>
    <w:p>
      <w:r>
        <w:rPr>
          <w:b/>
          <w:u w:val="single"/>
        </w:rPr>
        <w:t>92148</w:t>
      </w:r>
    </w:p>
    <w:p>
      <w:r>
        <w:t>Anyway , it 's worth watching .</w:t>
      </w:r>
    </w:p>
    <w:p>
      <w:r>
        <w:rPr>
          <w:b/>
          <w:u w:val="single"/>
        </w:rPr>
        <w:t>92149</w:t>
      </w:r>
    </w:p>
    <w:p>
      <w:r>
        <w:t>Arnold Rüütel , forseta Eistlands , segir þjóð sína afar þakkláta Íslendingum fyrir að hafa haft hugrekki til að viðurkenna sjálfstæði Eistlands fyrstir ríkja í ágúst 1991 á meðan önnur ríki heims þögðu .</w:t>
      </w:r>
    </w:p>
    <w:p>
      <w:r>
        <w:rPr>
          <w:b/>
          <w:u w:val="single"/>
        </w:rPr>
        <w:t>92150</w:t>
      </w:r>
    </w:p>
    <w:p>
      <w:r>
        <w:t>Rüütel , sem staddur er hér á landi í opinberri heimsókn ásamt eiginkonu sinni , Indgrid Rüütel , sagði ennfremur að mikill ótti hafi verið við að Sovétríkin beittu landið hervaldi eftir sjálfsstæðisyfirlýsinguna .</w:t>
      </w:r>
    </w:p>
    <w:p>
      <w:r>
        <w:rPr>
          <w:b/>
          <w:u w:val="single"/>
        </w:rPr>
        <w:t>92151</w:t>
      </w:r>
    </w:p>
    <w:p>
      <w:r>
        <w:t>Rüütel talaði um hve erfiðir tímar hefðu verið þegar sjálfstæðisyfirlýsingin var gefin út .</w:t>
      </w:r>
    </w:p>
    <w:p>
      <w:r>
        <w:rPr>
          <w:b/>
          <w:u w:val="single"/>
        </w:rPr>
        <w:t>92152</w:t>
      </w:r>
    </w:p>
    <w:p>
      <w:r>
        <w:t>Þá var Persaflóastríðið og miklir umbrotatímar í Sovétríkjunum .</w:t>
      </w:r>
    </w:p>
    <w:p>
      <w:r>
        <w:rPr>
          <w:b/>
          <w:u w:val="single"/>
        </w:rPr>
        <w:t>92153</w:t>
      </w:r>
    </w:p>
    <w:p>
      <w:r>
        <w:t>Forsetinn segir það hafa sent mikilvæg skilaboð til annarra þjóða að Íslendingar skyldu styðja sjálfsstæðisyfirlýsinguna .</w:t>
      </w:r>
    </w:p>
    <w:p>
      <w:r>
        <w:rPr>
          <w:b/>
          <w:u w:val="single"/>
        </w:rPr>
        <w:t>92154</w:t>
      </w:r>
    </w:p>
    <w:p>
      <w:r>
        <w:t>------------------------------------------------------- Arnold Rüütel , president of Estonia , says his nation is grateful to Icelanders for having the courage of recognizing Estonia 's independance while other countries kept quiet .</w:t>
      </w:r>
    </w:p>
    <w:p>
      <w:r>
        <w:rPr>
          <w:b/>
          <w:u w:val="single"/>
        </w:rPr>
        <w:t>92155</w:t>
      </w:r>
    </w:p>
    <w:p>
      <w:r>
        <w:t>Rüütel , which is here [ in Iceland ] on a public visit with his wife , Indgrid Rüütel , said furthermore tat alot of fear had been of Soviets using military force after their decloration of independance .</w:t>
      </w:r>
    </w:p>
    <w:p>
      <w:r>
        <w:rPr>
          <w:b/>
          <w:u w:val="single"/>
        </w:rPr>
        <w:t>92156</w:t>
      </w:r>
    </w:p>
    <w:p>
      <w:r>
        <w:t>Rüütel spoke of how hard the times had been at the time of the decloration of independance .</w:t>
      </w:r>
    </w:p>
    <w:p>
      <w:r>
        <w:rPr>
          <w:b/>
          <w:u w:val="single"/>
        </w:rPr>
        <w:t>92157</w:t>
      </w:r>
    </w:p>
    <w:p>
      <w:r>
        <w:t>The Gulf War was being waged and great times of transformation were taking place in the Soviet Union .</w:t>
      </w:r>
    </w:p>
    <w:p>
      <w:r>
        <w:rPr>
          <w:b/>
          <w:u w:val="single"/>
        </w:rPr>
        <w:t>92158</w:t>
      </w:r>
    </w:p>
    <w:p>
      <w:r>
        <w:t>The president said it sent an important message to other nations that Icelanders recognized their independance .</w:t>
      </w:r>
    </w:p>
    <w:p>
      <w:r>
        <w:rPr>
          <w:b/>
          <w:u w:val="single"/>
        </w:rPr>
        <w:t>92159</w:t>
      </w:r>
    </w:p>
    <w:p>
      <w:r>
        <w:t>[ First in the world ] We were not afraid to stand up against Soviet terror , to this I take great pride as you all see The larger article in itself you may find here : http://www.mbl.is/mm/frettir/innlent ... ml ? nid = 1083256</w:t>
      </w:r>
    </w:p>
    <w:p>
      <w:r>
        <w:rPr>
          <w:b/>
          <w:u w:val="single"/>
        </w:rPr>
        <w:t>92160</w:t>
      </w:r>
    </w:p>
    <w:p>
      <w:r>
        <w:t>Idiotic.</w:t>
      </w:r>
    </w:p>
    <w:p>
      <w:r>
        <w:rPr>
          <w:b/>
          <w:u w:val="single"/>
        </w:rPr>
        <w:t>92161</w:t>
      </w:r>
    </w:p>
    <w:p>
      <w:r>
        <w:t>They fought for their country and what they believed in .</w:t>
      </w:r>
    </w:p>
    <w:p>
      <w:r>
        <w:rPr>
          <w:b/>
          <w:u w:val="single"/>
        </w:rPr>
        <w:t>92162</w:t>
      </w:r>
    </w:p>
    <w:p>
      <w:r>
        <w:t>Are they somehow less worthy because they fought for the `` wrong '' side ? 2508</w:t>
      </w:r>
    </w:p>
    <w:p>
      <w:r>
        <w:rPr>
          <w:b/>
          <w:u w:val="single"/>
        </w:rPr>
        <w:t>92163</w:t>
      </w:r>
    </w:p>
    <w:p>
      <w:r>
        <w:t>dont you get cold when you step out from the water ??? i always figured i 'd freeze my butt off if i did !!!</w:t>
      </w:r>
    </w:p>
    <w:p>
      <w:r>
        <w:rPr>
          <w:b/>
          <w:u w:val="single"/>
        </w:rPr>
        <w:t>92164</w:t>
      </w:r>
    </w:p>
    <w:p>
      <w:r>
        <w:t>Wow!</w:t>
      </w:r>
    </w:p>
    <w:p>
      <w:r>
        <w:rPr>
          <w:b/>
          <w:u w:val="single"/>
        </w:rPr>
        <w:t>92165</w:t>
      </w:r>
    </w:p>
    <w:p>
      <w:r>
        <w:t>Do you mean there is one classroom in Norway which has only one white child in it ?</w:t>
      </w:r>
    </w:p>
    <w:p>
      <w:r>
        <w:rPr>
          <w:b/>
          <w:u w:val="single"/>
        </w:rPr>
        <w:t>92166</w:t>
      </w:r>
    </w:p>
    <w:p>
      <w:r>
        <w:t>It sounds like you are at the very beginning of the immigration problem .</w:t>
      </w:r>
    </w:p>
    <w:p>
      <w:r>
        <w:rPr>
          <w:b/>
          <w:u w:val="single"/>
        </w:rPr>
        <w:t>92167</w:t>
      </w:r>
    </w:p>
    <w:p>
      <w:r>
        <w:t>In England there are whole cities that are almost majority ethnic and hundreds of schools with no white children ...</w:t>
      </w:r>
    </w:p>
    <w:p>
      <w:r>
        <w:rPr>
          <w:b/>
          <w:u w:val="single"/>
        </w:rPr>
        <w:t>92168</w:t>
      </w:r>
    </w:p>
    <w:p>
      <w:r>
        <w:t>Excellent Korefan !</w:t>
      </w:r>
    </w:p>
    <w:p>
      <w:r>
        <w:rPr>
          <w:b/>
          <w:u w:val="single"/>
        </w:rPr>
        <w:t>92169</w:t>
      </w:r>
    </w:p>
    <w:p>
      <w:r>
        <w:t>It is just starting to happen in Riga .</w:t>
      </w:r>
    </w:p>
    <w:p>
      <w:r>
        <w:rPr>
          <w:b/>
          <w:u w:val="single"/>
        </w:rPr>
        <w:t>92170</w:t>
      </w:r>
    </w:p>
    <w:p>
      <w:r>
        <w:t>Some of the things I noticed were shop tailors dummies that were black , a couple of mud restaurants , and the germ of blacks being `` fashionable '' taking root .</w:t>
      </w:r>
    </w:p>
    <w:p>
      <w:r>
        <w:rPr>
          <w:b/>
          <w:u w:val="single"/>
        </w:rPr>
        <w:t>92171</w:t>
      </w:r>
    </w:p>
    <w:p>
      <w:r>
        <w:t>There comes a moment when we must act , regardless of the consequences .</w:t>
      </w:r>
    </w:p>
    <w:p>
      <w:r>
        <w:rPr>
          <w:b/>
          <w:u w:val="single"/>
        </w:rPr>
        <w:t>92172</w:t>
      </w:r>
    </w:p>
    <w:p>
      <w:r>
        <w:t>However I hope we 'll get off our butts before then .</w:t>
      </w:r>
    </w:p>
    <w:p>
      <w:r>
        <w:rPr>
          <w:b/>
          <w:u w:val="single"/>
        </w:rPr>
        <w:t>92173</w:t>
      </w:r>
    </w:p>
    <w:p>
      <w:r>
        <w:t>Well, the entire world is being brain-washed by Judeo-American films , today everyone has a Jew in every corner of your house .</w:t>
      </w:r>
    </w:p>
    <w:p>
      <w:r>
        <w:rPr>
          <w:b/>
          <w:u w:val="single"/>
        </w:rPr>
        <w:t>92174</w:t>
      </w:r>
    </w:p>
    <w:p>
      <w:r>
        <w:t>Well i think that fact that they 're Muslims goes to show that Arabs must have colonised that land. and Intermixed with the Existing somalies ..</w:t>
      </w:r>
    </w:p>
    <w:p>
      <w:r>
        <w:rPr>
          <w:b/>
          <w:u w:val="single"/>
        </w:rPr>
        <w:t>92175</w:t>
      </w:r>
    </w:p>
    <w:p>
      <w:r>
        <w:t>And they Speak Arabic .</w:t>
      </w:r>
    </w:p>
    <w:p>
      <w:r>
        <w:rPr>
          <w:b/>
          <w:u w:val="single"/>
        </w:rPr>
        <w:t>92176</w:t>
      </w:r>
    </w:p>
    <w:p>
      <w:r>
        <w:t>I've never heard of this but I guess that it would be based on the amount of food our country produces .</w:t>
      </w:r>
    </w:p>
    <w:p>
      <w:r>
        <w:rPr>
          <w:b/>
          <w:u w:val="single"/>
        </w:rPr>
        <w:t>92177</w:t>
      </w:r>
    </w:p>
    <w:p>
      <w:r>
        <w:t>We do import more food than we export .</w:t>
      </w:r>
    </w:p>
    <w:p>
      <w:r>
        <w:rPr>
          <w:b/>
          <w:u w:val="single"/>
        </w:rPr>
        <w:t>92178</w:t>
      </w:r>
    </w:p>
    <w:p>
      <w:r>
        <w:t>In Britain ..</w:t>
      </w:r>
    </w:p>
    <w:p>
      <w:r>
        <w:rPr>
          <w:b/>
          <w:u w:val="single"/>
        </w:rPr>
        <w:t>92179</w:t>
      </w:r>
    </w:p>
    <w:p>
      <w:r>
        <w:t>Predictions have been forecast at around 2060-2090 .</w:t>
      </w:r>
    </w:p>
    <w:p>
      <w:r>
        <w:rPr>
          <w:b/>
          <w:u w:val="single"/>
        </w:rPr>
        <w:t>92180</w:t>
      </w:r>
    </w:p>
    <w:p>
      <w:r>
        <w:t>To be honest .. it frightens the living hell outta me .</w:t>
      </w:r>
    </w:p>
    <w:p>
      <w:r>
        <w:rPr>
          <w:b/>
          <w:u w:val="single"/>
        </w:rPr>
        <w:t>92181</w:t>
      </w:r>
    </w:p>
    <w:p>
      <w:r>
        <w:t>We must do something .. and soon .</w:t>
      </w:r>
    </w:p>
    <w:p>
      <w:r>
        <w:rPr>
          <w:b/>
          <w:u w:val="single"/>
        </w:rPr>
        <w:t>92182</w:t>
      </w:r>
    </w:p>
    <w:p>
      <w:r>
        <w:t>Here you could see the rest of the adverts of this campaign http://www.jetlageando.com/archives/scpf-es-albino.jpghttp://www.jetlageando.com/archives/...-jardinero.jpghttp://www.jetlageando.com/archives/scpf-es-gemelas.jpg they are supossed to be fun but the one with the black man has another purpose .</w:t>
      </w:r>
    </w:p>
    <w:p>
      <w:r>
        <w:rPr>
          <w:b/>
          <w:u w:val="single"/>
        </w:rPr>
        <w:t>92183</w:t>
      </w:r>
    </w:p>
    <w:p>
      <w:r>
        <w:t>The agency that designed that advert is calle ' milmilk `` milk = leche in Spanish , and '' milleches `` is how the street dogs that are a mixed of different races are called in spanish .</w:t>
      </w:r>
    </w:p>
    <w:p>
      <w:r>
        <w:rPr>
          <w:b/>
          <w:u w:val="single"/>
        </w:rPr>
        <w:t>92184</w:t>
      </w:r>
    </w:p>
    <w:p>
      <w:r>
        <w:t>They said that they chose that name because they are proud of the crossbreeding http://www.scpf.com/</w:t>
      </w:r>
    </w:p>
    <w:p>
      <w:r>
        <w:rPr>
          <w:b/>
          <w:u w:val="single"/>
        </w:rPr>
        <w:t>92185</w:t>
      </w:r>
    </w:p>
    <w:p>
      <w:r>
        <w:t>Have you heard of Ajattara Barth ?</w:t>
      </w:r>
    </w:p>
    <w:p>
      <w:r>
        <w:rPr>
          <w:b/>
          <w:u w:val="single"/>
        </w:rPr>
        <w:t>92186</w:t>
      </w:r>
    </w:p>
    <w:p>
      <w:r>
        <w:t>Relatively new band from Finland and all lyrics in suomi .</w:t>
      </w:r>
    </w:p>
    <w:p>
      <w:r>
        <w:rPr>
          <w:b/>
          <w:u w:val="single"/>
        </w:rPr>
        <w:t>92187</w:t>
      </w:r>
    </w:p>
    <w:p>
      <w:r>
        <w:t>Maybe try out Red Harvest , The Berzerker and Mistress .</w:t>
      </w:r>
    </w:p>
    <w:p>
      <w:r>
        <w:rPr>
          <w:b/>
          <w:u w:val="single"/>
        </w:rPr>
        <w:t>92188</w:t>
      </w:r>
    </w:p>
    <w:p>
      <w:r>
        <w:t>I wish to know what actions Swedes are taking exactly against the invading races !</w:t>
      </w:r>
    </w:p>
    <w:p>
      <w:r>
        <w:rPr>
          <w:b/>
          <w:u w:val="single"/>
        </w:rPr>
        <w:t>92189</w:t>
      </w:r>
    </w:p>
    <w:p>
      <w:r>
        <w:t>Please tell me what the actions are in general .</w:t>
      </w:r>
    </w:p>
    <w:p>
      <w:r>
        <w:rPr>
          <w:b/>
          <w:u w:val="single"/>
        </w:rPr>
        <w:t>92190</w:t>
      </w:r>
    </w:p>
    <w:p>
      <w:r>
        <w:t>I would like to get some of the leaflets printed and distribute them but sadly I have not got the funds .</w:t>
      </w:r>
    </w:p>
    <w:p>
      <w:r>
        <w:rPr>
          <w:b/>
          <w:u w:val="single"/>
        </w:rPr>
        <w:t>92191</w:t>
      </w:r>
    </w:p>
    <w:p>
      <w:r>
        <w:t>With the help of God we will be congratulating an Irish WN Party on their election success in the not so distant future .</w:t>
      </w:r>
    </w:p>
    <w:p>
      <w:r>
        <w:rPr>
          <w:b/>
          <w:u w:val="single"/>
        </w:rPr>
        <w:t>92192</w:t>
      </w:r>
    </w:p>
    <w:p>
      <w:r>
        <w:t>88</w:t>
      </w:r>
    </w:p>
    <w:p>
      <w:r>
        <w:rPr>
          <w:b/>
          <w:u w:val="single"/>
        </w:rPr>
        <w:t>92193</w:t>
      </w:r>
    </w:p>
    <w:p>
      <w:r>
        <w:t>WOULD YOU PLEASE STRIVE TO READ MORE CAREFULLY BEFORE YOU JUMP DOWN PEOPLE 'S THROATS ABOUT SOMETHING .</w:t>
      </w:r>
    </w:p>
    <w:p>
      <w:r>
        <w:rPr>
          <w:b/>
          <w:u w:val="single"/>
        </w:rPr>
        <w:t>92194</w:t>
      </w:r>
    </w:p>
    <w:p>
      <w:r>
        <w:t>None of us are claiming to be better NOR superior to any other white nationality Take a nice , long holiday to Ireland and see what we 're bloody talking about for yourself before you jump in on it .</w:t>
      </w:r>
    </w:p>
    <w:p>
      <w:r>
        <w:rPr>
          <w:b/>
          <w:u w:val="single"/>
        </w:rPr>
        <w:t>92195</w:t>
      </w:r>
    </w:p>
    <w:p>
      <w:r>
        <w:t>If they ban the celtic cross as a hate symbol it 'll make every graveyard in Ireland a shrine with thousands crosses in them around or country</w:t>
      </w:r>
    </w:p>
    <w:p>
      <w:r>
        <w:rPr>
          <w:b/>
          <w:u w:val="single"/>
        </w:rPr>
        <w:t>92196</w:t>
      </w:r>
    </w:p>
    <w:p>
      <w:r>
        <w:t>it is down to the EU.we have no say anymore on any piece of scum coming into the country as long as they have an EU passport</w:t>
      </w:r>
    </w:p>
    <w:p>
      <w:r>
        <w:rPr>
          <w:b/>
          <w:u w:val="single"/>
        </w:rPr>
        <w:t>92197</w:t>
      </w:r>
    </w:p>
    <w:p>
      <w:r>
        <w:t>David Duke is the best W N that can speak the truth with the media that hates him.Obama sould return to Africa and help out his own people.Updates on WWW.DAVIDDUKE.COM</w:t>
      </w:r>
    </w:p>
    <w:p>
      <w:r>
        <w:rPr>
          <w:b/>
          <w:u w:val="single"/>
        </w:rPr>
        <w:t>92198</w:t>
      </w:r>
    </w:p>
    <w:p>
      <w:r>
        <w:t>The story here is that a none to bright thief tried to break into the East London Museum .</w:t>
      </w:r>
    </w:p>
    <w:p>
      <w:r>
        <w:rPr>
          <w:b/>
          <w:u w:val="single"/>
        </w:rPr>
        <w:t>92199</w:t>
      </w:r>
    </w:p>
    <w:p>
      <w:r>
        <w:t>As he went about his dubious deeds he set off the museum s alarm system .</w:t>
      </w:r>
    </w:p>
    <w:p>
      <w:r>
        <w:rPr>
          <w:b/>
          <w:u w:val="single"/>
        </w:rPr>
        <w:t>92200</w:t>
      </w:r>
    </w:p>
    <w:p>
      <w:r>
        <w:t>http://www.newportcity.blogspot.com/</w:t>
      </w:r>
    </w:p>
    <w:p>
      <w:r>
        <w:rPr>
          <w:b/>
          <w:u w:val="single"/>
        </w:rPr>
        <w:t>92201</w:t>
      </w:r>
    </w:p>
    <w:p>
      <w:r>
        <w:t>They will be coming to your area to live soon.E-mail our minister of intergraton and thank him for his good work.Attachment 78265</w:t>
      </w:r>
    </w:p>
    <w:p>
      <w:r>
        <w:rPr>
          <w:b/>
          <w:u w:val="single"/>
        </w:rPr>
        <w:t>92202</w:t>
      </w:r>
    </w:p>
    <w:p>
      <w:r>
        <w:t>Oh I do n't know ..... Look at the possibility 's for the sentence if we use their values ...</w:t>
      </w:r>
    </w:p>
    <w:p>
      <w:r>
        <w:rPr>
          <w:b/>
          <w:u w:val="single"/>
        </w:rPr>
        <w:t>92203</w:t>
      </w:r>
    </w:p>
    <w:p>
      <w:r>
        <w:t>Stoning Cut of their hands Beheading Tyre neck brace Trial by machete e , e</w:t>
      </w:r>
    </w:p>
    <w:p>
      <w:r>
        <w:rPr>
          <w:b/>
          <w:u w:val="single"/>
        </w:rPr>
        <w:t>92204</w:t>
      </w:r>
    </w:p>
    <w:p>
      <w:r>
        <w:t>You cant expect those poor underprivilidged blacks to have to put up with this cold weather .</w:t>
      </w:r>
    </w:p>
    <w:p>
      <w:r>
        <w:rPr>
          <w:b/>
          <w:u w:val="single"/>
        </w:rPr>
        <w:t>92205</w:t>
      </w:r>
    </w:p>
    <w:p>
      <w:r>
        <w:t>A nice holiday in the sun paid for by the silly Irish is just the ticket .</w:t>
      </w:r>
    </w:p>
    <w:p>
      <w:r>
        <w:rPr>
          <w:b/>
          <w:u w:val="single"/>
        </w:rPr>
        <w:t>92206</w:t>
      </w:r>
    </w:p>
    <w:p>
      <w:r>
        <w:t>Where can whites get in line for a house ?</w:t>
      </w:r>
    </w:p>
    <w:p>
      <w:r>
        <w:rPr>
          <w:b/>
          <w:u w:val="single"/>
        </w:rPr>
        <w:t>92207</w:t>
      </w:r>
    </w:p>
    <w:p>
      <w:r>
        <w:t>I would love a house .</w:t>
      </w:r>
    </w:p>
    <w:p>
      <w:r>
        <w:rPr>
          <w:b/>
          <w:u w:val="single"/>
        </w:rPr>
        <w:t>92208</w:t>
      </w:r>
    </w:p>
    <w:p>
      <w:r>
        <w:t>I feel this is racist against whites !</w:t>
      </w:r>
    </w:p>
    <w:p>
      <w:r>
        <w:rPr>
          <w:b/>
          <w:u w:val="single"/>
        </w:rPr>
        <w:t>92209</w:t>
      </w:r>
    </w:p>
    <w:p>
      <w:r>
        <w:t>The problems start when you start to accommonadate these people in the first place ! , give an inch and they 'll take a mile ......</w:t>
      </w:r>
    </w:p>
    <w:p>
      <w:r>
        <w:rPr>
          <w:b/>
          <w:u w:val="single"/>
        </w:rPr>
        <w:t>92210</w:t>
      </w:r>
    </w:p>
    <w:p>
      <w:r>
        <w:t>I would say not !</w:t>
      </w:r>
    </w:p>
    <w:p>
      <w:r>
        <w:rPr>
          <w:b/>
          <w:u w:val="single"/>
        </w:rPr>
        <w:t>92211</w:t>
      </w:r>
    </w:p>
    <w:p>
      <w:r>
        <w:t>The media want 's to promote a pro Multi ~ Culti Ireland and not all the disaster that it has caused in Ireland</w:t>
      </w:r>
    </w:p>
    <w:p>
      <w:r>
        <w:rPr>
          <w:b/>
          <w:u w:val="single"/>
        </w:rPr>
        <w:t>92212</w:t>
      </w:r>
    </w:p>
    <w:p>
      <w:r>
        <w:t>Did anyone here of the co up Irish lets say like the ab have got the Irish mob to be brothers to keep out the foreign crowd ? I got it from the star newspaper a few weeks back could be a load of made up * * * * . ?</w:t>
      </w:r>
    </w:p>
    <w:p>
      <w:r>
        <w:rPr>
          <w:b/>
          <w:u w:val="single"/>
        </w:rPr>
        <w:t>92213</w:t>
      </w:r>
    </w:p>
    <w:p>
      <w:r>
        <w:t>www.resist.com</w:t>
      </w:r>
    </w:p>
    <w:p>
      <w:r>
        <w:rPr>
          <w:b/>
          <w:u w:val="single"/>
        </w:rPr>
        <w:t>92214</w:t>
      </w:r>
    </w:p>
    <w:p>
      <w:r>
        <w:t>It was so great meeting all you guys last night i ca n't believe how many of us managed to hook up `` nearly the entire crew '' see you all in a few days ...</w:t>
      </w:r>
    </w:p>
    <w:p>
      <w:r>
        <w:rPr>
          <w:b/>
          <w:u w:val="single"/>
        </w:rPr>
        <w:t>92215</w:t>
      </w:r>
    </w:p>
    <w:p>
      <w:r>
        <w:t>Hail Celtic Dawn</w:t>
      </w:r>
    </w:p>
    <w:p>
      <w:r>
        <w:rPr>
          <w:b/>
          <w:u w:val="single"/>
        </w:rPr>
        <w:t>92216</w:t>
      </w:r>
    </w:p>
    <w:p>
      <w:r>
        <w:t>i think i may know this person ... it 's me and i 'm doing good ! this is some surprise. wow. check you pm 's ! talk to you soon .</w:t>
      </w:r>
    </w:p>
    <w:p>
      <w:r>
        <w:rPr>
          <w:b/>
          <w:u w:val="single"/>
        </w:rPr>
        <w:t>92217</w:t>
      </w:r>
    </w:p>
    <w:p>
      <w:r>
        <w:t>If you 're not prepared to make the effort of holding faith in Ireland 's future , you should leave this board .</w:t>
      </w:r>
    </w:p>
    <w:p>
      <w:r>
        <w:rPr>
          <w:b/>
          <w:u w:val="single"/>
        </w:rPr>
        <w:t>92218</w:t>
      </w:r>
    </w:p>
    <w:p>
      <w:r>
        <w:t>I would' nt even consider these knackers/pykies as Irish as they have no respect for their race or loyalty to Ireland and should be put down like the dogs they are .</w:t>
      </w:r>
    </w:p>
    <w:p>
      <w:r>
        <w:rPr>
          <w:b/>
          <w:u w:val="single"/>
        </w:rPr>
        <w:t>92219</w:t>
      </w:r>
    </w:p>
    <w:p>
      <w:r>
        <w:t>You hit the nail on the head there .</w:t>
      </w:r>
    </w:p>
    <w:p>
      <w:r>
        <w:rPr>
          <w:b/>
          <w:u w:val="single"/>
        </w:rPr>
        <w:t>92220</w:t>
      </w:r>
    </w:p>
    <w:p>
      <w:r>
        <w:t>Everyone I have spoken to is opposed to multiculturalism and not ONE party in Ireland will do anything about it or listen to people .</w:t>
      </w:r>
    </w:p>
    <w:p>
      <w:r>
        <w:rPr>
          <w:b/>
          <w:u w:val="single"/>
        </w:rPr>
        <w:t>92221</w:t>
      </w:r>
    </w:p>
    <w:p>
      <w:r>
        <w:t>Another piece of media propaganda is on the TV now .</w:t>
      </w:r>
    </w:p>
    <w:p>
      <w:r>
        <w:rPr>
          <w:b/>
          <w:u w:val="single"/>
        </w:rPr>
        <w:t>92222</w:t>
      </w:r>
    </w:p>
    <w:p>
      <w:r>
        <w:t>Capital D which promotes a multicultural Dublin .</w:t>
      </w:r>
    </w:p>
    <w:p>
      <w:r>
        <w:rPr>
          <w:b/>
          <w:u w:val="single"/>
        </w:rPr>
        <w:t>92223</w:t>
      </w:r>
    </w:p>
    <w:p>
      <w:r>
        <w:t>The reason they are killing themselves is because our weak liberal goverment are too afraid to make them do any sort of training ..</w:t>
      </w:r>
    </w:p>
    <w:p>
      <w:r>
        <w:rPr>
          <w:b/>
          <w:u w:val="single"/>
        </w:rPr>
        <w:t>92224</w:t>
      </w:r>
    </w:p>
    <w:p>
      <w:r>
        <w:t>They fear it might be racist !</w:t>
      </w:r>
    </w:p>
    <w:p>
      <w:r>
        <w:rPr>
          <w:b/>
          <w:u w:val="single"/>
        </w:rPr>
        <w:t>92225</w:t>
      </w:r>
    </w:p>
    <w:p>
      <w:r>
        <w:t>another article on the mail today on their side bet you they will be allowed to stay think of the money that these people soak off the irish people madness www.faem.com</w:t>
      </w:r>
    </w:p>
    <w:p>
      <w:r>
        <w:rPr>
          <w:b/>
          <w:u w:val="single"/>
        </w:rPr>
        <w:t>92226</w:t>
      </w:r>
    </w:p>
    <w:p>
      <w:r>
        <w:t>The History channel had something on about what your talking about .</w:t>
      </w:r>
    </w:p>
    <w:p>
      <w:r>
        <w:rPr>
          <w:b/>
          <w:u w:val="single"/>
        </w:rPr>
        <w:t>92227</w:t>
      </w:r>
    </w:p>
    <w:p>
      <w:r>
        <w:t>It went through the history of all Dracula movies and the real life Dracula !</w:t>
      </w:r>
    </w:p>
    <w:p>
      <w:r>
        <w:rPr>
          <w:b/>
          <w:u w:val="single"/>
        </w:rPr>
        <w:t>92228</w:t>
      </w:r>
    </w:p>
    <w:p>
      <w:r>
        <w:t>i am a 16yr old irish male dont worry lads i ll make sure ireland stays white and i hope i can count on help from my stormfront brothers around the world ???? 2508</w:t>
      </w:r>
    </w:p>
    <w:p>
      <w:r>
        <w:rPr>
          <w:b/>
          <w:u w:val="single"/>
        </w:rPr>
        <w:t>92229</w:t>
      </w:r>
    </w:p>
    <w:p>
      <w:r>
        <w:t>Government should be held accountable for not doing more in the past to preserve better.Hopefully whats left can be managed better .</w:t>
      </w:r>
    </w:p>
    <w:p>
      <w:r>
        <w:rPr>
          <w:b/>
          <w:u w:val="single"/>
        </w:rPr>
        <w:t>92230</w:t>
      </w:r>
    </w:p>
    <w:p>
      <w:r>
        <w:t>Great to see you back Irish Rose .</w:t>
      </w:r>
    </w:p>
    <w:p>
      <w:r>
        <w:rPr>
          <w:b/>
          <w:u w:val="single"/>
        </w:rPr>
        <w:t>92231</w:t>
      </w:r>
    </w:p>
    <w:p>
      <w:r>
        <w:t>If you 've not had the chance to check it out , you might find this site of some interest .</w:t>
      </w:r>
    </w:p>
    <w:p>
      <w:r>
        <w:rPr>
          <w:b/>
          <w:u w:val="single"/>
        </w:rPr>
        <w:t>92232</w:t>
      </w:r>
    </w:p>
    <w:p>
      <w:r>
        <w:t>http://www.irish-nationalism.com/forum/</w:t>
      </w:r>
    </w:p>
    <w:p>
      <w:r>
        <w:rPr>
          <w:b/>
          <w:u w:val="single"/>
        </w:rPr>
        <w:t>92233</w:t>
      </w:r>
    </w:p>
    <w:p>
      <w:r>
        <w:t>Excellent idea .</w:t>
      </w:r>
    </w:p>
    <w:p>
      <w:r>
        <w:rPr>
          <w:b/>
          <w:u w:val="single"/>
        </w:rPr>
        <w:t>92234</w:t>
      </w:r>
    </w:p>
    <w:p>
      <w:r>
        <w:t>I am to help in anyway i can .</w:t>
      </w:r>
    </w:p>
    <w:p>
      <w:r>
        <w:rPr>
          <w:b/>
          <w:u w:val="single"/>
        </w:rPr>
        <w:t>92235</w:t>
      </w:r>
    </w:p>
    <w:p>
      <w:r>
        <w:t>A few weeks ago i started looking into doing that and have got a few pictures and LOADS of mobile numbers so far , reds are just SO naive !</w:t>
      </w:r>
    </w:p>
    <w:p>
      <w:r>
        <w:rPr>
          <w:b/>
          <w:u w:val="single"/>
        </w:rPr>
        <w:t>92236</w:t>
      </w:r>
    </w:p>
    <w:p>
      <w:r>
        <w:t>Well atleast the guy was 64 years old , hopefully he 's too old to bear any half caste children with that Filipina woman .</w:t>
      </w:r>
    </w:p>
    <w:p>
      <w:r>
        <w:rPr>
          <w:b/>
          <w:u w:val="single"/>
        </w:rPr>
        <w:t>92237</w:t>
      </w:r>
    </w:p>
    <w:p>
      <w:r>
        <w:t>As northern Ireland falls under our rule we have more right to be here than a plastic paddy from america so kindly crawl back under your rock .</w:t>
      </w:r>
    </w:p>
    <w:p>
      <w:r>
        <w:rPr>
          <w:b/>
          <w:u w:val="single"/>
        </w:rPr>
        <w:t>92238</w:t>
      </w:r>
    </w:p>
    <w:p>
      <w:r>
        <w:t>Latha math dhuibh agus dè tha dol agad fhèin , a Phàdruig/Hello Pat , how are you ?</w:t>
      </w:r>
    </w:p>
    <w:p>
      <w:r>
        <w:rPr>
          <w:b/>
          <w:u w:val="single"/>
        </w:rPr>
        <w:t>92239</w:t>
      </w:r>
    </w:p>
    <w:p>
      <w:r>
        <w:t>Aye , warriour of Éire . . . whether you would like fadas for Irish Gæilge , e.g. , é , í , ó and the like , or Scottish Gælick , e.g. , ì , ò , è , é , í , à , ù and the like . . . try such , lad : I. Start Menu to All Programs to Accessouries to System Tools to Litrichean ( I canæ re-call of what Litrichean tis called in English for my computer is in Gàidhlig , but tis Script Lettres , Characters or the like , I reckon. )</w:t>
      </w:r>
    </w:p>
    <w:p>
      <w:r>
        <w:rPr>
          <w:b/>
          <w:u w:val="single"/>
        </w:rPr>
        <w:t>92240</w:t>
      </w:r>
    </w:p>
    <w:p>
      <w:r>
        <w:t>You shall know of where to go from there , gille. or . . .</w:t>
      </w:r>
    </w:p>
    <w:p>
      <w:r>
        <w:rPr>
          <w:b/>
          <w:u w:val="single"/>
        </w:rPr>
        <w:t>92241</w:t>
      </w:r>
    </w:p>
    <w:p>
      <w:r>
        <w:t>II .</w:t>
      </w:r>
    </w:p>
    <w:p>
      <w:r>
        <w:rPr>
          <w:b/>
          <w:u w:val="single"/>
        </w:rPr>
        <w:t>92242</w:t>
      </w:r>
    </w:p>
    <w:p>
      <w:r>
        <w:t>Change the language of your keyboard setting in your Control Panel under the Regional Optional and Langauges theme. or . . .</w:t>
      </w:r>
    </w:p>
    <w:p>
      <w:r>
        <w:rPr>
          <w:b/>
          <w:u w:val="single"/>
        </w:rPr>
        <w:t>92243</w:t>
      </w:r>
    </w:p>
    <w:p>
      <w:r>
        <w:t>III .</w:t>
      </w:r>
    </w:p>
    <w:p>
      <w:r>
        <w:rPr>
          <w:b/>
          <w:u w:val="single"/>
        </w:rPr>
        <w:t>92244</w:t>
      </w:r>
    </w:p>
    <w:p>
      <w:r>
        <w:t>Make a visit here , lad . .</w:t>
      </w:r>
    </w:p>
    <w:p>
      <w:r>
        <w:rPr>
          <w:b/>
          <w:u w:val="single"/>
        </w:rPr>
        <w:t>92245</w:t>
      </w:r>
    </w:p>
    <w:p>
      <w:r>
        <w:t>.</w:t>
      </w:r>
    </w:p>
    <w:p>
      <w:r>
        <w:rPr>
          <w:b/>
          <w:u w:val="single"/>
        </w:rPr>
        <w:t>92246</w:t>
      </w:r>
    </w:p>
    <w:p>
      <w:r>
        <w:t>http://tlt.its.psu.edu/suggestions/ ... entsHandout.pdf or . . .</w:t>
      </w:r>
    </w:p>
    <w:p>
      <w:r>
        <w:rPr>
          <w:b/>
          <w:u w:val="single"/>
        </w:rPr>
        <w:t>92247</w:t>
      </w:r>
    </w:p>
    <w:p>
      <w:r>
        <w:t>IV .</w:t>
      </w:r>
    </w:p>
    <w:p>
      <w:r>
        <w:rPr>
          <w:b/>
          <w:u w:val="single"/>
        </w:rPr>
        <w:t>92248</w:t>
      </w:r>
    </w:p>
    <w:p>
      <w:r>
        <w:t>Pray vnto Odin .</w:t>
      </w:r>
    </w:p>
    <w:p>
      <w:r>
        <w:rPr>
          <w:b/>
          <w:u w:val="single"/>
        </w:rPr>
        <w:t>92249</w:t>
      </w:r>
    </w:p>
    <w:p>
      <w:r>
        <w:t>Many-a-luck to you , gille .</w:t>
      </w:r>
    </w:p>
    <w:p>
      <w:r>
        <w:rPr>
          <w:b/>
          <w:u w:val="single"/>
        </w:rPr>
        <w:t>92250</w:t>
      </w:r>
    </w:p>
    <w:p>
      <w:r>
        <w:t>Greetings were looking to recruit new members for the United Front or start a new chapter in Surrey/Van we are only in the Valley right now pm if interested .</w:t>
      </w:r>
    </w:p>
    <w:p>
      <w:r>
        <w:rPr>
          <w:b/>
          <w:u w:val="single"/>
        </w:rPr>
        <w:t>92251</w:t>
      </w:r>
    </w:p>
    <w:p>
      <w:r>
        <w:t>When they took the cross off the Canadian flag then we were doomed .</w:t>
      </w:r>
    </w:p>
    <w:p>
      <w:r>
        <w:rPr>
          <w:b/>
          <w:u w:val="single"/>
        </w:rPr>
        <w:t>92252</w:t>
      </w:r>
    </w:p>
    <w:p>
      <w:r>
        <w:t>Up until then we were part of Europe .</w:t>
      </w:r>
    </w:p>
    <w:p>
      <w:r>
        <w:rPr>
          <w:b/>
          <w:u w:val="single"/>
        </w:rPr>
        <w:t>92253</w:t>
      </w:r>
    </w:p>
    <w:p>
      <w:r>
        <w:t>The flag should have the leaf thingy and a mix between the French flag and the George Cross of England to show the ethnic heritage of the White Canadians</w:t>
      </w:r>
    </w:p>
    <w:p>
      <w:r>
        <w:rPr>
          <w:b/>
          <w:u w:val="single"/>
        </w:rPr>
        <w:t>92254</w:t>
      </w:r>
    </w:p>
    <w:p>
      <w:r>
        <w:t>Id say move out west were ever either B.C or Alberta all white people in Canada need to move out west so we can take the west back .</w:t>
      </w:r>
    </w:p>
    <w:p>
      <w:r>
        <w:rPr>
          <w:b/>
          <w:u w:val="single"/>
        </w:rPr>
        <w:t>92255</w:t>
      </w:r>
    </w:p>
    <w:p>
      <w:r>
        <w:t>If you want to start doing something productive for your race you can start by posting Mantra .</w:t>
      </w:r>
    </w:p>
    <w:p>
      <w:r>
        <w:rPr>
          <w:b/>
          <w:u w:val="single"/>
        </w:rPr>
        <w:t>92256</w:t>
      </w:r>
    </w:p>
    <w:p>
      <w:r>
        <w:t>Check out the link in my sig brother .</w:t>
      </w:r>
    </w:p>
    <w:p>
      <w:r>
        <w:rPr>
          <w:b/>
          <w:u w:val="single"/>
        </w:rPr>
        <w:t>92257</w:t>
      </w:r>
    </w:p>
    <w:p>
      <w:r>
        <w:t>Wrote a brief essay on the theology of the KKK cross burning ritual and how it benefits society as a whole .</w:t>
      </w:r>
    </w:p>
    <w:p>
      <w:r>
        <w:rPr>
          <w:b/>
          <w:u w:val="single"/>
        </w:rPr>
        <w:t>92258</w:t>
      </w:r>
    </w:p>
    <w:p>
      <w:r>
        <w:t>There's no way to stop them from coming to Canada all that is needed is proof of ownership of a house in India , africa etc and they can enter in on a tourist visa .</w:t>
      </w:r>
    </w:p>
    <w:p>
      <w:r>
        <w:rPr>
          <w:b/>
          <w:u w:val="single"/>
        </w:rPr>
        <w:t>92259</w:t>
      </w:r>
    </w:p>
    <w:p>
      <w:r>
        <w:t>I was in the Taiwan airport and the whole plane was East Indian .</w:t>
      </w:r>
    </w:p>
    <w:p>
      <w:r>
        <w:rPr>
          <w:b/>
          <w:u w:val="single"/>
        </w:rPr>
        <w:t>92260</w:t>
      </w:r>
    </w:p>
    <w:p>
      <w:r>
        <w:t>Live off the island .</w:t>
      </w:r>
    </w:p>
    <w:p>
      <w:r>
        <w:rPr>
          <w:b/>
          <w:u w:val="single"/>
        </w:rPr>
        <w:t>92261</w:t>
      </w:r>
    </w:p>
    <w:p>
      <w:r>
        <w:t>I work downtown Montreal but live off the island out in the country .</w:t>
      </w:r>
    </w:p>
    <w:p>
      <w:r>
        <w:rPr>
          <w:b/>
          <w:u w:val="single"/>
        </w:rPr>
        <w:t>92262</w:t>
      </w:r>
    </w:p>
    <w:p>
      <w:r>
        <w:t>Non-whites like crowded conditions not wide open spaces .</w:t>
      </w:r>
    </w:p>
    <w:p>
      <w:r>
        <w:rPr>
          <w:b/>
          <w:u w:val="single"/>
        </w:rPr>
        <w:t>92263</w:t>
      </w:r>
    </w:p>
    <w:p>
      <w:r>
        <w:t>You forgot to add that they spread disease and their poor hygiene causes pest infestations , then there is rampant drug use and sexual assaulting white women and children .</w:t>
      </w:r>
    </w:p>
    <w:p>
      <w:r>
        <w:rPr>
          <w:b/>
          <w:u w:val="single"/>
        </w:rPr>
        <w:t>92264</w:t>
      </w:r>
    </w:p>
    <w:p>
      <w:r>
        <w:t>I live hour south of Regina .</w:t>
      </w:r>
    </w:p>
    <w:p>
      <w:r>
        <w:rPr>
          <w:b/>
          <w:u w:val="single"/>
        </w:rPr>
        <w:t>92265</w:t>
      </w:r>
    </w:p>
    <w:p>
      <w:r>
        <w:t>Not much for natives here where I live , though every store is all philipinos it seems .</w:t>
      </w:r>
    </w:p>
    <w:p>
      <w:r>
        <w:rPr>
          <w:b/>
          <w:u w:val="single"/>
        </w:rPr>
        <w:t>92266</w:t>
      </w:r>
    </w:p>
    <w:p>
      <w:r>
        <w:t>Every summer there is some trash that rolls through the town and goes on a thieving spree it seems .</w:t>
      </w:r>
    </w:p>
    <w:p>
      <w:r>
        <w:rPr>
          <w:b/>
          <w:u w:val="single"/>
        </w:rPr>
        <w:t>92267</w:t>
      </w:r>
    </w:p>
    <w:p>
      <w:r>
        <w:t>Probably comes out of Regina .</w:t>
      </w:r>
    </w:p>
    <w:p>
      <w:r>
        <w:rPr>
          <w:b/>
          <w:u w:val="single"/>
        </w:rPr>
        <w:t>92268</w:t>
      </w:r>
    </w:p>
    <w:p>
      <w:r>
        <w:t>Zionists want to maintain the racial diversity in the West .</w:t>
      </w:r>
    </w:p>
    <w:p>
      <w:r>
        <w:rPr>
          <w:b/>
          <w:u w:val="single"/>
        </w:rPr>
        <w:t>92269</w:t>
      </w:r>
    </w:p>
    <w:p>
      <w:r>
        <w:t>They do not want an anti-Islamic uprising that results in the expulsion of Muslims .</w:t>
      </w:r>
    </w:p>
    <w:p>
      <w:r>
        <w:rPr>
          <w:b/>
          <w:u w:val="single"/>
        </w:rPr>
        <w:t>92270</w:t>
      </w:r>
    </w:p>
    <w:p>
      <w:r>
        <w:t>I'm actually really sad that only one person emailed me .</w:t>
      </w:r>
    </w:p>
    <w:p>
      <w:r>
        <w:rPr>
          <w:b/>
          <w:u w:val="single"/>
        </w:rPr>
        <w:t>92271</w:t>
      </w:r>
    </w:p>
    <w:p>
      <w:r>
        <w:t>That 's it ?</w:t>
      </w:r>
    </w:p>
    <w:p>
      <w:r>
        <w:rPr>
          <w:b/>
          <w:u w:val="single"/>
        </w:rPr>
        <w:t>92272</w:t>
      </w:r>
    </w:p>
    <w:p>
      <w:r>
        <w:t>In all of Vancouver ?</w:t>
      </w:r>
    </w:p>
    <w:p>
      <w:r>
        <w:rPr>
          <w:b/>
          <w:u w:val="single"/>
        </w:rPr>
        <w:t>92273</w:t>
      </w:r>
    </w:p>
    <w:p>
      <w:r>
        <w:t>It makes my heart sick .</w:t>
      </w:r>
    </w:p>
    <w:p>
      <w:r>
        <w:rPr>
          <w:b/>
          <w:u w:val="single"/>
        </w:rPr>
        <w:t>92274</w:t>
      </w:r>
    </w:p>
    <w:p>
      <w:r>
        <w:t>Definitely my dad said in his city growing up only nonwhites were a Chinese family running a Chinese restaurant everyone else was white .</w:t>
      </w:r>
    </w:p>
    <w:p>
      <w:r>
        <w:rPr>
          <w:b/>
          <w:u w:val="single"/>
        </w:rPr>
        <w:t>92275</w:t>
      </w:r>
    </w:p>
    <w:p>
      <w:r>
        <w:t>Id love to live in that Ontario .</w:t>
      </w:r>
    </w:p>
    <w:p>
      <w:r>
        <w:rPr>
          <w:b/>
          <w:u w:val="single"/>
        </w:rPr>
        <w:t>92276</w:t>
      </w:r>
    </w:p>
    <w:p>
      <w:r>
        <w:t>You need to join a Nationalist organization so you are more part of the scene such as the Nationalist Party of Canada .</w:t>
      </w:r>
    </w:p>
    <w:p>
      <w:r>
        <w:rPr>
          <w:b/>
          <w:u w:val="single"/>
        </w:rPr>
        <w:t>92277</w:t>
      </w:r>
    </w:p>
    <w:p>
      <w:r>
        <w:t>in england the spanish flag is probably kosher to fly without getting your collar felt , any flag in the world would be ok but the jack and st george</w:t>
      </w:r>
    </w:p>
    <w:p>
      <w:r>
        <w:rPr>
          <w:b/>
          <w:u w:val="single"/>
        </w:rPr>
        <w:t>92278</w:t>
      </w:r>
    </w:p>
    <w:p>
      <w:r>
        <w:t>They will never get anywhere , they 're just as bad if not worse than the BNP in respect to how stigmatized their name is .</w:t>
      </w:r>
    </w:p>
    <w:p>
      <w:r>
        <w:rPr>
          <w:b/>
          <w:u w:val="single"/>
        </w:rPr>
        <w:t>92279</w:t>
      </w:r>
    </w:p>
    <w:p>
      <w:r>
        <w:t>I see where you are coming from .</w:t>
      </w:r>
    </w:p>
    <w:p>
      <w:r>
        <w:rPr>
          <w:b/>
          <w:u w:val="single"/>
        </w:rPr>
        <w:t>92280</w:t>
      </w:r>
    </w:p>
    <w:p>
      <w:r>
        <w:t>But remember , lots of people I hear say that their parents would kick off if their brought back a non-white home to introduce him/her as their partner .</w:t>
      </w:r>
    </w:p>
    <w:p>
      <w:r>
        <w:rPr>
          <w:b/>
          <w:u w:val="single"/>
        </w:rPr>
        <w:t>92281</w:t>
      </w:r>
    </w:p>
    <w:p>
      <w:r>
        <w:t>Some of them are Jewish , but most of those complicit in the betrayal of this country are our own flesh and blood , which is the great tragedy of our times .</w:t>
      </w:r>
    </w:p>
    <w:p>
      <w:r>
        <w:rPr>
          <w:b/>
          <w:u w:val="single"/>
        </w:rPr>
        <w:t>92282</w:t>
      </w:r>
    </w:p>
    <w:p>
      <w:r>
        <w:t>The problem is that through western elites we have to feed and look after useless savages like malema .</w:t>
      </w:r>
    </w:p>
    <w:p>
      <w:r>
        <w:rPr>
          <w:b/>
          <w:u w:val="single"/>
        </w:rPr>
        <w:t>92283</w:t>
      </w:r>
    </w:p>
    <w:p>
      <w:r>
        <w:t>If that stopped the worthless thing would starve !</w:t>
      </w:r>
    </w:p>
    <w:p>
      <w:r>
        <w:rPr>
          <w:b/>
          <w:u w:val="single"/>
        </w:rPr>
        <w:t>92284</w:t>
      </w:r>
    </w:p>
    <w:p>
      <w:r>
        <w:t>The new census has shown some 9.2 million non whites in England and Wales , this was a properly done census in my opinion and has shown that the white population of the UK is barely 50 million</w:t>
      </w:r>
    </w:p>
    <w:p>
      <w:r>
        <w:rPr>
          <w:b/>
          <w:u w:val="single"/>
        </w:rPr>
        <w:t>92285</w:t>
      </w:r>
    </w:p>
    <w:p>
      <w:r>
        <w:t>Unfortunately our official greeter Evaline has n't been about for awhile so allow me to bid all of you who have recently joined our little band of brothers ( and sisters ) a warm welcome. max</w:t>
      </w:r>
    </w:p>
    <w:p>
      <w:r>
        <w:rPr>
          <w:b/>
          <w:u w:val="single"/>
        </w:rPr>
        <w:t>92286</w:t>
      </w:r>
    </w:p>
    <w:p>
      <w:r>
        <w:t>hi all i am from south of london. hope to make many like minded friends got bored of listening to the lefties so need to talk to real people</w:t>
      </w:r>
    </w:p>
    <w:p>
      <w:r>
        <w:rPr>
          <w:b/>
          <w:u w:val="single"/>
        </w:rPr>
        <w:t>92287</w:t>
      </w:r>
    </w:p>
    <w:p>
      <w:r>
        <w:t>Watching and reading between the lines of the libtard media over the past few days , I think they are very nervous indeed .</w:t>
      </w:r>
    </w:p>
    <w:p>
      <w:r>
        <w:rPr>
          <w:b/>
          <w:u w:val="single"/>
        </w:rPr>
        <w:t>92288</w:t>
      </w:r>
    </w:p>
    <w:p>
      <w:r>
        <w:t>He use to run it a few year ago I use to run around with him and some other lads from London</w:t>
      </w:r>
    </w:p>
    <w:p>
      <w:r>
        <w:rPr>
          <w:b/>
          <w:u w:val="single"/>
        </w:rPr>
        <w:t>92289</w:t>
      </w:r>
    </w:p>
    <w:p>
      <w:r>
        <w:t>Hi Lads and Lasses , im new here , The country is in a mess and I have been watching these posts for weeks .</w:t>
      </w:r>
    </w:p>
    <w:p>
      <w:r>
        <w:rPr>
          <w:b/>
          <w:u w:val="single"/>
        </w:rPr>
        <w:t>92290</w:t>
      </w:r>
    </w:p>
    <w:p>
      <w:r>
        <w:t>I think its a great site and very informative</w:t>
      </w:r>
    </w:p>
    <w:p>
      <w:r>
        <w:rPr>
          <w:b/>
          <w:u w:val="single"/>
        </w:rPr>
        <w:t>92291</w:t>
      </w:r>
    </w:p>
    <w:p>
      <w:r>
        <w:t>65% of all media coverage in britain is the BBC and they are openly biased towards the left and the others are n't much better .</w:t>
      </w:r>
    </w:p>
    <w:p>
      <w:r>
        <w:rPr>
          <w:b/>
          <w:u w:val="single"/>
        </w:rPr>
        <w:t>92292</w:t>
      </w:r>
    </w:p>
    <w:p>
      <w:r>
        <w:t>Hello Everyone on Stormfront Have heard a lot of good things about this forum so I have decided to take the plunge .</w:t>
      </w:r>
    </w:p>
    <w:p>
      <w:r>
        <w:rPr>
          <w:b/>
          <w:u w:val="single"/>
        </w:rPr>
        <w:t>92293</w:t>
      </w:r>
    </w:p>
    <w:p>
      <w:r>
        <w:t>I 'm a nationalist who belonged to the pre-Griffin BNP .</w:t>
      </w:r>
    </w:p>
    <w:p>
      <w:r>
        <w:rPr>
          <w:b/>
          <w:u w:val="single"/>
        </w:rPr>
        <w:t>92294</w:t>
      </w:r>
    </w:p>
    <w:p>
      <w:r>
        <w:t>Yes and thank you to those who reported this vile sicko .</w:t>
      </w:r>
    </w:p>
    <w:p>
      <w:r>
        <w:rPr>
          <w:b/>
          <w:u w:val="single"/>
        </w:rPr>
        <w:t>92295</w:t>
      </w:r>
    </w:p>
    <w:p>
      <w:r>
        <w:t>He can go pollute some other pool with his disgusting paedophilia .</w:t>
      </w:r>
    </w:p>
    <w:p>
      <w:r>
        <w:rPr>
          <w:b/>
          <w:u w:val="single"/>
        </w:rPr>
        <w:t>92296</w:t>
      </w:r>
    </w:p>
    <w:p>
      <w:r>
        <w:t>Creep</w:t>
      </w:r>
    </w:p>
    <w:p>
      <w:r>
        <w:rPr>
          <w:b/>
          <w:u w:val="single"/>
        </w:rPr>
        <w:t>92297</w:t>
      </w:r>
    </w:p>
    <w:p>
      <w:r>
        <w:t>I'm in Australia and I want it to be done and over with , my mum is constantly going on about the Olympics like it 's a big deal .</w:t>
      </w:r>
    </w:p>
    <w:p>
      <w:r>
        <w:rPr>
          <w:b/>
          <w:u w:val="single"/>
        </w:rPr>
        <w:t>92298</w:t>
      </w:r>
    </w:p>
    <w:p>
      <w:r>
        <w:t>Well, being a British nationalist is being a white nationalist seeing as the British are a nation of whites .</w:t>
      </w:r>
    </w:p>
    <w:p>
      <w:r>
        <w:rPr>
          <w:b/>
          <w:u w:val="single"/>
        </w:rPr>
        <w:t>92299</w:t>
      </w:r>
    </w:p>
    <w:p>
      <w:r>
        <w:t>More broadly , of course I wish to see white countries get-on with each other but if it came down to a choice between my country 's interests and those of another white country I would put my own first .</w:t>
      </w:r>
    </w:p>
    <w:p>
      <w:r>
        <w:rPr>
          <w:b/>
          <w:u w:val="single"/>
        </w:rPr>
        <w:t>92300</w:t>
      </w:r>
    </w:p>
    <w:p>
      <w:r>
        <w:t>I went on the EDL page last night and I saw the funnies thing .</w:t>
      </w:r>
    </w:p>
    <w:p>
      <w:r>
        <w:rPr>
          <w:b/>
          <w:u w:val="single"/>
        </w:rPr>
        <w:t>92301</w:t>
      </w:r>
    </w:p>
    <w:p>
      <w:r>
        <w:t>Why Bedfordshire Needs Kevin Carroll as Police Commissioner</w:t>
      </w:r>
    </w:p>
    <w:p>
      <w:r>
        <w:rPr>
          <w:b/>
          <w:u w:val="single"/>
        </w:rPr>
        <w:t>92302</w:t>
      </w:r>
    </w:p>
    <w:p>
      <w:r>
        <w:t>Yes my friend this you must do .</w:t>
      </w:r>
    </w:p>
    <w:p>
      <w:r>
        <w:rPr>
          <w:b/>
          <w:u w:val="single"/>
        </w:rPr>
        <w:t>92303</w:t>
      </w:r>
    </w:p>
    <w:p>
      <w:r>
        <w:t>And no of course you not going to lay down and let them do what they please .</w:t>
      </w:r>
    </w:p>
    <w:p>
      <w:r>
        <w:rPr>
          <w:b/>
          <w:u w:val="single"/>
        </w:rPr>
        <w:t>92304</w:t>
      </w:r>
    </w:p>
    <w:p>
      <w:r>
        <w:t>We will stand shoulder to shoulder with you on this fight .</w:t>
      </w:r>
    </w:p>
    <w:p>
      <w:r>
        <w:rPr>
          <w:b/>
          <w:u w:val="single"/>
        </w:rPr>
        <w:t>92305</w:t>
      </w:r>
    </w:p>
    <w:p>
      <w:r>
        <w:t>Kiss and make up kids , the real enemy is on our streets raping our women .</w:t>
      </w:r>
    </w:p>
    <w:p>
      <w:r>
        <w:rPr>
          <w:b/>
          <w:u w:val="single"/>
        </w:rPr>
        <w:t>92306</w:t>
      </w:r>
    </w:p>
    <w:p>
      <w:r>
        <w:t>Let 's deal with the non-whites first Congrats on you finding love</w:t>
      </w:r>
    </w:p>
    <w:p>
      <w:r>
        <w:rPr>
          <w:b/>
          <w:u w:val="single"/>
        </w:rPr>
        <w:t>92307</w:t>
      </w:r>
    </w:p>
    <w:p>
      <w:r>
        <w:t>If you need a good dog , you ca n't beat a bull terrier , strong , loyal , great with kids , and have a bite pressure of up to 5000 lbs per square inch , compared to a Rottweiller which is 500 lbs per square inch.Sarge2506.</w:t>
      </w:r>
    </w:p>
    <w:p>
      <w:r>
        <w:rPr>
          <w:b/>
          <w:u w:val="single"/>
        </w:rPr>
        <w:t>92308</w:t>
      </w:r>
    </w:p>
    <w:p>
      <w:r>
        <w:t>Of course the county is lovely , in facts its gods country in our book BUT the cities are rat infested with enrichers , just how the country is isnt it .</w:t>
      </w:r>
    </w:p>
    <w:p>
      <w:r>
        <w:rPr>
          <w:b/>
          <w:u w:val="single"/>
        </w:rPr>
        <w:t>92309</w:t>
      </w:r>
    </w:p>
    <w:p>
      <w:r>
        <w:t>I just realised how much anti Russian propaganda is on the internet in the last week or two .</w:t>
      </w:r>
    </w:p>
    <w:p>
      <w:r>
        <w:rPr>
          <w:b/>
          <w:u w:val="single"/>
        </w:rPr>
        <w:t>92310</w:t>
      </w:r>
    </w:p>
    <w:p>
      <w:r>
        <w:t>I hope not much people will trust all that propaganda .</w:t>
      </w:r>
    </w:p>
    <w:p>
      <w:r>
        <w:rPr>
          <w:b/>
          <w:u w:val="single"/>
        </w:rPr>
        <w:t>92311</w:t>
      </w:r>
    </w:p>
    <w:p>
      <w:r>
        <w:t>Hiya i 'm new here and sick of watching my country become infected with the disease of multiculturalism .</w:t>
      </w:r>
    </w:p>
    <w:p>
      <w:r>
        <w:rPr>
          <w:b/>
          <w:u w:val="single"/>
        </w:rPr>
        <w:t>92312</w:t>
      </w:r>
    </w:p>
    <w:p>
      <w:r>
        <w:t>It 's nice to be with like-minded individuals .</w:t>
      </w:r>
    </w:p>
    <w:p>
      <w:r>
        <w:rPr>
          <w:b/>
          <w:u w:val="single"/>
        </w:rPr>
        <w:t>92313</w:t>
      </w:r>
    </w:p>
    <w:p>
      <w:r>
        <w:t>I wonder when it will end , and when people will have had enough as well .</w:t>
      </w:r>
    </w:p>
    <w:p>
      <w:r>
        <w:rPr>
          <w:b/>
          <w:u w:val="single"/>
        </w:rPr>
        <w:t>92314</w:t>
      </w:r>
    </w:p>
    <w:p>
      <w:r>
        <w:t>This video on british becoming a minority is so awful ill never watch it again .</w:t>
      </w:r>
    </w:p>
    <w:p>
      <w:r>
        <w:rPr>
          <w:b/>
          <w:u w:val="single"/>
        </w:rPr>
        <w:t>92315</w:t>
      </w:r>
    </w:p>
    <w:p>
      <w:r>
        <w:t>Welcome CA1784 , ROY BROWN , Th0r , dan23uk , ourtimewillcome and Glasgow Girl .</w:t>
      </w:r>
    </w:p>
    <w:p>
      <w:r>
        <w:rPr>
          <w:b/>
          <w:u w:val="single"/>
        </w:rPr>
        <w:t>92316</w:t>
      </w:r>
    </w:p>
    <w:p>
      <w:r>
        <w:t>Just a second and I 'll pipe you all aboard .... Toot-Toot .</w:t>
      </w:r>
    </w:p>
    <w:p>
      <w:r>
        <w:rPr>
          <w:b/>
          <w:u w:val="single"/>
        </w:rPr>
        <w:t>92317</w:t>
      </w:r>
    </w:p>
    <w:p>
      <w:r>
        <w:t>I 'm sorry , I 've only got this Kazoo but ' ' Welcome Aboard ' ' just the same .</w:t>
      </w:r>
    </w:p>
    <w:p>
      <w:r>
        <w:rPr>
          <w:b/>
          <w:u w:val="single"/>
        </w:rPr>
        <w:t>92318</w:t>
      </w:r>
    </w:p>
    <w:p>
      <w:r>
        <w:t>I joined under another name way back in 2003 when SF Britain was a single page , i miss those early days the banter and comradeship was fantastic</w:t>
      </w:r>
    </w:p>
    <w:p>
      <w:r>
        <w:rPr>
          <w:b/>
          <w:u w:val="single"/>
        </w:rPr>
        <w:t>92319</w:t>
      </w:r>
    </w:p>
    <w:p>
      <w:r>
        <w:t>I find that video disturbing at best .</w:t>
      </w:r>
    </w:p>
    <w:p>
      <w:r>
        <w:rPr>
          <w:b/>
          <w:u w:val="single"/>
        </w:rPr>
        <w:t>92320</w:t>
      </w:r>
    </w:p>
    <w:p>
      <w:r>
        <w:t>The Juden never stop with the race mixing yet they do n't want it for themselves .......</w:t>
      </w:r>
    </w:p>
    <w:p>
      <w:r>
        <w:rPr>
          <w:b/>
          <w:u w:val="single"/>
        </w:rPr>
        <w:t>92321</w:t>
      </w:r>
    </w:p>
    <w:p>
      <w:r>
        <w:t>Disgusting !</w:t>
      </w:r>
    </w:p>
    <w:p>
      <w:r>
        <w:rPr>
          <w:b/>
          <w:u w:val="single"/>
        </w:rPr>
        <w:t>92322</w:t>
      </w:r>
    </w:p>
    <w:p>
      <w:r>
        <w:t>I honestly dont understand ukip sometimes they look like labour but on the other hand like the torys .</w:t>
      </w:r>
    </w:p>
    <w:p>
      <w:r>
        <w:rPr>
          <w:b/>
          <w:u w:val="single"/>
        </w:rPr>
        <w:t>92323</w:t>
      </w:r>
    </w:p>
    <w:p>
      <w:r>
        <w:t>There a joke BNP FOR ME</w:t>
      </w:r>
    </w:p>
    <w:p>
      <w:r>
        <w:rPr>
          <w:b/>
          <w:u w:val="single"/>
        </w:rPr>
        <w:t>92324</w:t>
      </w:r>
    </w:p>
    <w:p>
      <w:r>
        <w:t>And so friendly too .</w:t>
      </w:r>
    </w:p>
    <w:p>
      <w:r>
        <w:rPr>
          <w:b/>
          <w:u w:val="single"/>
        </w:rPr>
        <w:t>92325</w:t>
      </w:r>
    </w:p>
    <w:p>
      <w:r>
        <w:t>I ca n't wait till they take over our country and we all have to convert to Islam .</w:t>
      </w:r>
    </w:p>
    <w:p>
      <w:r>
        <w:rPr>
          <w:b/>
          <w:u w:val="single"/>
        </w:rPr>
        <w:t>92326</w:t>
      </w:r>
    </w:p>
    <w:p>
      <w:r>
        <w:t>i would move to surrey just outside Kingston upon Thames ok Kingston is infested but outer areas are not too bad inner London is just a joke</w:t>
      </w:r>
    </w:p>
    <w:p>
      <w:r>
        <w:rPr>
          <w:b/>
          <w:u w:val="single"/>
        </w:rPr>
        <w:t>92327</w:t>
      </w:r>
    </w:p>
    <w:p>
      <w:r>
        <w:t>Damn, if I had known about this earlier I would have attended .</w:t>
      </w:r>
    </w:p>
    <w:p>
      <w:r>
        <w:rPr>
          <w:b/>
          <w:u w:val="single"/>
        </w:rPr>
        <w:t>92328</w:t>
      </w:r>
    </w:p>
    <w:p>
      <w:r>
        <w:t>Will there be similar events in the not-too-distant future ?</w:t>
      </w:r>
    </w:p>
    <w:p>
      <w:r>
        <w:rPr>
          <w:b/>
          <w:u w:val="single"/>
        </w:rPr>
        <w:t>92329</w:t>
      </w:r>
    </w:p>
    <w:p>
      <w:r>
        <w:t>Not an answer I 'd expect from a mod .</w:t>
      </w:r>
    </w:p>
    <w:p>
      <w:r>
        <w:rPr>
          <w:b/>
          <w:u w:val="single"/>
        </w:rPr>
        <w:t>92330</w:t>
      </w:r>
    </w:p>
    <w:p>
      <w:r>
        <w:t>The fyromians have always been coming onto the Greek thread for months spewing false history and we provoke them ?</w:t>
      </w:r>
    </w:p>
    <w:p>
      <w:r>
        <w:rPr>
          <w:b/>
          <w:u w:val="single"/>
        </w:rPr>
        <w:t>92331</w:t>
      </w:r>
    </w:p>
    <w:p>
      <w:r>
        <w:t>Too lazy to make a proper rage comic .</w:t>
      </w:r>
    </w:p>
    <w:p>
      <w:r>
        <w:rPr>
          <w:b/>
          <w:u w:val="single"/>
        </w:rPr>
        <w:t>92332</w:t>
      </w:r>
    </w:p>
    <w:p>
      <w:r>
        <w:t>* Le me searching le webs for info about le ongoing crisis in this thread .</w:t>
      </w:r>
    </w:p>
    <w:p>
      <w:r>
        <w:rPr>
          <w:b/>
          <w:u w:val="single"/>
        </w:rPr>
        <w:t>92333</w:t>
      </w:r>
    </w:p>
    <w:p>
      <w:r>
        <w:t>Fyromia - Encyclopedia Dramatica Greece - Encyclopedia Dramatica Bulgaria - Encyclopedia Dramatica</w:t>
      </w:r>
    </w:p>
    <w:p>
      <w:r>
        <w:rPr>
          <w:b/>
          <w:u w:val="single"/>
        </w:rPr>
        <w:t>92334</w:t>
      </w:r>
    </w:p>
    <w:p>
      <w:r>
        <w:t>In an unassuming family house on a dead end in Verl an internationally known musician a recording studio right has for years operated .</w:t>
      </w:r>
    </w:p>
    <w:p>
      <w:r>
        <w:rPr>
          <w:b/>
          <w:u w:val="single"/>
        </w:rPr>
        <w:t>92335</w:t>
      </w:r>
    </w:p>
    <w:p>
      <w:r>
        <w:t>Marco Laszcz is a singer and mastermind of the band Sleipnir .</w:t>
      </w:r>
    </w:p>
    <w:p>
      <w:r>
        <w:rPr>
          <w:b/>
          <w:u w:val="single"/>
        </w:rPr>
        <w:t>92336</w:t>
      </w:r>
    </w:p>
    <w:p>
      <w:r>
        <w:t>He is regarded as one of the central figures of the neo-Nazi right rock scene .</w:t>
      </w:r>
    </w:p>
    <w:p>
      <w:r>
        <w:rPr>
          <w:b/>
          <w:u w:val="single"/>
        </w:rPr>
        <w:t>92337</w:t>
      </w:r>
    </w:p>
    <w:p>
      <w:r>
        <w:t>Over the years , he succeeded in Verl , where he has lived since his marriage under the name Marco B. , maintain a bourgeois facade .</w:t>
      </w:r>
    </w:p>
    <w:p>
      <w:r>
        <w:rPr>
          <w:b/>
          <w:u w:val="single"/>
        </w:rPr>
        <w:t>92338</w:t>
      </w:r>
    </w:p>
    <w:p>
      <w:r>
        <w:t>Verl : Rechts-Rocker lebt bürgerlich in Verl | Neue Westfälische , Nachrichten aus Ostwestfalen-Lippe , Bielefeld , Gütersloh , Herford , Paderborn , Höxter , Warburg , News , Meldungen , Informationen - Neue Westfälische - Verl For days over Yule , the Zionist controlled press and Antifa scum have been laying siege to Marco from Sleipnir 's family home .</w:t>
      </w:r>
    </w:p>
    <w:p>
      <w:r>
        <w:rPr>
          <w:b/>
          <w:u w:val="single"/>
        </w:rPr>
        <w:t>92339</w:t>
      </w:r>
    </w:p>
    <w:p>
      <w:r>
        <w:t>The reason for this persecution ?</w:t>
      </w:r>
    </w:p>
    <w:p>
      <w:r>
        <w:rPr>
          <w:b/>
          <w:u w:val="single"/>
        </w:rPr>
        <w:t>92340</w:t>
      </w:r>
    </w:p>
    <w:p>
      <w:r>
        <w:t>Well Marco is a German patriot and musician who , in the sick minds of ZOG , committed the heinious crime of producing music for a local school .</w:t>
      </w:r>
    </w:p>
    <w:p>
      <w:r>
        <w:rPr>
          <w:b/>
          <w:u w:val="single"/>
        </w:rPr>
        <w:t>92341</w:t>
      </w:r>
    </w:p>
    <w:p>
      <w:r>
        <w:t>How evil can you get huh ?</w:t>
      </w:r>
    </w:p>
    <w:p>
      <w:r>
        <w:rPr>
          <w:b/>
          <w:u w:val="single"/>
        </w:rPr>
        <w:t>92342</w:t>
      </w:r>
    </w:p>
    <w:p>
      <w:r>
        <w:t>You will need to hit the translate button on the above link .</w:t>
      </w:r>
    </w:p>
    <w:p>
      <w:r>
        <w:rPr>
          <w:b/>
          <w:u w:val="single"/>
        </w:rPr>
        <w:t>92343</w:t>
      </w:r>
    </w:p>
    <w:p>
      <w:r>
        <w:t>SOLIDARITY WITH MARCO .</w:t>
      </w:r>
    </w:p>
    <w:p>
      <w:r>
        <w:rPr>
          <w:b/>
          <w:u w:val="single"/>
        </w:rPr>
        <w:t>92344</w:t>
      </w:r>
    </w:p>
    <w:p>
      <w:r>
        <w:t>Freundschaft - Sleipnir &amp; Nemesis with/mit English and/und Deutsch Lyrics - YouTube</w:t>
      </w:r>
    </w:p>
    <w:p>
      <w:r>
        <w:rPr>
          <w:b/>
          <w:u w:val="single"/>
        </w:rPr>
        <w:t>92345</w:t>
      </w:r>
    </w:p>
    <w:p>
      <w:r>
        <w:t>Yes but difference is that Putin is still in charge and Jews have to behave , while on other picture Jewess Albright is in charge and is there to give orders to Ukraine , so you ca n't really compare .</w:t>
      </w:r>
    </w:p>
    <w:p>
      <w:r>
        <w:rPr>
          <w:b/>
          <w:u w:val="single"/>
        </w:rPr>
        <w:t>92346</w:t>
      </w:r>
    </w:p>
    <w:p>
      <w:r>
        <w:t>same over here in australia. the entire melbourne taxi system is filled with indians and africans. its funny that there are no calls for diversity in the taxi industry</w:t>
      </w:r>
    </w:p>
    <w:p>
      <w:r>
        <w:rPr>
          <w:b/>
          <w:u w:val="single"/>
        </w:rPr>
        <w:t>92347</w:t>
      </w:r>
    </w:p>
    <w:p>
      <w:r>
        <w:t>Oh my god .</w:t>
      </w:r>
    </w:p>
    <w:p>
      <w:r>
        <w:rPr>
          <w:b/>
          <w:u w:val="single"/>
        </w:rPr>
        <w:t>92348</w:t>
      </w:r>
    </w:p>
    <w:p>
      <w:r>
        <w:t>That literally hurt my brain and made me laugh while I was reading it , it 's so ridiculous that you really ca n't do anything else .</w:t>
      </w:r>
    </w:p>
    <w:p>
      <w:r>
        <w:rPr>
          <w:b/>
          <w:u w:val="single"/>
        </w:rPr>
        <w:t>92349</w:t>
      </w:r>
    </w:p>
    <w:p>
      <w:r>
        <w:t>Id like to say something but I once heard `` if you have nothing good to say dont say anything at all '' .</w:t>
      </w:r>
    </w:p>
    <w:p>
      <w:r>
        <w:rPr>
          <w:b/>
          <w:u w:val="single"/>
        </w:rPr>
        <w:t>92350</w:t>
      </w:r>
    </w:p>
    <w:p>
      <w:r>
        <w:t>If thinking was easy everyone would be doing it .</w:t>
      </w:r>
    </w:p>
    <w:p>
      <w:r>
        <w:rPr>
          <w:b/>
          <w:u w:val="single"/>
        </w:rPr>
        <w:t>92351</w:t>
      </w:r>
    </w:p>
    <w:p>
      <w:r>
        <w:t>Im always mystified by the way that those most set on getting rid of partition are always those who want to have nothing at all to do with the PUL community in the north .</w:t>
      </w:r>
    </w:p>
    <w:p>
      <w:r>
        <w:rPr>
          <w:b/>
          <w:u w:val="single"/>
        </w:rPr>
        <w:t>92352</w:t>
      </w:r>
    </w:p>
    <w:p>
      <w:r>
        <w:t>Israeli Embassy in Ireland had to take note of the graffiti giving their Jewish supremacists worldwide and in Ireland being given notice. scroll down to their 6/6/13 entry on their Israel in Ireland fb page https : //www.facebook.com/IsraelinIreland</w:t>
      </w:r>
    </w:p>
    <w:p>
      <w:r>
        <w:rPr>
          <w:b/>
          <w:u w:val="single"/>
        </w:rPr>
        <w:t>92353</w:t>
      </w:r>
    </w:p>
    <w:p>
      <w:r>
        <w:t>I'm on yer side .</w:t>
      </w:r>
    </w:p>
    <w:p>
      <w:r>
        <w:rPr>
          <w:b/>
          <w:u w:val="single"/>
        </w:rPr>
        <w:t>92354</w:t>
      </w:r>
    </w:p>
    <w:p>
      <w:r>
        <w:t>We are ALL on the same bloddy side !</w:t>
      </w:r>
    </w:p>
    <w:p>
      <w:r>
        <w:rPr>
          <w:b/>
          <w:u w:val="single"/>
        </w:rPr>
        <w:t>92355</w:t>
      </w:r>
    </w:p>
    <w:p>
      <w:r>
        <w:t>Let 's all stay together .</w:t>
      </w:r>
    </w:p>
    <w:p>
      <w:r>
        <w:rPr>
          <w:b/>
          <w:u w:val="single"/>
        </w:rPr>
        <w:t>92356</w:t>
      </w:r>
    </w:p>
    <w:p>
      <w:r>
        <w:t>We MUST .. stand together This dived and conqer bullcrap has got to end .... now !</w:t>
      </w:r>
    </w:p>
    <w:p>
      <w:r>
        <w:rPr>
          <w:b/>
          <w:u w:val="single"/>
        </w:rPr>
        <w:t>92357</w:t>
      </w:r>
    </w:p>
    <w:p>
      <w:r>
        <w:t>If all of this was true , you would not be beaten in every battle in I , II Balkan war and in WWI by us .</w:t>
      </w:r>
    </w:p>
    <w:p>
      <w:r>
        <w:rPr>
          <w:b/>
          <w:u w:val="single"/>
        </w:rPr>
        <w:t>92358</w:t>
      </w:r>
    </w:p>
    <w:p>
      <w:r>
        <w:t>my kids want to hang around and bring a couple of nigs into the house .if i do.some members of my family will blank me.if i dont allow it. the kids themselves will blank me for a while , so either way i cant win</w:t>
      </w:r>
    </w:p>
    <w:p>
      <w:r>
        <w:rPr>
          <w:b/>
          <w:u w:val="single"/>
        </w:rPr>
        <w:t>92359</w:t>
      </w:r>
    </w:p>
    <w:p>
      <w:r>
        <w:t>Minister asks YouTube to remove video directing anti-Semitic abuse at him Minister asks YouTube to remove video directing anti-Semitic abuse at him - The Irish Times - Fri , Mar 30 , 2012 Alan Shatter - Jewish Nation-Wrecker - YouTube</w:t>
      </w:r>
    </w:p>
    <w:p>
      <w:r>
        <w:rPr>
          <w:b/>
          <w:u w:val="single"/>
        </w:rPr>
        <w:t>92360</w:t>
      </w:r>
    </w:p>
    <w:p>
      <w:r>
        <w:t>One can only express sympathy to the families of those people who died regardless of whether they were protesters , police , or pro-government .</w:t>
      </w:r>
    </w:p>
    <w:p>
      <w:r>
        <w:rPr>
          <w:b/>
          <w:u w:val="single"/>
        </w:rPr>
        <w:t>92361</w:t>
      </w:r>
    </w:p>
    <w:p>
      <w:r>
        <w:t>Christ did not promote any violence , however mohammed ordered to kill the non believers , which includes us christians and pagans on Stormfront .</w:t>
      </w:r>
    </w:p>
    <w:p>
      <w:r>
        <w:rPr>
          <w:b/>
          <w:u w:val="single"/>
        </w:rPr>
        <w:t>92362</w:t>
      </w:r>
    </w:p>
    <w:p>
      <w:r>
        <w:t>I've seen it before , most are Poles from America from what I see .</w:t>
      </w:r>
    </w:p>
    <w:p>
      <w:r>
        <w:rPr>
          <w:b/>
          <w:u w:val="single"/>
        </w:rPr>
        <w:t>92363</w:t>
      </w:r>
    </w:p>
    <w:p>
      <w:r>
        <w:t>Too many libtards , I would n't waste my time there .</w:t>
      </w:r>
    </w:p>
    <w:p>
      <w:r>
        <w:rPr>
          <w:b/>
          <w:u w:val="single"/>
        </w:rPr>
        <w:t>92364</w:t>
      </w:r>
    </w:p>
    <w:p>
      <w:r>
        <w:t>everyone who doesnt speak Romanian and look as in WHITE get out of Romania a move back to your homeland .</w:t>
      </w:r>
    </w:p>
    <w:p>
      <w:r>
        <w:rPr>
          <w:b/>
          <w:u w:val="single"/>
        </w:rPr>
        <w:t>92365</w:t>
      </w:r>
    </w:p>
    <w:p>
      <w:r>
        <w:t>Russians .</w:t>
      </w:r>
    </w:p>
    <w:p>
      <w:r>
        <w:rPr>
          <w:b/>
          <w:u w:val="single"/>
        </w:rPr>
        <w:t>92366</w:t>
      </w:r>
    </w:p>
    <w:p>
      <w:r>
        <w:t>Hungarians .</w:t>
      </w:r>
    </w:p>
    <w:p>
      <w:r>
        <w:rPr>
          <w:b/>
          <w:u w:val="single"/>
        </w:rPr>
        <w:t>92367</w:t>
      </w:r>
    </w:p>
    <w:p>
      <w:r>
        <w:t>Gyspsies !</w:t>
      </w:r>
    </w:p>
    <w:p>
      <w:r>
        <w:rPr>
          <w:b/>
          <w:u w:val="single"/>
        </w:rPr>
        <w:t>92368</w:t>
      </w:r>
    </w:p>
    <w:p>
      <w:r>
        <w:t>Jews !</w:t>
      </w:r>
    </w:p>
    <w:p>
      <w:r>
        <w:rPr>
          <w:b/>
          <w:u w:val="single"/>
        </w:rPr>
        <w:t>92369</w:t>
      </w:r>
    </w:p>
    <w:p>
      <w:r>
        <w:t>Dessert * * * * * * !!</w:t>
      </w:r>
    </w:p>
    <w:p>
      <w:r>
        <w:rPr>
          <w:b/>
          <w:u w:val="single"/>
        </w:rPr>
        <w:t>92370</w:t>
      </w:r>
    </w:p>
    <w:p>
      <w:r>
        <w:t>I'll like to take that for a test drive .</w:t>
      </w:r>
    </w:p>
    <w:p>
      <w:r>
        <w:rPr>
          <w:b/>
          <w:u w:val="single"/>
        </w:rPr>
        <w:t>92371</w:t>
      </w:r>
    </w:p>
    <w:p>
      <w:r>
        <w:t>Hope it 's as fast as it looks because it will have to be fast .</w:t>
      </w:r>
    </w:p>
    <w:p>
      <w:r>
        <w:rPr>
          <w:b/>
          <w:u w:val="single"/>
        </w:rPr>
        <w:t>92372</w:t>
      </w:r>
    </w:p>
    <w:p>
      <w:r>
        <w:t>OMG unfortunately they are very good at hot air. did n't see any massive demos to prosecute the kiddie fiddlers amongst the Christian Brothers .</w:t>
      </w:r>
    </w:p>
    <w:p>
      <w:r>
        <w:rPr>
          <w:b/>
          <w:u w:val="single"/>
        </w:rPr>
        <w:t>92373</w:t>
      </w:r>
    </w:p>
    <w:p>
      <w:r>
        <w:t>I just got a group started in my area Roswell Aryan Front and we 're looking for people to join or groups to join with if anyone is interested in joing or knows or is part of a group that is recruiting send me a private message or e-mail appreciate it .</w:t>
      </w:r>
    </w:p>
    <w:p>
      <w:r>
        <w:rPr>
          <w:b/>
          <w:u w:val="single"/>
        </w:rPr>
        <w:t>92374</w:t>
      </w:r>
    </w:p>
    <w:p>
      <w:r>
        <w:t>14/88</w:t>
      </w:r>
    </w:p>
    <w:p>
      <w:r>
        <w:rPr>
          <w:b/>
          <w:u w:val="single"/>
        </w:rPr>
        <w:t>92375</w:t>
      </w:r>
    </w:p>
    <w:p>
      <w:r>
        <w:t>I guess I should have known that there are too many bleeding heart liberals in the NW to get an answer to this thread .</w:t>
      </w:r>
    </w:p>
    <w:p>
      <w:r>
        <w:rPr>
          <w:b/>
          <w:u w:val="single"/>
        </w:rPr>
        <w:t>92376</w:t>
      </w:r>
    </w:p>
    <w:p>
      <w:r>
        <w:t>I 'm too close to the left coast .</w:t>
      </w:r>
    </w:p>
    <w:p>
      <w:r>
        <w:rPr>
          <w:b/>
          <w:u w:val="single"/>
        </w:rPr>
        <w:t>92377</w:t>
      </w:r>
    </w:p>
    <w:p>
      <w:r>
        <w:t>All I got from that is ...</w:t>
      </w:r>
    </w:p>
    <w:p>
      <w:r>
        <w:rPr>
          <w:b/>
          <w:u w:val="single"/>
        </w:rPr>
        <w:t>92378</w:t>
      </w:r>
    </w:p>
    <w:p>
      <w:r>
        <w:t>I got sloppy seconds after some Muslims used this girl .</w:t>
      </w:r>
    </w:p>
    <w:p>
      <w:r>
        <w:rPr>
          <w:b/>
          <w:u w:val="single"/>
        </w:rPr>
        <w:t>92379</w:t>
      </w:r>
    </w:p>
    <w:p>
      <w:r>
        <w:t>At least she goes to church now LOL</w:t>
      </w:r>
    </w:p>
    <w:p>
      <w:r>
        <w:rPr>
          <w:b/>
          <w:u w:val="single"/>
        </w:rPr>
        <w:t>92380</w:t>
      </w:r>
    </w:p>
    <w:p>
      <w:r>
        <w:t>I dont drive a Ford but I got a s-10 with a 6 inch lift on it 34 inch mickie thompson swampers rollbar and the kc lights on the rollbar .</w:t>
      </w:r>
    </w:p>
    <w:p>
      <w:r>
        <w:rPr>
          <w:b/>
          <w:u w:val="single"/>
        </w:rPr>
        <w:t>92381</w:t>
      </w:r>
    </w:p>
    <w:p>
      <w:r>
        <w:t>Somehow, it is not hard for me to imagine you fighting off an entire police force , you certainly sound mean enough .</w:t>
      </w:r>
    </w:p>
    <w:p>
      <w:r>
        <w:rPr>
          <w:b/>
          <w:u w:val="single"/>
        </w:rPr>
        <w:t>92382</w:t>
      </w:r>
    </w:p>
    <w:p>
      <w:r>
        <w:t>hey im looking to talk to/meet ppl around my age in my area 16/f/poway sanDiego any1 around me wanna message back to this that be awesome thnkx</w:t>
      </w:r>
    </w:p>
    <w:p>
      <w:r>
        <w:rPr>
          <w:b/>
          <w:u w:val="single"/>
        </w:rPr>
        <w:t>92383</w:t>
      </w:r>
    </w:p>
    <w:p>
      <w:r>
        <w:t>i used to go out with younger women but i just dont understand them any more. i would prefer low 30s were they have gotten some of the wildness out of them .</w:t>
      </w:r>
    </w:p>
    <w:p>
      <w:r>
        <w:rPr>
          <w:b/>
          <w:u w:val="single"/>
        </w:rPr>
        <w:t>92384</w:t>
      </w:r>
    </w:p>
    <w:p>
      <w:r>
        <w:t>Yeah, but I should mention that a few places there , like Beaver Falls and Aliquippa , are chock-full of filthy -- and I mean filthy -- n * * * * * s .</w:t>
      </w:r>
    </w:p>
    <w:p>
      <w:r>
        <w:rPr>
          <w:b/>
          <w:u w:val="single"/>
        </w:rPr>
        <w:t>92385</w:t>
      </w:r>
    </w:p>
    <w:p>
      <w:r>
        <w:t>It's not WV .</w:t>
      </w:r>
    </w:p>
    <w:p>
      <w:r>
        <w:rPr>
          <w:b/>
          <w:u w:val="single"/>
        </w:rPr>
        <w:t>92386</w:t>
      </w:r>
    </w:p>
    <w:p>
      <w:r>
        <w:t>I do n't know if the person that said that ever leaves the house , but all I ever see are black guys and Mexicans everywhere .</w:t>
      </w:r>
    </w:p>
    <w:p>
      <w:r>
        <w:rPr>
          <w:b/>
          <w:u w:val="single"/>
        </w:rPr>
        <w:t>92387</w:t>
      </w:r>
    </w:p>
    <w:p>
      <w:r>
        <w:t>16</w:t>
      </w:r>
    </w:p>
    <w:p>
      <w:r>
        <w:rPr>
          <w:b/>
          <w:u w:val="single"/>
        </w:rPr>
        <w:t>92388</w:t>
      </w:r>
    </w:p>
    <w:p>
      <w:r>
        <w:t>I do n't drink vodka but you sound like me but I am ten years older than you so it 's even worse .</w:t>
      </w:r>
    </w:p>
    <w:p>
      <w:r>
        <w:rPr>
          <w:b/>
          <w:u w:val="single"/>
        </w:rPr>
        <w:t>92389</w:t>
      </w:r>
    </w:p>
    <w:p>
      <w:r>
        <w:t>This thread was started in July are you feeling better now ?</w:t>
      </w:r>
    </w:p>
    <w:p>
      <w:r>
        <w:rPr>
          <w:b/>
          <w:u w:val="single"/>
        </w:rPr>
        <w:t>92390</w:t>
      </w:r>
    </w:p>
    <w:p>
      <w:r>
        <w:t>hello all Is any one on here from Austin Texas or not far ?</w:t>
      </w:r>
    </w:p>
    <w:p>
      <w:r>
        <w:rPr>
          <w:b/>
          <w:u w:val="single"/>
        </w:rPr>
        <w:t>92391</w:t>
      </w:r>
    </w:p>
    <w:p>
      <w:r>
        <w:t>I am moving there tomorrow afternoon would love to meet other WP people in the area .</w:t>
      </w:r>
    </w:p>
    <w:p>
      <w:r>
        <w:rPr>
          <w:b/>
          <w:u w:val="single"/>
        </w:rPr>
        <w:t>92392</w:t>
      </w:r>
    </w:p>
    <w:p>
      <w:r>
        <w:t>What happened is they left .</w:t>
      </w:r>
    </w:p>
    <w:p>
      <w:r>
        <w:rPr>
          <w:b/>
          <w:u w:val="single"/>
        </w:rPr>
        <w:t>92393</w:t>
      </w:r>
    </w:p>
    <w:p>
      <w:r>
        <w:t>I went to school there , and as soon as I was graduated , I left too .</w:t>
      </w:r>
    </w:p>
    <w:p>
      <w:r>
        <w:rPr>
          <w:b/>
          <w:u w:val="single"/>
        </w:rPr>
        <w:t>92394</w:t>
      </w:r>
    </w:p>
    <w:p>
      <w:r>
        <w:t>Get the hell out of there as soon as possible .</w:t>
      </w:r>
    </w:p>
    <w:p>
      <w:r>
        <w:rPr>
          <w:b/>
          <w:u w:val="single"/>
        </w:rPr>
        <w:t>92395</w:t>
      </w:r>
    </w:p>
    <w:p>
      <w:r>
        <w:t>Only the crazy ones stay .</w:t>
      </w:r>
    </w:p>
    <w:p>
      <w:r>
        <w:rPr>
          <w:b/>
          <w:u w:val="single"/>
        </w:rPr>
        <w:t>92396</w:t>
      </w:r>
    </w:p>
    <w:p>
      <w:r>
        <w:t>Sorry to hear you 're so down .</w:t>
      </w:r>
    </w:p>
    <w:p>
      <w:r>
        <w:rPr>
          <w:b/>
          <w:u w:val="single"/>
        </w:rPr>
        <w:t>92397</w:t>
      </w:r>
    </w:p>
    <w:p>
      <w:r>
        <w:t>If you 'd like to talk just send me a message .</w:t>
      </w:r>
    </w:p>
    <w:p>
      <w:r>
        <w:rPr>
          <w:b/>
          <w:u w:val="single"/>
        </w:rPr>
        <w:t>92398</w:t>
      </w:r>
    </w:p>
    <w:p>
      <w:r>
        <w:t>It will get better ...</w:t>
      </w:r>
    </w:p>
    <w:p>
      <w:r>
        <w:rPr>
          <w:b/>
          <w:u w:val="single"/>
        </w:rPr>
        <w:t>92399</w:t>
      </w:r>
    </w:p>
    <w:p>
      <w:r>
        <w:t>2508</w:t>
      </w:r>
    </w:p>
    <w:p>
      <w:r>
        <w:rPr>
          <w:b/>
          <w:u w:val="single"/>
        </w:rPr>
        <w:t>92400</w:t>
      </w:r>
    </w:p>
    <w:p>
      <w:r>
        <w:t>It'd be nice to know .</w:t>
      </w:r>
    </w:p>
    <w:p>
      <w:r>
        <w:rPr>
          <w:b/>
          <w:u w:val="single"/>
        </w:rPr>
        <w:t>92401</w:t>
      </w:r>
    </w:p>
    <w:p>
      <w:r>
        <w:t>Maybe some of us can meet , move in next to or near each other , and start building up White communities and keep it spreading across the country .</w:t>
      </w:r>
    </w:p>
    <w:p>
      <w:r>
        <w:rPr>
          <w:b/>
          <w:u w:val="single"/>
        </w:rPr>
        <w:t>92402</w:t>
      </w:r>
    </w:p>
    <w:p>
      <w:r>
        <w:t>I tried to click on your link and see your pictures , but there was nothing .</w:t>
      </w:r>
    </w:p>
    <w:p>
      <w:r>
        <w:rPr>
          <w:b/>
          <w:u w:val="single"/>
        </w:rPr>
        <w:t>92403</w:t>
      </w:r>
    </w:p>
    <w:p>
      <w:r>
        <w:t>Maybe I will try later .</w:t>
      </w:r>
    </w:p>
    <w:p>
      <w:r>
        <w:rPr>
          <w:b/>
          <w:u w:val="single"/>
        </w:rPr>
        <w:t>92404</w:t>
      </w:r>
    </w:p>
    <w:p>
      <w:r>
        <w:t>Maybe you need to move , but honestly I think it 's that way everywhere unfortunately .</w:t>
      </w:r>
    </w:p>
    <w:p>
      <w:r>
        <w:rPr>
          <w:b/>
          <w:u w:val="single"/>
        </w:rPr>
        <w:t>92405</w:t>
      </w:r>
    </w:p>
    <w:p>
      <w:r>
        <w:t>Good luck ! 11</w:t>
      </w:r>
    </w:p>
    <w:p>
      <w:r>
        <w:rPr>
          <w:b/>
          <w:u w:val="single"/>
        </w:rPr>
        <w:t>92406</w:t>
      </w:r>
    </w:p>
    <w:p>
      <w:r>
        <w:t>As soon as i get a little smarter , i 'll figure out how to attach pics if this one did n't work .</w:t>
      </w:r>
    </w:p>
    <w:p>
      <w:r>
        <w:rPr>
          <w:b/>
          <w:u w:val="single"/>
        </w:rPr>
        <w:t>92407</w:t>
      </w:r>
    </w:p>
    <w:p>
      <w:r>
        <w:t>Oh I see how it is , Son of the Mist .</w:t>
      </w:r>
    </w:p>
    <w:p>
      <w:r>
        <w:rPr>
          <w:b/>
          <w:u w:val="single"/>
        </w:rPr>
        <w:t>92408</w:t>
      </w:r>
    </w:p>
    <w:p>
      <w:r>
        <w:t>You laugh at us but I have yet to see a picture of you .</w:t>
      </w:r>
    </w:p>
    <w:p>
      <w:r>
        <w:rPr>
          <w:b/>
          <w:u w:val="single"/>
        </w:rPr>
        <w:t>92409</w:t>
      </w:r>
    </w:p>
    <w:p>
      <w:r>
        <w:t>Thanks for the kind words in a pm .</w:t>
      </w:r>
    </w:p>
    <w:p>
      <w:r>
        <w:rPr>
          <w:b/>
          <w:u w:val="single"/>
        </w:rPr>
        <w:t>92410</w:t>
      </w:r>
    </w:p>
    <w:p>
      <w:r>
        <w:t>Please feel free to pm me or email me anytime .</w:t>
      </w:r>
    </w:p>
    <w:p>
      <w:r>
        <w:rPr>
          <w:b/>
          <w:u w:val="single"/>
        </w:rPr>
        <w:t>92411</w:t>
      </w:r>
    </w:p>
    <w:p>
      <w:r>
        <w:t>My email is in my profile .</w:t>
      </w:r>
    </w:p>
    <w:p>
      <w:r>
        <w:rPr>
          <w:b/>
          <w:u w:val="single"/>
        </w:rPr>
        <w:t>92412</w:t>
      </w:r>
    </w:p>
    <w:p>
      <w:r>
        <w:t>I am new to Stormfront and was wondering who is from Tn .</w:t>
      </w:r>
    </w:p>
    <w:p>
      <w:r>
        <w:rPr>
          <w:b/>
          <w:u w:val="single"/>
        </w:rPr>
        <w:t>92413</w:t>
      </w:r>
    </w:p>
    <w:p>
      <w:r>
        <w:t>I 'm looking to make new friends in the west / middle tn area .</w:t>
      </w:r>
    </w:p>
    <w:p>
      <w:r>
        <w:rPr>
          <w:b/>
          <w:u w:val="single"/>
        </w:rPr>
        <w:t>92414</w:t>
      </w:r>
    </w:p>
    <w:p>
      <w:r>
        <w:t>Five is about what I 've found also .</w:t>
      </w:r>
    </w:p>
    <w:p>
      <w:r>
        <w:rPr>
          <w:b/>
          <w:u w:val="single"/>
        </w:rPr>
        <w:t>92415</w:t>
      </w:r>
    </w:p>
    <w:p>
      <w:r>
        <w:t>I moved here so I 'm not `` out of the wood work '' .</w:t>
      </w:r>
    </w:p>
    <w:p>
      <w:r>
        <w:rPr>
          <w:b/>
          <w:u w:val="single"/>
        </w:rPr>
        <w:t>92416</w:t>
      </w:r>
    </w:p>
    <w:p>
      <w:r>
        <w:t>How 's Balt .</w:t>
      </w:r>
    </w:p>
    <w:p>
      <w:r>
        <w:rPr>
          <w:b/>
          <w:u w:val="single"/>
        </w:rPr>
        <w:t>92417</w:t>
      </w:r>
    </w:p>
    <w:p>
      <w:r>
        <w:t>?</w:t>
      </w:r>
    </w:p>
    <w:p>
      <w:r>
        <w:rPr>
          <w:b/>
          <w:u w:val="single"/>
        </w:rPr>
        <w:t>92418</w:t>
      </w:r>
    </w:p>
    <w:p>
      <w:r>
        <w:t>Noose</w:t>
      </w:r>
    </w:p>
    <w:p>
      <w:r>
        <w:rPr>
          <w:b/>
          <w:u w:val="single"/>
        </w:rPr>
        <w:t>92419</w:t>
      </w:r>
    </w:p>
    <w:p>
      <w:r>
        <w:t>I'm in SWVa .</w:t>
      </w:r>
    </w:p>
    <w:p>
      <w:r>
        <w:rPr>
          <w:b/>
          <w:u w:val="single"/>
        </w:rPr>
        <w:t>92420</w:t>
      </w:r>
    </w:p>
    <w:p>
      <w:r>
        <w:t>Email me at ericahoesch@ntelos.net.</w:t>
      </w:r>
    </w:p>
    <w:p>
      <w:r>
        <w:rPr>
          <w:b/>
          <w:u w:val="single"/>
        </w:rPr>
        <w:t>92421</w:t>
      </w:r>
    </w:p>
    <w:p>
      <w:r>
        <w:t>I 'll be out of town for a few weeks , and I do n't plan on getting online again while I 'm gone ... Maybe we can touch base then ! 88 !</w:t>
      </w:r>
    </w:p>
    <w:p>
      <w:r>
        <w:rPr>
          <w:b/>
          <w:u w:val="single"/>
        </w:rPr>
        <w:t>92422</w:t>
      </w:r>
    </w:p>
    <w:p>
      <w:r>
        <w:t>Erica</w:t>
      </w:r>
    </w:p>
    <w:p>
      <w:r>
        <w:rPr>
          <w:b/>
          <w:u w:val="single"/>
        </w:rPr>
        <w:t>92423</w:t>
      </w:r>
    </w:p>
    <w:p>
      <w:r>
        <w:t>Hi, new to the site , saw your message , i live in Aurora and would like to meet some good ppl here , Brian</w:t>
      </w:r>
    </w:p>
    <w:p>
      <w:r>
        <w:rPr>
          <w:b/>
          <w:u w:val="single"/>
        </w:rPr>
        <w:t>92424</w:t>
      </w:r>
    </w:p>
    <w:p>
      <w:r>
        <w:t>Hey Blue email or PM me if you want to chat .</w:t>
      </w:r>
    </w:p>
    <w:p>
      <w:r>
        <w:rPr>
          <w:b/>
          <w:u w:val="single"/>
        </w:rPr>
        <w:t>92425</w:t>
      </w:r>
    </w:p>
    <w:p>
      <w:r>
        <w:t>I 'm either in North Florida or Nigeria sometimes i ca n't tell the difference. mothergrinninbird@yahoo.com</w:t>
      </w:r>
    </w:p>
    <w:p>
      <w:r>
        <w:rPr>
          <w:b/>
          <w:u w:val="single"/>
        </w:rPr>
        <w:t>92426</w:t>
      </w:r>
    </w:p>
    <w:p>
      <w:r>
        <w:t>Hey, just looking for some fellow brothers or sister to meet with , im starving for information and Possible Klans to join. would like to be able to meet with people around my age but also older and helpful</w:t>
      </w:r>
    </w:p>
    <w:p>
      <w:r>
        <w:rPr>
          <w:b/>
          <w:u w:val="single"/>
        </w:rPr>
        <w:t>92427</w:t>
      </w:r>
    </w:p>
    <w:p>
      <w:r>
        <w:t>Check out the Knights of the Ku Klux Klan www.kukluxklan.org they also have a internet news program usually updated weekly and can be seen with Real Player www.thomasrobb.com : )</w:t>
      </w:r>
    </w:p>
    <w:p>
      <w:r>
        <w:rPr>
          <w:b/>
          <w:u w:val="single"/>
        </w:rPr>
        <w:t>92428</w:t>
      </w:r>
    </w:p>
    <w:p>
      <w:r>
        <w:t>I'm in the pittsburgh area myself .</w:t>
      </w:r>
    </w:p>
    <w:p>
      <w:r>
        <w:rPr>
          <w:b/>
          <w:u w:val="single"/>
        </w:rPr>
        <w:t>92429</w:t>
      </w:r>
    </w:p>
    <w:p>
      <w:r>
        <w:t>I guess you are far away , as I 've never even heard of that town listed as your location .</w:t>
      </w:r>
    </w:p>
    <w:p>
      <w:r>
        <w:rPr>
          <w:b/>
          <w:u w:val="single"/>
        </w:rPr>
        <w:t>92430</w:t>
      </w:r>
    </w:p>
    <w:p>
      <w:r>
        <w:t>Hey there , i 'm a skin chic in KC ... i just found out about this site my friend skin14 _ 88 showed this to me ... just saying hello ....</w:t>
      </w:r>
    </w:p>
    <w:p>
      <w:r>
        <w:rPr>
          <w:b/>
          <w:u w:val="single"/>
        </w:rPr>
        <w:t>92431</w:t>
      </w:r>
    </w:p>
    <w:p>
      <w:r>
        <w:t>I am from vancouver wa am a singer in a up an coming white power band and i am looking to meet some one who has no boyfriend or man at all and is white</w:t>
      </w:r>
    </w:p>
    <w:p>
      <w:r>
        <w:rPr>
          <w:b/>
          <w:u w:val="single"/>
        </w:rPr>
        <w:t>92432</w:t>
      </w:r>
    </w:p>
    <w:p>
      <w:r>
        <w:t>I was here before and thought I saw a chat room a year ago .</w:t>
      </w:r>
    </w:p>
    <w:p>
      <w:r>
        <w:rPr>
          <w:b/>
          <w:u w:val="single"/>
        </w:rPr>
        <w:t>92433</w:t>
      </w:r>
    </w:p>
    <w:p>
      <w:r>
        <w:t>It was great I got to tell my funny jokes and get a reaction .</w:t>
      </w:r>
    </w:p>
    <w:p>
      <w:r>
        <w:rPr>
          <w:b/>
          <w:u w:val="single"/>
        </w:rPr>
        <w:t>92434</w:t>
      </w:r>
    </w:p>
    <w:p>
      <w:r>
        <w:t>Does anyone know where I can chat ?</w:t>
      </w:r>
    </w:p>
    <w:p>
      <w:r>
        <w:rPr>
          <w:b/>
          <w:u w:val="single"/>
        </w:rPr>
        <w:t>92435</w:t>
      </w:r>
    </w:p>
    <w:p>
      <w:r>
        <w:t>its the same way in denver. i dont even think anybody speaks english out here anymore. i love this town but i think its time to go ..</w:t>
      </w:r>
    </w:p>
    <w:p>
      <w:r>
        <w:rPr>
          <w:b/>
          <w:u w:val="single"/>
        </w:rPr>
        <w:t>92436</w:t>
      </w:r>
    </w:p>
    <w:p>
      <w:r>
        <w:t>how are u im looking to make new friends so i ask u would u like to talk to me some time im a guy frome ny just trying to make some new friends if u would like to talk to me u can email me at killergods2001@yahoo.com thanks for your time hope to hear from u</w:t>
      </w:r>
    </w:p>
    <w:p>
      <w:r>
        <w:rPr>
          <w:b/>
          <w:u w:val="single"/>
        </w:rPr>
        <w:t>92437</w:t>
      </w:r>
    </w:p>
    <w:p>
      <w:r>
        <w:t>Just out there looking for my future wife Actually I am just hoping to find some white ladies from canada. give me a shout via e-mail strmfrnt@telusplanet.net or icq @ 27961835</w:t>
      </w:r>
    </w:p>
    <w:p>
      <w:r>
        <w:rPr>
          <w:b/>
          <w:u w:val="single"/>
        </w:rPr>
        <w:t>92438</w:t>
      </w:r>
    </w:p>
    <w:p>
      <w:r>
        <w:t>Hey Summer I live in Florida !</w:t>
      </w:r>
    </w:p>
    <w:p>
      <w:r>
        <w:rPr>
          <w:b/>
          <w:u w:val="single"/>
        </w:rPr>
        <w:t>92439</w:t>
      </w:r>
    </w:p>
    <w:p>
      <w:r>
        <w:t>What city do you live in ?</w:t>
      </w:r>
    </w:p>
    <w:p>
      <w:r>
        <w:rPr>
          <w:b/>
          <w:u w:val="single"/>
        </w:rPr>
        <w:t>92440</w:t>
      </w:r>
    </w:p>
    <w:p>
      <w:r>
        <w:t>If ya wanna talk just PM me .</w:t>
      </w:r>
    </w:p>
    <w:p>
      <w:r>
        <w:rPr>
          <w:b/>
          <w:u w:val="single"/>
        </w:rPr>
        <w:t>92441</w:t>
      </w:r>
    </w:p>
    <w:p>
      <w:r>
        <w:t>OK bye !</w:t>
      </w:r>
    </w:p>
    <w:p>
      <w:r>
        <w:rPr>
          <w:b/>
          <w:u w:val="single"/>
        </w:rPr>
        <w:t>92442</w:t>
      </w:r>
    </w:p>
    <w:p>
      <w:r>
        <w:t>hey i live right outside orlando pm me for my phone number not alot of skins like it was in the 80 's but i would be glad to meet others</w:t>
      </w:r>
    </w:p>
    <w:p>
      <w:r>
        <w:rPr>
          <w:b/>
          <w:u w:val="single"/>
        </w:rPr>
        <w:t>92443</w:t>
      </w:r>
    </w:p>
    <w:p>
      <w:r>
        <w:t>CGG, you and I have many of the same tastes .</w:t>
      </w:r>
    </w:p>
    <w:p>
      <w:r>
        <w:rPr>
          <w:b/>
          <w:u w:val="single"/>
        </w:rPr>
        <w:t>92444</w:t>
      </w:r>
    </w:p>
    <w:p>
      <w:r>
        <w:t>I 've added you to my AIM but have yet to catch you online .</w:t>
      </w:r>
    </w:p>
    <w:p>
      <w:r>
        <w:rPr>
          <w:b/>
          <w:u w:val="single"/>
        </w:rPr>
        <w:t>92445</w:t>
      </w:r>
    </w:p>
    <w:p>
      <w:r>
        <w:t>its ok sister if you need a help hand you no where to come 88 have a nice White day 88 goldeboy 88</w:t>
      </w:r>
    </w:p>
    <w:p>
      <w:r>
        <w:rPr>
          <w:b/>
          <w:u w:val="single"/>
        </w:rPr>
        <w:t>92446</w:t>
      </w:r>
    </w:p>
    <w:p>
      <w:r>
        <w:t>im a 21 year old white woman , mother of one 2 year old boy. i have been looking for others like me in oregon for quite some time now and have ony found a few .</w:t>
      </w:r>
    </w:p>
    <w:p>
      <w:r>
        <w:rPr>
          <w:b/>
          <w:u w:val="single"/>
        </w:rPr>
        <w:t>92447</w:t>
      </w:r>
    </w:p>
    <w:p>
      <w:r>
        <w:t>were in chicago u live ?</w:t>
      </w:r>
    </w:p>
    <w:p>
      <w:r>
        <w:rPr>
          <w:b/>
          <w:u w:val="single"/>
        </w:rPr>
        <w:t>92448</w:t>
      </w:r>
    </w:p>
    <w:p>
      <w:r>
        <w:t>What u look like ?</w:t>
      </w:r>
    </w:p>
    <w:p>
      <w:r>
        <w:rPr>
          <w:b/>
          <w:u w:val="single"/>
        </w:rPr>
        <w:t>92449</w:t>
      </w:r>
    </w:p>
    <w:p>
      <w:r>
        <w:t>We can ge ttogather sometime if ya want or just talk for a while .</w:t>
      </w:r>
    </w:p>
    <w:p>
      <w:r>
        <w:rPr>
          <w:b/>
          <w:u w:val="single"/>
        </w:rPr>
        <w:t>92450</w:t>
      </w:r>
    </w:p>
    <w:p>
      <w:r>
        <w:t>Drop me a line .</w:t>
      </w:r>
    </w:p>
    <w:p>
      <w:r>
        <w:rPr>
          <w:b/>
          <w:u w:val="single"/>
        </w:rPr>
        <w:t>92451</w:t>
      </w:r>
    </w:p>
    <w:p>
      <w:r>
        <w:t>in a crisis , it wont matter. people will have to join us or face death at the hands of non-whites. its that simple. without the media and schools feeding them lies , they will have nothing to go on by except for real world encounters and cold truth .. and thats when our numbers will get large .</w:t>
      </w:r>
    </w:p>
    <w:p>
      <w:r>
        <w:rPr>
          <w:b/>
          <w:u w:val="single"/>
        </w:rPr>
        <w:t>92452</w:t>
      </w:r>
    </w:p>
    <w:p>
      <w:r>
        <w:t>I assume we have the concept that those who are themselves not in a PLE might be willing to invest in one .</w:t>
      </w:r>
    </w:p>
    <w:p>
      <w:r>
        <w:rPr>
          <w:b/>
          <w:u w:val="single"/>
        </w:rPr>
        <w:t>92453</w:t>
      </w:r>
    </w:p>
    <w:p>
      <w:r>
        <w:t>Click on the audio player at the link below .</w:t>
      </w:r>
    </w:p>
    <w:p>
      <w:r>
        <w:rPr>
          <w:b/>
          <w:u w:val="single"/>
        </w:rPr>
        <w:t>92454</w:t>
      </w:r>
    </w:p>
    <w:p>
      <w:r>
        <w:t>There are about 20 minutes with the webmaster and the remaining 25 minutes are callers on the subject .</w:t>
      </w:r>
    </w:p>
    <w:p>
      <w:r>
        <w:rPr>
          <w:b/>
          <w:u w:val="single"/>
        </w:rPr>
        <w:t>92455</w:t>
      </w:r>
    </w:p>
    <w:p>
      <w:r>
        <w:t>Irish, There is nothing wrong with being polite .</w:t>
      </w:r>
    </w:p>
    <w:p>
      <w:r>
        <w:rPr>
          <w:b/>
          <w:u w:val="single"/>
        </w:rPr>
        <w:t>92456</w:t>
      </w:r>
    </w:p>
    <w:p>
      <w:r>
        <w:t>Polite people some times get service from small town businesses .</w:t>
      </w:r>
    </w:p>
    <w:p>
      <w:r>
        <w:rPr>
          <w:b/>
          <w:u w:val="single"/>
        </w:rPr>
        <w:t>92457</w:t>
      </w:r>
    </w:p>
    <w:p>
      <w:r>
        <w:t>Polite people are rarely seen as huge threats to small town life .</w:t>
      </w:r>
    </w:p>
    <w:p>
      <w:r>
        <w:rPr>
          <w:b/>
          <w:u w:val="single"/>
        </w:rPr>
        <w:t>92458</w:t>
      </w:r>
    </w:p>
    <w:p>
      <w:r>
        <w:t>You went there .</w:t>
      </w:r>
    </w:p>
    <w:p>
      <w:r>
        <w:rPr>
          <w:b/>
          <w:u w:val="single"/>
        </w:rPr>
        <w:t>92459</w:t>
      </w:r>
    </w:p>
    <w:p>
      <w:r>
        <w:t>You tried to help .</w:t>
      </w:r>
    </w:p>
    <w:p>
      <w:r>
        <w:rPr>
          <w:b/>
          <w:u w:val="single"/>
        </w:rPr>
        <w:t>92460</w:t>
      </w:r>
    </w:p>
    <w:p>
      <w:r>
        <w:t>You acted like yourself .</w:t>
      </w:r>
    </w:p>
    <w:p>
      <w:r>
        <w:rPr>
          <w:b/>
          <w:u w:val="single"/>
        </w:rPr>
        <w:t>92461</w:t>
      </w:r>
    </w:p>
    <w:p>
      <w:r>
        <w:t>So.. she is getting food stamps from a state she has n't lived in for months ?</w:t>
      </w:r>
    </w:p>
    <w:p>
      <w:r>
        <w:rPr>
          <w:b/>
          <w:u w:val="single"/>
        </w:rPr>
        <w:t>92462</w:t>
      </w:r>
    </w:p>
    <w:p>
      <w:r>
        <w:t>Taking money from Oregon taxpayers , while 1500 miles away .</w:t>
      </w:r>
    </w:p>
    <w:p>
      <w:r>
        <w:rPr>
          <w:b/>
          <w:u w:val="single"/>
        </w:rPr>
        <w:t>92463</w:t>
      </w:r>
    </w:p>
    <w:p>
      <w:r>
        <w:t>I wanted to thank you Mjodr for taking the time today to go check out a house there in the area for my family and I to move to .</w:t>
      </w:r>
    </w:p>
    <w:p>
      <w:r>
        <w:rPr>
          <w:b/>
          <w:u w:val="single"/>
        </w:rPr>
        <w:t>92464</w:t>
      </w:r>
    </w:p>
    <w:p>
      <w:r>
        <w:t>We look forward to seeing you all in the PLE very soon .</w:t>
      </w:r>
    </w:p>
    <w:p>
      <w:r>
        <w:rPr>
          <w:b/>
          <w:u w:val="single"/>
        </w:rPr>
        <w:t>92465</w:t>
      </w:r>
    </w:p>
    <w:p>
      <w:r>
        <w:t>That is correct , White men with guns built America , and it will likely take White men with guns to take it back .</w:t>
      </w:r>
    </w:p>
    <w:p>
      <w:r>
        <w:rPr>
          <w:b/>
          <w:u w:val="single"/>
        </w:rPr>
        <w:t>92466</w:t>
      </w:r>
    </w:p>
    <w:p>
      <w:r>
        <w:t>When anyone is ready we are now taking reservations on lots as we speak first come first served contact me for more info .</w:t>
      </w:r>
    </w:p>
    <w:p>
      <w:r>
        <w:rPr>
          <w:b/>
          <w:u w:val="single"/>
        </w:rPr>
        <w:t>92467</w:t>
      </w:r>
    </w:p>
    <w:p>
      <w:r>
        <w:t>http://www.borderwatch.us/ REPORT TO CAMPO , CALIFORNIA FOR DUTY RIGHT AWAY .</w:t>
      </w:r>
    </w:p>
    <w:p>
      <w:r>
        <w:rPr>
          <w:b/>
          <w:u w:val="single"/>
        </w:rPr>
        <w:t>92468</w:t>
      </w:r>
    </w:p>
    <w:p>
      <w:r>
        <w:t>CAMPO SAN DIEGO EAST COUNTY CALIFORNIA On Now thru August 7 , 2005 760 644-0857 Come One Come All !</w:t>
      </w:r>
    </w:p>
    <w:p>
      <w:r>
        <w:rPr>
          <w:b/>
          <w:u w:val="single"/>
        </w:rPr>
        <w:t>92469</w:t>
      </w:r>
    </w:p>
    <w:p>
      <w:r>
        <w:t>www.borderwatch.us/camp.htm http://sandiego.indymedia.org/en/2005/07/109826.shtmlhttp://sandiego.indymedia.org/en/2005/07/109855.shtmlhttp://www.saveourstate.org/forums/i ... topic = 3596 &amp; hl =</w:t>
      </w:r>
    </w:p>
    <w:p>
      <w:r>
        <w:rPr>
          <w:b/>
          <w:u w:val="single"/>
        </w:rPr>
        <w:t>92470</w:t>
      </w:r>
    </w:p>
    <w:p>
      <w:r>
        <w:t>It is a noble idea but I would rather stay here in mostly white Missouri then move to 35 % black South Carolina .</w:t>
      </w:r>
    </w:p>
    <w:p>
      <w:r>
        <w:rPr>
          <w:b/>
          <w:u w:val="single"/>
        </w:rPr>
        <w:t>92471</w:t>
      </w:r>
    </w:p>
    <w:p>
      <w:r>
        <w:t>I have both excellent credit and money , but would never live in the Southwest .</w:t>
      </w:r>
    </w:p>
    <w:p>
      <w:r>
        <w:rPr>
          <w:b/>
          <w:u w:val="single"/>
        </w:rPr>
        <w:t>92472</w:t>
      </w:r>
    </w:p>
    <w:p>
      <w:r>
        <w:t>So arid , so hot , so Mexican , and so colorless .</w:t>
      </w:r>
    </w:p>
    <w:p>
      <w:r>
        <w:rPr>
          <w:b/>
          <w:u w:val="single"/>
        </w:rPr>
        <w:t>92473</w:t>
      </w:r>
    </w:p>
    <w:p>
      <w:r>
        <w:t>Gotta have the green grass and trees .</w:t>
      </w:r>
    </w:p>
    <w:p>
      <w:r>
        <w:rPr>
          <w:b/>
          <w:u w:val="single"/>
        </w:rPr>
        <w:t>92474</w:t>
      </w:r>
    </w:p>
    <w:p>
      <w:r>
        <w:t>If you ever hear of something like this in Northern climes , I am very interested .</w:t>
      </w:r>
    </w:p>
    <w:p>
      <w:r>
        <w:rPr>
          <w:b/>
          <w:u w:val="single"/>
        </w:rPr>
        <w:t>92475</w:t>
      </w:r>
    </w:p>
    <w:p>
      <w:r>
        <w:t>There will be hundreds of thousands of white people fleeing your proverbial sea of mud this is where we come in .</w:t>
      </w:r>
    </w:p>
    <w:p>
      <w:r>
        <w:rPr>
          <w:b/>
          <w:u w:val="single"/>
        </w:rPr>
        <w:t>92476</w:t>
      </w:r>
    </w:p>
    <w:p>
      <w:r>
        <w:t>We are looking into building `` mud free zones '' by way of taking over key locations and building a refuge for our racial kindred .</w:t>
      </w:r>
    </w:p>
    <w:p>
      <w:r>
        <w:rPr>
          <w:b/>
          <w:u w:val="single"/>
        </w:rPr>
        <w:t>92477</w:t>
      </w:r>
    </w:p>
    <w:p>
      <w:r>
        <w:t>Thank's, Ill put together a post over on the B &amp; H site in the next couple of days to let people know about the PLE ideas and ask about adding a PLE forum over there .</w:t>
      </w:r>
    </w:p>
    <w:p>
      <w:r>
        <w:rPr>
          <w:b/>
          <w:u w:val="single"/>
        </w:rPr>
        <w:t>92478</w:t>
      </w:r>
    </w:p>
    <w:p>
      <w:r>
        <w:t>There are many interesting listings on this web site , including Stormfront 's own Advance Scout forum which teaches the principles of Pioneer Little Europe : http://www.angelfire.com/nv/micronations/usa.html</w:t>
      </w:r>
    </w:p>
    <w:p>
      <w:r>
        <w:rPr>
          <w:b/>
          <w:u w:val="single"/>
        </w:rPr>
        <w:t>92479</w:t>
      </w:r>
    </w:p>
    <w:p>
      <w:r>
        <w:t>The PLE that I join will be centered on MUSIC .</w:t>
      </w:r>
    </w:p>
    <w:p>
      <w:r>
        <w:rPr>
          <w:b/>
          <w:u w:val="single"/>
        </w:rPr>
        <w:t>92480</w:t>
      </w:r>
    </w:p>
    <w:p>
      <w:r>
        <w:t>Live music and dancing .</w:t>
      </w:r>
    </w:p>
    <w:p>
      <w:r>
        <w:rPr>
          <w:b/>
          <w:u w:val="single"/>
        </w:rPr>
        <w:t>92481</w:t>
      </w:r>
    </w:p>
    <w:p>
      <w:r>
        <w:t>Look for my thread ( Oh no !</w:t>
      </w:r>
    </w:p>
    <w:p>
      <w:r>
        <w:rPr>
          <w:b/>
          <w:u w:val="single"/>
        </w:rPr>
        <w:t>92482</w:t>
      </w:r>
    </w:p>
    <w:p>
      <w:r>
        <w:t>Not another promo ) Meet Me at the Footbridge : PLE and the Musicman .</w:t>
      </w:r>
    </w:p>
    <w:p>
      <w:r>
        <w:rPr>
          <w:b/>
          <w:u w:val="single"/>
        </w:rPr>
        <w:t>92483</w:t>
      </w:r>
    </w:p>
    <w:p>
      <w:r>
        <w:t>These are what I am trying to do .</w:t>
      </w:r>
    </w:p>
    <w:p>
      <w:r>
        <w:rPr>
          <w:b/>
          <w:u w:val="single"/>
        </w:rPr>
        <w:t>92484</w:t>
      </w:r>
    </w:p>
    <w:p>
      <w:r>
        <w:t>I think you should try to speak at the EURO Conference this year about the PLE Concept .</w:t>
      </w:r>
    </w:p>
    <w:p>
      <w:r>
        <w:rPr>
          <w:b/>
          <w:u w:val="single"/>
        </w:rPr>
        <w:t>92485</w:t>
      </w:r>
    </w:p>
    <w:p>
      <w:r>
        <w:t>It is a noble idea but I would rather stay here in mostly white Missouri then move to 35 % black South Carolina .</w:t>
      </w:r>
    </w:p>
    <w:p>
      <w:r>
        <w:rPr>
          <w:b/>
          <w:u w:val="single"/>
        </w:rPr>
        <w:t>92486</w:t>
      </w:r>
    </w:p>
    <w:p>
      <w:r>
        <w:t>I would if I liked my neighbors .. There are some people on this board that I would hate to live next to</w:t>
      </w:r>
    </w:p>
    <w:p>
      <w:r>
        <w:rPr>
          <w:b/>
          <w:u w:val="single"/>
        </w:rPr>
        <w:t>92487</w:t>
      </w:r>
    </w:p>
    <w:p>
      <w:r>
        <w:t>Whites shoudl clean their own mess !</w:t>
      </w:r>
    </w:p>
    <w:p>
      <w:r>
        <w:rPr>
          <w:b/>
          <w:u w:val="single"/>
        </w:rPr>
        <w:t>92488</w:t>
      </w:r>
    </w:p>
    <w:p>
      <w:r>
        <w:t>Getting someone else to do our dirty work got us into the mess we are in today .</w:t>
      </w:r>
    </w:p>
    <w:p>
      <w:r>
        <w:rPr>
          <w:b/>
          <w:u w:val="single"/>
        </w:rPr>
        <w:t>92489</w:t>
      </w:r>
    </w:p>
    <w:p>
      <w:r>
        <w:t>No, I meant how to get around buying up all the land in a PLE chosen town while refusing nonwhites to buy any property in such an area , it probably would n't matter if a nonwhite bought your house before you joined a PLE .</w:t>
      </w:r>
    </w:p>
    <w:p>
      <w:r>
        <w:rPr>
          <w:b/>
          <w:u w:val="single"/>
        </w:rPr>
        <w:t>92490</w:t>
      </w:r>
    </w:p>
    <w:p>
      <w:r>
        <w:t>I've just been reading through quite a few of them and I 'm pleased to say there seems to be quite a degree of support .</w:t>
      </w:r>
    </w:p>
    <w:p>
      <w:r>
        <w:rPr>
          <w:b/>
          <w:u w:val="single"/>
        </w:rPr>
        <w:t>92491</w:t>
      </w:r>
    </w:p>
    <w:p>
      <w:r>
        <w:t>As long as they are pro-White and follow board guidelines , I can put up with their `` spin '' ... as long as they 'll put up with mine .</w:t>
      </w:r>
    </w:p>
    <w:p>
      <w:r>
        <w:rPr>
          <w:b/>
          <w:u w:val="single"/>
        </w:rPr>
        <w:t>92492</w:t>
      </w:r>
    </w:p>
    <w:p>
      <w:r>
        <w:t>A small trace amounts of non white blood a few generations back can be removed naturally by generational mixing of more white blood into the lifeline of a family who 's great great so on on and so forth engaged in one incident of miscegenation .</w:t>
      </w:r>
    </w:p>
    <w:p>
      <w:r>
        <w:rPr>
          <w:b/>
          <w:u w:val="single"/>
        </w:rPr>
        <w:t>92493</w:t>
      </w:r>
    </w:p>
    <w:p>
      <w:r>
        <w:t>There are entire towns in various parts of Texas I have heard that will kindly show black folks right back the way they came from .</w:t>
      </w:r>
    </w:p>
    <w:p>
      <w:r>
        <w:rPr>
          <w:b/>
          <w:u w:val="single"/>
        </w:rPr>
        <w:t>92494</w:t>
      </w:r>
    </w:p>
    <w:p>
      <w:r>
        <w:t>I think we need to stand our ground and send our enemies away .</w:t>
      </w:r>
    </w:p>
    <w:p>
      <w:r>
        <w:rPr>
          <w:b/>
          <w:u w:val="single"/>
        </w:rPr>
        <w:t>92495</w:t>
      </w:r>
    </w:p>
    <w:p>
      <w:r>
        <w:t>We ca n't just keep running to the suburbs .</w:t>
      </w:r>
    </w:p>
    <w:p>
      <w:r>
        <w:rPr>
          <w:b/>
          <w:u w:val="single"/>
        </w:rPr>
        <w:t>92496</w:t>
      </w:r>
    </w:p>
    <w:p>
      <w:r>
        <w:t>When the non-whites come we should stand together and send em packing , like they do to us .</w:t>
      </w:r>
    </w:p>
    <w:p>
      <w:r>
        <w:rPr>
          <w:b/>
          <w:u w:val="single"/>
        </w:rPr>
        <w:t>92497</w:t>
      </w:r>
    </w:p>
    <w:p>
      <w:r>
        <w:t>this video pretty much proves the local demographics .</w:t>
      </w:r>
    </w:p>
    <w:p>
      <w:r>
        <w:rPr>
          <w:b/>
          <w:u w:val="single"/>
        </w:rPr>
        <w:t>92498</w:t>
      </w:r>
    </w:p>
    <w:p>
      <w:r>
        <w:t>Did you see anything other than white faces in that non racially edited video ?</w:t>
      </w:r>
    </w:p>
    <w:p>
      <w:r>
        <w:rPr>
          <w:b/>
          <w:u w:val="single"/>
        </w:rPr>
        <w:t>92499</w:t>
      </w:r>
    </w:p>
    <w:p>
      <w:r>
        <w:t>The best thing about Thursday fest recently is the home made ice cream they make in front of you with liquid nitrogen !!!</w:t>
      </w:r>
    </w:p>
    <w:p>
      <w:r>
        <w:rPr>
          <w:b/>
          <w:u w:val="single"/>
        </w:rPr>
        <w:t>92500</w:t>
      </w:r>
    </w:p>
    <w:p>
      <w:r>
        <w:t>Why did you say you were a member of the `` white knights '' when it appears your a member of the knights party ?</w:t>
      </w:r>
    </w:p>
    <w:p>
      <w:r>
        <w:rPr>
          <w:b/>
          <w:u w:val="single"/>
        </w:rPr>
        <w:t>92501</w:t>
      </w:r>
    </w:p>
    <w:p>
      <w:r>
        <w:t>If you are putting bread on a White family 's table , they will follow you .</w:t>
      </w:r>
    </w:p>
    <w:p>
      <w:r>
        <w:rPr>
          <w:b/>
          <w:u w:val="single"/>
        </w:rPr>
        <w:t>92502</w:t>
      </w:r>
    </w:p>
    <w:p>
      <w:r>
        <w:t>Economic empowerment is the way to political success .</w:t>
      </w:r>
    </w:p>
    <w:p>
      <w:r>
        <w:rPr>
          <w:b/>
          <w:u w:val="single"/>
        </w:rPr>
        <w:t>92503</w:t>
      </w:r>
    </w:p>
    <w:p>
      <w:r>
        <w:t>If somebody commits a crime in the name of the klan they are not a real klansman and should be punished by the law as well as anybody that ordered them to commit the criminal acts .</w:t>
      </w:r>
    </w:p>
    <w:p>
      <w:r>
        <w:rPr>
          <w:b/>
          <w:u w:val="single"/>
        </w:rPr>
        <w:t>92504</w:t>
      </w:r>
    </w:p>
    <w:p>
      <w:r>
        <w:t>We are not a criminal organization and there is no place for criminals in the klan .</w:t>
      </w:r>
    </w:p>
    <w:p>
      <w:r>
        <w:rPr>
          <w:b/>
          <w:u w:val="single"/>
        </w:rPr>
        <w:t>92505</w:t>
      </w:r>
    </w:p>
    <w:p>
      <w:r>
        <w:t>Thank you very much for your contribution !</w:t>
      </w:r>
    </w:p>
    <w:p>
      <w:r>
        <w:rPr>
          <w:b/>
          <w:u w:val="single"/>
        </w:rPr>
        <w:t>92506</w:t>
      </w:r>
    </w:p>
    <w:p>
      <w:r>
        <w:t>There are some slight differences between the two - is one of them geared toward whites in general , and the other toward Dutch/Germans ?</w:t>
      </w:r>
    </w:p>
    <w:p>
      <w:r>
        <w:rPr>
          <w:b/>
          <w:u w:val="single"/>
        </w:rPr>
        <w:t>92507</w:t>
      </w:r>
    </w:p>
    <w:p>
      <w:r>
        <w:t>All of this diversity crap needs to stop soon whites will be extinct and I 'm not living in a brown world I want a clean white world</w:t>
      </w:r>
    </w:p>
    <w:p>
      <w:r>
        <w:rPr>
          <w:b/>
          <w:u w:val="single"/>
        </w:rPr>
        <w:t>92508</w:t>
      </w:r>
    </w:p>
    <w:p>
      <w:r>
        <w:t>Don't stop trying because the negro will prove you to be right .</w:t>
      </w:r>
    </w:p>
    <w:p>
      <w:r>
        <w:rPr>
          <w:b/>
          <w:u w:val="single"/>
        </w:rPr>
        <w:t>92509</w:t>
      </w:r>
    </w:p>
    <w:p>
      <w:r>
        <w:t>When it happens to your friends they will come to you for advise , and they will see you were right all along .</w:t>
      </w:r>
    </w:p>
    <w:p>
      <w:r>
        <w:rPr>
          <w:b/>
          <w:u w:val="single"/>
        </w:rPr>
        <w:t>92510</w:t>
      </w:r>
    </w:p>
    <w:p>
      <w:r>
        <w:t>Will you all let me know a good couple of months ahead of time so I can sell my house , most of my stuff and go hide in the woods ?</w:t>
      </w:r>
    </w:p>
    <w:p>
      <w:r>
        <w:rPr>
          <w:b/>
          <w:u w:val="single"/>
        </w:rPr>
        <w:t>92511</w:t>
      </w:r>
    </w:p>
    <w:p>
      <w:r>
        <w:t>Thanks !</w:t>
      </w:r>
    </w:p>
    <w:p>
      <w:r>
        <w:rPr>
          <w:b/>
          <w:u w:val="single"/>
        </w:rPr>
        <w:t>92512</w:t>
      </w:r>
    </w:p>
    <w:p>
      <w:r>
        <w:t>I doubt you can actually get close enough to the antis to pass a flower .</w:t>
      </w:r>
    </w:p>
    <w:p>
      <w:r>
        <w:rPr>
          <w:b/>
          <w:u w:val="single"/>
        </w:rPr>
        <w:t>92513</w:t>
      </w:r>
    </w:p>
    <w:p>
      <w:r>
        <w:t>But the camellia idea is great .</w:t>
      </w:r>
    </w:p>
    <w:p>
      <w:r>
        <w:rPr>
          <w:b/>
          <w:u w:val="single"/>
        </w:rPr>
        <w:t>92514</w:t>
      </w:r>
    </w:p>
    <w:p>
      <w:r>
        <w:t>Attention Chicago people Art Jones needs your help in his campaign !</w:t>
      </w:r>
    </w:p>
    <w:p>
      <w:r>
        <w:rPr>
          <w:b/>
          <w:u w:val="single"/>
        </w:rPr>
        <w:t>92515</w:t>
      </w:r>
    </w:p>
    <w:p>
      <w:r>
        <w:t>Go to his web site and check it out and get active .</w:t>
      </w:r>
    </w:p>
    <w:p>
      <w:r>
        <w:rPr>
          <w:b/>
          <w:u w:val="single"/>
        </w:rPr>
        <w:t>92516</w:t>
      </w:r>
    </w:p>
    <w:p>
      <w:r>
        <w:t>Less talk and more activism !</w:t>
      </w:r>
    </w:p>
    <w:p>
      <w:r>
        <w:rPr>
          <w:b/>
          <w:u w:val="single"/>
        </w:rPr>
        <w:t>92517</w:t>
      </w:r>
    </w:p>
    <w:p>
      <w:r>
        <w:t>WWW.ARTJONESINFO.COM</w:t>
      </w:r>
    </w:p>
    <w:p>
      <w:r>
        <w:rPr>
          <w:b/>
          <w:u w:val="single"/>
        </w:rPr>
        <w:t>92518</w:t>
      </w:r>
    </w:p>
    <w:p>
      <w:r>
        <w:t>Quit eating at mexican food places .</w:t>
      </w:r>
    </w:p>
    <w:p>
      <w:r>
        <w:rPr>
          <w:b/>
          <w:u w:val="single"/>
        </w:rPr>
        <w:t>92519</w:t>
      </w:r>
    </w:p>
    <w:p>
      <w:r>
        <w:t>Around here they are the tool to get them in the community .</w:t>
      </w:r>
    </w:p>
    <w:p>
      <w:r>
        <w:rPr>
          <w:b/>
          <w:u w:val="single"/>
        </w:rPr>
        <w:t>92520</w:t>
      </w:r>
    </w:p>
    <w:p>
      <w:r>
        <w:t>They dont hire whites and bring in 50 on a work visa or some kinda crap .</w:t>
      </w:r>
    </w:p>
    <w:p>
      <w:r>
        <w:rPr>
          <w:b/>
          <w:u w:val="single"/>
        </w:rPr>
        <w:t>92521</w:t>
      </w:r>
    </w:p>
    <w:p>
      <w:r>
        <w:t>I have a subway nearby and eat there occasionally .</w:t>
      </w:r>
    </w:p>
    <w:p>
      <w:r>
        <w:rPr>
          <w:b/>
          <w:u w:val="single"/>
        </w:rPr>
        <w:t>92522</w:t>
      </w:r>
    </w:p>
    <w:p>
      <w:r>
        <w:t>The owner is white as are the staff for the most part .</w:t>
      </w:r>
    </w:p>
    <w:p>
      <w:r>
        <w:rPr>
          <w:b/>
          <w:u w:val="single"/>
        </w:rPr>
        <w:t>92523</w:t>
      </w:r>
    </w:p>
    <w:p>
      <w:r>
        <w:t>No problems at all .</w:t>
      </w:r>
    </w:p>
    <w:p>
      <w:r>
        <w:rPr>
          <w:b/>
          <w:u w:val="single"/>
        </w:rPr>
        <w:t>92524</w:t>
      </w:r>
    </w:p>
    <w:p>
      <w:r>
        <w:t>Though I have had problems at one or two that were groid infested elsewhere getting stale bread etc so will no go to any that have lotsof groids working in them .</w:t>
      </w:r>
    </w:p>
    <w:p>
      <w:r>
        <w:rPr>
          <w:b/>
          <w:u w:val="single"/>
        </w:rPr>
        <w:t>92525</w:t>
      </w:r>
    </w:p>
    <w:p>
      <w:r>
        <w:t>If anyone did or is going too Join a group like the order , In my opinion .... Silence is golden , and keep your mouth shut and your eyes wide open. : hide</w:t>
      </w:r>
    </w:p>
    <w:p>
      <w:r>
        <w:rPr>
          <w:b/>
          <w:u w:val="single"/>
        </w:rPr>
        <w:t>92526</w:t>
      </w:r>
    </w:p>
    <w:p>
      <w:r>
        <w:t>This should be passed to the left too , who have been victims of ADL tactics including theft of police files , smearing , and illegal spying .</w:t>
      </w:r>
    </w:p>
    <w:p>
      <w:r>
        <w:rPr>
          <w:b/>
          <w:u w:val="single"/>
        </w:rPr>
        <w:t>92527</w:t>
      </w:r>
    </w:p>
    <w:p>
      <w:r>
        <w:t>Don't know if any of this is obsolete but it 's a start ...</w:t>
      </w:r>
    </w:p>
    <w:p>
      <w:r>
        <w:rPr>
          <w:b/>
          <w:u w:val="single"/>
        </w:rPr>
        <w:t>92528</w:t>
      </w:r>
    </w:p>
    <w:p>
      <w:r>
        <w:t>http://www.spamlaws.com/state/summary.html the site lists all 50 states I believe .</w:t>
      </w:r>
    </w:p>
    <w:p>
      <w:r>
        <w:rPr>
          <w:b/>
          <w:u w:val="single"/>
        </w:rPr>
        <w:t>92529</w:t>
      </w:r>
    </w:p>
    <w:p>
      <w:r>
        <w:t>I try to keep up with as many flyers as I can on this site : http://www.whitefreespeech.com/flyers.html And I 'm usually looking for others to add as well .</w:t>
      </w:r>
    </w:p>
    <w:p>
      <w:r>
        <w:rPr>
          <w:b/>
          <w:u w:val="single"/>
        </w:rPr>
        <w:t>92530</w:t>
      </w:r>
    </w:p>
    <w:p>
      <w:r>
        <w:t>Im glad that he quit because he should never have said he was sorry and he is a coward for backing down</w:t>
      </w:r>
    </w:p>
    <w:p>
      <w:r>
        <w:rPr>
          <w:b/>
          <w:u w:val="single"/>
        </w:rPr>
        <w:t>92531</w:t>
      </w:r>
    </w:p>
    <w:p>
      <w:r>
        <w:t>I stop on BET sometimes to reassure my desires to fight their progression and get in the know about their latest crap .</w:t>
      </w:r>
    </w:p>
    <w:p>
      <w:r>
        <w:rPr>
          <w:b/>
          <w:u w:val="single"/>
        </w:rPr>
        <w:t>92532</w:t>
      </w:r>
    </w:p>
    <w:p>
      <w:r>
        <w:t>WhiteUtopian</w:t>
      </w:r>
    </w:p>
    <w:p>
      <w:r>
        <w:rPr>
          <w:b/>
          <w:u w:val="single"/>
        </w:rPr>
        <w:t>92533</w:t>
      </w:r>
    </w:p>
    <w:p>
      <w:r>
        <w:t>It was never yours to begin with .</w:t>
      </w:r>
    </w:p>
    <w:p>
      <w:r>
        <w:rPr>
          <w:b/>
          <w:u w:val="single"/>
        </w:rPr>
        <w:t>92534</w:t>
      </w:r>
    </w:p>
    <w:p>
      <w:r>
        <w:t>South Africa was a country founded by Europeans .</w:t>
      </w:r>
    </w:p>
    <w:p>
      <w:r>
        <w:rPr>
          <w:b/>
          <w:u w:val="single"/>
        </w:rPr>
        <w:t>92535</w:t>
      </w:r>
    </w:p>
    <w:p>
      <w:r>
        <w:t>I do wish you luck in your repatriation to Botswana though .</w:t>
      </w:r>
    </w:p>
    <w:p>
      <w:r>
        <w:rPr>
          <w:b/>
          <w:u w:val="single"/>
        </w:rPr>
        <w:t>92536</w:t>
      </w:r>
    </w:p>
    <w:p>
      <w:r>
        <w:t>OK.</w:t>
      </w:r>
    </w:p>
    <w:p>
      <w:r>
        <w:rPr>
          <w:b/>
          <w:u w:val="single"/>
        </w:rPr>
        <w:t>92537</w:t>
      </w:r>
    </w:p>
    <w:p>
      <w:r>
        <w:t>On the basis of this argument , the Haitians had to defend themselves from the French who were `` raping the island of Haiti '' to death .</w:t>
      </w:r>
    </w:p>
    <w:p>
      <w:r>
        <w:rPr>
          <w:b/>
          <w:u w:val="single"/>
        </w:rPr>
        <w:t>92538</w:t>
      </w:r>
    </w:p>
    <w:p>
      <w:r>
        <w:t>I dont believe i or anyone living today brought you here or wanted you here .</w:t>
      </w:r>
    </w:p>
    <w:p>
      <w:r>
        <w:rPr>
          <w:b/>
          <w:u w:val="single"/>
        </w:rPr>
        <w:t>92539</w:t>
      </w:r>
    </w:p>
    <w:p>
      <w:r>
        <w:t>Sinners of the past did including your own people who sold you like cattle .</w:t>
      </w:r>
    </w:p>
    <w:p>
      <w:r>
        <w:rPr>
          <w:b/>
          <w:u w:val="single"/>
        </w:rPr>
        <w:t>92540</w:t>
      </w:r>
    </w:p>
    <w:p>
      <w:r>
        <w:t>You should be angry at them not us as they sold you from your own homeland .</w:t>
      </w:r>
    </w:p>
    <w:p>
      <w:r>
        <w:rPr>
          <w:b/>
          <w:u w:val="single"/>
        </w:rPr>
        <w:t>92541</w:t>
      </w:r>
    </w:p>
    <w:p>
      <w:r>
        <w:t>By the way , im against slavery .</w:t>
      </w:r>
    </w:p>
    <w:p>
      <w:r>
        <w:rPr>
          <w:b/>
          <w:u w:val="single"/>
        </w:rPr>
        <w:t>92542</w:t>
      </w:r>
    </w:p>
    <w:p>
      <w:r>
        <w:t>I can care less who 's better then who .</w:t>
      </w:r>
    </w:p>
    <w:p>
      <w:r>
        <w:rPr>
          <w:b/>
          <w:u w:val="single"/>
        </w:rPr>
        <w:t>92543</w:t>
      </w:r>
    </w:p>
    <w:p>
      <w:r>
        <w:t>But she went on and on about how great koreans are under the guise of japanese name .</w:t>
      </w:r>
    </w:p>
    <w:p>
      <w:r>
        <w:rPr>
          <w:b/>
          <w:u w:val="single"/>
        </w:rPr>
        <w:t>92544</w:t>
      </w:r>
    </w:p>
    <w:p>
      <w:r>
        <w:t>screw that. it IS about superiority .</w:t>
      </w:r>
    </w:p>
    <w:p>
      <w:r>
        <w:rPr>
          <w:b/>
          <w:u w:val="single"/>
        </w:rPr>
        <w:t>92545</w:t>
      </w:r>
    </w:p>
    <w:p>
      <w:r>
        <w:t>We should have a new version of the old Plantation system where every white person on earth makes millions of dollars off of the enslaved labor of all the non-Whites in the world .</w:t>
      </w:r>
    </w:p>
    <w:p>
      <w:r>
        <w:rPr>
          <w:b/>
          <w:u w:val="single"/>
        </w:rPr>
        <w:t>92546</w:t>
      </w:r>
    </w:p>
    <w:p>
      <w:r>
        <w:t>The same way they take advantage of the state everywhere else .</w:t>
      </w:r>
    </w:p>
    <w:p>
      <w:r>
        <w:rPr>
          <w:b/>
          <w:u w:val="single"/>
        </w:rPr>
        <w:t>92547</w:t>
      </w:r>
    </w:p>
    <w:p>
      <w:r>
        <w:t>They receive housing and welfare at the taxpayer 's expense while breeding like cockroaches .</w:t>
      </w:r>
    </w:p>
    <w:p>
      <w:r>
        <w:rPr>
          <w:b/>
          <w:u w:val="single"/>
        </w:rPr>
        <w:t>92548</w:t>
      </w:r>
    </w:p>
    <w:p>
      <w:r>
        <w:t>Who said those were Jews from Israel on that chart ?</w:t>
      </w:r>
    </w:p>
    <w:p>
      <w:r>
        <w:rPr>
          <w:b/>
          <w:u w:val="single"/>
        </w:rPr>
        <w:t>92549</w:t>
      </w:r>
    </w:p>
    <w:p>
      <w:r>
        <w:t>How many of these do I have to show you before you catch on ?</w:t>
      </w:r>
    </w:p>
    <w:p>
      <w:r>
        <w:rPr>
          <w:b/>
          <w:u w:val="single"/>
        </w:rPr>
        <w:t>92550</w:t>
      </w:r>
    </w:p>
    <w:p>
      <w:r>
        <w:t>You AREN' T White :</w:t>
      </w:r>
    </w:p>
    <w:p>
      <w:r>
        <w:rPr>
          <w:b/>
          <w:u w:val="single"/>
        </w:rPr>
        <w:t>92551</w:t>
      </w:r>
    </w:p>
    <w:p>
      <w:r>
        <w:t>Correct that is the exact goal of the Elite in North America .</w:t>
      </w:r>
    </w:p>
    <w:p>
      <w:r>
        <w:rPr>
          <w:b/>
          <w:u w:val="single"/>
        </w:rPr>
        <w:t>92552</w:t>
      </w:r>
    </w:p>
    <w:p>
      <w:r>
        <w:t>They want to a mixed population since they know that mixed populations have NO center around to rebel .</w:t>
      </w:r>
    </w:p>
    <w:p>
      <w:r>
        <w:rPr>
          <w:b/>
          <w:u w:val="single"/>
        </w:rPr>
        <w:t>92553</w:t>
      </w:r>
    </w:p>
    <w:p>
      <w:r>
        <w:t>Every ethnic Ukrainian I have ever met was White .</w:t>
      </w:r>
    </w:p>
    <w:p>
      <w:r>
        <w:rPr>
          <w:b/>
          <w:u w:val="single"/>
        </w:rPr>
        <w:t>92554</w:t>
      </w:r>
    </w:p>
    <w:p>
      <w:r>
        <w:t>There was no question at any time that they may have some mud in the blood .</w:t>
      </w:r>
    </w:p>
    <w:p>
      <w:r>
        <w:rPr>
          <w:b/>
          <w:u w:val="single"/>
        </w:rPr>
        <w:t>92555</w:t>
      </w:r>
    </w:p>
    <w:p>
      <w:r>
        <w:t>Wonderful people and great food !</w:t>
      </w:r>
    </w:p>
    <w:p>
      <w:r>
        <w:rPr>
          <w:b/>
          <w:u w:val="single"/>
        </w:rPr>
        <w:t>92556</w:t>
      </w:r>
    </w:p>
    <w:p>
      <w:r>
        <w:t>It bothers me in as much it makes me want to vomit , any white woman who lay down with the beast need not try and come back because `` once you go black you 're not wanted back !</w:t>
      </w:r>
    </w:p>
    <w:p>
      <w:r>
        <w:rPr>
          <w:b/>
          <w:u w:val="single"/>
        </w:rPr>
        <w:t>92557</w:t>
      </w:r>
    </w:p>
    <w:p>
      <w:r>
        <w:t>What are you talking about ?</w:t>
      </w:r>
    </w:p>
    <w:p>
      <w:r>
        <w:rPr>
          <w:b/>
          <w:u w:val="single"/>
        </w:rPr>
        <w:t>92558</w:t>
      </w:r>
    </w:p>
    <w:p>
      <w:r>
        <w:t>Those nations are all extremely diverse .</w:t>
      </w:r>
    </w:p>
    <w:p>
      <w:r>
        <w:rPr>
          <w:b/>
          <w:u w:val="single"/>
        </w:rPr>
        <w:t>92559</w:t>
      </w:r>
    </w:p>
    <w:p>
      <w:r>
        <w:t>Their resistance to immigration is precisely because they have been exposed to you non-White vermin and your effect on their nations .</w:t>
      </w:r>
    </w:p>
    <w:p>
      <w:r>
        <w:rPr>
          <w:b/>
          <w:u w:val="single"/>
        </w:rPr>
        <w:t>92560</w:t>
      </w:r>
    </w:p>
    <w:p>
      <w:r>
        <w:t>Thank you for proving our point .</w:t>
      </w:r>
    </w:p>
    <w:p>
      <w:r>
        <w:rPr>
          <w:b/>
          <w:u w:val="single"/>
        </w:rPr>
        <w:t>92561</w:t>
      </w:r>
    </w:p>
    <w:p>
      <w:r>
        <w:t>Those in the countries you mentioned are the mongrel offspring between whites ( Aryans ) and Arabs and its funny how those of the East who claim to be the Aryans talk about white people who came and mixed with them and the only Aryans apparently in the East are those with light skin and blue eyes .</w:t>
      </w:r>
    </w:p>
    <w:p>
      <w:r>
        <w:rPr>
          <w:b/>
          <w:u w:val="single"/>
        </w:rPr>
        <w:t>92562</w:t>
      </w:r>
    </w:p>
    <w:p>
      <w:r>
        <w:t>I'm impressesed with the ' if you do n't like it go somewhere else ' and ' herd mentality ' quips . Way to start a civilised debate , non ami .</w:t>
      </w:r>
    </w:p>
    <w:p>
      <w:r>
        <w:rPr>
          <w:b/>
          <w:u w:val="single"/>
        </w:rPr>
        <w:t>92563</w:t>
      </w:r>
    </w:p>
    <w:p>
      <w:r>
        <w:t>white men and asian women actually do not hurt asian people and society since asians outnumber whites .</w:t>
      </w:r>
    </w:p>
    <w:p>
      <w:r>
        <w:rPr>
          <w:b/>
          <w:u w:val="single"/>
        </w:rPr>
        <w:t>92564</w:t>
      </w:r>
    </w:p>
    <w:p>
      <w:r>
        <w:t>The problem is white men and asian women come to have non white babies and some poor asian men labors would be upset for those people .</w:t>
      </w:r>
    </w:p>
    <w:p>
      <w:r>
        <w:rPr>
          <w:b/>
          <w:u w:val="single"/>
        </w:rPr>
        <w:t>92565</w:t>
      </w:r>
    </w:p>
    <w:p>
      <w:r>
        <w:t>Thus Whites have to wait until they become a minority in their own country and then they can have their pride too .</w:t>
      </w:r>
    </w:p>
    <w:p>
      <w:r>
        <w:rPr>
          <w:b/>
          <w:u w:val="single"/>
        </w:rPr>
        <w:t>92566</w:t>
      </w:r>
    </w:p>
    <w:p>
      <w:r>
        <w:t>https://www.stormfront.org/forum/t1020784/ https : //www.stormfront.org/forum/t102 ... ghlight = sweden https : //www.stormfront.org/forum/t102 ... ghlight = sweden https : //www.stormfront.org/forum/t101 ... ghlight = sweden https : //www.stormfront.org/forum/t101 ... ghlight = sweden https : //www.stormfront.org/forum/t100 ... ghlight = sweden https : //www.stormfront.org/forum/t100 ... ghlight = sweden https : //www.stormfront.org/forum/t100 ... ghlight = sweden God save them .....</w:t>
      </w:r>
    </w:p>
    <w:p>
      <w:r>
        <w:rPr>
          <w:b/>
          <w:u w:val="single"/>
        </w:rPr>
        <w:t>92567</w:t>
      </w:r>
    </w:p>
    <w:p>
      <w:r>
        <w:t>What the Hell did Sweden ever do to anyone to deserve this kind of treatment ?</w:t>
      </w:r>
    </w:p>
    <w:p>
      <w:r>
        <w:rPr>
          <w:b/>
          <w:u w:val="single"/>
        </w:rPr>
        <w:t>92568</w:t>
      </w:r>
    </w:p>
    <w:p>
      <w:r>
        <w:t>Huh ?</w:t>
      </w:r>
    </w:p>
    <w:p>
      <w:r>
        <w:rPr>
          <w:b/>
          <w:u w:val="single"/>
        </w:rPr>
        <w:t>92569</w:t>
      </w:r>
    </w:p>
    <w:p>
      <w:r>
        <w:t>Anti-White S.O.B. ` s ?</w:t>
      </w:r>
    </w:p>
    <w:p>
      <w:r>
        <w:rPr>
          <w:b/>
          <w:u w:val="single"/>
        </w:rPr>
        <w:t>92570</w:t>
      </w:r>
    </w:p>
    <w:p>
      <w:r>
        <w:t>What have you got to say for yourselves ?</w:t>
      </w:r>
    </w:p>
    <w:p>
      <w:r>
        <w:rPr>
          <w:b/>
          <w:u w:val="single"/>
        </w:rPr>
        <w:t>92571</w:t>
      </w:r>
    </w:p>
    <w:p>
      <w:r>
        <w:t>Did day kill dem injuns ?</w:t>
      </w:r>
    </w:p>
    <w:p>
      <w:r>
        <w:rPr>
          <w:b/>
          <w:u w:val="single"/>
        </w:rPr>
        <w:t>92572</w:t>
      </w:r>
    </w:p>
    <w:p>
      <w:r>
        <w:t>Dids dey colononialize da new erffs ?</w:t>
      </w:r>
    </w:p>
    <w:p>
      <w:r>
        <w:rPr>
          <w:b/>
          <w:u w:val="single"/>
        </w:rPr>
        <w:t>92573</w:t>
      </w:r>
    </w:p>
    <w:p>
      <w:r>
        <w:t>Did daay getz dat Junglef feeeaaver and rr apes da slabve girls ?</w:t>
      </w:r>
    </w:p>
    <w:p>
      <w:r>
        <w:rPr>
          <w:b/>
          <w:u w:val="single"/>
        </w:rPr>
        <w:t>92574</w:t>
      </w:r>
    </w:p>
    <w:p>
      <w:r>
        <w:t>What the Hell is wrong with you people ?</w:t>
      </w:r>
    </w:p>
    <w:p>
      <w:r>
        <w:rPr>
          <w:b/>
          <w:u w:val="single"/>
        </w:rPr>
        <w:t>92575</w:t>
      </w:r>
    </w:p>
    <w:p>
      <w:r>
        <w:t>What do those pictures have to do with 27 framers of the US Constitution including George Washington , James Madison and Benjamin Franklin being non-Jewish Freemasons ?</w:t>
      </w:r>
    </w:p>
    <w:p>
      <w:r>
        <w:rPr>
          <w:b/>
          <w:u w:val="single"/>
        </w:rPr>
        <w:t>92576</w:t>
      </w:r>
    </w:p>
    <w:p>
      <w:r>
        <w:t>Jesus would be very disappointed in all the so called Christians who are so supportive of Jews .</w:t>
      </w:r>
    </w:p>
    <w:p>
      <w:r>
        <w:rPr>
          <w:b/>
          <w:u w:val="single"/>
        </w:rPr>
        <w:t>92577</w:t>
      </w:r>
    </w:p>
    <w:p>
      <w:r>
        <w:t>They were behind his crucifixion and amongst themselves admit to it .</w:t>
      </w:r>
    </w:p>
    <w:p>
      <w:r>
        <w:rPr>
          <w:b/>
          <w:u w:val="single"/>
        </w:rPr>
        <w:t>92578</w:t>
      </w:r>
    </w:p>
    <w:p>
      <w:r>
        <w:t>...You did n't build that .</w:t>
      </w:r>
    </w:p>
    <w:p>
      <w:r>
        <w:rPr>
          <w:b/>
          <w:u w:val="single"/>
        </w:rPr>
        <w:t>92579</w:t>
      </w:r>
    </w:p>
    <w:p>
      <w:r>
        <w:t>Your white skin did .</w:t>
      </w:r>
    </w:p>
    <w:p>
      <w:r>
        <w:rPr>
          <w:b/>
          <w:u w:val="single"/>
        </w:rPr>
        <w:t>92580</w:t>
      </w:r>
    </w:p>
    <w:p>
      <w:r>
        <w:t>It 's because white skin allows uv rays to pass through more readily , powering your muscles and brain .</w:t>
      </w:r>
    </w:p>
    <w:p>
      <w:r>
        <w:rPr>
          <w:b/>
          <w:u w:val="single"/>
        </w:rPr>
        <w:t>92581</w:t>
      </w:r>
    </w:p>
    <w:p>
      <w:r>
        <w:t>Stupid theory ?</w:t>
      </w:r>
    </w:p>
    <w:p>
      <w:r>
        <w:rPr>
          <w:b/>
          <w:u w:val="single"/>
        </w:rPr>
        <w:t>92582</w:t>
      </w:r>
    </w:p>
    <w:p>
      <w:r>
        <w:t>Yup and about the same level as white privilege .</w:t>
      </w:r>
    </w:p>
    <w:p>
      <w:r>
        <w:rPr>
          <w:b/>
          <w:u w:val="single"/>
        </w:rPr>
        <w:t>92583</w:t>
      </w:r>
    </w:p>
    <w:p>
      <w:r>
        <w:t>Yup, after they get married , some still work and get the idiots to bring over their husbands under the guise of `` family members '' .</w:t>
      </w:r>
    </w:p>
    <w:p>
      <w:r>
        <w:rPr>
          <w:b/>
          <w:u w:val="single"/>
        </w:rPr>
        <w:t>92584</w:t>
      </w:r>
    </w:p>
    <w:p>
      <w:r>
        <w:t>Where it not for the hippies great lie of equality , racial pride of any sort would have never come into being .</w:t>
      </w:r>
    </w:p>
    <w:p>
      <w:r>
        <w:rPr>
          <w:b/>
          <w:u w:val="single"/>
        </w:rPr>
        <w:t>92585</w:t>
      </w:r>
    </w:p>
    <w:p>
      <w:r>
        <w:t>Laugh it up ape cause without yt to protect your race Asians will probably do the world a favour and wipe your kind from the face of the Earth .</w:t>
      </w:r>
    </w:p>
    <w:p>
      <w:r>
        <w:rPr>
          <w:b/>
          <w:u w:val="single"/>
        </w:rPr>
        <w:t>92586</w:t>
      </w:r>
    </w:p>
    <w:p>
      <w:r>
        <w:t>i agree these people are full of themselves . . . and i am white nothing is wrong with a different skin color white people are not better than anyone else</w:t>
      </w:r>
    </w:p>
    <w:p>
      <w:r>
        <w:rPr>
          <w:b/>
          <w:u w:val="single"/>
        </w:rPr>
        <w:t>92587</w:t>
      </w:r>
    </w:p>
    <w:p>
      <w:r>
        <w:t>It's much easier to follow the stereotype of White people that their thought controllers fill their minds with .</w:t>
      </w:r>
    </w:p>
    <w:p>
      <w:r>
        <w:rPr>
          <w:b/>
          <w:u w:val="single"/>
        </w:rPr>
        <w:t>92588</w:t>
      </w:r>
    </w:p>
    <w:p>
      <w:r>
        <w:t>This way they can come over here dragging their knuckles to fling their feces at us and call us racists .</w:t>
      </w:r>
    </w:p>
    <w:p>
      <w:r>
        <w:rPr>
          <w:b/>
          <w:u w:val="single"/>
        </w:rPr>
        <w:t>92589</w:t>
      </w:r>
    </w:p>
    <w:p>
      <w:r>
        <w:t>Non Whites hate White people plain and simple.They are taught from birth that White people are the cause of all the problems in the world and every bad thing that happens is because of evil racist White people .</w:t>
      </w:r>
    </w:p>
    <w:p>
      <w:r>
        <w:rPr>
          <w:b/>
          <w:u w:val="single"/>
        </w:rPr>
        <w:t>92590</w:t>
      </w:r>
    </w:p>
    <w:p>
      <w:r>
        <w:t>Prove it wrong .</w:t>
      </w:r>
    </w:p>
    <w:p>
      <w:r>
        <w:rPr>
          <w:b/>
          <w:u w:val="single"/>
        </w:rPr>
        <w:t>92591</w:t>
      </w:r>
    </w:p>
    <w:p>
      <w:r>
        <w:t>Put the crack pipe down moron !</w:t>
      </w:r>
    </w:p>
    <w:p>
      <w:r>
        <w:rPr>
          <w:b/>
          <w:u w:val="single"/>
        </w:rPr>
        <w:t>92592</w:t>
      </w:r>
    </w:p>
    <w:p>
      <w:r>
        <w:t>Racism is as old as time itself , and no one ever admired a groid for anything other than cheap dumb labour .</w:t>
      </w:r>
    </w:p>
    <w:p>
      <w:r>
        <w:rPr>
          <w:b/>
          <w:u w:val="single"/>
        </w:rPr>
        <w:t>92593</w:t>
      </w:r>
    </w:p>
    <w:p>
      <w:r>
        <w:t>It is nothing short of hysterical that you are such a retard you have to TELL us in your username that you are `` educated . ''</w:t>
      </w:r>
    </w:p>
    <w:p>
      <w:r>
        <w:rPr>
          <w:b/>
          <w:u w:val="single"/>
        </w:rPr>
        <w:t>92594</w:t>
      </w:r>
    </w:p>
    <w:p>
      <w:r>
        <w:t>Did you register an account on this site just to call these people white supremacists/call them stupid ?</w:t>
      </w:r>
    </w:p>
    <w:p>
      <w:r>
        <w:rPr>
          <w:b/>
          <w:u w:val="single"/>
        </w:rPr>
        <w:t>92595</w:t>
      </w:r>
    </w:p>
    <w:p>
      <w:r>
        <w:t>If yes , I think you are doing your people a huge disservice .</w:t>
      </w:r>
    </w:p>
    <w:p>
      <w:r>
        <w:rPr>
          <w:b/>
          <w:u w:val="single"/>
        </w:rPr>
        <w:t>92596</w:t>
      </w:r>
    </w:p>
    <w:p>
      <w:r>
        <w:t>I agree with your post except if its a white they will say so .</w:t>
      </w:r>
    </w:p>
    <w:p>
      <w:r>
        <w:rPr>
          <w:b/>
          <w:u w:val="single"/>
        </w:rPr>
        <w:t>92597</w:t>
      </w:r>
    </w:p>
    <w:p>
      <w:r>
        <w:t>If its a non white they cover it up .</w:t>
      </w:r>
    </w:p>
    <w:p>
      <w:r>
        <w:rPr>
          <w:b/>
          <w:u w:val="single"/>
        </w:rPr>
        <w:t>92598</w:t>
      </w:r>
    </w:p>
    <w:p>
      <w:r>
        <w:t>I repped yez but must spread it around before ...</w:t>
      </w:r>
    </w:p>
    <w:p>
      <w:r>
        <w:rPr>
          <w:b/>
          <w:u w:val="single"/>
        </w:rPr>
        <w:t>92599</w:t>
      </w:r>
    </w:p>
    <w:p>
      <w:r>
        <w:t>Wait until the blacks hear about `` Black Douglas '' , or `` The Black Watch '' or `` Black Thursday '' ...</w:t>
      </w:r>
    </w:p>
    <w:p>
      <w:r>
        <w:rPr>
          <w:b/>
          <w:u w:val="single"/>
        </w:rPr>
        <w:t>92600</w:t>
      </w:r>
    </w:p>
    <w:p>
      <w:r>
        <w:t>I tried to sign up there once &amp; they refused to activate my account .</w:t>
      </w:r>
    </w:p>
    <w:p>
      <w:r>
        <w:rPr>
          <w:b/>
          <w:u w:val="single"/>
        </w:rPr>
        <w:t>92601</w:t>
      </w:r>
    </w:p>
    <w:p>
      <w:r>
        <w:t>Does n't sound like I 'm missing much anyway .</w:t>
      </w:r>
    </w:p>
    <w:p>
      <w:r>
        <w:rPr>
          <w:b/>
          <w:u w:val="single"/>
        </w:rPr>
        <w:t>92602</w:t>
      </w:r>
    </w:p>
    <w:p>
      <w:r>
        <w:t>i just had my first child , he will be one next week. i will not push my views on him because if you push things on your child they tend to rebel ! my child will learn right from wrong from my positive examples and he will see the truth .</w:t>
      </w:r>
    </w:p>
    <w:p>
      <w:r>
        <w:rPr>
          <w:b/>
          <w:u w:val="single"/>
        </w:rPr>
        <w:t>92603</w:t>
      </w:r>
    </w:p>
    <w:p>
      <w:r>
        <w:t>Yep, that 's London for ya .</w:t>
      </w:r>
    </w:p>
    <w:p>
      <w:r>
        <w:rPr>
          <w:b/>
          <w:u w:val="single"/>
        </w:rPr>
        <w:t>92604</w:t>
      </w:r>
    </w:p>
    <w:p>
      <w:r>
        <w:t>Some parts of London are more British than others .</w:t>
      </w:r>
    </w:p>
    <w:p>
      <w:r>
        <w:rPr>
          <w:b/>
          <w:u w:val="single"/>
        </w:rPr>
        <w:t>92605</w:t>
      </w:r>
    </w:p>
    <w:p>
      <w:r>
        <w:t>But a lot of the Whites moved out to Essex and Kent .</w:t>
      </w:r>
    </w:p>
    <w:p>
      <w:r>
        <w:rPr>
          <w:b/>
          <w:u w:val="single"/>
        </w:rPr>
        <w:t>92606</w:t>
      </w:r>
    </w:p>
    <w:p>
      <w:r>
        <w:t>Dear genius : Find a statistics text and look up `` normal distribution . ''</w:t>
      </w:r>
    </w:p>
    <w:p>
      <w:r>
        <w:rPr>
          <w:b/>
          <w:u w:val="single"/>
        </w:rPr>
        <w:t>92607</w:t>
      </w:r>
    </w:p>
    <w:p>
      <w:r>
        <w:t>Pay special attention to the concepts of MEAN and VARIANCE .</w:t>
      </w:r>
    </w:p>
    <w:p>
      <w:r>
        <w:rPr>
          <w:b/>
          <w:u w:val="single"/>
        </w:rPr>
        <w:t>92608</w:t>
      </w:r>
    </w:p>
    <w:p>
      <w:r>
        <w:t>These elementary concepts render the rest of your argument entirely invalid .</w:t>
      </w:r>
    </w:p>
    <w:p>
      <w:r>
        <w:rPr>
          <w:b/>
          <w:u w:val="single"/>
        </w:rPr>
        <w:t>92609</w:t>
      </w:r>
    </w:p>
    <w:p>
      <w:r>
        <w:t>Don't you know the Jews see a picture like this and laugh their asses off while patting each other on the back .</w:t>
      </w:r>
    </w:p>
    <w:p>
      <w:r>
        <w:rPr>
          <w:b/>
          <w:u w:val="single"/>
        </w:rPr>
        <w:t>92610</w:t>
      </w:r>
    </w:p>
    <w:p>
      <w:r>
        <w:t>That's what I 'm saying , even though they had Stone Age tools they were pretty advanced in their knowledge of plants .</w:t>
      </w:r>
    </w:p>
    <w:p>
      <w:r>
        <w:rPr>
          <w:b/>
          <w:u w:val="single"/>
        </w:rPr>
        <w:t>92611</w:t>
      </w:r>
    </w:p>
    <w:p>
      <w:r>
        <w:t>So therefore they 're not the dumb brutes like blacks are .</w:t>
      </w:r>
    </w:p>
    <w:p>
      <w:r>
        <w:rPr>
          <w:b/>
          <w:u w:val="single"/>
        </w:rPr>
        <w:t>92612</w:t>
      </w:r>
    </w:p>
    <w:p>
      <w:r>
        <w:t>By the way , if the person you 're speaking to is claiming that blacks are held back it 's their duty to prove their claim , not your duty to disprove it .</w:t>
      </w:r>
    </w:p>
    <w:p>
      <w:r>
        <w:rPr>
          <w:b/>
          <w:u w:val="single"/>
        </w:rPr>
        <w:t>92613</w:t>
      </w:r>
    </w:p>
    <w:p>
      <w:r>
        <w:t>It 's not like cops are running around framing black people for crimes all day .</w:t>
      </w:r>
    </w:p>
    <w:p>
      <w:r>
        <w:rPr>
          <w:b/>
          <w:u w:val="single"/>
        </w:rPr>
        <w:t>92614</w:t>
      </w:r>
    </w:p>
    <w:p>
      <w:r>
        <w:t>In the eyes of the Jew and the libtard there is a race problem and the problem is us !</w:t>
      </w:r>
    </w:p>
    <w:p>
      <w:r>
        <w:rPr>
          <w:b/>
          <w:u w:val="single"/>
        </w:rPr>
        <w:t>92615</w:t>
      </w:r>
    </w:p>
    <w:p>
      <w:r>
        <w:t>They wo n't rest till they have wiped us off the face of the earth</w:t>
      </w:r>
    </w:p>
    <w:p>
      <w:r>
        <w:rPr>
          <w:b/>
          <w:u w:val="single"/>
        </w:rPr>
        <w:t>92616</w:t>
      </w:r>
    </w:p>
    <w:p>
      <w:r>
        <w:t>I just added up the price of textbooks REQUIRED for an organic chemistry class .</w:t>
      </w:r>
    </w:p>
    <w:p>
      <w:r>
        <w:rPr>
          <w:b/>
          <w:u w:val="single"/>
        </w:rPr>
        <w:t>92617</w:t>
      </w:r>
    </w:p>
    <w:p>
      <w:r>
        <w:t>The total was $ 0.75 shy of $ 400 .</w:t>
      </w:r>
    </w:p>
    <w:p>
      <w:r>
        <w:rPr>
          <w:b/>
          <w:u w:val="single"/>
        </w:rPr>
        <w:t>92618</w:t>
      </w:r>
    </w:p>
    <w:p>
      <w:r>
        <w:t>Does anyone else find it does n't difficult to find a white Canadian woman to date who is not Looney lefty ?</w:t>
      </w:r>
    </w:p>
    <w:p>
      <w:r>
        <w:rPr>
          <w:b/>
          <w:u w:val="single"/>
        </w:rPr>
        <w:t>92619</w:t>
      </w:r>
    </w:p>
    <w:p>
      <w:r>
        <w:t>Like they all have gay and lesbian friends for one and if you say you think homosexuality is an abomination then that is your last date .</w:t>
      </w:r>
    </w:p>
    <w:p>
      <w:r>
        <w:rPr>
          <w:b/>
          <w:u w:val="single"/>
        </w:rPr>
        <w:t>92620</w:t>
      </w:r>
    </w:p>
    <w:p>
      <w:r>
        <w:t>Hungary must stick to its guns it is a sad day when sticking to ones guns means simply enforcing the law as proscribed</w:t>
      </w:r>
    </w:p>
    <w:p>
      <w:r>
        <w:rPr>
          <w:b/>
          <w:u w:val="single"/>
        </w:rPr>
        <w:t>92621</w:t>
      </w:r>
    </w:p>
    <w:p>
      <w:r>
        <w:t>Canada is on par or worse than Germany these days for being anti-Nationalist .</w:t>
      </w:r>
    </w:p>
    <w:p>
      <w:r>
        <w:rPr>
          <w:b/>
          <w:u w:val="single"/>
        </w:rPr>
        <w:t>92622</w:t>
      </w:r>
    </w:p>
    <w:p>
      <w:r>
        <w:t>I 'd imagine trying to live there as a white nationalist would be extremely hard .</w:t>
      </w:r>
    </w:p>
    <w:p>
      <w:r>
        <w:rPr>
          <w:b/>
          <w:u w:val="single"/>
        </w:rPr>
        <w:t>92623</w:t>
      </w:r>
    </w:p>
    <w:p>
      <w:r>
        <w:t>It should come as no surprise that the Jews start embracing the degeneracy that they promote ; what goes around comes around .</w:t>
      </w:r>
    </w:p>
    <w:p>
      <w:r>
        <w:rPr>
          <w:b/>
          <w:u w:val="single"/>
        </w:rPr>
        <w:t>92624</w:t>
      </w:r>
    </w:p>
    <w:p>
      <w:r>
        <w:t>It's wise to think in terms of `` 3 's '' when stocking up .</w:t>
      </w:r>
    </w:p>
    <w:p>
      <w:r>
        <w:rPr>
          <w:b/>
          <w:u w:val="single"/>
        </w:rPr>
        <w:t>92625</w:t>
      </w:r>
    </w:p>
    <w:p>
      <w:r>
        <w:t>Lighting : candles , oil lamps , solar lamps Water : creek , well , spring Potatoes : freshly grown , dehydrated , canned Guns : handgun , rifle , shotgun Transportation : truck , bike , motorcycle The list is almost endless .</w:t>
      </w:r>
    </w:p>
    <w:p>
      <w:r>
        <w:rPr>
          <w:b/>
          <w:u w:val="single"/>
        </w:rPr>
        <w:t>92626</w:t>
      </w:r>
    </w:p>
    <w:p>
      <w:r>
        <w:t>Variety is always better than putting all your eggs in one basket .</w:t>
      </w:r>
    </w:p>
    <w:p>
      <w:r>
        <w:rPr>
          <w:b/>
          <w:u w:val="single"/>
        </w:rPr>
        <w:t>92627</w:t>
      </w:r>
    </w:p>
    <w:p>
      <w:r>
        <w:t>its disgusting how a person color of skin determines whether or not you should give them training to become a doctor to save lives. thats racist .</w:t>
      </w:r>
    </w:p>
    <w:p>
      <w:r>
        <w:rPr>
          <w:b/>
          <w:u w:val="single"/>
        </w:rPr>
        <w:t>92628</w:t>
      </w:r>
    </w:p>
    <w:p>
      <w:r>
        <w:t>My french teacher at school found one way to get us boys to concentrate , put a french woman with big boobs in front of us .</w:t>
      </w:r>
    </w:p>
    <w:p>
      <w:r>
        <w:rPr>
          <w:b/>
          <w:u w:val="single"/>
        </w:rPr>
        <w:t>92629</w:t>
      </w:r>
    </w:p>
    <w:p>
      <w:r>
        <w:t>It worked for the one lesson she was there anyway .</w:t>
      </w:r>
    </w:p>
    <w:p>
      <w:r>
        <w:rPr>
          <w:b/>
          <w:u w:val="single"/>
        </w:rPr>
        <w:t>92630</w:t>
      </w:r>
    </w:p>
    <w:p>
      <w:r>
        <w:t>I'm on the south shore ...</w:t>
      </w:r>
    </w:p>
    <w:p>
      <w:r>
        <w:rPr>
          <w:b/>
          <w:u w:val="single"/>
        </w:rPr>
        <w:t>92631</w:t>
      </w:r>
    </w:p>
    <w:p>
      <w:r>
        <w:t>If anyone want 's to get together I 'm open to a BBQ with like-minded individuals .</w:t>
      </w:r>
    </w:p>
    <w:p>
      <w:r>
        <w:rPr>
          <w:b/>
          <w:u w:val="single"/>
        </w:rPr>
        <w:t>92632</w:t>
      </w:r>
    </w:p>
    <w:p>
      <w:r>
        <w:t>Let me know !</w:t>
      </w:r>
    </w:p>
    <w:p>
      <w:r>
        <w:rPr>
          <w:b/>
          <w:u w:val="single"/>
        </w:rPr>
        <w:t>92633</w:t>
      </w:r>
    </w:p>
    <w:p>
      <w:r>
        <w:t>We should only support white businesses whose products are made in white countries .</w:t>
      </w:r>
    </w:p>
    <w:p>
      <w:r>
        <w:rPr>
          <w:b/>
          <w:u w:val="single"/>
        </w:rPr>
        <w:t>92634</w:t>
      </w:r>
    </w:p>
    <w:p>
      <w:r>
        <w:t>White money should only be for the benefit of the white race .</w:t>
      </w:r>
    </w:p>
    <w:p>
      <w:r>
        <w:rPr>
          <w:b/>
          <w:u w:val="single"/>
        </w:rPr>
        <w:t>92635</w:t>
      </w:r>
    </w:p>
    <w:p>
      <w:r>
        <w:t>I took a race and ethnicity class at the college I went to .</w:t>
      </w:r>
    </w:p>
    <w:p>
      <w:r>
        <w:rPr>
          <w:b/>
          <w:u w:val="single"/>
        </w:rPr>
        <w:t>92636</w:t>
      </w:r>
    </w:p>
    <w:p>
      <w:r>
        <w:t>I remember the teacher telling everyone that mixed races babies and mixed race peoples are always more healthy that pure bed babies .</w:t>
      </w:r>
    </w:p>
    <w:p>
      <w:r>
        <w:rPr>
          <w:b/>
          <w:u w:val="single"/>
        </w:rPr>
        <w:t>92637</w:t>
      </w:r>
    </w:p>
    <w:p>
      <w:r>
        <w:t>Tiger woods was her example and a few others .</w:t>
      </w:r>
    </w:p>
    <w:p>
      <w:r>
        <w:rPr>
          <w:b/>
          <w:u w:val="single"/>
        </w:rPr>
        <w:t>92638</w:t>
      </w:r>
    </w:p>
    <w:p>
      <w:r>
        <w:t>Hi: I want to share these wonderful videos , very beautiful teachers and great new methods for everybody can easily learn .</w:t>
      </w:r>
    </w:p>
    <w:p>
      <w:r>
        <w:rPr>
          <w:b/>
          <w:u w:val="single"/>
        </w:rPr>
        <w:t>92639</w:t>
      </w:r>
    </w:p>
    <w:p>
      <w:r>
        <w:t>You Tube You Tube You Tube You Tube You Tube Im sorry Im joking this is so funny</w:t>
      </w:r>
    </w:p>
    <w:p>
      <w:r>
        <w:rPr>
          <w:b/>
          <w:u w:val="single"/>
        </w:rPr>
        <w:t>92640</w:t>
      </w:r>
    </w:p>
    <w:p>
      <w:r>
        <w:t>Their aggressiveness is a massive reason for their ' success ' .</w:t>
      </w:r>
    </w:p>
    <w:p>
      <w:r>
        <w:rPr>
          <w:b/>
          <w:u w:val="single"/>
        </w:rPr>
        <w:t>92641</w:t>
      </w:r>
    </w:p>
    <w:p>
      <w:r>
        <w:t>The have no concept of honour or of having respect for the feelings of others .</w:t>
      </w:r>
    </w:p>
    <w:p>
      <w:r>
        <w:rPr>
          <w:b/>
          <w:u w:val="single"/>
        </w:rPr>
        <w:t>92642</w:t>
      </w:r>
    </w:p>
    <w:p>
      <w:r>
        <w:t>hey remember the Japanese where on the Good side during WW2 on a light note , ya , I can be idolized and all my coworkers , we are all heroes ready to build the next rail gun cannons that will power WW3</w:t>
      </w:r>
    </w:p>
    <w:p>
      <w:r>
        <w:rPr>
          <w:b/>
          <w:u w:val="single"/>
        </w:rPr>
        <w:t>92643</w:t>
      </w:r>
    </w:p>
    <w:p>
      <w:r>
        <w:t>She's lucky , I bet she 'll be more careful next time .</w:t>
      </w:r>
    </w:p>
    <w:p>
      <w:r>
        <w:rPr>
          <w:b/>
          <w:u w:val="single"/>
        </w:rPr>
        <w:t>92644</w:t>
      </w:r>
    </w:p>
    <w:p>
      <w:r>
        <w:t>There 's nothing else like hot lead to teach you respect for a firearm .</w:t>
      </w:r>
    </w:p>
    <w:p>
      <w:r>
        <w:rPr>
          <w:b/>
          <w:u w:val="single"/>
        </w:rPr>
        <w:t>92645</w:t>
      </w:r>
    </w:p>
    <w:p>
      <w:r>
        <w:t>The Aryan Body , Mind and Soul - Prodigies and Geniuses Dr. William Shockley ( February 13 , 1910 - August 12 , 1989 ) Dr. William Shockley was an American physicist and inventor .</w:t>
      </w:r>
    </w:p>
    <w:p>
      <w:r>
        <w:rPr>
          <w:b/>
          <w:u w:val="single"/>
        </w:rPr>
        <w:t>92646</w:t>
      </w:r>
    </w:p>
    <w:p>
      <w:r>
        <w:t>Along with John Bardeen and Walter Houser Brattain , Shockley co-invented the transistor , for which all three were awarded the 1956 Nobel Prize in Physics .</w:t>
      </w:r>
    </w:p>
    <w:p>
      <w:r>
        <w:rPr>
          <w:b/>
          <w:u w:val="single"/>
        </w:rPr>
        <w:t>92647</w:t>
      </w:r>
    </w:p>
    <w:p>
      <w:r>
        <w:t>Shockley 's attempts to commercialize a new transistor design in the 1950s and 1960s led to California 's `` Silicon Valley '' becoming a hotbed of electronics innovation .</w:t>
      </w:r>
    </w:p>
    <w:p>
      <w:r>
        <w:rPr>
          <w:b/>
          <w:u w:val="single"/>
        </w:rPr>
        <w:t>92648</w:t>
      </w:r>
    </w:p>
    <w:p>
      <w:r>
        <w:t>In his later life , Shockley was a professor at Stanford and became a staunch advocate of eugenics .</w:t>
      </w:r>
    </w:p>
    <w:p>
      <w:r>
        <w:rPr>
          <w:b/>
          <w:u w:val="single"/>
        </w:rPr>
        <w:t>92649</w:t>
      </w:r>
    </w:p>
    <w:p>
      <w:r>
        <w:t>Dr. David Duke mentions about his friendship with Dr. William Shockley in his latest video ( 6/22/2010 ) titled `` Will the White Race Survive ? '' http://www.youtube.com/watch ? v = RoKl47nK04M</w:t>
      </w:r>
    </w:p>
    <w:p>
      <w:r>
        <w:rPr>
          <w:b/>
          <w:u w:val="single"/>
        </w:rPr>
        <w:t>92650</w:t>
      </w:r>
    </w:p>
    <w:p>
      <w:r>
        <w:t>What he means is to not directly support as far as possible , as opposed to indirectly support the system itself ( via taxes etc ) .</w:t>
      </w:r>
    </w:p>
    <w:p>
      <w:r>
        <w:rPr>
          <w:b/>
          <w:u w:val="single"/>
        </w:rPr>
        <w:t>92651</w:t>
      </w:r>
    </w:p>
    <w:p>
      <w:r>
        <w:t>You need to ask this when the Obama Administration instructed the IRS to target conservatives ?</w:t>
      </w:r>
    </w:p>
    <w:p>
      <w:r>
        <w:rPr>
          <w:b/>
          <w:u w:val="single"/>
        </w:rPr>
        <w:t>92652</w:t>
      </w:r>
    </w:p>
    <w:p>
      <w:r>
        <w:t>New Claims That IRS Targeting Of Tea Party Groups Continuing - Trey Gowdy - America 's Newsroom - YouTube</w:t>
      </w:r>
    </w:p>
    <w:p>
      <w:r>
        <w:rPr>
          <w:b/>
          <w:u w:val="single"/>
        </w:rPr>
        <w:t>92653</w:t>
      </w:r>
    </w:p>
    <w:p>
      <w:r>
        <w:t>I went there as a kid and it was great .</w:t>
      </w:r>
    </w:p>
    <w:p>
      <w:r>
        <w:rPr>
          <w:b/>
          <w:u w:val="single"/>
        </w:rPr>
        <w:t>92654</w:t>
      </w:r>
    </w:p>
    <w:p>
      <w:r>
        <w:t>Was .</w:t>
      </w:r>
    </w:p>
    <w:p>
      <w:r>
        <w:rPr>
          <w:b/>
          <w:u w:val="single"/>
        </w:rPr>
        <w:t>92655</w:t>
      </w:r>
    </w:p>
    <w:p>
      <w:r>
        <w:t>I went back a cpl years ago and the black vermin were everywhere .</w:t>
      </w:r>
    </w:p>
    <w:p>
      <w:r>
        <w:rPr>
          <w:b/>
          <w:u w:val="single"/>
        </w:rPr>
        <w:t>92656</w:t>
      </w:r>
    </w:p>
    <w:p>
      <w:r>
        <w:t>Lines ?</w:t>
      </w:r>
    </w:p>
    <w:p>
      <w:r>
        <w:rPr>
          <w:b/>
          <w:u w:val="single"/>
        </w:rPr>
        <w:t>92657</w:t>
      </w:r>
    </w:p>
    <w:p>
      <w:r>
        <w:t>Niggas do n't wait in no lines .</w:t>
      </w:r>
    </w:p>
    <w:p>
      <w:r>
        <w:rPr>
          <w:b/>
          <w:u w:val="single"/>
        </w:rPr>
        <w:t>92658</w:t>
      </w:r>
    </w:p>
    <w:p>
      <w:r>
        <w:t>And it stunk like refer and black sweat .</w:t>
      </w:r>
    </w:p>
    <w:p>
      <w:r>
        <w:rPr>
          <w:b/>
          <w:u w:val="single"/>
        </w:rPr>
        <w:t>92659</w:t>
      </w:r>
    </w:p>
    <w:p>
      <w:r>
        <w:t>I would n't take my kids there without some serious hardcore buddies .</w:t>
      </w:r>
    </w:p>
    <w:p>
      <w:r>
        <w:rPr>
          <w:b/>
          <w:u w:val="single"/>
        </w:rPr>
        <w:t>92660</w:t>
      </w:r>
    </w:p>
    <w:p>
      <w:r>
        <w:t>The problem is there 's so many white liberal self hating traitors on the same side as the Jews and nonwhites .</w:t>
      </w:r>
    </w:p>
    <w:p>
      <w:r>
        <w:rPr>
          <w:b/>
          <w:u w:val="single"/>
        </w:rPr>
        <w:t>92661</w:t>
      </w:r>
    </w:p>
    <w:p>
      <w:r>
        <w:t>Neither of the Diaz brothers are very bright but they generally come to fight .</w:t>
      </w:r>
    </w:p>
    <w:p>
      <w:r>
        <w:rPr>
          <w:b/>
          <w:u w:val="single"/>
        </w:rPr>
        <w:t>92662</w:t>
      </w:r>
    </w:p>
    <w:p>
      <w:r>
        <w:t>I 'm sure McGregor and Nate will put on a good show but I 'm not forking over $ 50 for one good fight on a ppv</w:t>
      </w:r>
    </w:p>
    <w:p>
      <w:r>
        <w:rPr>
          <w:b/>
          <w:u w:val="single"/>
        </w:rPr>
        <w:t>92663</w:t>
      </w:r>
    </w:p>
    <w:p>
      <w:r>
        <w:t>A punch in the face is a punch in the face regardless of where in the world it happens .</w:t>
      </w:r>
    </w:p>
    <w:p>
      <w:r>
        <w:rPr>
          <w:b/>
          <w:u w:val="single"/>
        </w:rPr>
        <w:t>92664</w:t>
      </w:r>
    </w:p>
    <w:p>
      <w:r>
        <w:t>The effectiveness of any martial are is solely dependent on the person practicing it .</w:t>
      </w:r>
    </w:p>
    <w:p>
      <w:r>
        <w:rPr>
          <w:b/>
          <w:u w:val="single"/>
        </w:rPr>
        <w:t>92665</w:t>
      </w:r>
    </w:p>
    <w:p>
      <w:r>
        <w:t>Ha.</w:t>
      </w:r>
    </w:p>
    <w:p>
      <w:r>
        <w:rPr>
          <w:b/>
          <w:u w:val="single"/>
        </w:rPr>
        <w:t>92666</w:t>
      </w:r>
    </w:p>
    <w:p>
      <w:r>
        <w:t>I was just about to post a similar thread .</w:t>
      </w:r>
    </w:p>
    <w:p>
      <w:r>
        <w:rPr>
          <w:b/>
          <w:u w:val="single"/>
        </w:rPr>
        <w:t>92667</w:t>
      </w:r>
    </w:p>
    <w:p>
      <w:r>
        <w:t>I knew if I waited long enough my university would eventually endorse this crap .</w:t>
      </w:r>
    </w:p>
    <w:p>
      <w:r>
        <w:rPr>
          <w:b/>
          <w:u w:val="single"/>
        </w:rPr>
        <w:t>92668</w:t>
      </w:r>
    </w:p>
    <w:p>
      <w:r>
        <w:t>Have you ever seen the `` White Priviledge Checklist '' that these people use ?</w:t>
      </w:r>
    </w:p>
    <w:p>
      <w:r>
        <w:rPr>
          <w:b/>
          <w:u w:val="single"/>
        </w:rPr>
        <w:t>92669</w:t>
      </w:r>
    </w:p>
    <w:p>
      <w:r>
        <w:t>I know I keep hoping I wake up one day and this multiracial hell Canada was all just a terrible nightmare , but it never happens .</w:t>
      </w:r>
    </w:p>
    <w:p>
      <w:r>
        <w:rPr>
          <w:b/>
          <w:u w:val="single"/>
        </w:rPr>
        <w:t>92670</w:t>
      </w:r>
    </w:p>
    <w:p>
      <w:r>
        <w:t>God I hate Canada !</w:t>
      </w:r>
    </w:p>
    <w:p>
      <w:r>
        <w:rPr>
          <w:b/>
          <w:u w:val="single"/>
        </w:rPr>
        <w:t>92671</w:t>
      </w:r>
    </w:p>
    <w:p>
      <w:r>
        <w:t>Ahead of their time , as you said Canada day is not about whites and their progeny who founded this nation anymore .</w:t>
      </w:r>
    </w:p>
    <w:p>
      <w:r>
        <w:rPr>
          <w:b/>
          <w:u w:val="single"/>
        </w:rPr>
        <w:t>92672</w:t>
      </w:r>
    </w:p>
    <w:p>
      <w:r>
        <w:t>``Lookhow my family is growing - two new fellas and a baby on the way !</w:t>
      </w:r>
    </w:p>
    <w:p>
      <w:r>
        <w:rPr>
          <w:b/>
          <w:u w:val="single"/>
        </w:rPr>
        <w:t>92673</w:t>
      </w:r>
    </w:p>
    <w:p>
      <w:r>
        <w:t>This is the night he and I got all engaged and stuff .</w:t>
      </w:r>
    </w:p>
    <w:p>
      <w:r>
        <w:rPr>
          <w:b/>
          <w:u w:val="single"/>
        </w:rPr>
        <w:t>92674</w:t>
      </w:r>
    </w:p>
    <w:p>
      <w:r>
        <w:t>X ) `` Stone Family Band : with new in-law at far left and new future in-law at far right .</w:t>
      </w:r>
    </w:p>
    <w:p>
      <w:r>
        <w:rPr>
          <w:b/>
          <w:u w:val="single"/>
        </w:rPr>
        <w:t>92675</w:t>
      </w:r>
    </w:p>
    <w:p>
      <w:r>
        <w:t>While it is hard to compete with the success of the white nationalist front under supreme chairman Goudreau , There are groups and a community here that is working to build up a local movement based on positive activism and friendly gatherings .</w:t>
      </w:r>
    </w:p>
    <w:p>
      <w:r>
        <w:rPr>
          <w:b/>
          <w:u w:val="single"/>
        </w:rPr>
        <w:t>92676</w:t>
      </w:r>
    </w:p>
    <w:p>
      <w:r>
        <w:t>We have such a huge Asian problem .</w:t>
      </w:r>
    </w:p>
    <w:p>
      <w:r>
        <w:rPr>
          <w:b/>
          <w:u w:val="single"/>
        </w:rPr>
        <w:t>92677</w:t>
      </w:r>
    </w:p>
    <w:p>
      <w:r>
        <w:t>If we got rid of all Asians in the country Canada would be massively white .</w:t>
      </w:r>
    </w:p>
    <w:p>
      <w:r>
        <w:rPr>
          <w:b/>
          <w:u w:val="single"/>
        </w:rPr>
        <w:t>92678</w:t>
      </w:r>
    </w:p>
    <w:p>
      <w:r>
        <w:t>Blacks only account for around 4 percent of the population .</w:t>
      </w:r>
    </w:p>
    <w:p>
      <w:r>
        <w:rPr>
          <w:b/>
          <w:u w:val="single"/>
        </w:rPr>
        <w:t>92679</w:t>
      </w:r>
    </w:p>
    <w:p>
      <w:r>
        <w:t>Animal Grief in the 19th Century Old Shepherd s Chief Mourner by Edwin Henry Landseer , 1827 .</w:t>
      </w:r>
    </w:p>
    <w:p>
      <w:r>
        <w:rPr>
          <w:b/>
          <w:u w:val="single"/>
        </w:rPr>
        <w:t>92680</w:t>
      </w:r>
    </w:p>
    <w:p>
      <w:r>
        <w:t>During the 19th century , attributing human feelings to animals was generally considered to be more sentimentality than science .</w:t>
      </w:r>
    </w:p>
    <w:p>
      <w:r>
        <w:rPr>
          <w:b/>
          <w:u w:val="single"/>
        </w:rPr>
        <w:t>92681</w:t>
      </w:r>
    </w:p>
    <w:p>
      <w:r>
        <w:t>Nevertheless , Regency and Victorian era reports abound of dogs who wasted away at their master s graves , cats who refused to eat or drink upon the death of their mistress , and even a pet monkey who committed suicide .</w:t>
      </w:r>
    </w:p>
    <w:p>
      <w:r>
        <w:rPr>
          <w:b/>
          <w:u w:val="single"/>
        </w:rPr>
        <w:t>92682</w:t>
      </w:r>
    </w:p>
    <w:p>
      <w:r>
        <w:t>Some of these stories were , indeed , mere sentimentalism .</w:t>
      </w:r>
    </w:p>
    <w:p>
      <w:r>
        <w:rPr>
          <w:b/>
          <w:u w:val="single"/>
        </w:rPr>
        <w:t>92683</w:t>
      </w:r>
    </w:p>
    <w:p>
      <w:r>
        <w:t>Others were poignant accounts of the behavior of indisputably grief stricken animals .</w:t>
      </w:r>
    </w:p>
    <w:p>
      <w:r>
        <w:rPr>
          <w:b/>
          <w:u w:val="single"/>
        </w:rPr>
        <w:t>92684</w:t>
      </w:r>
    </w:p>
    <w:p>
      <w:r>
        <w:t>https : //mimimatthews.com/2016/03/03/ ... ampaign = buffer</w:t>
      </w:r>
    </w:p>
    <w:p>
      <w:r>
        <w:rPr>
          <w:b/>
          <w:u w:val="single"/>
        </w:rPr>
        <w:t>92685</w:t>
      </w:r>
    </w:p>
    <w:p>
      <w:r>
        <w:t>Every White person on the planet should have easy access to firearms , provided they do n't have a violent criminal past or a history of mental illness .</w:t>
      </w:r>
    </w:p>
    <w:p>
      <w:r>
        <w:rPr>
          <w:b/>
          <w:u w:val="single"/>
        </w:rPr>
        <w:t>92686</w:t>
      </w:r>
    </w:p>
    <w:p>
      <w:r>
        <w:t>Just watched the first few minutes of the video and will finish when I wake up .</w:t>
      </w:r>
    </w:p>
    <w:p>
      <w:r>
        <w:rPr>
          <w:b/>
          <w:u w:val="single"/>
        </w:rPr>
        <w:t>92687</w:t>
      </w:r>
    </w:p>
    <w:p>
      <w:r>
        <w:t>Sounds interesting , thanks for posting it .</w:t>
      </w:r>
    </w:p>
    <w:p>
      <w:r>
        <w:rPr>
          <w:b/>
          <w:u w:val="single"/>
        </w:rPr>
        <w:t>92688</w:t>
      </w:r>
    </w:p>
    <w:p>
      <w:r>
        <w:t>My Father taught me to shoot when I was 12 years old .</w:t>
      </w:r>
    </w:p>
    <w:p>
      <w:r>
        <w:rPr>
          <w:b/>
          <w:u w:val="single"/>
        </w:rPr>
        <w:t>92689</w:t>
      </w:r>
    </w:p>
    <w:p>
      <w:r>
        <w:t>We would go to the range , rifle and pistol , once each week .</w:t>
      </w:r>
    </w:p>
    <w:p>
      <w:r>
        <w:rPr>
          <w:b/>
          <w:u w:val="single"/>
        </w:rPr>
        <w:t>92690</w:t>
      </w:r>
    </w:p>
    <w:p>
      <w:r>
        <w:t>I taught my son when he was 12 .</w:t>
      </w:r>
    </w:p>
    <w:p>
      <w:r>
        <w:rPr>
          <w:b/>
          <w:u w:val="single"/>
        </w:rPr>
        <w:t>92691</w:t>
      </w:r>
    </w:p>
    <w:p>
      <w:r>
        <w:t>I think I was my own `` tiger mom '' when in Montessori school ... around age 3 My memories are vague ( cue song ) but Mumsy said they had hoola hoops we sat in and whenever a kid stepped in mine I slapped him/her .</w:t>
      </w:r>
    </w:p>
    <w:p>
      <w:r>
        <w:rPr>
          <w:b/>
          <w:u w:val="single"/>
        </w:rPr>
        <w:t>92692</w:t>
      </w:r>
    </w:p>
    <w:p>
      <w:r>
        <w:t>Yes , I was a Libertarian from birth !</w:t>
      </w:r>
    </w:p>
    <w:p>
      <w:r>
        <w:rPr>
          <w:b/>
          <w:u w:val="single"/>
        </w:rPr>
        <w:t>92693</w:t>
      </w:r>
    </w:p>
    <w:p>
      <w:r>
        <w:t>Cats Musical - Memory - YouTube</w:t>
      </w:r>
    </w:p>
    <w:p>
      <w:r>
        <w:rPr>
          <w:b/>
          <w:u w:val="single"/>
        </w:rPr>
        <w:t>92694</w:t>
      </w:r>
    </w:p>
    <w:p>
      <w:r>
        <w:t>I used to beg my parents to let me wear a boy swimsuit .. trunks and topless when I was 3 or 4 years old .</w:t>
      </w:r>
    </w:p>
    <w:p>
      <w:r>
        <w:rPr>
          <w:b/>
          <w:u w:val="single"/>
        </w:rPr>
        <w:t>92695</w:t>
      </w:r>
    </w:p>
    <w:p>
      <w:r>
        <w:t>Finally , they relented and let me have my first pair of swimming trunks .</w:t>
      </w:r>
    </w:p>
    <w:p>
      <w:r>
        <w:rPr>
          <w:b/>
          <w:u w:val="single"/>
        </w:rPr>
        <w:t>92696</w:t>
      </w:r>
    </w:p>
    <w:p>
      <w:r>
        <w:t>I swam in them once at the beach , and was wearing only swim trunks .. just like the boys .</w:t>
      </w:r>
    </w:p>
    <w:p>
      <w:r>
        <w:rPr>
          <w:b/>
          <w:u w:val="single"/>
        </w:rPr>
        <w:t>92697</w:t>
      </w:r>
    </w:p>
    <w:p>
      <w:r>
        <w:t>It was also the only day I wanted to do that .</w:t>
      </w:r>
    </w:p>
    <w:p>
      <w:r>
        <w:rPr>
          <w:b/>
          <w:u w:val="single"/>
        </w:rPr>
        <w:t>92698</w:t>
      </w:r>
    </w:p>
    <w:p>
      <w:r>
        <w:t>Aw c 'mon Hillary is a babe .</w:t>
      </w:r>
    </w:p>
    <w:p>
      <w:r>
        <w:rPr>
          <w:b/>
          <w:u w:val="single"/>
        </w:rPr>
        <w:t>92699</w:t>
      </w:r>
    </w:p>
    <w:p>
      <w:r>
        <w:t>Sharpton just wants to get his hands on da White House fleet of limousines .</w:t>
      </w:r>
    </w:p>
    <w:p>
      <w:r>
        <w:rPr>
          <w:b/>
          <w:u w:val="single"/>
        </w:rPr>
        <w:t>92700</w:t>
      </w:r>
    </w:p>
    <w:p>
      <w:r>
        <w:t>Yup .</w:t>
      </w:r>
    </w:p>
    <w:p>
      <w:r>
        <w:rPr>
          <w:b/>
          <w:u w:val="single"/>
        </w:rPr>
        <w:t>92701</w:t>
      </w:r>
    </w:p>
    <w:p>
      <w:r>
        <w:t>We lose no matter what .</w:t>
      </w:r>
    </w:p>
    <w:p>
      <w:r>
        <w:rPr>
          <w:b/>
          <w:u w:val="single"/>
        </w:rPr>
        <w:t>92702</w:t>
      </w:r>
    </w:p>
    <w:p>
      <w:r>
        <w:t>Just wait until they find a school where Asian girls are more violent and stupid than black males , and the leftists will have a plan on how to fight the achievement gap .</w:t>
      </w:r>
    </w:p>
    <w:p>
      <w:r>
        <w:rPr>
          <w:b/>
          <w:u w:val="single"/>
        </w:rPr>
        <w:t>92703</w:t>
      </w:r>
    </w:p>
    <w:p>
      <w:r>
        <w:t>Before I became a Christian when I was a big fan of heavy metal I liked Old lead singer of Gathering Old female singer of Tristania ( my favorite ) 80 's pop was all pretty good too Cyndi Lauper Sanda Kim Wilde</w:t>
      </w:r>
    </w:p>
    <w:p>
      <w:r>
        <w:rPr>
          <w:b/>
          <w:u w:val="single"/>
        </w:rPr>
        <w:t>92704</w:t>
      </w:r>
    </w:p>
    <w:p>
      <w:r>
        <w:t>It is a silly video , but it highlights the nonsensical world in which Jesus lived and the world Jesus was instrumental in changing .</w:t>
      </w:r>
    </w:p>
    <w:p>
      <w:r>
        <w:rPr>
          <w:b/>
          <w:u w:val="single"/>
        </w:rPr>
        <w:t>92705</w:t>
      </w:r>
    </w:p>
    <w:p>
      <w:r>
        <w:t>Stoning - Monty Python 's Life of Brian - YouTube</w:t>
      </w:r>
    </w:p>
    <w:p>
      <w:r>
        <w:rPr>
          <w:b/>
          <w:u w:val="single"/>
        </w:rPr>
        <w:t>92706</w:t>
      </w:r>
    </w:p>
    <w:p>
      <w:r>
        <w:t>Let's be clear about these Neolithic farmers .</w:t>
      </w:r>
    </w:p>
    <w:p>
      <w:r>
        <w:rPr>
          <w:b/>
          <w:u w:val="single"/>
        </w:rPr>
        <w:t>92707</w:t>
      </w:r>
    </w:p>
    <w:p>
      <w:r>
        <w:t>They were not as dark as , say , a modern Iraqi .</w:t>
      </w:r>
    </w:p>
    <w:p>
      <w:r>
        <w:rPr>
          <w:b/>
          <w:u w:val="single"/>
        </w:rPr>
        <w:t>92708</w:t>
      </w:r>
    </w:p>
    <w:p>
      <w:r>
        <w:t>The Neolithic farmers who migrated into Europe originated in Anatolia .</w:t>
      </w:r>
    </w:p>
    <w:p>
      <w:r>
        <w:rPr>
          <w:b/>
          <w:u w:val="single"/>
        </w:rPr>
        <w:t>92709</w:t>
      </w:r>
    </w:p>
    <w:p>
      <w:r>
        <w:t>According to Mathieson 2015 , they had around a 30 % incidence of blue eyes ( versus around 25 % for the Steppe populations ) and carried the same mutations for light skin that the Steppe people did .</w:t>
      </w:r>
    </w:p>
    <w:p>
      <w:r>
        <w:rPr>
          <w:b/>
          <w:u w:val="single"/>
        </w:rPr>
        <w:t>92710</w:t>
      </w:r>
    </w:p>
    <w:p>
      <w:r>
        <w:t>The native hunter-gatherers , on the other hand , show 100 % incidence of blue eyes but do not have all the same mutations for light skin as the farmer and Steppe populations .</w:t>
      </w:r>
    </w:p>
    <w:p>
      <w:r>
        <w:rPr>
          <w:b/>
          <w:u w:val="single"/>
        </w:rPr>
        <w:t>92711</w:t>
      </w:r>
    </w:p>
    <w:p>
      <w:r>
        <w:t>Lactose tolerance ( again from Mathieson 2015 ) did not exist among either the Steppe pastoralists or the Neolithic farmers , but developed later amongst mixed groups ( their study found the first evidence for lactose tolerance among the Bell Beaker culture ) .</w:t>
      </w:r>
    </w:p>
    <w:p>
      <w:r>
        <w:rPr>
          <w:b/>
          <w:u w:val="single"/>
        </w:rPr>
        <w:t>92712</w:t>
      </w:r>
    </w:p>
    <w:p>
      <w:r>
        <w:t>Show her a William Pierce video on YouTube and then explain it to her .</w:t>
      </w:r>
    </w:p>
    <w:p>
      <w:r>
        <w:rPr>
          <w:b/>
          <w:u w:val="single"/>
        </w:rPr>
        <w:t>92713</w:t>
      </w:r>
    </w:p>
    <w:p>
      <w:r>
        <w:t>Explain how liberals are liars and anti-White and tell her about crime statistics .</w:t>
      </w:r>
    </w:p>
    <w:p>
      <w:r>
        <w:rPr>
          <w:b/>
          <w:u w:val="single"/>
        </w:rPr>
        <w:t>92714</w:t>
      </w:r>
    </w:p>
    <w:p>
      <w:r>
        <w:t>She is off this week from school for thanksgiving and my other kids had school still for 2 days so she went with me to school.On way back was explaining to her my side and her mothers side of our heritage and explaining to her where the different countries were and told her we can get a map of Europe and she can color in the countries we are from .</w:t>
      </w:r>
    </w:p>
    <w:p>
      <w:r>
        <w:rPr>
          <w:b/>
          <w:u w:val="single"/>
        </w:rPr>
        <w:t>92715</w:t>
      </w:r>
    </w:p>
    <w:p>
      <w:r>
        <w:t>Well we have lots of shirts that you can order and a different design will be done probably early this next week and we will be putting them up on kijiji as soon as we pick them up .</w:t>
      </w:r>
    </w:p>
    <w:p>
      <w:r>
        <w:rPr>
          <w:b/>
          <w:u w:val="single"/>
        </w:rPr>
        <w:t>92716</w:t>
      </w:r>
    </w:p>
    <w:p>
      <w:r>
        <w:t>Is it where they grade you based on how cultural marxist you are or do they allow people their own views ?</w:t>
      </w:r>
    </w:p>
    <w:p>
      <w:r>
        <w:rPr>
          <w:b/>
          <w:u w:val="single"/>
        </w:rPr>
        <w:t>92717</w:t>
      </w:r>
    </w:p>
    <w:p>
      <w:r>
        <w:t>So do you actually meet the people that you let join and start a chapter or are you just trusting that an anti would n't sign up so that you start directing people to them to get jumped or whatever ?</w:t>
      </w:r>
    </w:p>
    <w:p>
      <w:r>
        <w:rPr>
          <w:b/>
          <w:u w:val="single"/>
        </w:rPr>
        <w:t>92718</w:t>
      </w:r>
    </w:p>
    <w:p>
      <w:r>
        <w:t>WTF is wrong with u allowing your children to have non white friends ?</w:t>
      </w:r>
    </w:p>
    <w:p>
      <w:r>
        <w:rPr>
          <w:b/>
          <w:u w:val="single"/>
        </w:rPr>
        <w:t>92719</w:t>
      </w:r>
    </w:p>
    <w:p>
      <w:r>
        <w:t>Do you not realize that goddamn white genicide is upon the white race ?</w:t>
      </w:r>
    </w:p>
    <w:p>
      <w:r>
        <w:rPr>
          <w:b/>
          <w:u w:val="single"/>
        </w:rPr>
        <w:t>92720</w:t>
      </w:r>
    </w:p>
    <w:p>
      <w:r>
        <w:t>Sharpless 249 and the Jellyfish Nebula Image Credit &amp; Copyright : César Blanco González Explanation : Normally faint and elusive , the Jellyfish Nebula is caught in this alluring telescopic mosaic .</w:t>
      </w:r>
    </w:p>
    <w:p>
      <w:r>
        <w:rPr>
          <w:b/>
          <w:u w:val="single"/>
        </w:rPr>
        <w:t>92721</w:t>
      </w:r>
    </w:p>
    <w:p>
      <w:r>
        <w:t>The scene is anchored right and left by two bright stars , Mu and Eta Geminorum , at the foot of the celestial twin while the Jellyfish Nebula is the brighter arcing ridge of emission with dangling tentacles below and right of center .</w:t>
      </w:r>
    </w:p>
    <w:p>
      <w:r>
        <w:rPr>
          <w:b/>
          <w:u w:val="single"/>
        </w:rPr>
        <w:t>92722</w:t>
      </w:r>
    </w:p>
    <w:p>
      <w:r>
        <w:t>In fact , the cosmic jellyfish is part of bubble-shaped supernova remnant IC 443 , the expanding debris cloud from a massive star that exploded .</w:t>
      </w:r>
    </w:p>
    <w:p>
      <w:r>
        <w:rPr>
          <w:b/>
          <w:u w:val="single"/>
        </w:rPr>
        <w:t>92723</w:t>
      </w:r>
    </w:p>
    <w:p>
      <w:r>
        <w:t>Light from the explosion first reached planet Earth over 30,000 years ago .</w:t>
      </w:r>
    </w:p>
    <w:p>
      <w:r>
        <w:rPr>
          <w:b/>
          <w:u w:val="single"/>
        </w:rPr>
        <w:t>92724</w:t>
      </w:r>
    </w:p>
    <w:p>
      <w:r>
        <w:t>Like its cousin in astrophysical waters the Crab Nebula supernova remnant , the Jellyfish Nebula is known to harbor a neutron star , the remnant of the collapsed stellar core .</w:t>
      </w:r>
    </w:p>
    <w:p>
      <w:r>
        <w:rPr>
          <w:b/>
          <w:u w:val="single"/>
        </w:rPr>
        <w:t>92725</w:t>
      </w:r>
    </w:p>
    <w:p>
      <w:r>
        <w:t>An emission nebula cataloged as Sharpless 249 fills the field at the upper left .</w:t>
      </w:r>
    </w:p>
    <w:p>
      <w:r>
        <w:rPr>
          <w:b/>
          <w:u w:val="single"/>
        </w:rPr>
        <w:t>92726</w:t>
      </w:r>
    </w:p>
    <w:p>
      <w:r>
        <w:t>The Jellyfish Nebula is about 5,000 light-years away .</w:t>
      </w:r>
    </w:p>
    <w:p>
      <w:r>
        <w:rPr>
          <w:b/>
          <w:u w:val="single"/>
        </w:rPr>
        <w:t>92727</w:t>
      </w:r>
    </w:p>
    <w:p>
      <w:r>
        <w:t>At that distance , this narrowband composite image would be about 300 light-years across .</w:t>
      </w:r>
    </w:p>
    <w:p>
      <w:r>
        <w:rPr>
          <w:b/>
          <w:u w:val="single"/>
        </w:rPr>
        <w:t>92728</w:t>
      </w:r>
    </w:p>
    <w:p>
      <w:r>
        <w:t>http://apod.nasa.gov/apod/astropix.html</w:t>
      </w:r>
    </w:p>
    <w:p>
      <w:r>
        <w:rPr>
          <w:b/>
          <w:u w:val="single"/>
        </w:rPr>
        <w:t>92729</w:t>
      </w:r>
    </w:p>
    <w:p>
      <w:r>
        <w:t>I became a revisionist after going to Auschwitz 1 and 2 .</w:t>
      </w:r>
    </w:p>
    <w:p>
      <w:r>
        <w:rPr>
          <w:b/>
          <w:u w:val="single"/>
        </w:rPr>
        <w:t>92730</w:t>
      </w:r>
    </w:p>
    <w:p>
      <w:r>
        <w:t>I 'm half german , my grandad served in the SS , so I wanted to see what he and his brothers did .</w:t>
      </w:r>
    </w:p>
    <w:p>
      <w:r>
        <w:rPr>
          <w:b/>
          <w:u w:val="single"/>
        </w:rPr>
        <w:t>92731</w:t>
      </w:r>
    </w:p>
    <w:p>
      <w:r>
        <w:t>We were shown the ovens where the bodies were cremated .</w:t>
      </w:r>
    </w:p>
    <w:p>
      <w:r>
        <w:rPr>
          <w:b/>
          <w:u w:val="single"/>
        </w:rPr>
        <w:t>92732</w:t>
      </w:r>
    </w:p>
    <w:p>
      <w:r>
        <w:t>Quoting the guide/historian ( he had a PHD ) here , `` there are 8 beds , each fits one body and it takes roughly 90 mins to completely incinerate a body using the techniques they employed .</w:t>
      </w:r>
    </w:p>
    <w:p>
      <w:r>
        <w:rPr>
          <w:b/>
          <w:u w:val="single"/>
        </w:rPr>
        <w:t>92733</w:t>
      </w:r>
    </w:p>
    <w:p>
      <w:r>
        <w:t>In one year 2.2 million people were incinerated in these very chambers .</w:t>
      </w:r>
    </w:p>
    <w:p>
      <w:r>
        <w:rPr>
          <w:b/>
          <w:u w:val="single"/>
        </w:rPr>
        <w:t>92734</w:t>
      </w:r>
    </w:p>
    <w:p>
      <w:r>
        <w:t>We have a list at the memorial of names `` I was thinking , WTF , grab me a calculator .</w:t>
      </w:r>
    </w:p>
    <w:p>
      <w:r>
        <w:rPr>
          <w:b/>
          <w:u w:val="single"/>
        </w:rPr>
        <w:t>92735</w:t>
      </w:r>
    </w:p>
    <w:p>
      <w:r>
        <w:t>Well , I looked in amazement as everyone bought this rubbish .</w:t>
      </w:r>
    </w:p>
    <w:p>
      <w:r>
        <w:rPr>
          <w:b/>
          <w:u w:val="single"/>
        </w:rPr>
        <w:t>92736</w:t>
      </w:r>
    </w:p>
    <w:p>
      <w:r>
        <w:t>I put my hand up and said `` Respectfully , my 9 year old nephew using primary school mathematics and tell you this is totally impossible '' .</w:t>
      </w:r>
    </w:p>
    <w:p>
      <w:r>
        <w:rPr>
          <w:b/>
          <w:u w:val="single"/>
        </w:rPr>
        <w:t>92737</w:t>
      </w:r>
    </w:p>
    <w:p>
      <w:r>
        <w:t>We argued for a bit , then I asked to see the list of names .</w:t>
      </w:r>
    </w:p>
    <w:p>
      <w:r>
        <w:rPr>
          <w:b/>
          <w:u w:val="single"/>
        </w:rPr>
        <w:t>92738</w:t>
      </w:r>
    </w:p>
    <w:p>
      <w:r>
        <w:t>I was escorted from the camp/jail by 2 polish policeman as denying/questioning the hoax-acuast is illegal .</w:t>
      </w:r>
    </w:p>
    <w:p>
      <w:r>
        <w:rPr>
          <w:b/>
          <w:u w:val="single"/>
        </w:rPr>
        <w:t>92739</w:t>
      </w:r>
    </w:p>
    <w:p>
      <w:r>
        <w:t>They also threatened to throw me out of the country .</w:t>
      </w:r>
    </w:p>
    <w:p>
      <w:r>
        <w:rPr>
          <w:b/>
          <w:u w:val="single"/>
        </w:rPr>
        <w:t>92740</w:t>
      </w:r>
    </w:p>
    <w:p>
      <w:r>
        <w:t>Obama is by no means a muslim .</w:t>
      </w:r>
    </w:p>
    <w:p>
      <w:r>
        <w:rPr>
          <w:b/>
          <w:u w:val="single"/>
        </w:rPr>
        <w:t>92741</w:t>
      </w:r>
    </w:p>
    <w:p>
      <w:r>
        <w:t>He has the blood of many muslims on his hands .</w:t>
      </w:r>
    </w:p>
    <w:p>
      <w:r>
        <w:rPr>
          <w:b/>
          <w:u w:val="single"/>
        </w:rPr>
        <w:t>92742</w:t>
      </w:r>
    </w:p>
    <w:p>
      <w:r>
        <w:t>He is a jewish puppet .</w:t>
      </w:r>
    </w:p>
    <w:p>
      <w:r>
        <w:rPr>
          <w:b/>
          <w:u w:val="single"/>
        </w:rPr>
        <w:t>92743</w:t>
      </w:r>
    </w:p>
    <w:p>
      <w:r>
        <w:t>And before you ask : Yes I bite my lips .</w:t>
      </w:r>
    </w:p>
    <w:p>
      <w:r>
        <w:rPr>
          <w:b/>
          <w:u w:val="single"/>
        </w:rPr>
        <w:t>92744</w:t>
      </w:r>
    </w:p>
    <w:p>
      <w:r>
        <w:t>Yes I lick my lips and they are in terrible shape .</w:t>
      </w:r>
    </w:p>
    <w:p>
      <w:r>
        <w:rPr>
          <w:b/>
          <w:u w:val="single"/>
        </w:rPr>
        <w:t>92745</w:t>
      </w:r>
    </w:p>
    <w:p>
      <w:r>
        <w:t>I detest chap stick .</w:t>
      </w:r>
    </w:p>
    <w:p>
      <w:r>
        <w:rPr>
          <w:b/>
          <w:u w:val="single"/>
        </w:rPr>
        <w:t>92746</w:t>
      </w:r>
    </w:p>
    <w:p>
      <w:r>
        <w:t>Southern Missouri is very pretty .</w:t>
      </w:r>
    </w:p>
    <w:p>
      <w:r>
        <w:rPr>
          <w:b/>
          <w:u w:val="single"/>
        </w:rPr>
        <w:t>92747</w:t>
      </w:r>
    </w:p>
    <w:p>
      <w:r>
        <w:t>Shannon county is famous for its wild horses and the whole area is timbered and rugged .</w:t>
      </w:r>
    </w:p>
    <w:p>
      <w:r>
        <w:rPr>
          <w:b/>
          <w:u w:val="single"/>
        </w:rPr>
        <w:t>92748</w:t>
      </w:r>
    </w:p>
    <w:p>
      <w:r>
        <w:t>You may want to consider the Harrison Arkansas area as well .</w:t>
      </w:r>
    </w:p>
    <w:p>
      <w:r>
        <w:rPr>
          <w:b/>
          <w:u w:val="single"/>
        </w:rPr>
        <w:t>92749</w:t>
      </w:r>
    </w:p>
    <w:p>
      <w:r>
        <w:t>The town of Houston is the County seat of Texas county I believe .</w:t>
      </w:r>
    </w:p>
    <w:p>
      <w:r>
        <w:rPr>
          <w:b/>
          <w:u w:val="single"/>
        </w:rPr>
        <w:t>92750</w:t>
      </w:r>
    </w:p>
    <w:p>
      <w:r>
        <w:t>Mountain view is a nice little town but remember the area is somewhat impoverished .</w:t>
      </w:r>
    </w:p>
    <w:p>
      <w:r>
        <w:rPr>
          <w:b/>
          <w:u w:val="single"/>
        </w:rPr>
        <w:t>92751</w:t>
      </w:r>
    </w:p>
    <w:p>
      <w:r>
        <w:t>Alley mills spring is an artists dream area .</w:t>
      </w:r>
    </w:p>
    <w:p>
      <w:r>
        <w:rPr>
          <w:b/>
          <w:u w:val="single"/>
        </w:rPr>
        <w:t>92752</w:t>
      </w:r>
    </w:p>
    <w:p>
      <w:r>
        <w:t>http://www.eminencemo.com</w:t>
      </w:r>
    </w:p>
    <w:p>
      <w:r>
        <w:rPr>
          <w:b/>
          <w:u w:val="single"/>
        </w:rPr>
        <w:t>92753</w:t>
      </w:r>
    </w:p>
    <w:p>
      <w:r>
        <w:t>Just buck up and stop being lazy .</w:t>
      </w:r>
    </w:p>
    <w:p>
      <w:r>
        <w:rPr>
          <w:b/>
          <w:u w:val="single"/>
        </w:rPr>
        <w:t>92754</w:t>
      </w:r>
    </w:p>
    <w:p>
      <w:r>
        <w:t>Perhaps people will take you more seriously if you do n't make as many grammar errors and using repulsive language .</w:t>
      </w:r>
    </w:p>
    <w:p>
      <w:r>
        <w:rPr>
          <w:b/>
          <w:u w:val="single"/>
        </w:rPr>
        <w:t>92755</w:t>
      </w:r>
    </w:p>
    <w:p>
      <w:r>
        <w:t>I newer mentioned Samis haplogroup types .</w:t>
      </w:r>
    </w:p>
    <w:p>
      <w:r>
        <w:rPr>
          <w:b/>
          <w:u w:val="single"/>
        </w:rPr>
        <w:t>92756</w:t>
      </w:r>
    </w:p>
    <w:p>
      <w:r>
        <w:t>But both Samis and Finns have N1C1 .</w:t>
      </w:r>
    </w:p>
    <w:p>
      <w:r>
        <w:rPr>
          <w:b/>
          <w:u w:val="single"/>
        </w:rPr>
        <w:t>92757</w:t>
      </w:r>
    </w:p>
    <w:p>
      <w:r>
        <w:t>Lager scale .</w:t>
      </w:r>
    </w:p>
    <w:p>
      <w:r>
        <w:rPr>
          <w:b/>
          <w:u w:val="single"/>
        </w:rPr>
        <w:t>92758</w:t>
      </w:r>
    </w:p>
    <w:p>
      <w:r>
        <w:t>Also do some other populations like Estonians , Latvians , Lithuanians , North Russians .</w:t>
      </w:r>
    </w:p>
    <w:p>
      <w:r>
        <w:rPr>
          <w:b/>
          <w:u w:val="single"/>
        </w:rPr>
        <w:t>92759</w:t>
      </w:r>
    </w:p>
    <w:p>
      <w:r>
        <w:t>And in a smaller scales Swedes , Polish , Nowegians etc. in the same area .</w:t>
      </w:r>
    </w:p>
    <w:p>
      <w:r>
        <w:rPr>
          <w:b/>
          <w:u w:val="single"/>
        </w:rPr>
        <w:t>92760</w:t>
      </w:r>
    </w:p>
    <w:p>
      <w:r>
        <w:t>But like I have said many times ... the haplogroup type ALONE will not tell or describe ones whole genetic map or how one looks like .</w:t>
      </w:r>
    </w:p>
    <w:p>
      <w:r>
        <w:rPr>
          <w:b/>
          <w:u w:val="single"/>
        </w:rPr>
        <w:t>92761</w:t>
      </w:r>
    </w:p>
    <w:p>
      <w:r>
        <w:t>Far from that .</w:t>
      </w:r>
    </w:p>
    <w:p>
      <w:r>
        <w:rPr>
          <w:b/>
          <w:u w:val="single"/>
        </w:rPr>
        <w:t>92762</w:t>
      </w:r>
    </w:p>
    <w:p>
      <w:r>
        <w:t>And hey , we have not talked about women 's mitochondriat at all ?</w:t>
      </w:r>
    </w:p>
    <w:p>
      <w:r>
        <w:rPr>
          <w:b/>
          <w:u w:val="single"/>
        </w:rPr>
        <w:t>92763</w:t>
      </w:r>
    </w:p>
    <w:p>
      <w:r>
        <w:t>Anyway ... they do n't look similar at all between Samis and Finns .</w:t>
      </w:r>
    </w:p>
    <w:p>
      <w:r>
        <w:rPr>
          <w:b/>
          <w:u w:val="single"/>
        </w:rPr>
        <w:t>92764</w:t>
      </w:r>
    </w:p>
    <w:p>
      <w:r>
        <w:t>Mostly gone .</w:t>
      </w:r>
    </w:p>
    <w:p>
      <w:r>
        <w:rPr>
          <w:b/>
          <w:u w:val="single"/>
        </w:rPr>
        <w:t>92765</w:t>
      </w:r>
    </w:p>
    <w:p>
      <w:r>
        <w:t>Everything is machined to well today mlst stuff is plug and play .</w:t>
      </w:r>
    </w:p>
    <w:p>
      <w:r>
        <w:rPr>
          <w:b/>
          <w:u w:val="single"/>
        </w:rPr>
        <w:t>92766</w:t>
      </w:r>
    </w:p>
    <w:p>
      <w:r>
        <w:t>All i see are 1911 smiths , revolver smiths , then machinists who cut crown thread barrels .</w:t>
      </w:r>
    </w:p>
    <w:p>
      <w:r>
        <w:rPr>
          <w:b/>
          <w:u w:val="single"/>
        </w:rPr>
        <w:t>92767</w:t>
      </w:r>
    </w:p>
    <w:p>
      <w:r>
        <w:t>It is a money making scam , that is why it is pushed .</w:t>
      </w:r>
    </w:p>
    <w:p>
      <w:r>
        <w:rPr>
          <w:b/>
          <w:u w:val="single"/>
        </w:rPr>
        <w:t>92768</w:t>
      </w:r>
    </w:p>
    <w:p>
      <w:r>
        <w:t>It is also a breeding ground for Dieversity , and Libturd Indoctronation .</w:t>
      </w:r>
    </w:p>
    <w:p>
      <w:r>
        <w:rPr>
          <w:b/>
          <w:u w:val="single"/>
        </w:rPr>
        <w:t>92769</w:t>
      </w:r>
    </w:p>
    <w:p>
      <w:r>
        <w:t>I've had this on my mind most of the day ... it 'll be important to know others in your area who you can network with .</w:t>
      </w:r>
    </w:p>
    <w:p>
      <w:r>
        <w:rPr>
          <w:b/>
          <w:u w:val="single"/>
        </w:rPr>
        <w:t>92770</w:t>
      </w:r>
    </w:p>
    <w:p>
      <w:r>
        <w:t>Find other gardeners , wild plant enthusiasts , and fellow believers in your area who you can band with .</w:t>
      </w:r>
    </w:p>
    <w:p>
      <w:r>
        <w:rPr>
          <w:b/>
          <w:u w:val="single"/>
        </w:rPr>
        <w:t>92771</w:t>
      </w:r>
    </w:p>
    <w:p>
      <w:r>
        <w:t>First off I would laugh so hard I 'd turn blue .</w:t>
      </w:r>
    </w:p>
    <w:p>
      <w:r>
        <w:rPr>
          <w:b/>
          <w:u w:val="single"/>
        </w:rPr>
        <w:t>92772</w:t>
      </w:r>
    </w:p>
    <w:p>
      <w:r>
        <w:t>But the truth is he needs a boot party and take our flag back thank you very much .</w:t>
      </w:r>
    </w:p>
    <w:p>
      <w:r>
        <w:rPr>
          <w:b/>
          <w:u w:val="single"/>
        </w:rPr>
        <w:t>92773</w:t>
      </w:r>
    </w:p>
    <w:p>
      <w:r>
        <w:t>Now teachers demand to work just 35 hours a week ... and they even want to be allowed to do five of those at home | Mail Online</w:t>
      </w:r>
    </w:p>
    <w:p>
      <w:r>
        <w:rPr>
          <w:b/>
          <w:u w:val="single"/>
        </w:rPr>
        <w:t>92774</w:t>
      </w:r>
    </w:p>
    <w:p>
      <w:r>
        <w:t>When I was in grammar school I would go to the library every few days and get a new Hardy Boys book .</w:t>
      </w:r>
    </w:p>
    <w:p>
      <w:r>
        <w:rPr>
          <w:b/>
          <w:u w:val="single"/>
        </w:rPr>
        <w:t>92775</w:t>
      </w:r>
    </w:p>
    <w:p>
      <w:r>
        <w:t>They were great mysteries .</w:t>
      </w:r>
    </w:p>
    <w:p>
      <w:r>
        <w:rPr>
          <w:b/>
          <w:u w:val="single"/>
        </w:rPr>
        <w:t>92776</w:t>
      </w:r>
    </w:p>
    <w:p>
      <w:r>
        <w:t>I'm glad you pointed this out that anti-Bullying campaign has been used to promote homosexuals who are more likely to bully anyone who disagrees with them .</w:t>
      </w:r>
    </w:p>
    <w:p>
      <w:r>
        <w:rPr>
          <w:b/>
          <w:u w:val="single"/>
        </w:rPr>
        <w:t>92777</w:t>
      </w:r>
    </w:p>
    <w:p>
      <w:r>
        <w:t>...watch this video to the end , lol .</w:t>
      </w:r>
    </w:p>
    <w:p>
      <w:r>
        <w:rPr>
          <w:b/>
          <w:u w:val="single"/>
        </w:rPr>
        <w:t>92778</w:t>
      </w:r>
    </w:p>
    <w:p>
      <w:r>
        <w:t>Holocaust Survivor Tells Her Story - YouTube It 's from this channel https : //www.youtube.com/channel/UCML ... wgbpH7gn _ vebtw</w:t>
      </w:r>
    </w:p>
    <w:p>
      <w:r>
        <w:rPr>
          <w:b/>
          <w:u w:val="single"/>
        </w:rPr>
        <w:t>92779</w:t>
      </w:r>
    </w:p>
    <w:p>
      <w:r>
        <w:t>One thing that occurred to me is that the soldiers with those old school battle rifles would have traded them for this Sig in a heartbeat !</w:t>
      </w:r>
    </w:p>
    <w:p>
      <w:r>
        <w:rPr>
          <w:b/>
          <w:u w:val="single"/>
        </w:rPr>
        <w:t>92780</w:t>
      </w:r>
    </w:p>
    <w:p>
      <w:r>
        <w:t>perhaps if you set up the school in a white country then it will catch on and spread to multiracial parts of the world ?</w:t>
      </w:r>
    </w:p>
    <w:p>
      <w:r>
        <w:rPr>
          <w:b/>
          <w:u w:val="single"/>
        </w:rPr>
        <w:t>92781</w:t>
      </w:r>
    </w:p>
    <w:p>
      <w:r>
        <w:t>What you say is true but bear in mind that what a person chooses to wear on the outside is a personal statement of what 's on the inside .</w:t>
      </w:r>
    </w:p>
    <w:p>
      <w:r>
        <w:rPr>
          <w:b/>
          <w:u w:val="single"/>
        </w:rPr>
        <w:t>92782</w:t>
      </w:r>
    </w:p>
    <w:p>
      <w:r>
        <w:t>I was just debating with myself whether I should go to bed or have one last beer ...</w:t>
      </w:r>
    </w:p>
    <w:p>
      <w:r>
        <w:rPr>
          <w:b/>
          <w:u w:val="single"/>
        </w:rPr>
        <w:t>92783</w:t>
      </w:r>
    </w:p>
    <w:p>
      <w:r>
        <w:t>Lo and behold , up popped The Beer thread .</w:t>
      </w:r>
    </w:p>
    <w:p>
      <w:r>
        <w:rPr>
          <w:b/>
          <w:u w:val="single"/>
        </w:rPr>
        <w:t>92784</w:t>
      </w:r>
    </w:p>
    <w:p>
      <w:r>
        <w:t>Cheers !</w:t>
      </w:r>
    </w:p>
    <w:p>
      <w:r>
        <w:rPr>
          <w:b/>
          <w:u w:val="single"/>
        </w:rPr>
        <w:t>92785</w:t>
      </w:r>
    </w:p>
    <w:p>
      <w:r>
        <w:t>Didn't Sextus solve this problem over a thousand years ago ? `` but amongst the Romans it is forbidden by law to do so ''</w:t>
      </w:r>
    </w:p>
    <w:p>
      <w:r>
        <w:rPr>
          <w:b/>
          <w:u w:val="single"/>
        </w:rPr>
        <w:t>92786</w:t>
      </w:r>
    </w:p>
    <w:p>
      <w:r>
        <w:t>This is my home town .. these people are locals and can help you find what you want ...</w:t>
      </w:r>
    </w:p>
    <w:p>
      <w:r>
        <w:rPr>
          <w:b/>
          <w:u w:val="single"/>
        </w:rPr>
        <w:t>92787</w:t>
      </w:r>
    </w:p>
    <w:p>
      <w:r>
        <w:t>I 'll be moving back soon !</w:t>
      </w:r>
    </w:p>
    <w:p>
      <w:r>
        <w:rPr>
          <w:b/>
          <w:u w:val="single"/>
        </w:rPr>
        <w:t>92788</w:t>
      </w:r>
    </w:p>
    <w:p>
      <w:r>
        <w:t>Greeneville TN Homes and Land</w:t>
      </w:r>
    </w:p>
    <w:p>
      <w:r>
        <w:rPr>
          <w:b/>
          <w:u w:val="single"/>
        </w:rPr>
        <w:t>92789</w:t>
      </w:r>
    </w:p>
    <w:p>
      <w:r>
        <w:t>You have to admit that they look like a scrawny desert chicken hence my use of that name over Roadrunner .</w:t>
      </w:r>
    </w:p>
    <w:p>
      <w:r>
        <w:rPr>
          <w:b/>
          <w:u w:val="single"/>
        </w:rPr>
        <w:t>92790</w:t>
      </w:r>
    </w:p>
    <w:p>
      <w:r>
        <w:t>K</w:t>
      </w:r>
    </w:p>
    <w:p>
      <w:r>
        <w:rPr>
          <w:b/>
          <w:u w:val="single"/>
        </w:rPr>
        <w:t>92791</w:t>
      </w:r>
    </w:p>
    <w:p>
      <w:r>
        <w:t>Not so sure this will fit your bill but March of the Titans is a great book on European History .</w:t>
      </w:r>
    </w:p>
    <w:p>
      <w:r>
        <w:rPr>
          <w:b/>
          <w:u w:val="single"/>
        </w:rPr>
        <w:t>92792</w:t>
      </w:r>
    </w:p>
    <w:p>
      <w:r>
        <w:t>Here 's a free PDF http://wnlibrary.com/Portabel % 20Docu ... e % 20Titans.pdf</w:t>
      </w:r>
    </w:p>
    <w:p>
      <w:r>
        <w:rPr>
          <w:b/>
          <w:u w:val="single"/>
        </w:rPr>
        <w:t>92793</w:t>
      </w:r>
    </w:p>
    <w:p>
      <w:r>
        <w:t>What is you teaching schedule like ?</w:t>
      </w:r>
    </w:p>
    <w:p>
      <w:r>
        <w:rPr>
          <w:b/>
          <w:u w:val="single"/>
        </w:rPr>
        <w:t>92794</w:t>
      </w:r>
    </w:p>
    <w:p>
      <w:r>
        <w:t>Do you do certain subjects some days or some weeks and others in different days or weeks ?</w:t>
      </w:r>
    </w:p>
    <w:p>
      <w:r>
        <w:rPr>
          <w:b/>
          <w:u w:val="single"/>
        </w:rPr>
        <w:t>92795</w:t>
      </w:r>
    </w:p>
    <w:p>
      <w:r>
        <w:t>How long per day do you go ?</w:t>
      </w:r>
    </w:p>
    <w:p>
      <w:r>
        <w:rPr>
          <w:b/>
          <w:u w:val="single"/>
        </w:rPr>
        <w:t>92796</w:t>
      </w:r>
    </w:p>
    <w:p>
      <w:r>
        <w:t>Do you take weeks off for vacations or trips or just a break ?</w:t>
      </w:r>
    </w:p>
    <w:p>
      <w:r>
        <w:rPr>
          <w:b/>
          <w:u w:val="single"/>
        </w:rPr>
        <w:t>92797</w:t>
      </w:r>
    </w:p>
    <w:p>
      <w:r>
        <w:t>seven billion `` Humans '' on the planet and with Open borders , H1-b visas , fake social security numbers , colleges hiring foreign nationals over White Legal Americans , and Obama 's Amnesty on line with an apathetic public , , , well , dye your skin black and unlearn your english and you might get a good job .</w:t>
      </w:r>
    </w:p>
    <w:p>
      <w:r>
        <w:rPr>
          <w:b/>
          <w:u w:val="single"/>
        </w:rPr>
        <w:t>92798</w:t>
      </w:r>
    </w:p>
    <w:p>
      <w:r>
        <w:t>Microsoft , Amazon , Intel , Hewlett Packard all prefer Hindus and Chinese to Americans .</w:t>
      </w:r>
    </w:p>
    <w:p>
      <w:r>
        <w:rPr>
          <w:b/>
          <w:u w:val="single"/>
        </w:rPr>
        <w:t>92799</w:t>
      </w:r>
    </w:p>
    <w:p>
      <w:r>
        <w:t>Have not read the Sagas since I was a kid .</w:t>
      </w:r>
    </w:p>
    <w:p>
      <w:r>
        <w:rPr>
          <w:b/>
          <w:u w:val="single"/>
        </w:rPr>
        <w:t>92800</w:t>
      </w:r>
    </w:p>
    <w:p>
      <w:r>
        <w:t>It always sucks to have your heroes knocked off the pedestal you put them on .</w:t>
      </w:r>
    </w:p>
    <w:p>
      <w:r>
        <w:rPr>
          <w:b/>
          <w:u w:val="single"/>
        </w:rPr>
        <w:t>92801</w:t>
      </w:r>
    </w:p>
    <w:p>
      <w:r>
        <w:t>I have one word for you ....... MOVE . We chose this area because we wanted our children to go to all white schools .</w:t>
      </w:r>
    </w:p>
    <w:p>
      <w:r>
        <w:rPr>
          <w:b/>
          <w:u w:val="single"/>
        </w:rPr>
        <w:t>92802</w:t>
      </w:r>
    </w:p>
    <w:p>
      <w:r>
        <w:t>There are quite a few books on Alexander - no need to torture the brain cells trying to decipher someone 's really bad writing .</w:t>
      </w:r>
    </w:p>
    <w:p>
      <w:r>
        <w:rPr>
          <w:b/>
          <w:u w:val="single"/>
        </w:rPr>
        <w:t>92803</w:t>
      </w:r>
    </w:p>
    <w:p>
      <w:r>
        <w:t>The Peter Green book is pretty good .</w:t>
      </w:r>
    </w:p>
    <w:p>
      <w:r>
        <w:rPr>
          <w:b/>
          <w:u w:val="single"/>
        </w:rPr>
        <w:t>92804</w:t>
      </w:r>
    </w:p>
    <w:p>
      <w:r>
        <w:t>It has some interesting appendices as well , as well as maps etc .</w:t>
      </w:r>
    </w:p>
    <w:p>
      <w:r>
        <w:rPr>
          <w:b/>
          <w:u w:val="single"/>
        </w:rPr>
        <w:t>92805</w:t>
      </w:r>
    </w:p>
    <w:p>
      <w:r>
        <w:t>Apparently, many are not yet out of the closet .</w:t>
      </w:r>
    </w:p>
    <w:p>
      <w:r>
        <w:rPr>
          <w:b/>
          <w:u w:val="single"/>
        </w:rPr>
        <w:t>92806</w:t>
      </w:r>
    </w:p>
    <w:p>
      <w:r>
        <w:t>Many of the famous artists , poets , actors , theater/stage actors , home designers , fashion designers , sculptors , ( all of these are artists ) are gay .</w:t>
      </w:r>
    </w:p>
    <w:p>
      <w:r>
        <w:rPr>
          <w:b/>
          <w:u w:val="single"/>
        </w:rPr>
        <w:t>92807</w:t>
      </w:r>
    </w:p>
    <w:p>
      <w:r>
        <w:t>Sorry that you were unaware .</w:t>
      </w:r>
    </w:p>
    <w:p>
      <w:r>
        <w:rPr>
          <w:b/>
          <w:u w:val="single"/>
        </w:rPr>
        <w:t>92808</w:t>
      </w:r>
    </w:p>
    <w:p>
      <w:r>
        <w:t>Have you looked at a fashion magazine lately ??</w:t>
      </w:r>
    </w:p>
    <w:p>
      <w:r>
        <w:rPr>
          <w:b/>
          <w:u w:val="single"/>
        </w:rPr>
        <w:t>92809</w:t>
      </w:r>
    </w:p>
    <w:p>
      <w:r>
        <w:t>By the way he did n't film the scene for entertainment but because the negro would have lied and the white would have gotten in trouble so it was to protect himself from any future false accusation .</w:t>
      </w:r>
    </w:p>
    <w:p>
      <w:r>
        <w:rPr>
          <w:b/>
          <w:u w:val="single"/>
        </w:rPr>
        <w:t>92810</w:t>
      </w:r>
    </w:p>
    <w:p>
      <w:r>
        <w:t>Don't like the way the cowards kicks Tyrone on the floor then his mate screams like he has won the fight .</w:t>
      </w:r>
    </w:p>
    <w:p>
      <w:r>
        <w:rPr>
          <w:b/>
          <w:u w:val="single"/>
        </w:rPr>
        <w:t>92811</w:t>
      </w:r>
    </w:p>
    <w:p>
      <w:r>
        <w:t>Cowards .</w:t>
      </w:r>
    </w:p>
    <w:p>
      <w:r>
        <w:rPr>
          <w:b/>
          <w:u w:val="single"/>
        </w:rPr>
        <w:t>92812</w:t>
      </w:r>
    </w:p>
    <w:p>
      <w:r>
        <w:t>atrabilious ( ah-truh-BIL-yus ) , adj .</w:t>
      </w:r>
    </w:p>
    <w:p>
      <w:r>
        <w:rPr>
          <w:b/>
          <w:u w:val="single"/>
        </w:rPr>
        <w:t>92813</w:t>
      </w:r>
    </w:p>
    <w:p>
      <w:r>
        <w:t>1. morbidly melancholy , 2. irritable ; bad-tempered ; splenetic .</w:t>
      </w:r>
    </w:p>
    <w:p>
      <w:r>
        <w:rPr>
          <w:b/>
          <w:u w:val="single"/>
        </w:rPr>
        <w:t>92814</w:t>
      </w:r>
    </w:p>
    <w:p>
      <w:r>
        <w:t>Also , atrabiliar ( ah-truh-BIL-yar ) [ Origin : 1645 55 ; &lt; L atra bili ( s ) black bile + - ous ] at · ra · bil · ious · ness , n .</w:t>
      </w:r>
    </w:p>
    <w:p>
      <w:r>
        <w:rPr>
          <w:b/>
          <w:u w:val="single"/>
        </w:rPr>
        <w:t>92815</w:t>
      </w:r>
    </w:p>
    <w:p>
      <w:r>
        <w:t>There was a crooked man who walked a crooked mile , he kept a crooked cat in a crooked house for style , he gave a crooked smile in a crooked-minded way , to anyone who suffered on this atrabilious day .</w:t>
      </w:r>
    </w:p>
    <w:p>
      <w:r>
        <w:rPr>
          <w:b/>
          <w:u w:val="single"/>
        </w:rPr>
        <w:t>92816</w:t>
      </w:r>
    </w:p>
    <w:p>
      <w:r>
        <w:t>St. John 's College Choir , Cambridge , England : Come , thou long expected Jesus : St John 's College Choir , Cambridge - YouTube St John 's College Choir Cambridge - Wise - Prepare ye the way - YouTube Jesus Christ , the Apple Tree Merry Christmas ( almost ) --last week in Advent !!!!!!</w:t>
      </w:r>
    </w:p>
    <w:p>
      <w:r>
        <w:rPr>
          <w:b/>
          <w:u w:val="single"/>
        </w:rPr>
        <w:t>92817</w:t>
      </w:r>
    </w:p>
    <w:p>
      <w:r>
        <w:t>Erik</w:t>
      </w:r>
    </w:p>
    <w:p>
      <w:r>
        <w:rPr>
          <w:b/>
          <w:u w:val="single"/>
        </w:rPr>
        <w:t>92818</w:t>
      </w:r>
    </w:p>
    <w:p>
      <w:r>
        <w:t>No, I must have two or three kids and teach them to be racially-aware .</w:t>
      </w:r>
    </w:p>
    <w:p>
      <w:r>
        <w:rPr>
          <w:b/>
          <w:u w:val="single"/>
        </w:rPr>
        <w:t>92819</w:t>
      </w:r>
    </w:p>
    <w:p>
      <w:r>
        <w:t>Discussing a past historical event does n't `` preserve '' anything ....</w:t>
      </w:r>
    </w:p>
    <w:p>
      <w:r>
        <w:rPr>
          <w:b/>
          <w:u w:val="single"/>
        </w:rPr>
        <w:t>92820</w:t>
      </w:r>
    </w:p>
    <w:p>
      <w:r>
        <w:t>Reproducing does ....</w:t>
      </w:r>
    </w:p>
    <w:p>
      <w:r>
        <w:rPr>
          <w:b/>
          <w:u w:val="single"/>
        </w:rPr>
        <w:t>92821</w:t>
      </w:r>
    </w:p>
    <w:p>
      <w:r>
        <w:t>LA traffic to cause riots during 2 day construction shutdown of 405 fwy .</w:t>
      </w:r>
    </w:p>
    <w:p>
      <w:r>
        <w:rPr>
          <w:b/>
          <w:u w:val="single"/>
        </w:rPr>
        <w:t>92822</w:t>
      </w:r>
    </w:p>
    <w:p>
      <w:r>
        <w:t>Los Angeles braces for weekend of `` Carmageddon '' - US news - msnbc.com</w:t>
      </w:r>
    </w:p>
    <w:p>
      <w:r>
        <w:rPr>
          <w:b/>
          <w:u w:val="single"/>
        </w:rPr>
        <w:t>92823</w:t>
      </w:r>
    </w:p>
    <w:p>
      <w:r>
        <w:t>I plan on posting the above quote after every post until this really funny joke thread is done with .</w:t>
      </w:r>
    </w:p>
    <w:p>
      <w:r>
        <w:rPr>
          <w:b/>
          <w:u w:val="single"/>
        </w:rPr>
        <w:t>92824</w:t>
      </w:r>
    </w:p>
    <w:p>
      <w:r>
        <w:t>It should be moved to the really funny joke section .</w:t>
      </w:r>
    </w:p>
    <w:p>
      <w:r>
        <w:rPr>
          <w:b/>
          <w:u w:val="single"/>
        </w:rPr>
        <w:t>92825</w:t>
      </w:r>
    </w:p>
    <w:p>
      <w:r>
        <w:t>If you are talking about Alexander the Great then yes .</w:t>
      </w:r>
    </w:p>
    <w:p>
      <w:r>
        <w:rPr>
          <w:b/>
          <w:u w:val="single"/>
        </w:rPr>
        <w:t>92826</w:t>
      </w:r>
    </w:p>
    <w:p>
      <w:r>
        <w:t>It has happened up to the late 90 's with Hong Kong .</w:t>
      </w:r>
    </w:p>
    <w:p>
      <w:r>
        <w:rPr>
          <w:b/>
          <w:u w:val="single"/>
        </w:rPr>
        <w:t>92827</w:t>
      </w:r>
    </w:p>
    <w:p>
      <w:r>
        <w:t>``Whiteteacher puts Negro in his place ! ''</w:t>
      </w:r>
    </w:p>
    <w:p>
      <w:r>
        <w:rPr>
          <w:b/>
          <w:u w:val="single"/>
        </w:rPr>
        <w:t>92828</w:t>
      </w:r>
    </w:p>
    <w:p>
      <w:r>
        <w:t>No , unfortunately he did n't .</w:t>
      </w:r>
    </w:p>
    <w:p>
      <w:r>
        <w:rPr>
          <w:b/>
          <w:u w:val="single"/>
        </w:rPr>
        <w:t>92829</w:t>
      </w:r>
    </w:p>
    <w:p>
      <w:r>
        <w:t>That negro 's place is in Africa , and the teacher did n't send him there .</w:t>
      </w:r>
    </w:p>
    <w:p>
      <w:r>
        <w:rPr>
          <w:b/>
          <w:u w:val="single"/>
        </w:rPr>
        <w:t>92830</w:t>
      </w:r>
    </w:p>
    <w:p>
      <w:r>
        <w:t>We Whites are built for grappling .</w:t>
      </w:r>
    </w:p>
    <w:p>
      <w:r>
        <w:rPr>
          <w:b/>
          <w:u w:val="single"/>
        </w:rPr>
        <w:t>92831</w:t>
      </w:r>
    </w:p>
    <w:p>
      <w:r>
        <w:t>Let the Apes use their long arms to throw their monkey punches , and let us Whites use wrestling takedowns and submissions .</w:t>
      </w:r>
    </w:p>
    <w:p>
      <w:r>
        <w:rPr>
          <w:b/>
          <w:u w:val="single"/>
        </w:rPr>
        <w:t>92832</w:t>
      </w:r>
    </w:p>
    <w:p>
      <w:r>
        <w:t>Mixed martial arts is generally considered mixing Western and Asian arts together .</w:t>
      </w:r>
    </w:p>
    <w:p>
      <w:r>
        <w:rPr>
          <w:b/>
          <w:u w:val="single"/>
        </w:rPr>
        <w:t>92833</w:t>
      </w:r>
    </w:p>
    <w:p>
      <w:r>
        <w:t>Oh and Pankration was a martial sport not a martial art</w:t>
      </w:r>
    </w:p>
    <w:p>
      <w:r>
        <w:rPr>
          <w:b/>
          <w:u w:val="single"/>
        </w:rPr>
        <w:t>92834</w:t>
      </w:r>
    </w:p>
    <w:p>
      <w:r>
        <w:t>1.</w:t>
      </w:r>
    </w:p>
    <w:p>
      <w:r>
        <w:rPr>
          <w:b/>
          <w:u w:val="single"/>
        </w:rPr>
        <w:t>92835</w:t>
      </w:r>
    </w:p>
    <w:p>
      <w:r>
        <w:t>Custom carbine AR ( one of mine will do ) 2 .</w:t>
      </w:r>
    </w:p>
    <w:p>
      <w:r>
        <w:rPr>
          <w:b/>
          <w:u w:val="single"/>
        </w:rPr>
        <w:t>92836</w:t>
      </w:r>
    </w:p>
    <w:p>
      <w:r>
        <w:t>Mossberg 590a1 with bayonet 3 .</w:t>
      </w:r>
    </w:p>
    <w:p>
      <w:r>
        <w:rPr>
          <w:b/>
          <w:u w:val="single"/>
        </w:rPr>
        <w:t>92837</w:t>
      </w:r>
    </w:p>
    <w:p>
      <w:r>
        <w:t>Ak47 with folding stock 4 .</w:t>
      </w:r>
    </w:p>
    <w:p>
      <w:r>
        <w:rPr>
          <w:b/>
          <w:u w:val="single"/>
        </w:rPr>
        <w:t>92838</w:t>
      </w:r>
    </w:p>
    <w:p>
      <w:r>
        <w:t>M &amp; p Vtac 45 5 .</w:t>
      </w:r>
    </w:p>
    <w:p>
      <w:r>
        <w:rPr>
          <w:b/>
          <w:u w:val="single"/>
        </w:rPr>
        <w:t>92839</w:t>
      </w:r>
    </w:p>
    <w:p>
      <w:r>
        <w:t>Remington 700 sps tactical</w:t>
      </w:r>
    </w:p>
    <w:p>
      <w:r>
        <w:rPr>
          <w:b/>
          <w:u w:val="single"/>
        </w:rPr>
        <w:t>92840</w:t>
      </w:r>
    </w:p>
    <w:p>
      <w:r>
        <w:t>yes RoadHog i did check into j and g they sound good , im hoping i will find one on the shelf soon tho , the mosin</w:t>
      </w:r>
    </w:p>
    <w:p>
      <w:r>
        <w:rPr>
          <w:b/>
          <w:u w:val="single"/>
        </w:rPr>
        <w:t>92841</w:t>
      </w:r>
    </w:p>
    <w:p>
      <w:r>
        <w:t>I'll update my list a bit .</w:t>
      </w:r>
    </w:p>
    <w:p>
      <w:r>
        <w:rPr>
          <w:b/>
          <w:u w:val="single"/>
        </w:rPr>
        <w:t>92842</w:t>
      </w:r>
    </w:p>
    <w:p>
      <w:r>
        <w:t>CZ-75 Tactical Sports ( 9 mm ) Mossberg shotgun ( 12 gauge ) Finnish RK 95 TP ( 7.62x39 ) M14 with scope ( 7.62x51 ) H &amp; K 416 ( 5.56x45 ) I sort of regret not being able to pick the AKS-74 carbine as my sixth .</w:t>
      </w:r>
    </w:p>
    <w:p>
      <w:r>
        <w:rPr>
          <w:b/>
          <w:u w:val="single"/>
        </w:rPr>
        <w:t>92843</w:t>
      </w:r>
    </w:p>
    <w:p>
      <w:r>
        <w:t>But finding ammunition is important .</w:t>
      </w:r>
    </w:p>
    <w:p>
      <w:r>
        <w:rPr>
          <w:b/>
          <w:u w:val="single"/>
        </w:rPr>
        <w:t>92844</w:t>
      </w:r>
    </w:p>
    <w:p>
      <w:r>
        <w:t>Probably from the two minimum wage part time jobs ........ Oh wait , whites need not apply .</w:t>
      </w:r>
    </w:p>
    <w:p>
      <w:r>
        <w:rPr>
          <w:b/>
          <w:u w:val="single"/>
        </w:rPr>
        <w:t>92845</w:t>
      </w:r>
    </w:p>
    <w:p>
      <w:r>
        <w:t>I forgot .</w:t>
      </w:r>
    </w:p>
    <w:p>
      <w:r>
        <w:rPr>
          <w:b/>
          <w:u w:val="single"/>
        </w:rPr>
        <w:t>92846</w:t>
      </w:r>
    </w:p>
    <w:p>
      <w:r>
        <w:t>Opps .</w:t>
      </w:r>
    </w:p>
    <w:p>
      <w:r>
        <w:rPr>
          <w:b/>
          <w:u w:val="single"/>
        </w:rPr>
        <w:t>92847</w:t>
      </w:r>
    </w:p>
    <w:p>
      <w:r>
        <w:t>Viva la MayheeKo !</w:t>
      </w:r>
    </w:p>
    <w:p>
      <w:r>
        <w:rPr>
          <w:b/>
          <w:u w:val="single"/>
        </w:rPr>
        <w:t>92848</w:t>
      </w:r>
    </w:p>
    <w:p>
      <w:r>
        <w:t>Loopwheels: for a smoother , more comfortable bicycle ride by Sam Pearce &amp; mdash ; Kickstarter https : //s3.amazonaws.com/ksr/assets/ ... jpg ? 1364315377 https : //s3.amazonaws.com/ksr/assets/ ... JPG ? 1366027343 I like the optical illusion of solid mag wheels produced by the spring wheels .</w:t>
      </w:r>
    </w:p>
    <w:p>
      <w:r>
        <w:rPr>
          <w:b/>
          <w:u w:val="single"/>
        </w:rPr>
        <w:t>92849</w:t>
      </w:r>
    </w:p>
    <w:p>
      <w:r>
        <w:t>https : //s3.amazonaws.com/ksr/assets/ ... jpg ? 1365024003</w:t>
      </w:r>
    </w:p>
    <w:p>
      <w:r>
        <w:rPr>
          <w:b/>
          <w:u w:val="single"/>
        </w:rPr>
        <w:t>92850</w:t>
      </w:r>
    </w:p>
    <w:p>
      <w:r>
        <w:t>Yes, precisely !!</w:t>
      </w:r>
    </w:p>
    <w:p>
      <w:r>
        <w:rPr>
          <w:b/>
          <w:u w:val="single"/>
        </w:rPr>
        <w:t>92851</w:t>
      </w:r>
    </w:p>
    <w:p>
      <w:r>
        <w:t>If a white person wants to do well at any kind of academic subject , languages , art etc etc. then simply fill your essays with racial integration , feminism and the love of other cultures and the like and you 'll be fine !</w:t>
      </w:r>
    </w:p>
    <w:p>
      <w:r>
        <w:rPr>
          <w:b/>
          <w:u w:val="single"/>
        </w:rPr>
        <w:t>92852</w:t>
      </w:r>
    </w:p>
    <w:p>
      <w:r>
        <w:t>It's quite clear you have no argument so you 're now trying to get me to bite with your Jewish nonsense .</w:t>
      </w:r>
    </w:p>
    <w:p>
      <w:r>
        <w:rPr>
          <w:b/>
          <w:u w:val="single"/>
        </w:rPr>
        <w:t>92853</w:t>
      </w:r>
    </w:p>
    <w:p>
      <w:r>
        <w:t>I need to dust these off and get them back in my work out routine ... it gives you a feeling of purpose to do these , it helps you connect and relate to the folks they 're named in honor of .</w:t>
      </w:r>
    </w:p>
    <w:p>
      <w:r>
        <w:rPr>
          <w:b/>
          <w:u w:val="single"/>
        </w:rPr>
        <w:t>92854</w:t>
      </w:r>
    </w:p>
    <w:p>
      <w:r>
        <w:t>Every time you see or hear about a British politician fawning over Israel just remember that country was founded by terrorists who killed British soldiers and policemen - www.thetruthseeker.co.uk/ ? p = 119398</w:t>
      </w:r>
    </w:p>
    <w:p>
      <w:r>
        <w:rPr>
          <w:b/>
          <w:u w:val="single"/>
        </w:rPr>
        <w:t>92855</w:t>
      </w:r>
    </w:p>
    <w:p>
      <w:r>
        <w:t>This is the same race that thinks raping babies cures AIDS .</w:t>
      </w:r>
    </w:p>
    <w:p>
      <w:r>
        <w:rPr>
          <w:b/>
          <w:u w:val="single"/>
        </w:rPr>
        <w:t>92856</w:t>
      </w:r>
    </w:p>
    <w:p>
      <w:r>
        <w:t>Or the same race that thought the 1st Klan were actual ghosts .</w:t>
      </w:r>
    </w:p>
    <w:p>
      <w:r>
        <w:rPr>
          <w:b/>
          <w:u w:val="single"/>
        </w:rPr>
        <w:t>92857</w:t>
      </w:r>
    </w:p>
    <w:p>
      <w:r>
        <w:t>So the Jews are Gods chosen people and we are the dumb cattle used to bring the Jews back to Gods fold .</w:t>
      </w:r>
    </w:p>
    <w:p>
      <w:r>
        <w:rPr>
          <w:b/>
          <w:u w:val="single"/>
        </w:rPr>
        <w:t>92858</w:t>
      </w:r>
    </w:p>
    <w:p>
      <w:r>
        <w:t>Now I just need to figure out what you are doing here .</w:t>
      </w:r>
    </w:p>
    <w:p>
      <w:r>
        <w:rPr>
          <w:b/>
          <w:u w:val="single"/>
        </w:rPr>
        <w:t>92859</w:t>
      </w:r>
    </w:p>
    <w:p>
      <w:r>
        <w:t>Blacks can shoot , funny thing is they only seem to be able to hit the little innocent law abiding child , walking home from church to help take of their sick mother .</w:t>
      </w:r>
    </w:p>
    <w:p>
      <w:r>
        <w:rPr>
          <w:b/>
          <w:u w:val="single"/>
        </w:rPr>
        <w:t>92860</w:t>
      </w:r>
    </w:p>
    <w:p>
      <w:r>
        <w:t>I knew something like this could happen on May 5th American Thinker Blog : Students sent home for wearing American flag on Cinco de Mayo Woooh , the comments section is burnin ' over this Five students sent home for wearing American flag T-shirts on Cinco de Mayo .</w:t>
      </w:r>
    </w:p>
    <w:p>
      <w:r>
        <w:rPr>
          <w:b/>
          <w:u w:val="single"/>
        </w:rPr>
        <w:t>92861</w:t>
      </w:r>
    </w:p>
    <w:p>
      <w:r>
        <w:t>Go to either the school or the board of education and tell them you want to remove your child.Should be some papers you need to sign .</w:t>
      </w:r>
    </w:p>
    <w:p>
      <w:r>
        <w:rPr>
          <w:b/>
          <w:u w:val="single"/>
        </w:rPr>
        <w:t>92862</w:t>
      </w:r>
    </w:p>
    <w:p>
      <w:r>
        <w:t>Really?</w:t>
      </w:r>
    </w:p>
    <w:p>
      <w:r>
        <w:rPr>
          <w:b/>
          <w:u w:val="single"/>
        </w:rPr>
        <w:t>92863</w:t>
      </w:r>
    </w:p>
    <w:p>
      <w:r>
        <w:t>I was always under the impression that the whole sitting down together and being friendly story was a bunch of BS .</w:t>
      </w:r>
    </w:p>
    <w:p>
      <w:r>
        <w:rPr>
          <w:b/>
          <w:u w:val="single"/>
        </w:rPr>
        <w:t>92864</w:t>
      </w:r>
    </w:p>
    <w:p>
      <w:r>
        <w:t>Not because the white man was evil , but because the `` natives '' were .</w:t>
      </w:r>
    </w:p>
    <w:p>
      <w:r>
        <w:rPr>
          <w:b/>
          <w:u w:val="single"/>
        </w:rPr>
        <w:t>92865</w:t>
      </w:r>
    </w:p>
    <w:p>
      <w:r>
        <w:t>Interesting .</w:t>
      </w:r>
    </w:p>
    <w:p>
      <w:r>
        <w:rPr>
          <w:b/>
          <w:u w:val="single"/>
        </w:rPr>
        <w:t>92866</w:t>
      </w:r>
    </w:p>
    <w:p>
      <w:r>
        <w:t>Two seasons ago this child with her brat-antics and rudeness all but ruined the final weeks of America 's Got Talent , one of the few TV shows I watch and enjoy .</w:t>
      </w:r>
    </w:p>
    <w:p>
      <w:r>
        <w:rPr>
          <w:b/>
          <w:u w:val="single"/>
        </w:rPr>
        <w:t>92867</w:t>
      </w:r>
    </w:p>
    <w:p>
      <w:r>
        <w:t>The LAST thin I want to do is go to her website .</w:t>
      </w:r>
    </w:p>
    <w:p>
      <w:r>
        <w:rPr>
          <w:b/>
          <w:u w:val="single"/>
        </w:rPr>
        <w:t>92868</w:t>
      </w:r>
    </w:p>
    <w:p>
      <w:r>
        <w:t>We attended a large Halloween party at a local church .</w:t>
      </w:r>
    </w:p>
    <w:p>
      <w:r>
        <w:rPr>
          <w:b/>
          <w:u w:val="single"/>
        </w:rPr>
        <w:t>92869</w:t>
      </w:r>
    </w:p>
    <w:p>
      <w:r>
        <w:t>No trick-or-treaters braved our long driveway .</w:t>
      </w:r>
    </w:p>
    <w:p>
      <w:r>
        <w:rPr>
          <w:b/>
          <w:u w:val="single"/>
        </w:rPr>
        <w:t>92870</w:t>
      </w:r>
    </w:p>
    <w:p>
      <w:r>
        <w:t>There are only eight people living within a mile of my house , and none closer than a quarter-mile .</w:t>
      </w:r>
    </w:p>
    <w:p>
      <w:r>
        <w:rPr>
          <w:b/>
          <w:u w:val="single"/>
        </w:rPr>
        <w:t>92871</w:t>
      </w:r>
    </w:p>
    <w:p>
      <w:r>
        <w:t>I was dressed as the `` Gorton 's Fisherman ; Trust Me ! '' complete with grey beard , yellow rain-slicker , and ship 's wheel .</w:t>
      </w:r>
    </w:p>
    <w:p>
      <w:r>
        <w:rPr>
          <w:b/>
          <w:u w:val="single"/>
        </w:rPr>
        <w:t>92872</w:t>
      </w:r>
    </w:p>
    <w:p>
      <w:r>
        <w:t>My lady was dressed as Scarlett O' Hara .</w:t>
      </w:r>
    </w:p>
    <w:p>
      <w:r>
        <w:rPr>
          <w:b/>
          <w:u w:val="single"/>
        </w:rPr>
        <w:t>92873</w:t>
      </w:r>
    </w:p>
    <w:p>
      <w:r>
        <w:t>After the party and kid 's games , there were two dozen little `` houses '' set up in the parking lot for trunk-or-treat candy for the kids .</w:t>
      </w:r>
    </w:p>
    <w:p>
      <w:r>
        <w:rPr>
          <w:b/>
          <w:u w:val="single"/>
        </w:rPr>
        <w:t>92874</w:t>
      </w:r>
    </w:p>
    <w:p>
      <w:r>
        <w:t>Our town has made the heavily-chaperoned Main-Street party the Halloween tradition .</w:t>
      </w:r>
    </w:p>
    <w:p>
      <w:r>
        <w:rPr>
          <w:b/>
          <w:u w:val="single"/>
        </w:rPr>
        <w:t>92875</w:t>
      </w:r>
    </w:p>
    <w:p>
      <w:r>
        <w:t>Very few parents are sending their children out in the dark even in our all-white community .</w:t>
      </w:r>
    </w:p>
    <w:p>
      <w:r>
        <w:rPr>
          <w:b/>
          <w:u w:val="single"/>
        </w:rPr>
        <w:t>92876</w:t>
      </w:r>
    </w:p>
    <w:p>
      <w:r>
        <w:t>The innocence is gone .</w:t>
      </w:r>
    </w:p>
    <w:p>
      <w:r>
        <w:rPr>
          <w:b/>
          <w:u w:val="single"/>
        </w:rPr>
        <w:t>92877</w:t>
      </w:r>
    </w:p>
    <w:p>
      <w:r>
        <w:t>To love ones people in these dark ages is considered a weakness to be exploited .</w:t>
      </w:r>
    </w:p>
    <w:p>
      <w:r>
        <w:rPr>
          <w:b/>
          <w:u w:val="single"/>
        </w:rPr>
        <w:t>92878</w:t>
      </w:r>
    </w:p>
    <w:p>
      <w:r>
        <w:t>In these dark days of jewish/Marxist/mafia dominated materialistic societies where everyone and anyone is only a bank note to be traded .</w:t>
      </w:r>
    </w:p>
    <w:p>
      <w:r>
        <w:rPr>
          <w:b/>
          <w:u w:val="single"/>
        </w:rPr>
        <w:t>92879</w:t>
      </w:r>
    </w:p>
    <w:p>
      <w:r>
        <w:t>We are in the Kali Yuga .</w:t>
      </w:r>
    </w:p>
    <w:p>
      <w:r>
        <w:rPr>
          <w:b/>
          <w:u w:val="single"/>
        </w:rPr>
        <w:t>92880</w:t>
      </w:r>
    </w:p>
    <w:p>
      <w:r>
        <w:t>I saw the movie Valkyrie with Tom Cruise in the lead role .</w:t>
      </w:r>
    </w:p>
    <w:p>
      <w:r>
        <w:rPr>
          <w:b/>
          <w:u w:val="single"/>
        </w:rPr>
        <w:t>92881</w:t>
      </w:r>
    </w:p>
    <w:p>
      <w:r>
        <w:t>It might have been a good film but Cruise really stunk as the German officer .</w:t>
      </w:r>
    </w:p>
    <w:p>
      <w:r>
        <w:rPr>
          <w:b/>
          <w:u w:val="single"/>
        </w:rPr>
        <w:t>92882</w:t>
      </w:r>
    </w:p>
    <w:p>
      <w:r>
        <w:t>That's why people have more than one haplogroup again they mark genetic ancestry no one on the planet nowadays only has one ancestor</w:t>
      </w:r>
    </w:p>
    <w:p>
      <w:r>
        <w:rPr>
          <w:b/>
          <w:u w:val="single"/>
        </w:rPr>
        <w:t>92883</w:t>
      </w:r>
    </w:p>
    <w:p>
      <w:r>
        <w:t>(Warning: do not watch on a full stomach ) I 'm Jewish And You Know It - Official Parody to Sexy and I know it - YouTube</w:t>
      </w:r>
    </w:p>
    <w:p>
      <w:r>
        <w:rPr>
          <w:b/>
          <w:u w:val="single"/>
        </w:rPr>
        <w:t>92884</w:t>
      </w:r>
    </w:p>
    <w:p>
      <w:r>
        <w:t>``Hey,boys, what are ya haulin ' ? '' http://28.media.tumblr.com/tumblr_lb...dmnto1_500.jpg Report : Nuclear weapon drivers sometimes got drunk Buzz up ! 19 votes Share retweet Email Print 2 hrs 20 mins ago WASHINGTON The U.S. Energy Department 's watchdog says [ COLOR = #366388 ! important ] [ COLOR = #366388 ! important ] government [ COLOR = #366388 ! important ] agents [ /COLOR ] [ /COLOR ] [ /COLOR ] hired to drive nuclear weapons and components in trucks sometimes got drunk on the job , including an incident last year when two agents were detained by police at a local bar during a convoy mission .</w:t>
      </w:r>
    </w:p>
    <w:p>
      <w:r>
        <w:rPr>
          <w:b/>
          <w:u w:val="single"/>
        </w:rPr>
        <w:t>92885</w:t>
      </w:r>
    </w:p>
    <w:p>
      <w:r>
        <w:t>Report : Nuclear weapon drivers sometimes got drunk - Yahoo !</w:t>
      </w:r>
    </w:p>
    <w:p>
      <w:r>
        <w:rPr>
          <w:b/>
          <w:u w:val="single"/>
        </w:rPr>
        <w:t>92886</w:t>
      </w:r>
    </w:p>
    <w:p>
      <w:r>
        <w:t>News</w:t>
      </w:r>
    </w:p>
    <w:p>
      <w:r>
        <w:rPr>
          <w:b/>
          <w:u w:val="single"/>
        </w:rPr>
        <w:t>92887</w:t>
      </w:r>
    </w:p>
    <w:p>
      <w:r>
        <w:t>Post the topics discussed in class as they come up on this thread .</w:t>
      </w:r>
    </w:p>
    <w:p>
      <w:r>
        <w:rPr>
          <w:b/>
          <w:u w:val="single"/>
        </w:rPr>
        <w:t>92888</w:t>
      </w:r>
    </w:p>
    <w:p>
      <w:r>
        <w:t>Many of us or our children will be attending school and want to hear what drivel they are dishing out so we will know what to expect .</w:t>
      </w:r>
    </w:p>
    <w:p>
      <w:r>
        <w:rPr>
          <w:b/>
          <w:u w:val="single"/>
        </w:rPr>
        <w:t>92889</w:t>
      </w:r>
    </w:p>
    <w:p>
      <w:r>
        <w:t>I went to trade school when I turned 18 for welding .</w:t>
      </w:r>
    </w:p>
    <w:p>
      <w:r>
        <w:rPr>
          <w:b/>
          <w:u w:val="single"/>
        </w:rPr>
        <w:t>92890</w:t>
      </w:r>
    </w:p>
    <w:p>
      <w:r>
        <w:t>In another year I 'll have my B/S in civil engineering .</w:t>
      </w:r>
    </w:p>
    <w:p>
      <w:r>
        <w:rPr>
          <w:b/>
          <w:u w:val="single"/>
        </w:rPr>
        <w:t>92891</w:t>
      </w:r>
    </w:p>
    <w:p>
      <w:r>
        <w:t>I've said all there is to be said on your ignorance and with that ; The village idiot , will always be , the village idiot .</w:t>
      </w:r>
    </w:p>
    <w:p>
      <w:r>
        <w:rPr>
          <w:b/>
          <w:u w:val="single"/>
        </w:rPr>
        <w:t>92892</w:t>
      </w:r>
    </w:p>
    <w:p>
      <w:r>
        <w:t>A really good teacher or tutor could have implemented BOTH the interest and the subject into problems .</w:t>
      </w:r>
    </w:p>
    <w:p>
      <w:r>
        <w:rPr>
          <w:b/>
          <w:u w:val="single"/>
        </w:rPr>
        <w:t>92893</w:t>
      </w:r>
    </w:p>
    <w:p>
      <w:r>
        <w:t>Instead of just telling the child that 2 + 2 = 4 because the math book said so , they could have put that into a ' problem ' and solution .</w:t>
      </w:r>
    </w:p>
    <w:p>
      <w:r>
        <w:rPr>
          <w:b/>
          <w:u w:val="single"/>
        </w:rPr>
        <w:t>92894</w:t>
      </w:r>
    </w:p>
    <w:p>
      <w:r>
        <w:t>Q : If Timmy can hop a distance of 2 feet and he makes 2 hops , how far did he hop from the starting point to the finishing point ?</w:t>
      </w:r>
    </w:p>
    <w:p>
      <w:r>
        <w:rPr>
          <w:b/>
          <w:u w:val="single"/>
        </w:rPr>
        <w:t>92895</w:t>
      </w:r>
    </w:p>
    <w:p>
      <w:r>
        <w:t>A : 4 feet As an exercise , you could get your kids to `` hop '' or step a few times and using a tape measure , figure out their ' average ' stride distance .</w:t>
      </w:r>
    </w:p>
    <w:p>
      <w:r>
        <w:rPr>
          <w:b/>
          <w:u w:val="single"/>
        </w:rPr>
        <w:t>92896</w:t>
      </w:r>
    </w:p>
    <w:p>
      <w:r>
        <w:t>If little Timmy has an average ' stride ' of 1 foot , and he walks 6 strides , you would measure ' approximately 6 feet .</w:t>
      </w:r>
    </w:p>
    <w:p>
      <w:r>
        <w:rPr>
          <w:b/>
          <w:u w:val="single"/>
        </w:rPr>
        <w:t>92897</w:t>
      </w:r>
    </w:p>
    <w:p>
      <w:r>
        <w:t>What if Johnny wants to be the quarterback on the football team ?</w:t>
      </w:r>
    </w:p>
    <w:p>
      <w:r>
        <w:rPr>
          <w:b/>
          <w:u w:val="single"/>
        </w:rPr>
        <w:t>92898</w:t>
      </w:r>
    </w:p>
    <w:p>
      <w:r>
        <w:t>Why punish him for not being good at math when you could use the football field as one of the tools to help improve his math skills ?</w:t>
      </w:r>
    </w:p>
    <w:p>
      <w:r>
        <w:rPr>
          <w:b/>
          <w:u w:val="single"/>
        </w:rPr>
        <w:t>92899</w:t>
      </w:r>
    </w:p>
    <w:p>
      <w:r>
        <w:t>Exercise : Get Johnny to pass the football to Jimmy during practice .</w:t>
      </w:r>
    </w:p>
    <w:p>
      <w:r>
        <w:rPr>
          <w:b/>
          <w:u w:val="single"/>
        </w:rPr>
        <w:t>92900</w:t>
      </w:r>
    </w:p>
    <w:p>
      <w:r>
        <w:t>Q : If Johnny was at his own 10 yard line when he threw the ball and Jimmy was at his 30 yard line when he caught the ball , how many yards did Johnny throw the ball ?</w:t>
      </w:r>
    </w:p>
    <w:p>
      <w:r>
        <w:rPr>
          <w:b/>
          <w:u w:val="single"/>
        </w:rPr>
        <w:t>92901</w:t>
      </w:r>
    </w:p>
    <w:p>
      <w:r>
        <w:t>A : 20 yards Q : If 3 feet = 1 yard , What distance ( in feet ) was Johnny 's 20 yard football pass ?</w:t>
      </w:r>
    </w:p>
    <w:p>
      <w:r>
        <w:rPr>
          <w:b/>
          <w:u w:val="single"/>
        </w:rPr>
        <w:t>92902</w:t>
      </w:r>
    </w:p>
    <w:p>
      <w:r>
        <w:t>A : 60 feet Q : Johnny 's team had the football on the 50 yard line .</w:t>
      </w:r>
    </w:p>
    <w:p>
      <w:r>
        <w:rPr>
          <w:b/>
          <w:u w:val="single"/>
        </w:rPr>
        <w:t>92903</w:t>
      </w:r>
    </w:p>
    <w:p>
      <w:r>
        <w:t>When Jimmy snapped the pass to Johnny he dropped the ball , then recovered it on his own 36 yard line .</w:t>
      </w:r>
    </w:p>
    <w:p>
      <w:r>
        <w:rPr>
          <w:b/>
          <w:u w:val="single"/>
        </w:rPr>
        <w:t>92904</w:t>
      </w:r>
    </w:p>
    <w:p>
      <w:r>
        <w:t>How many yards were lost on that play ?</w:t>
      </w:r>
    </w:p>
    <w:p>
      <w:r>
        <w:rPr>
          <w:b/>
          <w:u w:val="single"/>
        </w:rPr>
        <w:t>92905</w:t>
      </w:r>
    </w:p>
    <w:p>
      <w:r>
        <w:t>How many feet were lost ?</w:t>
      </w:r>
    </w:p>
    <w:p>
      <w:r>
        <w:rPr>
          <w:b/>
          <w:u w:val="single"/>
        </w:rPr>
        <w:t>92906</w:t>
      </w:r>
    </w:p>
    <w:p>
      <w:r>
        <w:t>A : 14 yards , or 42 feet Johnny 's ' homeschool math assignment ' could be 10 or 15 problems that he learned on the field that day .</w:t>
      </w:r>
    </w:p>
    <w:p>
      <w:r>
        <w:rPr>
          <w:b/>
          <w:u w:val="single"/>
        </w:rPr>
        <w:t>92907</w:t>
      </w:r>
    </w:p>
    <w:p>
      <w:r>
        <w:t>Maybe it would give him a better appreciation for math if he actually applied it to something while he was having fun .</w:t>
      </w:r>
    </w:p>
    <w:p>
      <w:r>
        <w:rPr>
          <w:b/>
          <w:u w:val="single"/>
        </w:rPr>
        <w:t>92908</w:t>
      </w:r>
    </w:p>
    <w:p>
      <w:r>
        <w:t>If the International Drug Cartels are causing so much DEATH and DESTRUCTION in Mexico , then why allow them to just walk across our Border ?</w:t>
      </w:r>
    </w:p>
    <w:p>
      <w:r>
        <w:rPr>
          <w:b/>
          <w:u w:val="single"/>
        </w:rPr>
        <w:t>92909</w:t>
      </w:r>
    </w:p>
    <w:p>
      <w:r>
        <w:t>you just say blacks hate the cold. the only reason they are good athletes is because when you have to run lions and tigers you get fast or eaten .</w:t>
      </w:r>
    </w:p>
    <w:p>
      <w:r>
        <w:rPr>
          <w:b/>
          <w:u w:val="single"/>
        </w:rPr>
        <w:t>92910</w:t>
      </w:r>
    </w:p>
    <w:p>
      <w:r>
        <w:t>I relate to a coon runiing a football is like a coon with a tv running from a police siren .</w:t>
      </w:r>
    </w:p>
    <w:p>
      <w:r>
        <w:rPr>
          <w:b/>
          <w:u w:val="single"/>
        </w:rPr>
        <w:t>92911</w:t>
      </w:r>
    </w:p>
    <w:p>
      <w:r>
        <w:t>`Interesting' to see someone of the same radio outfit to praise this figure , while there was an amazing show dedicated to uncovering the facts regarding this anti-German filth .</w:t>
      </w:r>
    </w:p>
    <w:p>
      <w:r>
        <w:rPr>
          <w:b/>
          <w:u w:val="single"/>
        </w:rPr>
        <w:t>92912</w:t>
      </w:r>
    </w:p>
    <w:p>
      <w:r>
        <w:t>Are you a Jew ?</w:t>
      </w:r>
    </w:p>
    <w:p>
      <w:r>
        <w:rPr>
          <w:b/>
          <w:u w:val="single"/>
        </w:rPr>
        <w:t>92913</w:t>
      </w:r>
    </w:p>
    <w:p>
      <w:r>
        <w:t>I 'm beginning to wonder with all your posts defending the greatest race-traitor and puppet-of-Jewry that Great Britain has ever produced .</w:t>
      </w:r>
    </w:p>
    <w:p>
      <w:r>
        <w:rPr>
          <w:b/>
          <w:u w:val="single"/>
        </w:rPr>
        <w:t>92914</w:t>
      </w:r>
    </w:p>
    <w:p>
      <w:r>
        <w:t>11</w:t>
      </w:r>
    </w:p>
    <w:p>
      <w:r>
        <w:rPr>
          <w:b/>
          <w:u w:val="single"/>
        </w:rPr>
        <w:t>92915</w:t>
      </w:r>
    </w:p>
    <w:p>
      <w:r>
        <w:t>I think if there are cases of infected people in your area , then yeah Id take them out of school .</w:t>
      </w:r>
    </w:p>
    <w:p>
      <w:r>
        <w:rPr>
          <w:b/>
          <w:u w:val="single"/>
        </w:rPr>
        <w:t>92916</w:t>
      </w:r>
    </w:p>
    <w:p>
      <w:r>
        <w:t>Probably be a good idea to call your kid 's teachers and find out what they are learning about so you dont cause your kids to fall behind in their classwork though , and it will send a message to the school that you dont intend to not educate your kids which might get them off your back a bit .</w:t>
      </w:r>
    </w:p>
    <w:p>
      <w:r>
        <w:rPr>
          <w:b/>
          <w:u w:val="single"/>
        </w:rPr>
        <w:t>92917</w:t>
      </w:r>
    </w:p>
    <w:p>
      <w:r>
        <w:t>The lesbian student will probably find a jew lawyer and sue for violating her civil rights.That 's a common jew tactic .</w:t>
      </w:r>
    </w:p>
    <w:p>
      <w:r>
        <w:rPr>
          <w:b/>
          <w:u w:val="single"/>
        </w:rPr>
        <w:t>92918</w:t>
      </w:r>
    </w:p>
    <w:p>
      <w:r>
        <w:t>I sure hope they do that with mine because I have a mental block to all math past adding and subtracting !</w:t>
      </w:r>
    </w:p>
    <w:p>
      <w:r>
        <w:rPr>
          <w:b/>
          <w:u w:val="single"/>
        </w:rPr>
        <w:t>92919</w:t>
      </w:r>
    </w:p>
    <w:p>
      <w:r>
        <w:t>I did ok with my first year of algebra in college ; however , I do know that it is going to get harder !</w:t>
      </w:r>
    </w:p>
    <w:p>
      <w:r>
        <w:rPr>
          <w:b/>
          <w:u w:val="single"/>
        </w:rPr>
        <w:t>92920</w:t>
      </w:r>
    </w:p>
    <w:p>
      <w:r>
        <w:t>Susan</w:t>
      </w:r>
    </w:p>
    <w:p>
      <w:r>
        <w:rPr>
          <w:b/>
          <w:u w:val="single"/>
        </w:rPr>
        <w:t>92921</w:t>
      </w:r>
    </w:p>
    <w:p>
      <w:r>
        <w:t>Who said the Bible was written by the Jews of today ?</w:t>
      </w:r>
    </w:p>
    <w:p>
      <w:r>
        <w:rPr>
          <w:b/>
          <w:u w:val="single"/>
        </w:rPr>
        <w:t>92922</w:t>
      </w:r>
    </w:p>
    <w:p>
      <w:r>
        <w:t>Only they do and all their brainwash followers .</w:t>
      </w:r>
    </w:p>
    <w:p>
      <w:r>
        <w:rPr>
          <w:b/>
          <w:u w:val="single"/>
        </w:rPr>
        <w:t>92923</w:t>
      </w:r>
    </w:p>
    <w:p>
      <w:r>
        <w:t>Old Bible scholars beleive the Bible was written by White Germanic people .</w:t>
      </w:r>
    </w:p>
    <w:p>
      <w:r>
        <w:rPr>
          <w:b/>
          <w:u w:val="single"/>
        </w:rPr>
        <w:t>92924</w:t>
      </w:r>
    </w:p>
    <w:p>
      <w:r>
        <w:t>The 1st time Jews were even talked about in the Bible was in I Kings and they are at war tring to kill God 's people ( the Hebrews ) .</w:t>
      </w:r>
    </w:p>
    <w:p>
      <w:r>
        <w:rPr>
          <w:b/>
          <w:u w:val="single"/>
        </w:rPr>
        <w:t>92925</w:t>
      </w:r>
    </w:p>
    <w:p>
      <w:r>
        <w:t>How can the Jews be the same as God 's people when they are tring to kill them ?</w:t>
      </w:r>
    </w:p>
    <w:p>
      <w:r>
        <w:rPr>
          <w:b/>
          <w:u w:val="single"/>
        </w:rPr>
        <w:t>92926</w:t>
      </w:r>
    </w:p>
    <w:p>
      <w:r>
        <w:t>The word Jews was not even in old text Bibles .</w:t>
      </w:r>
    </w:p>
    <w:p>
      <w:r>
        <w:rPr>
          <w:b/>
          <w:u w:val="single"/>
        </w:rPr>
        <w:t>92927</w:t>
      </w:r>
    </w:p>
    <w:p>
      <w:r>
        <w:t>Most Bibles never used the word Jew untill the late 1700 's .</w:t>
      </w:r>
    </w:p>
    <w:p>
      <w:r>
        <w:rPr>
          <w:b/>
          <w:u w:val="single"/>
        </w:rPr>
        <w:t>92928</w:t>
      </w:r>
    </w:p>
    <w:p>
      <w:r>
        <w:t>The word Jew also had many different meanings in the old days .</w:t>
      </w:r>
    </w:p>
    <w:p>
      <w:r>
        <w:rPr>
          <w:b/>
          <w:u w:val="single"/>
        </w:rPr>
        <w:t>92929</w:t>
      </w:r>
    </w:p>
    <w:p>
      <w:r>
        <w:t>A good book to read on this is a Bible Conderence .</w:t>
      </w:r>
    </w:p>
    <w:p>
      <w:r>
        <w:rPr>
          <w:b/>
          <w:u w:val="single"/>
        </w:rPr>
        <w:t>92930</w:t>
      </w:r>
    </w:p>
    <w:p>
      <w:r>
        <w:t>The word Jew has changed all throughout history .</w:t>
      </w:r>
    </w:p>
    <w:p>
      <w:r>
        <w:rPr>
          <w:b/>
          <w:u w:val="single"/>
        </w:rPr>
        <w:t>92931</w:t>
      </w:r>
    </w:p>
    <w:p>
      <w:r>
        <w:t>The word Jew mean a tribe from Jueda , the word Jew then meant a person living in Jueda , and then it meant a race of people .</w:t>
      </w:r>
    </w:p>
    <w:p>
      <w:r>
        <w:rPr>
          <w:b/>
          <w:u w:val="single"/>
        </w:rPr>
        <w:t>92932</w:t>
      </w:r>
    </w:p>
    <w:p>
      <w:r>
        <w:t>The Jews of today have only been a `` race '' since about 1000 AD called Jews .</w:t>
      </w:r>
    </w:p>
    <w:p>
      <w:r>
        <w:rPr>
          <w:b/>
          <w:u w:val="single"/>
        </w:rPr>
        <w:t>92933</w:t>
      </w:r>
    </w:p>
    <w:p>
      <w:r>
        <w:t>Kinda proves they are n't the Herbrews of the Bible .</w:t>
      </w:r>
    </w:p>
    <w:p>
      <w:r>
        <w:rPr>
          <w:b/>
          <w:u w:val="single"/>
        </w:rPr>
        <w:t>92934</w:t>
      </w:r>
    </w:p>
    <w:p>
      <w:r>
        <w:t>Not once in the Bible are Jesus or God 's people ever called a Jew .</w:t>
      </w:r>
    </w:p>
    <w:p>
      <w:r>
        <w:rPr>
          <w:b/>
          <w:u w:val="single"/>
        </w:rPr>
        <w:t>92935</w:t>
      </w:r>
    </w:p>
    <w:p>
      <w:r>
        <w:t>The only time Jesus is called a Jew , is when the Jews are mocking him on his trail .</w:t>
      </w:r>
    </w:p>
    <w:p>
      <w:r>
        <w:rPr>
          <w:b/>
          <w:u w:val="single"/>
        </w:rPr>
        <w:t>92936</w:t>
      </w:r>
    </w:p>
    <w:p>
      <w:r>
        <w:t>The Jews are called the antichrist , children of Satan , liars , thieves , and murderers throughout the whole Bible .</w:t>
      </w:r>
    </w:p>
    <w:p>
      <w:r>
        <w:rPr>
          <w:b/>
          <w:u w:val="single"/>
        </w:rPr>
        <w:t>92937</w:t>
      </w:r>
    </w:p>
    <w:p>
      <w:r>
        <w:t>I would say more , but I will be bending SF rules .</w:t>
      </w:r>
    </w:p>
    <w:p>
      <w:r>
        <w:rPr>
          <w:b/>
          <w:u w:val="single"/>
        </w:rPr>
        <w:t>92938</w:t>
      </w:r>
    </w:p>
    <w:p>
      <w:r>
        <w:t>I'm going to post this one a bit early just in case .</w:t>
      </w:r>
    </w:p>
    <w:p>
      <w:r>
        <w:rPr>
          <w:b/>
          <w:u w:val="single"/>
        </w:rPr>
        <w:t>92939</w:t>
      </w:r>
    </w:p>
    <w:p>
      <w:r>
        <w:t>Not to mention the fact that I had never heard of it anywhere before .</w:t>
      </w:r>
    </w:p>
    <w:p>
      <w:r>
        <w:rPr>
          <w:b/>
          <w:u w:val="single"/>
        </w:rPr>
        <w:t>92940</w:t>
      </w:r>
    </w:p>
    <w:p>
      <w:r>
        <w:t>Nothing special , just a brand spanking new word for me .</w:t>
      </w:r>
    </w:p>
    <w:p>
      <w:r>
        <w:rPr>
          <w:b/>
          <w:u w:val="single"/>
        </w:rPr>
        <w:t>92941</w:t>
      </w:r>
    </w:p>
    <w:p>
      <w:r>
        <w:t>Main Entry : epis · tro · phe Pronunciation : i- ' pis-tr &amp; - ( " ) fE Function : noun Etymology : Greek epistrophE , literally , turning about , from epi - + strophE turning -- more at STROPHE : repetition of a word or expression at the end of successive phrases , clauses , sentences , or verses especially for rhetorical or poetic effect ( as Lincoln 's `` of the people , by the people , for the people '' ) -- compare ANAPHORA</w:t>
      </w:r>
    </w:p>
    <w:p>
      <w:r>
        <w:rPr>
          <w:b/>
          <w:u w:val="single"/>
        </w:rPr>
        <w:t>92942</w:t>
      </w:r>
    </w:p>
    <w:p>
      <w:r>
        <w:t>With that many groups under the same AO , I wonder how much toe stepping is going to occur ... hope none of our own people get hurt .</w:t>
      </w:r>
    </w:p>
    <w:p>
      <w:r>
        <w:rPr>
          <w:b/>
          <w:u w:val="single"/>
        </w:rPr>
        <w:t>92943</w:t>
      </w:r>
    </w:p>
    <w:p>
      <w:r>
        <w:t>I eventually came to the conclusion that jews behave more like a criminal syndicate than any respectable religion .</w:t>
      </w:r>
    </w:p>
    <w:p>
      <w:r>
        <w:rPr>
          <w:b/>
          <w:u w:val="single"/>
        </w:rPr>
        <w:t>92944</w:t>
      </w:r>
    </w:p>
    <w:p>
      <w:r>
        <w:t>This would explain their need to get their people inside every organization including christian churches and force themselves into power positions no matter the cost to anyone else .</w:t>
      </w:r>
    </w:p>
    <w:p>
      <w:r>
        <w:rPr>
          <w:b/>
          <w:u w:val="single"/>
        </w:rPr>
        <w:t>92945</w:t>
      </w:r>
    </w:p>
    <w:p>
      <w:r>
        <w:t>For those of us who have dealt directly with jews , its not very different than having dealt with the mafia .</w:t>
      </w:r>
    </w:p>
    <w:p>
      <w:r>
        <w:rPr>
          <w:b/>
          <w:u w:val="single"/>
        </w:rPr>
        <w:t>92946</w:t>
      </w:r>
    </w:p>
    <w:p>
      <w:r>
        <w:t>Surely at this point you had a duty to call him out amongst all the other guests for that vile remark ?!</w:t>
      </w:r>
    </w:p>
    <w:p>
      <w:r>
        <w:rPr>
          <w:b/>
          <w:u w:val="single"/>
        </w:rPr>
        <w:t>92947</w:t>
      </w:r>
    </w:p>
    <w:p>
      <w:r>
        <w:t>So, water is actually heavier than liquefied dino-dong .</w:t>
      </w:r>
    </w:p>
    <w:p>
      <w:r>
        <w:rPr>
          <w:b/>
          <w:u w:val="single"/>
        </w:rPr>
        <w:t>92948</w:t>
      </w:r>
    </w:p>
    <w:p>
      <w:r>
        <w:t>And still water ends up on the top and oil on the bottom .</w:t>
      </w:r>
    </w:p>
    <w:p>
      <w:r>
        <w:rPr>
          <w:b/>
          <w:u w:val="single"/>
        </w:rPr>
        <w:t>92949</w:t>
      </w:r>
    </w:p>
    <w:p>
      <w:r>
        <w:t>And all those holes below 40,000 feet are filled with oil instead of water .</w:t>
      </w:r>
    </w:p>
    <w:p>
      <w:r>
        <w:rPr>
          <w:b/>
          <w:u w:val="single"/>
        </w:rPr>
        <w:t>92950</w:t>
      </w:r>
    </w:p>
    <w:p>
      <w:r>
        <w:t>Well , there goes the dino-dong theory , down the memory , I mean the water hole ... sorry</w:t>
      </w:r>
    </w:p>
    <w:p>
      <w:r>
        <w:rPr>
          <w:b/>
          <w:u w:val="single"/>
        </w:rPr>
        <w:t>92951</w:t>
      </w:r>
    </w:p>
    <w:p>
      <w:r>
        <w:t>I think the final bills should be online at least a month before they are scheduled for a vote .</w:t>
      </w:r>
    </w:p>
    <w:p>
      <w:r>
        <w:rPr>
          <w:b/>
          <w:u w:val="single"/>
        </w:rPr>
        <w:t>92952</w:t>
      </w:r>
    </w:p>
    <w:p>
      <w:r>
        <w:t>That is transparency .</w:t>
      </w:r>
    </w:p>
    <w:p>
      <w:r>
        <w:rPr>
          <w:b/>
          <w:u w:val="single"/>
        </w:rPr>
        <w:t>92953</w:t>
      </w:r>
    </w:p>
    <w:p>
      <w:r>
        <w:t>i've seen it , the whole thing and i remember the part where he started to talk about BLACK MALES and showed a bunch of these news clips saying `` the suspect is a black male '' etc. acting like we are suppose to feel sorry for them and they are all innocent. and like you said , i don`t think one black person was interviewed ...</w:t>
      </w:r>
    </w:p>
    <w:p>
      <w:r>
        <w:rPr>
          <w:b/>
          <w:u w:val="single"/>
        </w:rPr>
        <w:t>92954</w:t>
      </w:r>
    </w:p>
    <w:p>
      <w:r>
        <w:t>I lived in Tulsa awhile back right down from the airport .</w:t>
      </w:r>
    </w:p>
    <w:p>
      <w:r>
        <w:rPr>
          <w:b/>
          <w:u w:val="single"/>
        </w:rPr>
        <w:t>92955</w:t>
      </w:r>
    </w:p>
    <w:p>
      <w:r>
        <w:t>I was n't there too long but long enough to hate that place .</w:t>
      </w:r>
    </w:p>
    <w:p>
      <w:r>
        <w:rPr>
          <w:b/>
          <w:u w:val="single"/>
        </w:rPr>
        <w:t>92956</w:t>
      </w:r>
    </w:p>
    <w:p>
      <w:r>
        <w:t>Be safe .</w:t>
      </w:r>
    </w:p>
    <w:p>
      <w:r>
        <w:rPr>
          <w:b/>
          <w:u w:val="single"/>
        </w:rPr>
        <w:t>92957</w:t>
      </w:r>
    </w:p>
    <w:p>
      <w:r>
        <w:t>I concur with you totally , it 's a sick county I live in .</w:t>
      </w:r>
    </w:p>
    <w:p>
      <w:r>
        <w:rPr>
          <w:b/>
          <w:u w:val="single"/>
        </w:rPr>
        <w:t>92958</w:t>
      </w:r>
    </w:p>
    <w:p>
      <w:r>
        <w:t>They said that statistics show that by the year 2011 Espanol will be the main spoken laungage .</w:t>
      </w:r>
    </w:p>
    <w:p>
      <w:r>
        <w:rPr>
          <w:b/>
          <w:u w:val="single"/>
        </w:rPr>
        <w:t>92959</w:t>
      </w:r>
    </w:p>
    <w:p>
      <w:r>
        <w:t>Teach him to be proud of his white heritage and let him know that acting like a wigger is demoralising him ...</w:t>
      </w:r>
    </w:p>
    <w:p>
      <w:r>
        <w:rPr>
          <w:b/>
          <w:u w:val="single"/>
        </w:rPr>
        <w:t>92960</w:t>
      </w:r>
    </w:p>
    <w:p>
      <w:r>
        <w:t>i never really got in too much trouble , because the dean of my school is also the head football coach and i play football so were cool , connections</w:t>
      </w:r>
    </w:p>
    <w:p>
      <w:r>
        <w:rPr>
          <w:b/>
          <w:u w:val="single"/>
        </w:rPr>
        <w:t>92961</w:t>
      </w:r>
    </w:p>
    <w:p>
      <w:r>
        <w:t>MY best mate has this problem and it makes me sad its like he is scared but i cant do anything the more i go on with it the more he gets sick of it.So i think dont force it on them that may turn them away however hard it is to sit there and listen to them say `` i dont care ''</w:t>
      </w:r>
    </w:p>
    <w:p>
      <w:r>
        <w:rPr>
          <w:b/>
          <w:u w:val="single"/>
        </w:rPr>
        <w:t>92962</w:t>
      </w:r>
    </w:p>
    <w:p>
      <w:r>
        <w:t>Just break up with him and never talk to him again !</w:t>
      </w:r>
    </w:p>
    <w:p>
      <w:r>
        <w:rPr>
          <w:b/>
          <w:u w:val="single"/>
        </w:rPr>
        <w:t>92963</w:t>
      </w:r>
    </w:p>
    <w:p>
      <w:r>
        <w:t>He 's nothing but a jerk and a piece of trash !</w:t>
      </w:r>
    </w:p>
    <w:p>
      <w:r>
        <w:rPr>
          <w:b/>
          <w:u w:val="single"/>
        </w:rPr>
        <w:t>92964</w:t>
      </w:r>
    </w:p>
    <w:p>
      <w:r>
        <w:t>Queens78322, I am on my way to meet with a few member of National Alliance and I will present your speech to them .</w:t>
      </w:r>
    </w:p>
    <w:p>
      <w:r>
        <w:rPr>
          <w:b/>
          <w:u w:val="single"/>
        </w:rPr>
        <w:t>92965</w:t>
      </w:r>
    </w:p>
    <w:p>
      <w:r>
        <w:t>We will proof read it and send along suggestions .</w:t>
      </w:r>
    </w:p>
    <w:p>
      <w:r>
        <w:rPr>
          <w:b/>
          <w:u w:val="single"/>
        </w:rPr>
        <w:t>92966</w:t>
      </w:r>
    </w:p>
    <w:p>
      <w:r>
        <w:t>Well good luck and I have it bookmarked and will check back every so often .</w:t>
      </w:r>
    </w:p>
    <w:p>
      <w:r>
        <w:rPr>
          <w:b/>
          <w:u w:val="single"/>
        </w:rPr>
        <w:t>92967</w:t>
      </w:r>
    </w:p>
    <w:p>
      <w:r>
        <w:t>I like the whole idea of blogs .</w:t>
      </w:r>
    </w:p>
    <w:p>
      <w:r>
        <w:rPr>
          <w:b/>
          <w:u w:val="single"/>
        </w:rPr>
        <w:t>92968</w:t>
      </w:r>
    </w:p>
    <w:p>
      <w:r>
        <w:t>in some ways i 'd say the movie `` Full Metal Jacket '' is ... the first few lines of that movie are great haha</w:t>
      </w:r>
    </w:p>
    <w:p>
      <w:r>
        <w:rPr>
          <w:b/>
          <w:u w:val="single"/>
        </w:rPr>
        <w:t>92969</w:t>
      </w:r>
    </w:p>
    <w:p>
      <w:r>
        <w:t>I'm from Riverside , but my Gf lives in San Diego .. so i 'm down there a couple of times a week Welcome to StormFront , Sister .</w:t>
      </w:r>
    </w:p>
    <w:p>
      <w:r>
        <w:rPr>
          <w:b/>
          <w:u w:val="single"/>
        </w:rPr>
        <w:t>92970</w:t>
      </w:r>
    </w:p>
    <w:p>
      <w:r>
        <w:t>88 !</w:t>
      </w:r>
    </w:p>
    <w:p>
      <w:r>
        <w:rPr>
          <w:b/>
          <w:u w:val="single"/>
        </w:rPr>
        <w:t>92971</w:t>
      </w:r>
    </w:p>
    <w:p>
      <w:r>
        <w:t>- Jim</w:t>
      </w:r>
    </w:p>
    <w:p>
      <w:r>
        <w:rPr>
          <w:b/>
          <w:u w:val="single"/>
        </w:rPr>
        <w:t>92972</w:t>
      </w:r>
    </w:p>
    <w:p>
      <w:r>
        <w:t>I live in California and the only school race riots I hear about are blacks vs. mexicans during Cinco de Mayo lol .</w:t>
      </w:r>
    </w:p>
    <w:p>
      <w:r>
        <w:rPr>
          <w:b/>
          <w:u w:val="single"/>
        </w:rPr>
        <w:t>92973</w:t>
      </w:r>
    </w:p>
    <w:p>
      <w:r>
        <w:t>Are you kidding me ?</w:t>
      </w:r>
    </w:p>
    <w:p>
      <w:r>
        <w:rPr>
          <w:b/>
          <w:u w:val="single"/>
        </w:rPr>
        <w:t>92974</w:t>
      </w:r>
    </w:p>
    <w:p>
      <w:r>
        <w:t>I 've gone to public school all my life and have been force fed this crap since 7th grade !!</w:t>
      </w:r>
    </w:p>
    <w:p>
      <w:r>
        <w:rPr>
          <w:b/>
          <w:u w:val="single"/>
        </w:rPr>
        <w:t>92975</w:t>
      </w:r>
    </w:p>
    <w:p>
      <w:r>
        <w:t>Everytime I hear the word `` Yugo '' I think of that scene in Dragnet , where Sergeant Joe Friday says `` the department furnished us with a 1985 Yugo , the cutting edge of serbo-croatian technology !! ''</w:t>
      </w:r>
    </w:p>
    <w:p>
      <w:r>
        <w:rPr>
          <w:b/>
          <w:u w:val="single"/>
        </w:rPr>
        <w:t>92976</w:t>
      </w:r>
    </w:p>
    <w:p>
      <w:r>
        <w:t>i did a project on hitler for school and i read mein kampf and i got a lot of * * * * from the teachers and black kids but * * * * them im gonna read whut im gonna read wpww</w:t>
      </w:r>
    </w:p>
    <w:p>
      <w:r>
        <w:rPr>
          <w:b/>
          <w:u w:val="single"/>
        </w:rPr>
        <w:t>92977</w:t>
      </w:r>
    </w:p>
    <w:p>
      <w:r>
        <w:t>I'm not a skin ... although my head has been shaved a few times !</w:t>
      </w:r>
    </w:p>
    <w:p>
      <w:r>
        <w:rPr>
          <w:b/>
          <w:u w:val="single"/>
        </w:rPr>
        <w:t>92978</w:t>
      </w:r>
    </w:p>
    <w:p>
      <w:r>
        <w:t>If you ever want to just talk to a White activist that is n't a skin , just PM me or AOL : NeoBioCP3 Regards , Kyle</w:t>
      </w:r>
    </w:p>
    <w:p>
      <w:r>
        <w:rPr>
          <w:b/>
          <w:u w:val="single"/>
        </w:rPr>
        <w:t>92979</w:t>
      </w:r>
    </w:p>
    <w:p>
      <w:r>
        <w:t>How come everybody wants to change their names all of a sudden ?</w:t>
      </w:r>
    </w:p>
    <w:p>
      <w:r>
        <w:rPr>
          <w:b/>
          <w:u w:val="single"/>
        </w:rPr>
        <w:t>92980</w:t>
      </w:r>
    </w:p>
    <w:p>
      <w:r>
        <w:t>Mods and everybody else , please see this thread ...</w:t>
      </w:r>
    </w:p>
    <w:p>
      <w:r>
        <w:rPr>
          <w:b/>
          <w:u w:val="single"/>
        </w:rPr>
        <w:t>92981</w:t>
      </w:r>
    </w:p>
    <w:p>
      <w:r>
        <w:t>https : //www.stormfront.org/forum/show ... threadid = 75315</w:t>
      </w:r>
    </w:p>
    <w:p>
      <w:r>
        <w:rPr>
          <w:b/>
          <w:u w:val="single"/>
        </w:rPr>
        <w:t>92982</w:t>
      </w:r>
    </w:p>
    <w:p>
      <w:r>
        <w:t>im gonna be in the springs area here soon just e-mail me if you want to meet me somehwere like indy nation ( lotsa skins there )</w:t>
      </w:r>
    </w:p>
    <w:p>
      <w:r>
        <w:rPr>
          <w:b/>
          <w:u w:val="single"/>
        </w:rPr>
        <w:t>92983</w:t>
      </w:r>
    </w:p>
    <w:p>
      <w:r>
        <w:t>My god , what were your parents thinking ????</w:t>
      </w:r>
    </w:p>
    <w:p>
      <w:r>
        <w:rPr>
          <w:b/>
          <w:u w:val="single"/>
        </w:rPr>
        <w:t>92984</w:t>
      </w:r>
    </w:p>
    <w:p>
      <w:r>
        <w:t>I seriously hope you have been able to overcome that burden and have gone on to achieve your goals .</w:t>
      </w:r>
    </w:p>
    <w:p>
      <w:r>
        <w:rPr>
          <w:b/>
          <w:u w:val="single"/>
        </w:rPr>
        <w:t>92985</w:t>
      </w:r>
    </w:p>
    <w:p>
      <w:r>
        <w:t>What I meant was blacks are the oldest living humans on earth .</w:t>
      </w:r>
    </w:p>
    <w:p>
      <w:r>
        <w:rPr>
          <w:b/>
          <w:u w:val="single"/>
        </w:rPr>
        <w:t>92986</w:t>
      </w:r>
    </w:p>
    <w:p>
      <w:r>
        <w:t>Therefore they had to practice slavery before all other races .</w:t>
      </w:r>
    </w:p>
    <w:p>
      <w:r>
        <w:rPr>
          <w:b/>
          <w:u w:val="single"/>
        </w:rPr>
        <w:t>92987</w:t>
      </w:r>
    </w:p>
    <w:p>
      <w:r>
        <w:t>Actually, I 'm not a cook anymore .</w:t>
      </w:r>
    </w:p>
    <w:p>
      <w:r>
        <w:rPr>
          <w:b/>
          <w:u w:val="single"/>
        </w:rPr>
        <w:t>92988</w:t>
      </w:r>
    </w:p>
    <w:p>
      <w:r>
        <w:t>Just got back from my new job .</w:t>
      </w:r>
    </w:p>
    <w:p>
      <w:r>
        <w:rPr>
          <w:b/>
          <w:u w:val="single"/>
        </w:rPr>
        <w:t>92989</w:t>
      </w:r>
    </w:p>
    <w:p>
      <w:r>
        <w:t>I drive a forklift in docking bay .</w:t>
      </w:r>
    </w:p>
    <w:p>
      <w:r>
        <w:rPr>
          <w:b/>
          <w:u w:val="single"/>
        </w:rPr>
        <w:t>92990</w:t>
      </w:r>
    </w:p>
    <w:p>
      <w:r>
        <w:t>Just remember he killed a white cop in one of his bombings , according to ABC .</w:t>
      </w:r>
    </w:p>
    <w:p>
      <w:r>
        <w:rPr>
          <w:b/>
          <w:u w:val="single"/>
        </w:rPr>
        <w:t>92991</w:t>
      </w:r>
    </w:p>
    <w:p>
      <w:r>
        <w:t>I think the cop was white .</w:t>
      </w:r>
    </w:p>
    <w:p>
      <w:r>
        <w:rPr>
          <w:b/>
          <w:u w:val="single"/>
        </w:rPr>
        <w:t>92992</w:t>
      </w:r>
    </w:p>
    <w:p>
      <w:r>
        <w:t>Sorry for watching such a liberal news channel .</w:t>
      </w:r>
    </w:p>
    <w:p>
      <w:r>
        <w:rPr>
          <w:b/>
          <w:u w:val="single"/>
        </w:rPr>
        <w:t>92993</w:t>
      </w:r>
    </w:p>
    <w:p>
      <w:r>
        <w:t>Parents were watching it as I was doing homework .</w:t>
      </w:r>
    </w:p>
    <w:p>
      <w:r>
        <w:rPr>
          <w:b/>
          <w:u w:val="single"/>
        </w:rPr>
        <w:t>92994</w:t>
      </w:r>
    </w:p>
    <w:p>
      <w:r>
        <w:t>ya my little sister doesnt like little black girls when they try to talk to her she pulls a disgusted face and says why are you black ?? and i laugh and say `` Maggie dont talk to her ''</w:t>
      </w:r>
    </w:p>
    <w:p>
      <w:r>
        <w:rPr>
          <w:b/>
          <w:u w:val="single"/>
        </w:rPr>
        <w:t>92995</w:t>
      </w:r>
    </w:p>
    <w:p>
      <w:r>
        <w:t>Absolutely!</w:t>
      </w:r>
    </w:p>
    <w:p>
      <w:r>
        <w:rPr>
          <w:b/>
          <w:u w:val="single"/>
        </w:rPr>
        <w:t>92996</w:t>
      </w:r>
    </w:p>
    <w:p>
      <w:r>
        <w:t>Once the blood line is mixed it is no longer white and is ruined .</w:t>
      </w:r>
    </w:p>
    <w:p>
      <w:r>
        <w:rPr>
          <w:b/>
          <w:u w:val="single"/>
        </w:rPr>
        <w:t>92997</w:t>
      </w:r>
    </w:p>
    <w:p>
      <w:r>
        <w:t>You may as well think of it as the blood of an animal .</w:t>
      </w:r>
    </w:p>
    <w:p>
      <w:r>
        <w:rPr>
          <w:b/>
          <w:u w:val="single"/>
        </w:rPr>
        <w:t>92998</w:t>
      </w:r>
    </w:p>
    <w:p>
      <w:r>
        <w:t>Hey It 's a lot easier in High school than in Middle school because in high school people stop careing so much how the other people see them .</w:t>
      </w:r>
    </w:p>
    <w:p>
      <w:r>
        <w:rPr>
          <w:b/>
          <w:u w:val="single"/>
        </w:rPr>
        <w:t>92999</w:t>
      </w:r>
    </w:p>
    <w:p>
      <w:r>
        <w:t>Just keep your eyes open because you 'll find friends in the places you least expect .</w:t>
      </w:r>
    </w:p>
    <w:p>
      <w:r>
        <w:rPr>
          <w:b/>
          <w:u w:val="single"/>
        </w:rPr>
        <w:t>93000</w:t>
      </w:r>
    </w:p>
    <w:p>
      <w:r>
        <w:t>Whites are already a minority in my area .</w:t>
      </w:r>
    </w:p>
    <w:p>
      <w:r>
        <w:rPr>
          <w:b/>
          <w:u w:val="single"/>
        </w:rPr>
        <w:t>93001</w:t>
      </w:r>
    </w:p>
    <w:p>
      <w:r>
        <w:t>And yes , they will steal anything from whites because they think whites owe them something , so it 's ok to steal .</w:t>
      </w:r>
    </w:p>
    <w:p>
      <w:r>
        <w:rPr>
          <w:b/>
          <w:u w:val="single"/>
        </w:rPr>
        <w:t>93002</w:t>
      </w:r>
    </w:p>
    <w:p>
      <w:r>
        <w:t>i use it as way to intimidae jew to show them that there are still people who are aginst them it did originate in Roman it was called the wariors salute</w:t>
      </w:r>
    </w:p>
    <w:p>
      <w:r>
        <w:rPr>
          <w:b/>
          <w:u w:val="single"/>
        </w:rPr>
        <w:t>93003</w:t>
      </w:r>
    </w:p>
    <w:p>
      <w:r>
        <w:t>They are n't a band they are a group. like a white pride group. they are pretty big , they 've been on tv quite a few times .</w:t>
      </w:r>
    </w:p>
    <w:p>
      <w:r>
        <w:rPr>
          <w:b/>
          <w:u w:val="single"/>
        </w:rPr>
        <w:t>93004</w:t>
      </w:r>
    </w:p>
    <w:p>
      <w:r>
        <w:t>They do alot of demonstrations against immigration and for the confederate flag and are against interracial stuff .</w:t>
      </w:r>
    </w:p>
    <w:p>
      <w:r>
        <w:rPr>
          <w:b/>
          <w:u w:val="single"/>
        </w:rPr>
        <w:t>93005</w:t>
      </w:r>
    </w:p>
    <w:p>
      <w:r>
        <w:t>no sorry once again i tried to quote the comment i made in the previous post , i dont know how to do it my fault adam 88 : [ ] !!</w:t>
      </w:r>
    </w:p>
    <w:p>
      <w:r>
        <w:rPr>
          <w:b/>
          <w:u w:val="single"/>
        </w:rPr>
        <w:t>93006</w:t>
      </w:r>
    </w:p>
    <w:p>
      <w:r>
        <w:t>They way my mom found out was by my Negro loving sister and my sister found out because a black racist bus driver started to call my sister and her friends racial names so I said I would get some of my friends and we would go on that bus to ``make a statement`` and she told .</w:t>
      </w:r>
    </w:p>
    <w:p>
      <w:r>
        <w:rPr>
          <w:b/>
          <w:u w:val="single"/>
        </w:rPr>
        <w:t>93007</w:t>
      </w:r>
    </w:p>
    <w:p>
      <w:r>
        <w:t>I guess I got all the brains in the family .</w:t>
      </w:r>
    </w:p>
    <w:p>
      <w:r>
        <w:rPr>
          <w:b/>
          <w:u w:val="single"/>
        </w:rPr>
        <w:t>93008</w:t>
      </w:r>
    </w:p>
    <w:p>
      <w:r>
        <w:t>I am 18 from chicago. i would like to chat with someone via EMAIl or AIM to chat about your beliefs and mine ... someone near my age also. my AIM screen name is eldawg4100</w:t>
      </w:r>
    </w:p>
    <w:p>
      <w:r>
        <w:rPr>
          <w:b/>
          <w:u w:val="single"/>
        </w:rPr>
        <w:t>93009</w:t>
      </w:r>
    </w:p>
    <w:p>
      <w:r>
        <w:t>No, I cant say that I have been through that .</w:t>
      </w:r>
    </w:p>
    <w:p>
      <w:r>
        <w:rPr>
          <w:b/>
          <w:u w:val="single"/>
        </w:rPr>
        <w:t>93010</w:t>
      </w:r>
    </w:p>
    <w:p>
      <w:r>
        <w:t>Ive never liked rap , or to be closely associated with blacks in any way .</w:t>
      </w:r>
    </w:p>
    <w:p>
      <w:r>
        <w:rPr>
          <w:b/>
          <w:u w:val="single"/>
        </w:rPr>
        <w:t>93011</w:t>
      </w:r>
    </w:p>
    <w:p>
      <w:r>
        <w:t>I just recently quit smoking cigarettes ( very hard stuff ) and I will say I do like to get together with a few friends and have a few beers , but that 's all I 'll do .</w:t>
      </w:r>
    </w:p>
    <w:p>
      <w:r>
        <w:rPr>
          <w:b/>
          <w:u w:val="single"/>
        </w:rPr>
        <w:t>93012</w:t>
      </w:r>
    </w:p>
    <w:p>
      <w:r>
        <w:t>I know I would stick up for a white girl any day .</w:t>
      </w:r>
    </w:p>
    <w:p>
      <w:r>
        <w:rPr>
          <w:b/>
          <w:u w:val="single"/>
        </w:rPr>
        <w:t>93013</w:t>
      </w:r>
    </w:p>
    <w:p>
      <w:r>
        <w:t>I could n't stand by and let that happen .</w:t>
      </w:r>
    </w:p>
    <w:p>
      <w:r>
        <w:rPr>
          <w:b/>
          <w:u w:val="single"/>
        </w:rPr>
        <w:t>93014</w:t>
      </w:r>
    </w:p>
    <w:p>
      <w:r>
        <w:t>Those of the youth hold the future .... just listen to your old farts and young at heart 20 's and 30 's for a little advise</w:t>
      </w:r>
    </w:p>
    <w:p>
      <w:r>
        <w:rPr>
          <w:b/>
          <w:u w:val="single"/>
        </w:rPr>
        <w:t>93015</w:t>
      </w:r>
    </w:p>
    <w:p>
      <w:r>
        <w:t>Hey, hey now let 's not bury this so fast .</w:t>
      </w:r>
    </w:p>
    <w:p>
      <w:r>
        <w:rPr>
          <w:b/>
          <w:u w:val="single"/>
        </w:rPr>
        <w:t>93016</w:t>
      </w:r>
    </w:p>
    <w:p>
      <w:r>
        <w:t>Check it out this is disturbing but insightfull and revealing information that are people here need to see .</w:t>
      </w:r>
    </w:p>
    <w:p>
      <w:r>
        <w:rPr>
          <w:b/>
          <w:u w:val="single"/>
        </w:rPr>
        <w:t>93017</w:t>
      </w:r>
    </w:p>
    <w:p>
      <w:r>
        <w:t>Those of you listening to the new edition of the My Awakening Audio Book -- How do you like it so far ?</w:t>
      </w:r>
    </w:p>
    <w:p>
      <w:r>
        <w:rPr>
          <w:b/>
          <w:u w:val="single"/>
        </w:rPr>
        <w:t>93018</w:t>
      </w:r>
    </w:p>
    <w:p>
      <w:r>
        <w:t>I'd start with Justin and all the living Prime Ministers , I would even have Trudeau seniors corpse pulled out from the wall of the family mauseleum and decapitated for good measure .</w:t>
      </w:r>
    </w:p>
    <w:p>
      <w:r>
        <w:rPr>
          <w:b/>
          <w:u w:val="single"/>
        </w:rPr>
        <w:t>93019</w:t>
      </w:r>
    </w:p>
    <w:p>
      <w:r>
        <w:t>Yes it 's sad one minute they 're `` racist '' then they 're shacked up with an Asian sunshine girl or a sheboon .</w:t>
      </w:r>
    </w:p>
    <w:p>
      <w:r>
        <w:rPr>
          <w:b/>
          <w:u w:val="single"/>
        </w:rPr>
        <w:t>93020</w:t>
      </w:r>
    </w:p>
    <w:p>
      <w:r>
        <w:t>Justin Trudeau Behaving Like a Child ` I saw him stick his tongue out ' : Trudeau accused of ` childish behaviour ' in House of Commons | Globalnews.ca .</w:t>
      </w:r>
    </w:p>
    <w:p>
      <w:r>
        <w:rPr>
          <w:b/>
          <w:u w:val="single"/>
        </w:rPr>
        <w:t>93021</w:t>
      </w:r>
    </w:p>
    <w:p>
      <w:r>
        <w:t>When I drove around the more Northern part Ontario I went to school yards to observe the race of the children and saw Blacks and Asiatics there plus too many Natives .</w:t>
      </w:r>
    </w:p>
    <w:p>
      <w:r>
        <w:rPr>
          <w:b/>
          <w:u w:val="single"/>
        </w:rPr>
        <w:t>93022</w:t>
      </w:r>
    </w:p>
    <w:p>
      <w:r>
        <w:t>Today just add the Muslims whom they place just about everywhere .</w:t>
      </w:r>
    </w:p>
    <w:p>
      <w:r>
        <w:rPr>
          <w:b/>
          <w:u w:val="single"/>
        </w:rPr>
        <w:t>93023</w:t>
      </w:r>
    </w:p>
    <w:p>
      <w:r>
        <w:t>I can only pray this babboon mongoloid did n't have any children so his seed will not continue on on this Earth .</w:t>
      </w:r>
    </w:p>
    <w:p>
      <w:r>
        <w:rPr>
          <w:b/>
          <w:u w:val="single"/>
        </w:rPr>
        <w:t>93024</w:t>
      </w:r>
    </w:p>
    <w:p>
      <w:r>
        <w:t>This is from a black forum , they are not happy about this .</w:t>
      </w:r>
    </w:p>
    <w:p>
      <w:r>
        <w:rPr>
          <w:b/>
          <w:u w:val="single"/>
        </w:rPr>
        <w:t>93025</w:t>
      </w:r>
    </w:p>
    <w:p>
      <w:r>
        <w:t>Reports that Trump will meet with group seeking independence for White South Africans | Sports , Hip Hop &amp; Piff - The Coli</w:t>
      </w:r>
    </w:p>
    <w:p>
      <w:r>
        <w:rPr>
          <w:b/>
          <w:u w:val="single"/>
        </w:rPr>
        <w:t>93026</w:t>
      </w:r>
    </w:p>
    <w:p>
      <w:r>
        <w:t>Trudeau is the white Obama as he does n't care about the people of Canada but all the third world crap he 's allowing into Canada</w:t>
      </w:r>
    </w:p>
    <w:p>
      <w:r>
        <w:rPr>
          <w:b/>
          <w:u w:val="single"/>
        </w:rPr>
        <w:t>93027</w:t>
      </w:r>
    </w:p>
    <w:p>
      <w:r>
        <w:t>Why would any white European in his or her right white mind want to move to a country that imports hundreds of thousands of nonwhites every year ?</w:t>
      </w:r>
    </w:p>
    <w:p>
      <w:r>
        <w:rPr>
          <w:b/>
          <w:u w:val="single"/>
        </w:rPr>
        <w:t>93028</w:t>
      </w:r>
    </w:p>
    <w:p>
      <w:r>
        <w:t>This is what Pierre Trudeau gave Canadians once .</w:t>
      </w:r>
    </w:p>
    <w:p>
      <w:r>
        <w:rPr>
          <w:b/>
          <w:u w:val="single"/>
        </w:rPr>
        <w:t>93029</w:t>
      </w:r>
    </w:p>
    <w:p>
      <w:r>
        <w:t>I ca n't find an actual picture of it anywhere , but there 's lots of references to it .</w:t>
      </w:r>
    </w:p>
    <w:p>
      <w:r>
        <w:rPr>
          <w:b/>
          <w:u w:val="single"/>
        </w:rPr>
        <w:t>93030</w:t>
      </w:r>
    </w:p>
    <w:p>
      <w:r>
        <w:t>Trudeau Saluteunknown ( -0.191 ) Another way to say `` giving the finger '' or `` flipping the bird '' which is primarily used in Canada .</w:t>
      </w:r>
    </w:p>
    <w:p>
      <w:r>
        <w:rPr>
          <w:b/>
          <w:u w:val="single"/>
        </w:rPr>
        <w:t>93031</w:t>
      </w:r>
    </w:p>
    <w:p>
      <w:r>
        <w:t>This is after a famous incident of former Prime Minister Pierre Trudeau , who gave the finger to a group of protesters who were yelling anti-french sayings at him .</w:t>
      </w:r>
    </w:p>
    <w:p>
      <w:r>
        <w:rPr>
          <w:b/>
          <w:u w:val="single"/>
        </w:rPr>
        <w:t>93032</w:t>
      </w:r>
    </w:p>
    <w:p>
      <w:r>
        <w:t>Billy - `` That guy would n't leave me alone , so I gave him the Trudeau salute . ''</w:t>
      </w:r>
    </w:p>
    <w:p>
      <w:r>
        <w:rPr>
          <w:b/>
          <w:u w:val="single"/>
        </w:rPr>
        <w:t>93033</w:t>
      </w:r>
    </w:p>
    <w:p>
      <w:r>
        <w:t>Wish we at least had a Marine Le Pen to vote for in Canada .</w:t>
      </w:r>
    </w:p>
    <w:p>
      <w:r>
        <w:rPr>
          <w:b/>
          <w:u w:val="single"/>
        </w:rPr>
        <w:t>93034</w:t>
      </w:r>
    </w:p>
    <w:p>
      <w:r>
        <w:t>Its like the choices are white genocide candidate 1 , 2 , or 3</w:t>
      </w:r>
    </w:p>
    <w:p>
      <w:r>
        <w:rPr>
          <w:b/>
          <w:u w:val="single"/>
        </w:rPr>
        <w:t>93035</w:t>
      </w:r>
    </w:p>
    <w:p>
      <w:r>
        <w:t>Why White people used to say that sex was a sin used to be a mystery to me until I saw the children of browns and mixed race children popping up all around me .</w:t>
      </w:r>
    </w:p>
    <w:p>
      <w:r>
        <w:rPr>
          <w:b/>
          <w:u w:val="single"/>
        </w:rPr>
        <w:t>93036</w:t>
      </w:r>
    </w:p>
    <w:p>
      <w:r>
        <w:t>Now I get it !</w:t>
      </w:r>
    </w:p>
    <w:p>
      <w:r>
        <w:rPr>
          <w:b/>
          <w:u w:val="single"/>
        </w:rPr>
        <w:t>93037</w:t>
      </w:r>
    </w:p>
    <w:p>
      <w:r>
        <w:t>Merkel would never say NO</w:t>
      </w:r>
    </w:p>
    <w:p>
      <w:r>
        <w:rPr>
          <w:b/>
          <w:u w:val="single"/>
        </w:rPr>
        <w:t>93038</w:t>
      </w:r>
    </w:p>
    <w:p>
      <w:r>
        <w:t>Expect more and more women to be asking .. "why are men no longer interested in me"! We're not going touch you until you pull our pants down!</w:t>
      </w:r>
    </w:p>
    <w:p>
      <w:r>
        <w:rPr>
          <w:b/>
          <w:u w:val="single"/>
        </w:rPr>
        <w:t>93039</w:t>
      </w:r>
    </w:p>
    <w:p>
      <w:r>
        <w:t>Groping people in public wasn't already illegal? What's up with that, Deutschland?</w:t>
      </w:r>
    </w:p>
    <w:p>
      <w:r>
        <w:rPr>
          <w:b/>
          <w:u w:val="single"/>
        </w:rPr>
        <w:t>93040</w:t>
      </w:r>
    </w:p>
    <w:p>
      <w:r>
        <w:t>Merkel, possible the only person in charge who is worse than what we have. Obama is trying his hardest though to get to Merkel's level. "A 21-year-old Iraqi man was convicted of sexual assault and given a one-year suspended sentence. A 26-year-old Algerian man was convicted of abetting a sexual assault and attempted assault, and given the same sentence." Sounds exactly like how Obama is trying to let all of the black people in this country get away with everything.</w:t>
      </w:r>
    </w:p>
    <w:p>
      <w:r>
        <w:rPr>
          <w:b/>
          <w:u w:val="single"/>
        </w:rPr>
        <w:t>93041</w:t>
      </w:r>
    </w:p>
    <w:p>
      <w:r>
        <w:t>They know very well, no means NO! They need to pass a law making it legal to castrate those animals.</w:t>
      </w:r>
    </w:p>
    <w:p>
      <w:r>
        <w:rPr>
          <w:b/>
          <w:u w:val="single"/>
        </w:rPr>
        <w:t>93042</w:t>
      </w:r>
    </w:p>
    <w:p>
      <w:r>
        <w:t>look like merkel just want to get laid</w:t>
      </w:r>
    </w:p>
    <w:p>
      <w:r>
        <w:rPr>
          <w:b/>
          <w:u w:val="single"/>
        </w:rPr>
        <w:t>93043</w:t>
      </w:r>
    </w:p>
    <w:p>
      <w:r>
        <w:t>" but criticized two measures in the bill that could see people who aren't directly involved in the assault punished and foreigners deported for sexual harassment" Sounds like some German Legislators have the same mental disease the Democrats and Republicans who opposed Kate's Law had. Deporting people who are not citizens for acting like savages - how cruel!! (sarcasm)</w:t>
      </w:r>
    </w:p>
    <w:p>
      <w:r>
        <w:rPr>
          <w:b/>
          <w:u w:val="single"/>
        </w:rPr>
        <w:t>93044</w:t>
      </w:r>
    </w:p>
    <w:p>
      <w:r>
        <w:t>She said "GO", not "NO" ~ ~ Slime ball Lawyers everywhere.</w:t>
      </w:r>
    </w:p>
    <w:p>
      <w:r>
        <w:rPr>
          <w:b/>
          <w:u w:val="single"/>
        </w:rPr>
        <w:t>93045</w:t>
      </w:r>
    </w:p>
    <w:p>
      <w:r>
        <w:t>So, how many sexual assaults would there be if Muslims were burned in ovens?</w:t>
      </w:r>
    </w:p>
    <w:p>
      <w:r>
        <w:rPr>
          <w:b/>
          <w:u w:val="single"/>
        </w:rPr>
        <w:t>93046</w:t>
      </w:r>
    </w:p>
    <w:p>
      <w:r>
        <w:t>Probably a lot less. What's your point?</w:t>
      </w:r>
    </w:p>
    <w:p>
      <w:r>
        <w:rPr>
          <w:b/>
          <w:u w:val="single"/>
        </w:rPr>
        <w:t>93047</w:t>
      </w:r>
    </w:p>
    <w:p>
      <w:r>
        <w:t>In true liberal fashion, an ordinance that no means no, was passed. That will end all rapes by muslimes in Fatherland.</w:t>
      </w:r>
    </w:p>
    <w:p>
      <w:r>
        <w:rPr>
          <w:b/>
          <w:u w:val="single"/>
        </w:rPr>
        <w:t>93048</w:t>
      </w:r>
    </w:p>
    <w:p>
      <w:r>
        <w:t>The Russians raped millions of German women and children at the end of WWII. Now the German people have to contend with this bunch of savages? How pathetic is it that a country has to cow-tow to a hoard of uncivilized migrants. Take your country back Germany.</w:t>
      </w:r>
    </w:p>
    <w:p>
      <w:r>
        <w:rPr>
          <w:b/>
          <w:u w:val="single"/>
        </w:rPr>
        <w:t>93049</w:t>
      </w:r>
    </w:p>
    <w:p>
      <w:r>
        <w:t>Great, now lets have a talk with Africa.</w:t>
      </w:r>
    </w:p>
    <w:p>
      <w:r>
        <w:rPr>
          <w:b/>
          <w:u w:val="single"/>
        </w:rPr>
        <w:t>93050</w:t>
      </w:r>
    </w:p>
    <w:p>
      <w:r>
        <w:t>Imagine that, Muslims are the problem...?</w:t>
      </w:r>
    </w:p>
    <w:p>
      <w:r>
        <w:rPr>
          <w:b/>
          <w:u w:val="single"/>
        </w:rPr>
        <w:t>93051</w:t>
      </w:r>
    </w:p>
    <w:p>
      <w:r>
        <w:t>A one-year suspended sentence? Wow. That's really harsh.</w:t>
      </w:r>
    </w:p>
    <w:p>
      <w:r>
        <w:rPr>
          <w:b/>
          <w:u w:val="single"/>
        </w:rPr>
        <w:t>93052</w:t>
      </w:r>
    </w:p>
    <w:p>
      <w:r>
        <w:t>Even though the woman was lying about the whole thing....LOL</w:t>
      </w:r>
    </w:p>
    <w:p>
      <w:r>
        <w:rPr>
          <w:b/>
          <w:u w:val="single"/>
        </w:rPr>
        <w:t>93053</w:t>
      </w:r>
    </w:p>
    <w:p>
      <w:r>
        <w:t>You mean all 50?</w:t>
      </w:r>
    </w:p>
    <w:p>
      <w:r>
        <w:rPr>
          <w:b/>
          <w:u w:val="single"/>
        </w:rPr>
        <w:t>93054</w:t>
      </w:r>
    </w:p>
    <w:p>
      <w:r>
        <w:t>This will work great, just like the bracelets they handed out that said don't touch me. Liebrals will never learn. hahahahahahaha</w:t>
      </w:r>
    </w:p>
    <w:p>
      <w:r>
        <w:rPr>
          <w:b/>
          <w:u w:val="single"/>
        </w:rPr>
        <w:t>93055</w:t>
      </w:r>
    </w:p>
    <w:p>
      <w:r>
        <w:t>Just say "No." Yeah that'll stop those nasty rapists, especially the Muslims.</w:t>
      </w:r>
    </w:p>
    <w:p>
      <w:r>
        <w:rPr>
          <w:b/>
          <w:u w:val="single"/>
        </w:rPr>
        <w:t>93056</w:t>
      </w:r>
    </w:p>
    <w:p>
      <w:r>
        <w:t>How does one say "NO" in Arabic ?</w:t>
      </w:r>
    </w:p>
    <w:p>
      <w:r>
        <w:rPr>
          <w:b/>
          <w:u w:val="single"/>
        </w:rPr>
        <w:t>93057</w:t>
      </w:r>
    </w:p>
    <w:p>
      <w:r>
        <w:t>No idea, but an M16A4 will translate any language into Arabic.</w:t>
      </w:r>
    </w:p>
    <w:p>
      <w:r>
        <w:rPr>
          <w:b/>
          <w:u w:val="single"/>
        </w:rPr>
        <w:t>93058</w:t>
      </w:r>
    </w:p>
    <w:p>
      <w:r>
        <w:t>GLOCK</w:t>
      </w:r>
    </w:p>
    <w:p>
      <w:r>
        <w:rPr>
          <w:b/>
          <w:u w:val="single"/>
        </w:rPr>
        <w:t>93059</w:t>
      </w:r>
    </w:p>
    <w:p>
      <w:r>
        <w:t>Women aren't allowed to say "NO" in arab countries.</w:t>
      </w:r>
    </w:p>
    <w:p>
      <w:r>
        <w:rPr>
          <w:b/>
          <w:u w:val="single"/>
        </w:rPr>
        <w:t>93060</w:t>
      </w:r>
    </w:p>
    <w:p>
      <w:r>
        <w:t>7.62 x 39 mm</w:t>
      </w:r>
    </w:p>
    <w:p>
      <w:r>
        <w:rPr>
          <w:b/>
          <w:u w:val="single"/>
        </w:rPr>
        <w:t>93061</w:t>
      </w:r>
    </w:p>
    <w:p>
      <w:r>
        <w:t>I think it sounds the same as an M4 bolt chambering a round.</w:t>
      </w:r>
    </w:p>
    <w:p>
      <w:r>
        <w:rPr>
          <w:b/>
          <w:u w:val="single"/>
        </w:rPr>
        <w:t>93062</w:t>
      </w:r>
    </w:p>
    <w:p>
      <w:r>
        <w:t>My Lilly Esin once in a blue moon got a new choice of the crop Chevrolet Corvette Stingray Coupe by unavailable off of a laptop... Flash it out.</w:t>
      </w:r>
    </w:p>
    <w:p>
      <w:r>
        <w:rPr>
          <w:b/>
          <w:u w:val="single"/>
        </w:rPr>
        <w:t>93063</w:t>
      </w:r>
    </w:p>
    <w:p>
      <w:r>
        <w:t>That's it pass more laws, you know cause paper and ink prevents crime.</w:t>
      </w:r>
    </w:p>
    <w:p>
      <w:r>
        <w:rPr>
          <w:b/>
          <w:u w:val="single"/>
        </w:rPr>
        <w:t>93064</w:t>
      </w:r>
    </w:p>
    <w:p>
      <w:r>
        <w:t>Ignorant troll. No one said the new law will prevent crime, just that it will make it easier to prosecute criminals --- which is a good thing.</w:t>
      </w:r>
    </w:p>
    <w:p>
      <w:r>
        <w:rPr>
          <w:b/>
          <w:u w:val="single"/>
        </w:rPr>
        <w:t>93065</w:t>
      </w:r>
    </w:p>
    <w:p>
      <w:r>
        <w:t>no habla deutch.... No means white chicks want you more in Arabic mongrelland German politicians that approved of the refugee invaders are responsible for each and every crime committed by these mongrels! German citizens should kick all politicians and refugee invaders OUT!.</w:t>
      </w:r>
    </w:p>
    <w:p>
      <w:r>
        <w:rPr>
          <w:b/>
          <w:u w:val="single"/>
        </w:rPr>
        <w:t>93066</w:t>
      </w:r>
    </w:p>
    <w:p>
      <w:r>
        <w:t>German citizens elected Merkel, who LOVES Muslims - and until German citizens take their country back, they are responsible for what happens.</w:t>
      </w:r>
    </w:p>
    <w:p>
      <w:r>
        <w:rPr>
          <w:b/>
          <w:u w:val="single"/>
        </w:rPr>
        <w:t>93067</w:t>
      </w:r>
    </w:p>
    <w:p>
      <w:r>
        <w:t>is she related to BroBama ?</w:t>
      </w:r>
    </w:p>
    <w:p>
      <w:r>
        <w:rPr>
          <w:b/>
          <w:u w:val="single"/>
        </w:rPr>
        <w:t>93068</w:t>
      </w:r>
    </w:p>
    <w:p>
      <w:r>
        <w:t>when no doesn't work...it is advisable to have some way to protect yourself</w:t>
      </w:r>
    </w:p>
    <w:p>
      <w:r>
        <w:rPr>
          <w:b/>
          <w:u w:val="single"/>
        </w:rPr>
        <w:t>93069</w:t>
      </w:r>
    </w:p>
    <w:p>
      <w:r>
        <w:t>How about very sharp, steel tipped shoes. Give the sand monkey several hard kicks in the groin and it will know the meaning of "NEIN" !</w:t>
      </w:r>
    </w:p>
    <w:p>
      <w:r>
        <w:rPr>
          <w:b/>
          <w:u w:val="single"/>
        </w:rPr>
        <w:t>93070</w:t>
      </w:r>
    </w:p>
    <w:p>
      <w:r>
        <w:t>don't think so because these muzzieazzholes are battle-hardened, decades of being kicked by sheep and goats made them numb</w:t>
      </w:r>
    </w:p>
    <w:p>
      <w:r>
        <w:rPr>
          <w:b/>
          <w:u w:val="single"/>
        </w:rPr>
        <w:t>93071</w:t>
      </w:r>
    </w:p>
    <w:p>
      <w:r>
        <w:t>A really sharp knife and it will only happen once ...............</w:t>
      </w:r>
    </w:p>
    <w:p>
      <w:r>
        <w:rPr>
          <w:b/>
          <w:u w:val="single"/>
        </w:rPr>
        <w:t>93072</w:t>
      </w:r>
    </w:p>
    <w:p>
      <w:r>
        <w:t>Germany, another of those wonderful liberal socialist countries where citizens can't carry guns...</w:t>
      </w:r>
    </w:p>
    <w:p>
      <w:r>
        <w:rPr>
          <w:b/>
          <w:u w:val="single"/>
        </w:rPr>
        <w:t>93073</w:t>
      </w:r>
    </w:p>
    <w:p>
      <w:r>
        <w:t>Imagine that, Muslims are the problem...?</w:t>
      </w:r>
    </w:p>
    <w:p>
      <w:r>
        <w:rPr>
          <w:b/>
          <w:u w:val="single"/>
        </w:rPr>
        <w:t>93074</w:t>
      </w:r>
    </w:p>
    <w:p>
      <w:r>
        <w:t>Merkels legacy. soon to come to your city.</w:t>
      </w:r>
    </w:p>
    <w:p>
      <w:r>
        <w:rPr>
          <w:b/>
          <w:u w:val="single"/>
        </w:rPr>
        <w:t>93075</w:t>
      </w:r>
    </w:p>
    <w:p>
      <w:r>
        <w:t>We're armed, Rufus!</w:t>
      </w:r>
    </w:p>
    <w:p>
      <w:r>
        <w:rPr>
          <w:b/>
          <w:u w:val="single"/>
        </w:rPr>
        <w:t>93076</w:t>
      </w:r>
    </w:p>
    <w:p>
      <w:r>
        <w:t>Do you really need a law to establish that no means no? Apparently so. Humanity has reached a sad state.</w:t>
      </w:r>
    </w:p>
    <w:p>
      <w:r>
        <w:rPr>
          <w:b/>
          <w:u w:val="single"/>
        </w:rPr>
        <w:t>93077</w:t>
      </w:r>
    </w:p>
    <w:p>
      <w:r>
        <w:t>STUPID Politicians seeking relevancy to the stupid sheeple!</w:t>
      </w:r>
    </w:p>
    <w:p>
      <w:r>
        <w:rPr>
          <w:b/>
          <w:u w:val="single"/>
        </w:rPr>
        <w:t>93078</w:t>
      </w:r>
    </w:p>
    <w:p>
      <w:r>
        <w:t>Learn to read. Previous law required a victim to put up a physical struggle before the rapist could be prosecuted.. The new law only requires her to say "no".</w:t>
      </w:r>
    </w:p>
    <w:p>
      <w:r>
        <w:rPr>
          <w:b/>
          <w:u w:val="single"/>
        </w:rPr>
        <w:t>93079</w:t>
      </w:r>
    </w:p>
    <w:p>
      <w:r>
        <w:t>So if they are alone who has to prove it was said?</w:t>
      </w:r>
    </w:p>
    <w:p>
      <w:r>
        <w:rPr>
          <w:b/>
          <w:u w:val="single"/>
        </w:rPr>
        <w:t>93080</w:t>
      </w:r>
    </w:p>
    <w:p>
      <w:r>
        <w:t>Government is the impossibility of reason........... Platoon</w:t>
      </w:r>
    </w:p>
    <w:p>
      <w:r>
        <w:rPr>
          <w:b/>
          <w:u w:val="single"/>
        </w:rPr>
        <w:t>93081</w:t>
      </w:r>
    </w:p>
    <w:p>
      <w:r>
        <w:t>The Germans invited this filth into their once-great nation by electing Merkel -- and handed law and order over to the EU bureaucrats in Brussels. Now they are too timid to take their country back.</w:t>
      </w:r>
    </w:p>
    <w:p>
      <w:r>
        <w:rPr>
          <w:b/>
          <w:u w:val="single"/>
        </w:rPr>
        <w:t>93082</w:t>
      </w:r>
    </w:p>
    <w:p>
      <w:r>
        <w:t>Until the whole world recognizes Islam for what it is, HATE SPEECH, this type of barbarism will only go on. The Muslims feel it is their right to obey only the laws that they agree with. Sexist attitudes against women are a core belief of Islam.</w:t>
      </w:r>
    </w:p>
    <w:p>
      <w:r>
        <w:rPr>
          <w:b/>
          <w:u w:val="single"/>
        </w:rPr>
        <w:t>93083</w:t>
      </w:r>
    </w:p>
    <w:p>
      <w:r>
        <w:t>If Islam was only hate speech, they wouldn't be a problem, just an annoyance. Unfortunately Islam preaches, teaches, demands, applauds and rewards violent behavior. That is much worse than speech.</w:t>
      </w:r>
    </w:p>
    <w:p>
      <w:r>
        <w:rPr>
          <w:b/>
          <w:u w:val="single"/>
        </w:rPr>
        <w:t>93084</w:t>
      </w:r>
    </w:p>
    <w:p>
      <w:r>
        <w:t>If it's not written in Sharia law (and it's NOT) then they (Muslims) ultimately won't care.</w:t>
      </w:r>
    </w:p>
    <w:p>
      <w:r>
        <w:rPr>
          <w:b/>
          <w:u w:val="single"/>
        </w:rPr>
        <w:t>93085</w:t>
      </w:r>
    </w:p>
    <w:p>
      <w:r>
        <w:t>It's a shame that you have no idea what you are talking about.</w:t>
      </w:r>
    </w:p>
    <w:p>
      <w:r>
        <w:rPr>
          <w:b/>
          <w:u w:val="single"/>
        </w:rPr>
        <w:t>93086</w:t>
      </w:r>
    </w:p>
    <w:p>
      <w:r>
        <w:t>Why are liberals always against deporting foreign criminals? They must support their crimes, I guess.</w:t>
      </w:r>
    </w:p>
    <w:p>
      <w:r>
        <w:rPr>
          <w:b/>
          <w:u w:val="single"/>
        </w:rPr>
        <w:t>93087</w:t>
      </w:r>
    </w:p>
    <w:p>
      <w:r>
        <w:t>Liberal elites -- insulated from these crimes -- don't care if we get hurt, just so they can feel all tolerant and all.</w:t>
      </w:r>
    </w:p>
    <w:p>
      <w:r>
        <w:rPr>
          <w:b/>
          <w:u w:val="single"/>
        </w:rPr>
        <w:t>93088</w:t>
      </w:r>
    </w:p>
    <w:p>
      <w:r>
        <w:t>Liberals are always pandering for votes from criminals.</w:t>
      </w:r>
    </w:p>
    <w:p>
      <w:r>
        <w:rPr>
          <w:b/>
          <w:u w:val="single"/>
        </w:rPr>
        <w:t>93089</w:t>
      </w:r>
    </w:p>
    <w:p>
      <w:r>
        <w:t>The only thing musIims understand clearly is a good azzkicking.</w:t>
      </w:r>
    </w:p>
    <w:p>
      <w:r>
        <w:rPr>
          <w:b/>
          <w:u w:val="single"/>
        </w:rPr>
        <w:t>93090</w:t>
      </w:r>
    </w:p>
    <w:p>
      <w:r>
        <w:t>The law wasnt the problem, its the rapist members of a peaceful religion.</w:t>
      </w:r>
    </w:p>
    <w:p>
      <w:r>
        <w:rPr>
          <w:b/>
          <w:u w:val="single"/>
        </w:rPr>
        <w:t>93091</w:t>
      </w:r>
    </w:p>
    <w:p>
      <w:r>
        <w:t>neuter rapists</w:t>
      </w:r>
    </w:p>
    <w:p>
      <w:r>
        <w:rPr>
          <w:b/>
          <w:u w:val="single"/>
        </w:rPr>
        <w:t>93092</w:t>
      </w:r>
    </w:p>
    <w:p>
      <w:r>
        <w:t>Yes please.</w:t>
      </w:r>
    </w:p>
    <w:p>
      <w:r>
        <w:rPr>
          <w:b/>
          <w:u w:val="single"/>
        </w:rPr>
        <w:t>93093</w:t>
      </w:r>
    </w:p>
    <w:p>
      <w:r>
        <w:t>That includes Bill Clinton and Bill Cosby!</w:t>
      </w:r>
    </w:p>
    <w:p>
      <w:r>
        <w:rPr>
          <w:b/>
          <w:u w:val="single"/>
        </w:rPr>
        <w:t>93094</w:t>
      </w:r>
    </w:p>
    <w:p>
      <w:r>
        <w:t>The Germans better realize real quick that you can't put a "no means no" law in sharia law.</w:t>
      </w:r>
    </w:p>
    <w:p>
      <w:r>
        <w:rPr>
          <w:b/>
          <w:u w:val="single"/>
        </w:rPr>
        <w:t>93095</w:t>
      </w:r>
    </w:p>
    <w:p>
      <w:r>
        <w:t>How about "Just say no more muslims" ?</w:t>
      </w:r>
    </w:p>
    <w:p>
      <w:r>
        <w:rPr>
          <w:b/>
          <w:u w:val="single"/>
        </w:rPr>
        <w:t>93096</w:t>
      </w:r>
    </w:p>
    <w:p>
      <w:r>
        <w:t>You can expel the Muslims too. That's the problem. They don't care about your laws.</w:t>
      </w:r>
    </w:p>
    <w:p>
      <w:r>
        <w:rPr>
          <w:b/>
          <w:u w:val="single"/>
        </w:rPr>
        <w:t>93097</w:t>
      </w:r>
    </w:p>
    <w:p>
      <w:r>
        <w:t>Of course no means no. But not to a mooh-slum. Germany allowed these terrorist into their country, now live with it.</w:t>
      </w:r>
    </w:p>
    <w:p>
      <w:r>
        <w:rPr>
          <w:b/>
          <w:u w:val="single"/>
        </w:rPr>
        <w:t>93098</w:t>
      </w:r>
    </w:p>
    <w:p>
      <w:r>
        <w:t>I get the impression that the German people really didn't have much of a say in it. Just another of example of Merkel/Obama progressivness.</w:t>
      </w:r>
    </w:p>
    <w:p>
      <w:r>
        <w:rPr>
          <w:b/>
          <w:u w:val="single"/>
        </w:rPr>
        <w:t>93099</w:t>
      </w:r>
    </w:p>
    <w:p>
      <w:r>
        <w:t>No say? They elected Merkel, in large numbers.</w:t>
      </w:r>
    </w:p>
    <w:p>
      <w:r>
        <w:rPr>
          <w:b/>
          <w:u w:val="single"/>
        </w:rPr>
        <w:t>93100</w:t>
      </w:r>
    </w:p>
    <w:p>
      <w:r>
        <w:t>No the people didn't the LOUSY LEADER DID, just like ODUMBO IS DOING HERE!</w:t>
      </w:r>
    </w:p>
    <w:p>
      <w:r>
        <w:rPr>
          <w:b/>
          <w:u w:val="single"/>
        </w:rPr>
        <w:t>93101</w:t>
      </w:r>
    </w:p>
    <w:p>
      <w:r>
        <w:t>There is no law that will civilize the uncivilized.</w:t>
      </w:r>
    </w:p>
    <w:p>
      <w:r>
        <w:rPr>
          <w:b/>
          <w:u w:val="single"/>
        </w:rPr>
        <w:t>93102</w:t>
      </w:r>
    </w:p>
    <w:p>
      <w:r>
        <w:t>So Americans will never improve then..</w:t>
      </w:r>
    </w:p>
    <w:p>
      <w:r>
        <w:rPr>
          <w:b/>
          <w:u w:val="single"/>
        </w:rPr>
        <w:t>93103</w:t>
      </w:r>
    </w:p>
    <w:p>
      <w:r>
        <w:t>This law will work: God made everyone, Samuel Colt made them all equal.</w:t>
      </w:r>
    </w:p>
    <w:p>
      <w:r>
        <w:rPr>
          <w:b/>
          <w:u w:val="single"/>
        </w:rPr>
        <w:t>93104</w:t>
      </w:r>
    </w:p>
    <w:p>
      <w:r>
        <w:t>Except in Germany, where Colt, Browning, Luger, et al. are not allowed to practice their function.</w:t>
      </w:r>
    </w:p>
    <w:p>
      <w:r>
        <w:rPr>
          <w:b/>
          <w:u w:val="single"/>
        </w:rPr>
        <w:t>93105</w:t>
      </w:r>
    </w:p>
    <w:p>
      <w:r>
        <w:t>Yes there is, it's called capital punishment.</w:t>
      </w:r>
    </w:p>
    <w:p>
      <w:r>
        <w:rPr>
          <w:b/>
          <w:u w:val="single"/>
        </w:rPr>
        <w:t>93106</w:t>
      </w:r>
    </w:p>
    <w:p>
      <w:r>
        <w:t>The problem was never the law or lack of a law, it was the immigrants the politicians let into the country.</w:t>
      </w:r>
    </w:p>
    <w:p>
      <w:r>
        <w:rPr>
          <w:b/>
          <w:u w:val="single"/>
        </w:rPr>
        <w:t>93107</w:t>
      </w:r>
    </w:p>
    <w:p>
      <w:r>
        <w:t>And its the reason-one of them anyway that some Muzlim countries do not even allow one of these scumbags into their country. NOT ONE! They knew what would happen with these uncivilized animals and what they would do and they did exactly that to the women -young girls- and even have raped men. They should never be allowed out of their sand boxes.</w:t>
      </w:r>
    </w:p>
    <w:p>
      <w:r>
        <w:rPr>
          <w:b/>
          <w:u w:val="single"/>
        </w:rPr>
        <w:t>93108</w:t>
      </w:r>
    </w:p>
    <w:p>
      <w:r>
        <w:t>That just isn't going to work. How many different languages do German women need to learn to say "no" in? I'd assume Arabic would be a key one.</w:t>
      </w:r>
    </w:p>
    <w:p>
      <w:r>
        <w:rPr>
          <w:b/>
          <w:u w:val="single"/>
        </w:rPr>
        <w:t>93109</w:t>
      </w:r>
    </w:p>
    <w:p>
      <w:r>
        <w:t>hot high speed lead is an international language</w:t>
      </w:r>
    </w:p>
    <w:p>
      <w:r>
        <w:rPr>
          <w:b/>
          <w:u w:val="single"/>
        </w:rPr>
        <w:t>93110</w:t>
      </w:r>
    </w:p>
    <w:p>
      <w:r>
        <w:t>They should allow the German women weapons to protect themselves.</w:t>
      </w:r>
    </w:p>
    <w:p>
      <w:r>
        <w:rPr>
          <w:b/>
          <w:u w:val="single"/>
        </w:rPr>
        <w:t>93111</w:t>
      </w:r>
    </w:p>
    <w:p>
      <w:r>
        <w:t>Or......fathers, brothers, cousins of the women should protect them. How about that?</w:t>
      </w:r>
    </w:p>
    <w:p>
      <w:r>
        <w:rPr>
          <w:b/>
          <w:u w:val="single"/>
        </w:rPr>
        <w:t>93112</w:t>
      </w:r>
    </w:p>
    <w:p>
      <w:r>
        <w:t>Sounds like Islam...a woman cannot leave her house unless accompanied by a male relative.</w:t>
      </w:r>
    </w:p>
    <w:p>
      <w:r>
        <w:rPr>
          <w:b/>
          <w:u w:val="single"/>
        </w:rPr>
        <w:t>93113</w:t>
      </w:r>
    </w:p>
    <w:p>
      <w:r>
        <w:t>Then let them get raped. I don't really care. Go near one of the women in my family though. Different story.</w:t>
      </w:r>
    </w:p>
    <w:p>
      <w:r>
        <w:rPr>
          <w:b/>
          <w:u w:val="single"/>
        </w:rPr>
        <w:t>93114</w:t>
      </w:r>
    </w:p>
    <w:p>
      <w:r>
        <w:t>If in an Islamic country the raped woman is considered to have dishonored her family and subject to beatings by her family if not subjected to an "honor killing".</w:t>
      </w:r>
    </w:p>
    <w:p>
      <w:r>
        <w:rPr>
          <w:b/>
          <w:u w:val="single"/>
        </w:rPr>
        <w:t>93115</w:t>
      </w:r>
    </w:p>
    <w:p>
      <w:r>
        <w:t>Add to that....if they do protect the women--there should be no prosecution for them for what they do to these scumbags.</w:t>
      </w:r>
    </w:p>
    <w:p>
      <w:r>
        <w:rPr>
          <w:b/>
          <w:u w:val="single"/>
        </w:rPr>
        <w:t>93116</w:t>
      </w:r>
    </w:p>
    <w:p>
      <w:r>
        <w:t>This is a religion that condones the treating of women as chattel. You let them into your country. What did you expect??</w:t>
      </w:r>
    </w:p>
    <w:p>
      <w:r>
        <w:rPr>
          <w:b/>
          <w:u w:val="single"/>
        </w:rPr>
        <w:t>93117</w:t>
      </w:r>
    </w:p>
    <w:p>
      <w:r>
        <w:t>Saying "no" does not stop rapists. Keeping droves of men with "raping" mentality out of the country and arming people for self defense will help curb the rapes.</w:t>
      </w:r>
    </w:p>
    <w:p>
      <w:r>
        <w:rPr>
          <w:b/>
          <w:u w:val="single"/>
        </w:rPr>
        <w:t>93118</w:t>
      </w:r>
    </w:p>
    <w:p>
      <w:r>
        <w:t>You can make all the laws you want. They won't control savages. You can dress an animal up like a man; it doesn't make it a man.</w:t>
      </w:r>
    </w:p>
    <w:p>
      <w:r>
        <w:rPr>
          <w:b/>
          <w:u w:val="single"/>
        </w:rPr>
        <w:t>93119</w:t>
      </w:r>
    </w:p>
    <w:p>
      <w:r>
        <w:t>See NFL</w:t>
      </w:r>
    </w:p>
    <w:p>
      <w:r>
        <w:rPr>
          <w:b/>
          <w:u w:val="single"/>
        </w:rPr>
        <w:t>93120</w:t>
      </w:r>
    </w:p>
    <w:p>
      <w:r>
        <w:t>if u have a job...do it right. they are in demand now and we don't need blackasses acting like monkeys. GIT ur ACT TOGETHER.</w:t>
      </w:r>
    </w:p>
    <w:p>
      <w:r>
        <w:rPr>
          <w:b/>
          <w:u w:val="single"/>
        </w:rPr>
        <w:t>93121</w:t>
      </w:r>
    </w:p>
    <w:p>
      <w:r>
        <w:t>"No" should have always meant no. Just enforce laws and stop procrastinating and avoiding doing your job !!</w:t>
      </w:r>
    </w:p>
    <w:p>
      <w:r>
        <w:rPr>
          <w:b/>
          <w:u w:val="single"/>
        </w:rPr>
        <w:t>93122</w:t>
      </w:r>
    </w:p>
    <w:p>
      <w:r>
        <w:t>And this is the vaunted "European Society" America's liberals want us to emulate?</w:t>
      </w:r>
    </w:p>
    <w:p>
      <w:r>
        <w:rPr>
          <w:b/>
          <w:u w:val="single"/>
        </w:rPr>
        <w:t>93123</w:t>
      </w:r>
    </w:p>
    <w:p>
      <w:r>
        <w:t>Feel the bern</w:t>
      </w:r>
    </w:p>
    <w:p>
      <w:r>
        <w:rPr>
          <w:b/>
          <w:u w:val="single"/>
        </w:rPr>
        <w:t>93124</w:t>
      </w:r>
    </w:p>
    <w:p>
      <w:r>
        <w:t>Bernie can feel himself, thank you.</w:t>
      </w:r>
    </w:p>
    <w:p>
      <w:r>
        <w:rPr>
          <w:b/>
          <w:u w:val="single"/>
        </w:rPr>
        <w:t>93125</w:t>
      </w:r>
    </w:p>
    <w:p>
      <w:r>
        <w:t>doesn't remember where it is..</w:t>
      </w:r>
    </w:p>
    <w:p>
      <w:r>
        <w:rPr>
          <w:b/>
          <w:u w:val="single"/>
        </w:rPr>
        <w:t>93126</w:t>
      </w:r>
    </w:p>
    <w:p>
      <w:r>
        <w:t>"On Thursday, a local court in Cologne handed down the first conviction for a sexual offense on New Year's Eve. A 21-year-old Iraqi man was convicted of sexual assault and given a one-year suspended sentence. A 26-year-old Algerian man was convicted of abetting a sexual assault and attempted assault, and given the same sentence." That is some aggressive sentencing there, I am absolutely certain that will deter such behavior from them in the future.</w:t>
      </w:r>
    </w:p>
    <w:p>
      <w:r>
        <w:rPr>
          <w:b/>
          <w:u w:val="single"/>
        </w:rPr>
        <w:t>93127</w:t>
      </w:r>
    </w:p>
    <w:p>
      <w:r>
        <w:t>This would be a very reasonable sentence if it had one caveat, namely, boiling these subhuman scumbags in pig blood.</w:t>
      </w:r>
    </w:p>
    <w:p>
      <w:r>
        <w:rPr>
          <w:b/>
          <w:u w:val="single"/>
        </w:rPr>
        <w:t>93128</w:t>
      </w:r>
    </w:p>
    <w:p>
      <w:r>
        <w:t>It's about time! Good lord!</w:t>
      </w:r>
    </w:p>
    <w:p>
      <w:r>
        <w:rPr>
          <w:b/>
          <w:u w:val="single"/>
        </w:rPr>
        <w:t>93129</w:t>
      </w:r>
    </w:p>
    <w:p>
      <w:r>
        <w:t>Instead of passing these silly laws, just get rid of the sand knee grows</w:t>
      </w:r>
    </w:p>
    <w:p>
      <w:r>
        <w:rPr>
          <w:b/>
          <w:u w:val="single"/>
        </w:rPr>
        <w:t>93130</w:t>
      </w:r>
    </w:p>
    <w:p>
      <w:r>
        <w:t>???</w:t>
      </w:r>
    </w:p>
    <w:p>
      <w:r>
        <w:rPr>
          <w:b/>
          <w:u w:val="single"/>
        </w:rPr>
        <w:t>93131</w:t>
      </w:r>
    </w:p>
    <w:p>
      <w:r>
        <w:t>we need to dig him up</w:t>
      </w:r>
    </w:p>
    <w:p>
      <w:r>
        <w:rPr>
          <w:b/>
          <w:u w:val="single"/>
        </w:rPr>
        <w:t>93132</w:t>
      </w:r>
    </w:p>
    <w:p>
      <w:r>
        <w:t>Merkel let these slugs in for the sake of 'humanity' with zero vetting. How about protecting your own citizens for a change?</w:t>
      </w:r>
    </w:p>
    <w:p>
      <w:r>
        <w:rPr>
          <w:b/>
          <w:u w:val="single"/>
        </w:rPr>
        <w:t>93133</w:t>
      </w:r>
    </w:p>
    <w:p>
      <w:r>
        <w:t>Merkel is a human failure in every sense.</w:t>
      </w:r>
    </w:p>
    <w:p>
      <w:r>
        <w:rPr>
          <w:b/>
          <w:u w:val="single"/>
        </w:rPr>
        <w:t>93134</w:t>
      </w:r>
    </w:p>
    <w:p>
      <w:r>
        <w:t>In the US, gun control is not the answer...BLACK control is the ANSWER.</w:t>
      </w:r>
    </w:p>
    <w:p>
      <w:r>
        <w:rPr>
          <w:b/>
          <w:u w:val="single"/>
        </w:rPr>
        <w:t>93135</w:t>
      </w:r>
    </w:p>
    <w:p>
      <w:r>
        <w:t>Too things I hate the most. Hoplophobes and Racists.</w:t>
      </w:r>
    </w:p>
    <w:p>
      <w:r>
        <w:rPr>
          <w:b/>
          <w:u w:val="single"/>
        </w:rPr>
        <w:t>93136</w:t>
      </w:r>
    </w:p>
    <w:p>
      <w:r>
        <w:t>"Too?". Better add grammar checkers to your list.</w:t>
      </w:r>
    </w:p>
    <w:p>
      <w:r>
        <w:rPr>
          <w:b/>
          <w:u w:val="single"/>
        </w:rPr>
        <w:t>93137</w:t>
      </w:r>
    </w:p>
    <w:p>
      <w:r>
        <w:t>what's a hoplophobe? someone that hates bunnies?</w:t>
      </w:r>
    </w:p>
    <w:p>
      <w:r>
        <w:rPr>
          <w:b/>
          <w:u w:val="single"/>
        </w:rPr>
        <w:t>93138</w:t>
      </w:r>
    </w:p>
    <w:p>
      <w:r>
        <w:t>I am all for gun control - use both hands, aim center mass, squeeze slowly.</w:t>
      </w:r>
    </w:p>
    <w:p>
      <w:r>
        <w:rPr>
          <w:b/>
          <w:u w:val="single"/>
        </w:rPr>
        <w:t>93139</w:t>
      </w:r>
    </w:p>
    <w:p>
      <w:r>
        <w:t>Another civilized country being destroyed by brown invaders.</w:t>
      </w:r>
    </w:p>
    <w:p>
      <w:r>
        <w:rPr>
          <w:b/>
          <w:u w:val="single"/>
        </w:rPr>
        <w:t>93140</w:t>
      </w:r>
    </w:p>
    <w:p>
      <w:r>
        <w:t>Hundreds of women were raped and molested in the New Year's Eve travesty. And only ONE conviction so far? This only became a problem when Germany opened its borders to hordes of women-hating Muslims.</w:t>
      </w:r>
    </w:p>
    <w:p>
      <w:r>
        <w:rPr>
          <w:b/>
          <w:u w:val="single"/>
        </w:rPr>
        <w:t>93141</w:t>
      </w:r>
    </w:p>
    <w:p>
      <w:r>
        <w:t>And he was given a one year, suspended sentence. Hardly a deterrent.</w:t>
      </w:r>
    </w:p>
    <w:p>
      <w:r>
        <w:rPr>
          <w:b/>
          <w:u w:val="single"/>
        </w:rPr>
        <w:t>93142</w:t>
      </w:r>
    </w:p>
    <w:p>
      <w:r>
        <w:t>Hard to punish a people that view women as their toys. Their religion allows this.</w:t>
      </w:r>
    </w:p>
    <w:p>
      <w:r>
        <w:rPr>
          <w:b/>
          <w:u w:val="single"/>
        </w:rPr>
        <w:t>93143</w:t>
      </w:r>
    </w:p>
    <w:p>
      <w:r>
        <w:t>It's not a religion. It's a cult of hate, death and destruction.</w:t>
      </w:r>
    </w:p>
    <w:p>
      <w:r>
        <w:rPr>
          <w:b/>
          <w:u w:val="single"/>
        </w:rPr>
        <w:t>93144</w:t>
      </w:r>
    </w:p>
    <w:p>
      <w:r>
        <w:t>Agreed</w:t>
      </w:r>
    </w:p>
    <w:p>
      <w:r>
        <w:rPr>
          <w:b/>
          <w:u w:val="single"/>
        </w:rPr>
        <w:t>93145</w:t>
      </w:r>
    </w:p>
    <w:p>
      <w:r>
        <w:t>first immigrate them, then seduce them and then get them into acts where they dont want to hear NO. And then get them to jail if they are not submissive.</w:t>
      </w:r>
    </w:p>
    <w:p>
      <w:r>
        <w:rPr>
          <w:b/>
          <w:u w:val="single"/>
        </w:rPr>
        <w:t>93146</w:t>
      </w:r>
    </w:p>
    <w:p>
      <w:r>
        <w:t>nice, but it doesn't help these women who were physically assaulted.</w:t>
      </w:r>
    </w:p>
    <w:p>
      <w:r>
        <w:rPr>
          <w:b/>
          <w:u w:val="single"/>
        </w:rPr>
        <w:t>93147</w:t>
      </w:r>
    </w:p>
    <w:p>
      <w:r>
        <w:t>The great German nation brought this on itself. And its citizens pay the price for letting barbarians in unchecked.</w:t>
      </w:r>
    </w:p>
    <w:p>
      <w:r>
        <w:rPr>
          <w:b/>
          <w:u w:val="single"/>
        </w:rPr>
        <w:t>93148</w:t>
      </w:r>
    </w:p>
    <w:p>
      <w:r>
        <w:t>Why do they keep Merkel in office. The woman is a disaster for Germany. She knows nothing and does everything to hurt her country</w:t>
      </w:r>
    </w:p>
    <w:p>
      <w:r>
        <w:rPr>
          <w:b/>
          <w:u w:val="single"/>
        </w:rPr>
        <w:t>93149</w:t>
      </w:r>
    </w:p>
    <w:p>
      <w:r>
        <w:t>She sounds like Hillary.</w:t>
      </w:r>
    </w:p>
    <w:p>
      <w:r>
        <w:rPr>
          <w:b/>
          <w:u w:val="single"/>
        </w:rPr>
        <w:t>93150</w:t>
      </w:r>
    </w:p>
    <w:p>
      <w:r>
        <w:t>And Oblama</w:t>
      </w:r>
    </w:p>
    <w:p>
      <w:r>
        <w:rPr>
          <w:b/>
          <w:u w:val="single"/>
        </w:rPr>
        <w:t>93151</w:t>
      </w:r>
    </w:p>
    <w:p>
      <w:r>
        <w:t>but barry loves her...</w:t>
      </w:r>
    </w:p>
    <w:p>
      <w:r>
        <w:rPr>
          <w:b/>
          <w:u w:val="single"/>
        </w:rPr>
        <w:t>93152</w:t>
      </w:r>
    </w:p>
    <w:p>
      <w:r>
        <w:t>Let me wrap my mind around this. A woman was raped by two men and a video shows her saying no and now she's on trial?? Yeah, we need European style justice here in America. And let me venture a guess. The opposition to the change that will allow deportation of these savages is the liberal wing of the equivalent to our own Democratic Party.</w:t>
      </w:r>
    </w:p>
    <w:p>
      <w:r>
        <w:rPr>
          <w:b/>
          <w:u w:val="single"/>
        </w:rPr>
        <w:t>93153</w:t>
      </w:r>
    </w:p>
    <w:p>
      <w:r>
        <w:t>In this case, the liberal wing you're referring to is in Brussels.</w:t>
      </w:r>
    </w:p>
    <w:p>
      <w:r>
        <w:rPr>
          <w:b/>
          <w:u w:val="single"/>
        </w:rPr>
        <w:t>93154</w:t>
      </w:r>
    </w:p>
    <w:p>
      <w:r>
        <w:t>And people wonder why England voted FOR Brexit?</w:t>
      </w:r>
    </w:p>
    <w:p>
      <w:r>
        <w:rPr>
          <w:b/>
          <w:u w:val="single"/>
        </w:rPr>
        <w:t>93155</w:t>
      </w:r>
    </w:p>
    <w:p>
      <w:r>
        <w:t>hasent no been on the books forever</w:t>
      </w:r>
    </w:p>
    <w:p>
      <w:r>
        <w:rPr>
          <w:b/>
          <w:u w:val="single"/>
        </w:rPr>
        <w:t>93156</w:t>
      </w:r>
    </w:p>
    <w:p>
      <w:r>
        <w:t>But it has never been defined. /sarc</w:t>
      </w:r>
    </w:p>
    <w:p>
      <w:r>
        <w:rPr>
          <w:b/>
          <w:u w:val="single"/>
        </w:rPr>
        <w:t>93157</w:t>
      </w:r>
    </w:p>
    <w:p>
      <w:r>
        <w:t>depends on what the meaning of "is" - 'is".</w:t>
      </w:r>
    </w:p>
    <w:p>
      <w:r>
        <w:rPr>
          <w:b/>
          <w:u w:val="single"/>
        </w:rPr>
        <w:t>93158</w:t>
      </w:r>
    </w:p>
    <w:p>
      <w:r>
        <w:t>Huh???</w:t>
      </w:r>
    </w:p>
    <w:p>
      <w:r>
        <w:rPr>
          <w:b/>
          <w:u w:val="single"/>
        </w:rPr>
        <w:t>93159</w:t>
      </w:r>
    </w:p>
    <w:p>
      <w:r>
        <w:t>Now we have reverse discrimination, BIG TIME because of this PERCEIVED PROBLEM that our DEAR LEADER intended to remedy by EXECUTIVE FIAT! Just another reason why there should not be a federal department of education that doles out OUR OWN TAX MONEY and makes the states JUMP THROUGH HOOPS TO GET IT! Don't you think ENOUGH IS ENOUGH!</w:t>
      </w:r>
    </w:p>
    <w:p>
      <w:r>
        <w:rPr>
          <w:b/>
          <w:u w:val="single"/>
        </w:rPr>
        <w:t>93160</w:t>
      </w:r>
    </w:p>
    <w:p>
      <w:r>
        <w:t>Transgender people have existed since the beginning of time. Some have just always kept the fact that they felt they were the wrong gender a secret and suffered in silence. Others actually lived as the other gender often after moving to a new location. Obviously they used the bathroom of the gender they were living as and no one knew, because unlike Christian Conservatives they didn't go into bathrooms or dressing areas flailing their gen italia around. But now that it's 2016, all of a sudden it's a problem. Why? Politics. And the awareness that these people exist.</w:t>
      </w:r>
    </w:p>
    <w:p>
      <w:r>
        <w:rPr>
          <w:b/>
          <w:u w:val="single"/>
        </w:rPr>
        <w:t>93161</w:t>
      </w:r>
    </w:p>
    <w:p>
      <w:r>
        <w:t>but CHRISTIANS are the only reason why you care about gays or tgs you want them in all of our churches . of have us pay a huge fine right? that is your equal rights</w:t>
      </w:r>
    </w:p>
    <w:p>
      <w:r>
        <w:rPr>
          <w:b/>
          <w:u w:val="single"/>
        </w:rPr>
        <w:t>93162</w:t>
      </w:r>
    </w:p>
    <w:p>
      <w:r>
        <w:t>Think for yourself for once.</w:t>
      </w:r>
    </w:p>
    <w:p>
      <w:r>
        <w:rPr>
          <w:b/>
          <w:u w:val="single"/>
        </w:rPr>
        <w:t>93163</w:t>
      </w:r>
    </w:p>
    <w:p>
      <w:r>
        <w:t>I always do there is no bigger lie than equal rights for all</w:t>
      </w:r>
    </w:p>
    <w:p>
      <w:r>
        <w:rPr>
          <w:b/>
          <w:u w:val="single"/>
        </w:rPr>
        <w:t>93164</w:t>
      </w:r>
    </w:p>
    <w:p>
      <w:r>
        <w:t>You're becoming far too repetitive.</w:t>
      </w:r>
    </w:p>
    <w:p>
      <w:r>
        <w:rPr>
          <w:b/>
          <w:u w:val="single"/>
        </w:rPr>
        <w:t>93165</w:t>
      </w:r>
    </w:p>
    <w:p>
      <w:r>
        <w:t>you never do that Sharon?</w:t>
      </w:r>
    </w:p>
    <w:p>
      <w:r>
        <w:rPr>
          <w:b/>
          <w:u w:val="single"/>
        </w:rPr>
        <w:t>93166</w:t>
      </w:r>
    </w:p>
    <w:p>
      <w:r>
        <w:t>Honestly, who is Sharon? I don't get the joke.</w:t>
      </w:r>
    </w:p>
    <w:p>
      <w:r>
        <w:rPr>
          <w:b/>
          <w:u w:val="single"/>
        </w:rPr>
        <w:t>93167</w:t>
      </w:r>
    </w:p>
    <w:p>
      <w:r>
        <w:t>so far thats you</w:t>
      </w:r>
    </w:p>
    <w:p>
      <w:r>
        <w:rPr>
          <w:b/>
          <w:u w:val="single"/>
        </w:rPr>
        <w:t>93168</w:t>
      </w:r>
    </w:p>
    <w:p>
      <w:r>
        <w:t>You think my name is Sharon? OK?</w:t>
      </w:r>
    </w:p>
    <w:p>
      <w:r>
        <w:rPr>
          <w:b/>
          <w:u w:val="single"/>
        </w:rPr>
        <w:t>93169</w:t>
      </w:r>
    </w:p>
    <w:p>
      <w:r>
        <w:t>glad you told us your name</w:t>
      </w:r>
    </w:p>
    <w:p>
      <w:r>
        <w:rPr>
          <w:b/>
          <w:u w:val="single"/>
        </w:rPr>
        <w:t>93170</w:t>
      </w:r>
    </w:p>
    <w:p>
      <w:r>
        <w:t>Seeing as that's not my name, nor did I ever say it was, I still have no idea what you're trying to say.</w:t>
      </w:r>
    </w:p>
    <w:p>
      <w:r>
        <w:rPr>
          <w:b/>
          <w:u w:val="single"/>
        </w:rPr>
        <w:t>93171</w:t>
      </w:r>
    </w:p>
    <w:p>
      <w:r>
        <w:t>you just now said it was</w:t>
      </w:r>
    </w:p>
    <w:p>
      <w:r>
        <w:rPr>
          <w:b/>
          <w:u w:val="single"/>
        </w:rPr>
        <w:t>93172</w:t>
      </w:r>
    </w:p>
    <w:p>
      <w:r>
        <w:t>Well no, I didn't. So again, what in the world are you saying?</w:t>
      </w:r>
    </w:p>
    <w:p>
      <w:r>
        <w:rPr>
          <w:b/>
          <w:u w:val="single"/>
        </w:rPr>
        <w:t>93173</w:t>
      </w:r>
    </w:p>
    <w:p>
      <w:r>
        <w:t>its nice to know your real name. its a pretty female name</w:t>
      </w:r>
    </w:p>
    <w:p>
      <w:r>
        <w:rPr>
          <w:b/>
          <w:u w:val="single"/>
        </w:rPr>
        <w:t>93174</w:t>
      </w:r>
    </w:p>
    <w:p>
      <w:r>
        <w:t>Ah, okay. You wish I was a woman. That's cr⁠e⁠epy, Wayne. Keep your fan⁠tas⁠ies to yourself.</w:t>
      </w:r>
    </w:p>
    <w:p>
      <w:r>
        <w:rPr>
          <w:b/>
          <w:u w:val="single"/>
        </w:rPr>
        <w:t>93175</w:t>
      </w:r>
    </w:p>
    <w:p>
      <w:r>
        <w:t>so you admit being a woman?</w:t>
      </w:r>
    </w:p>
    <w:p>
      <w:r>
        <w:rPr>
          <w:b/>
          <w:u w:val="single"/>
        </w:rPr>
        <w:t>93176</w:t>
      </w:r>
    </w:p>
    <w:p>
      <w:r>
        <w:t>You've made it quite clear you're hoping I'm a woman. That's sa⁠d, Wayne. You need help.</w:t>
      </w:r>
    </w:p>
    <w:p>
      <w:r>
        <w:rPr>
          <w:b/>
          <w:u w:val="single"/>
        </w:rPr>
        <w:t>93177</w:t>
      </w:r>
    </w:p>
    <w:p>
      <w:r>
        <w:t>I came back to my post and saw "16 replies" and actually thought "Wow, maybe my post generated some interesting conversation." Then I clicked on it. OMG. Sharon was probably his third wife...and second daughter.</w:t>
      </w:r>
    </w:p>
    <w:p>
      <w:r>
        <w:rPr>
          <w:b/>
          <w:u w:val="single"/>
        </w:rPr>
        <w:t>93178</w:t>
      </w:r>
    </w:p>
    <w:p>
      <w:r>
        <w:t>Nah, he didn't come up with that one himself either.@cuss did and he's been parroting it. Like I said, he's not capable of an original thought.</w:t>
      </w:r>
    </w:p>
    <w:p>
      <w:r>
        <w:rPr>
          <w:b/>
          <w:u w:val="single"/>
        </w:rPr>
        <w:t>93179</w:t>
      </w:r>
    </w:p>
    <w:p>
      <w:r>
        <w:t>He's not capable of any thought, period!</w:t>
      </w:r>
    </w:p>
    <w:p>
      <w:r>
        <w:rPr>
          <w:b/>
          <w:u w:val="single"/>
        </w:rPr>
        <w:t>93180</w:t>
      </w:r>
    </w:p>
    <w:p>
      <w:r>
        <w:t>none that is a vote for Hilary</w:t>
      </w:r>
    </w:p>
    <w:p>
      <w:r>
        <w:rPr>
          <w:b/>
          <w:u w:val="single"/>
        </w:rPr>
        <w:t>93181</w:t>
      </w:r>
    </w:p>
    <w:p>
      <w:r>
        <w:t>Republicans en masse are getting ready to turn their back on Trump the way they did on Bob Dole in '96 when it was clear he couldn't win against Bill Clinton.</w:t>
      </w:r>
    </w:p>
    <w:p>
      <w:r>
        <w:rPr>
          <w:b/>
          <w:u w:val="single"/>
        </w:rPr>
        <w:t>93182</w:t>
      </w:r>
    </w:p>
    <w:p>
      <w:r>
        <w:t>no the opposite your polls poll mostly Democrats who can't stand Hilary who matters because of that cigar</w:t>
      </w:r>
    </w:p>
    <w:p>
      <w:r>
        <w:rPr>
          <w:b/>
          <w:u w:val="single"/>
        </w:rPr>
        <w:t>93183</w:t>
      </w:r>
    </w:p>
    <w:p>
      <w:r>
        <w:t>The polls are accurate Wayne. Pollsters compete with each other for contracts and as a result focus on accuracy. They have no problem predicting elections within the margin of error. A couple like Fox and Rasmussen have a Republican house effect of around 3 points. A couple like PPP have a Dem house effect of around 3. The polls say Trump isn't doing very well. Worse than they said McCain and Romney were doing at this same time. EVEN Fox's polls.</w:t>
      </w:r>
    </w:p>
    <w:p>
      <w:r>
        <w:rPr>
          <w:b/>
          <w:u w:val="single"/>
        </w:rPr>
        <w:t>93184</w:t>
      </w:r>
    </w:p>
    <w:p>
      <w:r>
        <w:t>why does that Neke Silver say that Trump will win by 57 percent?? they can easily find Democrats in Manhattans. but they don't like Hilary at all not many do</w:t>
      </w:r>
    </w:p>
    <w:p>
      <w:r>
        <w:rPr>
          <w:b/>
          <w:u w:val="single"/>
        </w:rPr>
        <w:t>93185</w:t>
      </w:r>
    </w:p>
    <w:p>
      <w:r>
        <w:t>If Trump ever endorses violence against liberals, I will comply with his wishes, gladly.</w:t>
      </w:r>
    </w:p>
    <w:p>
      <w:r>
        <w:rPr>
          <w:b/>
          <w:u w:val="single"/>
        </w:rPr>
        <w:t>93186</w:t>
      </w:r>
    </w:p>
    <w:p>
      <w:r>
        <w:t>I think we all will come Nov 8</w:t>
      </w:r>
    </w:p>
    <w:p>
      <w:r>
        <w:rPr>
          <w:b/>
          <w:u w:val="single"/>
        </w:rPr>
        <w:t>93187</w:t>
      </w:r>
    </w:p>
    <w:p>
      <w:r>
        <w:t>This is why you need help. You need to be in asylum before you hurt someone.</w:t>
      </w:r>
    </w:p>
    <w:p>
      <w:r>
        <w:rPr>
          <w:b/>
          <w:u w:val="single"/>
        </w:rPr>
        <w:t>93188</w:t>
      </w:r>
    </w:p>
    <w:p>
      <w:r>
        <w:t>you do since I thought you did not like HRC that is a lie obviously</w:t>
      </w:r>
    </w:p>
    <w:p>
      <w:r>
        <w:rPr>
          <w:b/>
          <w:u w:val="single"/>
        </w:rPr>
        <w:t>93189</w:t>
      </w:r>
    </w:p>
    <w:p>
      <w:r>
        <w:t>Hopefully the authorities come for you before election day.</w:t>
      </w:r>
    </w:p>
    <w:p>
      <w:r>
        <w:rPr>
          <w:b/>
          <w:u w:val="single"/>
        </w:rPr>
        <w:t>93190</w:t>
      </w:r>
    </w:p>
    <w:p>
      <w:r>
        <w:t>The latest projections are the Orange Clown loses in a landslide.</w:t>
      </w:r>
    </w:p>
    <w:p>
      <w:r>
        <w:rPr>
          <w:b/>
          <w:u w:val="single"/>
        </w:rPr>
        <w:t>93191</w:t>
      </w:r>
    </w:p>
    <w:p>
      <w:r>
        <w:t>Here's hoping he brings as many Republicans down with him as possible.</w:t>
      </w:r>
    </w:p>
    <w:p>
      <w:r>
        <w:rPr>
          <w:b/>
          <w:u w:val="single"/>
        </w:rPr>
        <w:t>93192</w:t>
      </w:r>
    </w:p>
    <w:p>
      <w:r>
        <w:t>nope the Dems will dump Hilary like they dumped Carter in 80</w:t>
      </w:r>
    </w:p>
    <w:p>
      <w:r>
        <w:rPr>
          <w:b/>
          <w:u w:val="single"/>
        </w:rPr>
        <w:t>93193</w:t>
      </w:r>
    </w:p>
    <w:p>
      <w:r>
        <w:t>Source?</w:t>
      </w:r>
    </w:p>
    <w:p>
      <w:r>
        <w:rPr>
          <w:b/>
          <w:u w:val="single"/>
        </w:rPr>
        <w:t>93194</w:t>
      </w:r>
    </w:p>
    <w:p>
      <w:r>
        <w:t>They dumped Carter because he couldn't resolve the hostage crisis and inflation was out of control...after he was in office four years. Now why are they going to dump Hillary?</w:t>
      </w:r>
    </w:p>
    <w:p>
      <w:r>
        <w:rPr>
          <w:b/>
          <w:u w:val="single"/>
        </w:rPr>
        <w:t>93195</w:t>
      </w:r>
    </w:p>
    <w:p>
      <w:r>
        <w:t>His overlords haven't told him that one yet.</w:t>
      </w:r>
    </w:p>
    <w:p>
      <w:r>
        <w:rPr>
          <w:b/>
          <w:u w:val="single"/>
        </w:rPr>
        <w:t>93196</w:t>
      </w:r>
    </w:p>
    <w:p>
      <w:r>
        <w:t>See what I mean? No answer, just repetition of the original statement.</w:t>
      </w:r>
    </w:p>
    <w:p>
      <w:r>
        <w:rPr>
          <w:b/>
          <w:u w:val="single"/>
        </w:rPr>
        <w:t>93197</w:t>
      </w:r>
    </w:p>
    <w:p>
      <w:r>
        <w:t>nope a VOTE for hilary is what your only answer would be</w:t>
      </w:r>
    </w:p>
    <w:p>
      <w:r>
        <w:rPr>
          <w:b/>
          <w:u w:val="single"/>
        </w:rPr>
        <w:t>93198</w:t>
      </w:r>
    </w:p>
    <w:p>
      <w:r>
        <w:t>No, any answer to the question would be a fine answer.</w:t>
      </w:r>
    </w:p>
    <w:p>
      <w:r>
        <w:rPr>
          <w:b/>
          <w:u w:val="single"/>
        </w:rPr>
        <w:t>93199</w:t>
      </w:r>
    </w:p>
    <w:p>
      <w:r>
        <w:t>nope because the Dems rejected Carter and will do the same to Hilary. they want no more four years of Monica Lewinski</w:t>
      </w:r>
    </w:p>
    <w:p>
      <w:r>
        <w:rPr>
          <w:b/>
          <w:u w:val="single"/>
        </w:rPr>
        <w:t>93200</w:t>
      </w:r>
    </w:p>
    <w:p>
      <w:r>
        <w:t>Monica Lewinski lol.</w:t>
      </w:r>
    </w:p>
    <w:p>
      <w:r>
        <w:rPr>
          <w:b/>
          <w:u w:val="single"/>
        </w:rPr>
        <w:t>93201</w:t>
      </w:r>
    </w:p>
    <w:p>
      <w:r>
        <w:t>why not? she is why Hilary matters</w:t>
      </w:r>
    </w:p>
    <w:p>
      <w:r>
        <w:rPr>
          <w:b/>
          <w:u w:val="single"/>
        </w:rPr>
        <w:t>93202</w:t>
      </w:r>
    </w:p>
    <w:p>
      <w:r>
        <w:t>Liberals can't distinguish men from women. Nor do they want to.</w:t>
      </w:r>
    </w:p>
    <w:p>
      <w:r>
        <w:rPr>
          <w:b/>
          <w:u w:val="single"/>
        </w:rPr>
        <w:t>93203</w:t>
      </w:r>
    </w:p>
    <w:p>
      <w:r>
        <w:t>Cons can't distinguish morality from the rantings of a barbaric ancient middle eastern desert tribe.</w:t>
      </w:r>
    </w:p>
    <w:p>
      <w:r>
        <w:rPr>
          <w:b/>
          <w:u w:val="single"/>
        </w:rPr>
        <w:t>93204</w:t>
      </w:r>
    </w:p>
    <w:p>
      <w:r>
        <w:t>and liberals use that same book and blast Christians day and night falsely</w:t>
      </w:r>
    </w:p>
    <w:p>
      <w:r>
        <w:rPr>
          <w:b/>
          <w:u w:val="single"/>
        </w:rPr>
        <w:t>93205</w:t>
      </w:r>
    </w:p>
    <w:p>
      <w:r>
        <w:t>Freedomscout thinks the public schools are like Pink Floyd's The Wall.</w:t>
      </w:r>
    </w:p>
    <w:p>
      <w:r>
        <w:rPr>
          <w:b/>
          <w:u w:val="single"/>
        </w:rPr>
        <w:t>93206</w:t>
      </w:r>
    </w:p>
    <w:p>
      <w:r>
        <w:t>I wish he'd publish his book already and stop spamming here.</w:t>
      </w:r>
    </w:p>
    <w:p>
      <w:r>
        <w:rPr>
          <w:b/>
          <w:u w:val="single"/>
        </w:rPr>
        <w:t>93207</w:t>
      </w:r>
    </w:p>
    <w:p>
      <w:r>
        <w:t>and the left wants homeschooling banned. :)</w:t>
      </w:r>
    </w:p>
    <w:p>
      <w:r>
        <w:rPr>
          <w:b/>
          <w:u w:val="single"/>
        </w:rPr>
        <w:t>93208</w:t>
      </w:r>
    </w:p>
    <w:p>
      <w:r>
        <w:t>Not me.</w:t>
      </w:r>
    </w:p>
    <w:p>
      <w:r>
        <w:rPr>
          <w:b/>
          <w:u w:val="single"/>
        </w:rPr>
        <w:t>93209</w:t>
      </w:r>
    </w:p>
    <w:p>
      <w:r>
        <w:t>He's just spouting off the nonsense he hears on TV. He's not capable of critical thought.</w:t>
      </w:r>
    </w:p>
    <w:p>
      <w:r>
        <w:rPr>
          <w:b/>
          <w:u w:val="single"/>
        </w:rPr>
        <w:t>93210</w:t>
      </w:r>
    </w:p>
    <w:p>
      <w:r>
        <w:t>Or it was conservative talk radio. A caller into Han nity says it and Han nity says "Oh you're right. You're right." And then they run around to friends and family wringing their hands as the repeat it as fact.</w:t>
      </w:r>
    </w:p>
    <w:p>
      <w:r>
        <w:rPr>
          <w:b/>
          <w:u w:val="single"/>
        </w:rPr>
        <w:t>93211</w:t>
      </w:r>
    </w:p>
    <w:p>
      <w:r>
        <w:t>Given small handful of names that appear in Wayne's tweets, it's definitely FOX.</w:t>
      </w:r>
    </w:p>
    <w:p>
      <w:r>
        <w:rPr>
          <w:b/>
          <w:u w:val="single"/>
        </w:rPr>
        <w:t>93212</w:t>
      </w:r>
    </w:p>
    <w:p>
      <w:r>
        <w:t>I know SB (sharon) does</w:t>
      </w:r>
    </w:p>
    <w:p>
      <w:r>
        <w:rPr>
          <w:b/>
          <w:u w:val="single"/>
        </w:rPr>
        <w:t>93213</w:t>
      </w:r>
    </w:p>
    <w:p>
      <w:r>
        <w:t>I would like to see the quote.</w:t>
      </w:r>
    </w:p>
    <w:p>
      <w:r>
        <w:rPr>
          <w:b/>
          <w:u w:val="single"/>
        </w:rPr>
        <w:t>93214</w:t>
      </w:r>
    </w:p>
    <w:p>
      <w:r>
        <w:t>Don't hold your breath.</w:t>
      </w:r>
    </w:p>
    <w:p>
      <w:r>
        <w:rPr>
          <w:b/>
          <w:u w:val="single"/>
        </w:rPr>
        <w:t>93215</w:t>
      </w:r>
    </w:p>
    <w:p>
      <w:r>
        <w:t>just replied to me below. Read it if you dare. It's so sad.</w:t>
      </w:r>
    </w:p>
    <w:p>
      <w:r>
        <w:rPr>
          <w:b/>
          <w:u w:val="single"/>
        </w:rPr>
        <w:t>93216</w:t>
      </w:r>
    </w:p>
    <w:p>
      <w:r>
        <w:t>I don't bother reading his posts. Everything coming from a creationist is nonsense.</w:t>
      </w:r>
    </w:p>
    <w:p>
      <w:r>
        <w:rPr>
          <w:b/>
          <w:u w:val="single"/>
        </w:rPr>
        <w:t>93217</w:t>
      </w:r>
    </w:p>
    <w:p>
      <w:r>
        <w:t>I wonder which of your favorite talking heads just said that on TV.</w:t>
      </w:r>
    </w:p>
    <w:p>
      <w:r>
        <w:rPr>
          <w:b/>
          <w:u w:val="single"/>
        </w:rPr>
        <w:t>93218</w:t>
      </w:r>
    </w:p>
    <w:p>
      <w:r>
        <w:t>I agree that people should use the public bathroom that fits their actual gender, but what harm to society is caused by someone being transgender?</w:t>
      </w:r>
    </w:p>
    <w:p>
      <w:r>
        <w:rPr>
          <w:b/>
          <w:u w:val="single"/>
        </w:rPr>
        <w:t>93219</w:t>
      </w:r>
    </w:p>
    <w:p>
      <w:r>
        <w:t>The ones harmed the most are the children who are taught in government schooling that "transgenderism" is a valid description of a true reality. First, the very fact that "transgenderism" is not a true reality in itself but a condition of mind makes the claim of validity false...thus being deceptive for the children, youth, adolescents and adults who are deceived by it. Deception about anything critically important in the learning, growth, self-understanding and self-appreciation, and view of the civil society is evil and must be refused and refuted. To confuse children and youth, especially on the issues of their own nature is inexcusable and abusive to them. Because the falsehoods regarding "transgenderism" are being foisted on the culture by intention and willing complicity, the evil effects are widespread and become repeated in social media of all kinds.The result for stability of family and civil society is degradation of both.</w:t>
      </w:r>
    </w:p>
    <w:p>
      <w:r>
        <w:rPr>
          <w:b/>
          <w:u w:val="single"/>
        </w:rPr>
        <w:t>93220</w:t>
      </w:r>
    </w:p>
    <w:p>
      <w:r>
        <w:t>Seriously, your denial of transgenderism as a "real thing" is quite dangerous as is the condemnation of anyone who is struggli g with identity issues because they are born that way or develop differently due to hormones and biology.</w:t>
      </w:r>
    </w:p>
    <w:p>
      <w:r>
        <w:rPr>
          <w:b/>
          <w:u w:val="single"/>
        </w:rPr>
        <w:t>93221</w:t>
      </w:r>
    </w:p>
    <w:p>
      <w:r>
        <w:t>Transgenderism is just that, an "ism", meaning it is a condition of mind not based on reality. So when I say "real thing" I'm referring to the reality that such a person is confused because they think in their minds they are something which they are not in reality. Condemnation of such confused people isn't appropriate though either, precisely because they are confused and their inner motivations which bring on that confusion are something they don't understand themselves.</w:t>
      </w:r>
    </w:p>
    <w:p>
      <w:r>
        <w:rPr>
          <w:b/>
          <w:u w:val="single"/>
        </w:rPr>
        <w:t>93222</w:t>
      </w:r>
    </w:p>
    <w:p>
      <w:r>
        <w:t>"Trangenderism" is real. Does it mean someone's gender has actually changed? No, but that doesn't make it less real. You mention evil effects. What are they? Be specific, not just something like it's evil or wrong.</w:t>
      </w:r>
    </w:p>
    <w:p>
      <w:r>
        <w:rPr>
          <w:b/>
          <w:u w:val="single"/>
        </w:rPr>
        <w:t>93223</w:t>
      </w:r>
    </w:p>
    <w:p>
      <w:r>
        <w:t>To call some confusion of mind "real" distorts the discussion, as I tried to make clear that the confusion phenomena is real, i.e. that the person is really confused. So what is real is in opposition to what the confused person believes is real. When I refer to "evil" effects, I'm not using the term generically very often but to indicate a moral form of something that is inherently evil. However, I suspect you are looking for the human consequences that are harmful to the subject (victim) and to families and civil society. Is that the case?</w:t>
      </w:r>
    </w:p>
    <w:p>
      <w:r>
        <w:rPr>
          <w:b/>
          <w:u w:val="single"/>
        </w:rPr>
        <w:t>93224</w:t>
      </w:r>
    </w:p>
    <w:p>
      <w:r>
        <w:t>Either way. Yes, how does it harm the individual and society? And, generically, what makes it inherently evil?</w:t>
      </w:r>
    </w:p>
    <w:p>
      <w:r>
        <w:rPr>
          <w:b/>
          <w:u w:val="single"/>
        </w:rPr>
        <w:t>93225</w:t>
      </w:r>
    </w:p>
    <w:p>
      <w:r>
        <w:t>The harm to the person who is confused about their own sexuality should be obvious, but sadly political correctness has suppressed much of the truth about it. On the face of it, it's inherently harmful for a person to be confused about anything where reality is involved, because the confusion causes them to react to reality erroneously, making decisions that are, at least, not in their best interest and that are, at worst, very harmful to their lives and wellbeing.</w:t>
      </w:r>
    </w:p>
    <w:p>
      <w:r>
        <w:rPr>
          <w:b/>
          <w:u w:val="single"/>
        </w:rPr>
        <w:t>93226</w:t>
      </w:r>
    </w:p>
    <w:p>
      <w:r>
        <w:t>How will you go about "curing" them? They have tried many different kinds of therapy with them. The only best solution for now is to help them transition. Forcing them to be "normal" will have them end up in depression, various problems and possibly suicide.</w:t>
      </w:r>
    </w:p>
    <w:p>
      <w:r>
        <w:rPr>
          <w:b/>
          <w:u w:val="single"/>
        </w:rPr>
        <w:t>93227</w:t>
      </w:r>
    </w:p>
    <w:p>
      <w:r>
        <w:t>Also they are not "confused" as they are well aware of their own bodies.</w:t>
      </w:r>
    </w:p>
    <w:p>
      <w:r>
        <w:rPr>
          <w:b/>
          <w:u w:val="single"/>
        </w:rPr>
        <w:t>93228</w:t>
      </w:r>
    </w:p>
    <w:p>
      <w:r>
        <w:t>There is a common misconception that one can somehow "force" a confused person out of their confusion. That seldom works, although there are some conditions where various forms of coercion may be effective...and may raise ethical concerns.Transgenderism, like all of the other sexual confusions and perversions, is inherently depressive to the individual, with other inner self harmful effects also...sometimes resulting in suicide. These are all very sad effects and consequences...and need core inner remedies not pandering, sheltering or accommodating. These confusions and perversions are inherently mental, not sourced in the physical nature itself...speaking generally and referring to the great majority of cases. The problem with most of psychology is that it categorizes "mental" as physical, of the brain, instead of the "mind". That's why secular psychology has no answers for these conditions, as permanent correction of the core cause. However, well versed psychologists and counselors who understand the mind as being part of the core spirit nature of the human being, human person, treat the person very differently, with an understanding of volition which dynamically changes the process of treatment and dynamically results in core therapy and lasting benefit, true healing of the person to live normally as they truly are in harmony with their physical self.</w:t>
      </w:r>
    </w:p>
    <w:p>
      <w:r>
        <w:rPr>
          <w:b/>
          <w:u w:val="single"/>
        </w:rPr>
        <w:t>93229</w:t>
      </w:r>
    </w:p>
    <w:p>
      <w:r>
        <w:t>Again you have not given any viable solution. The "spiritual counseling" have been done many times before. The depression comes from the fact that people like you will not accept them as who they are and instead want to force them to conform to what is your idea of reality.</w:t>
      </w:r>
    </w:p>
    <w:p>
      <w:r>
        <w:rPr>
          <w:b/>
          <w:u w:val="single"/>
        </w:rPr>
        <w:t>93230</w:t>
      </w:r>
    </w:p>
    <w:p>
      <w:r>
        <w:t>The depression doesn't come from outside for these persons, but from their inner confusion about their own nature and value. It can be accentuated by outside influence that is demeaning, of course. But the depression source is internal to the person themselves, and is alleviated when they come to understand some core concepts about their nature as human persons as well as their physical nature. I suppose that what you conceive as "spiritual counselling" is simplistic recitation of Scripture and platitudes, along with sessions of prayer, etc. What I'm actually referring to is very deep counseling, working inward from the objective self-concepts of the person as God's created being of immense worth and value, to both God and the rest of humanity. But the subject does not easily acclimate to these concepts when they are so confused. It takes a great deal of patience and explanation on various levels of understanding that fit the subject's own initial perceptions and beliefs, helping them to understand where they are in error in their concepts and understanding...and why their understanding is erroneous. Essential in this process is the understanding imparted to the subject that they can choose to believe differently, and choose to redirect their own thinking patterns, actually modifying their brain structure over time. The resulting symbiosis between purposed thought and changes in the brain result in true long lasting, permanent, healing.</w:t>
      </w:r>
    </w:p>
    <w:p>
      <w:r>
        <w:rPr>
          <w:b/>
          <w:u w:val="single"/>
        </w:rPr>
        <w:t>93231</w:t>
      </w:r>
    </w:p>
    <w:p>
      <w:r>
        <w:t>Seems like general statements again. What is so obviously wrong or evil about it. What actual harm is being caused by their choices?</w:t>
      </w:r>
    </w:p>
    <w:p>
      <w:r>
        <w:rPr>
          <w:b/>
          <w:u w:val="single"/>
        </w:rPr>
        <w:t>93232</w:t>
      </w:r>
    </w:p>
    <w:p>
      <w:r>
        <w:t>"Indeed there are those who are last who will be first, and first who will be last." - Luke 13:30 Guess who will be last in heaven?</w:t>
      </w:r>
    </w:p>
    <w:p>
      <w:r>
        <w:rPr>
          <w:b/>
          <w:u w:val="single"/>
        </w:rPr>
        <w:t>93233</w:t>
      </w:r>
    </w:p>
    <w:p>
      <w:r>
        <w:t>No one?</w:t>
      </w:r>
    </w:p>
    <w:p>
      <w:r>
        <w:rPr>
          <w:b/>
          <w:u w:val="single"/>
        </w:rPr>
        <w:t>93234</w:t>
      </w:r>
    </w:p>
    <w:p>
      <w:r>
        <w:t>No one as in nobody is answering or no one as in nobody is going to be last in heaven despite what Jesus said?</w:t>
      </w:r>
    </w:p>
    <w:p>
      <w:r>
        <w:rPr>
          <w:b/>
          <w:u w:val="single"/>
        </w:rPr>
        <w:t>93235</w:t>
      </w:r>
    </w:p>
    <w:p>
      <w:r>
        <w:t>No one, as in my guess is no one.</w:t>
      </w:r>
    </w:p>
    <w:p>
      <w:r>
        <w:rPr>
          <w:b/>
          <w:u w:val="single"/>
        </w:rPr>
        <w:t>93236</w:t>
      </w:r>
    </w:p>
    <w:p>
      <w:r>
        <w:t>I will be last if you just need someone to close up shop. Does room service exist in Heavan? I hope it is a fun place and not just a bunch of religious nuts praying and such.</w:t>
      </w:r>
    </w:p>
    <w:p>
      <w:r>
        <w:rPr>
          <w:b/>
          <w:u w:val="single"/>
        </w:rPr>
        <w:t>93237</w:t>
      </w:r>
    </w:p>
    <w:p>
      <w:r>
        <w:t>Oh it's going to be a fun place all right. So, as Jesus said earlier in this chapter, " “Make every effort to enter through the narrow door, because many, I tell you, will try to enter and will not be able to."</w:t>
      </w:r>
    </w:p>
    <w:p>
      <w:r>
        <w:rPr>
          <w:b/>
          <w:u w:val="single"/>
        </w:rPr>
        <w:t>93238</w:t>
      </w:r>
    </w:p>
    <w:p>
      <w:r>
        <w:t>So you think it's moral to discriminate against transgender people when science, medicine and psychology all say their condition is legitimate? On what basis?</w:t>
      </w:r>
    </w:p>
    <w:p>
      <w:r>
        <w:rPr>
          <w:b/>
          <w:u w:val="single"/>
        </w:rPr>
        <w:t>93239</w:t>
      </w:r>
    </w:p>
    <w:p>
      <w:r>
        <w:t>Here we see a rationale commonly used by those who support these bizarre behaviors and policies. First, the terms "discriminate" and "discrimination" are elevated in their minds to the level of a religious sanctimony, as though they were ultimate weapons of warfare against those who oppose these foolish notions. The idea is to intimidate the opposition with these terms to make them feel guilty of some wrong or evil, or at least make them feel unaccepted for who they are in their politically incorrect belief. Then these supporters of fallacy use a blatant fallacy to try to further intimidate any opposition...as in this case making the outrageously fallacious claim, "science, medicine and psychology all say their condition is legitimate". This is supposed intimidate the realists by putting them on the defensive, as though it was their job to refute the grand fallacy, instead of the promoter of the fallacy's job to defend it. Then, the tactic includes a question, which is supposed to imply that the writer is open minded rather than dogmatic and doctrinaire, which they are. Also the question is usually very open ended so that the answer will not like refute anything the writer has claimed, thus diverting attention from the utter fallacy and attempted intimidation to "put the monkey" on the back of the opposition. The way to refute these tactics is to speak the truth, even if it is simply put without a lot of facts and figures and arguments...the simple truth. Of course, one can also engage in presentation of facts, figures and arguments which help other readers/listeners learn the deeper proofs for the truth. So, the truth here is that it is righteous to discriminate between righteousness and evil, right and wrong, good and bad, and tell the truth about it. And the truth is that sexual confusions and perversions are a great harm to their subjects and our civil society if tolerated instead of dealt with properly with the Loving Righteousness of God.</w:t>
      </w:r>
    </w:p>
    <w:p>
      <w:r>
        <w:rPr>
          <w:b/>
          <w:u w:val="single"/>
        </w:rPr>
        <w:t>93240</w:t>
      </w:r>
    </w:p>
    <w:p>
      <w:r>
        <w:t>How will it harm our "civil society"? Be specific, now.</w:t>
      </w:r>
    </w:p>
    <w:p>
      <w:r>
        <w:rPr>
          <w:b/>
          <w:u w:val="single"/>
        </w:rPr>
        <w:t>93241</w:t>
      </w:r>
    </w:p>
    <w:p>
      <w:r>
        <w:t>Did you not understand the question?</w:t>
      </w:r>
    </w:p>
    <w:p>
      <w:r>
        <w:rPr>
          <w:b/>
          <w:u w:val="single"/>
        </w:rPr>
        <w:t>93242</w:t>
      </w:r>
    </w:p>
    <w:p>
      <w:r>
        <w:t>I agree that people should use the public bathroom that fits their actual gender, but what harm to society is caused by someone being transgender?</w:t>
      </w:r>
    </w:p>
    <w:p>
      <w:r>
        <w:rPr>
          <w:b/>
          <w:u w:val="single"/>
        </w:rPr>
        <w:t>93243</w:t>
      </w:r>
    </w:p>
    <w:p>
      <w:r>
        <w:t>I think he's stumped on that one.</w:t>
      </w:r>
    </w:p>
    <w:p>
      <w:r>
        <w:rPr>
          <w:b/>
          <w:u w:val="single"/>
        </w:rPr>
        <w:t>93244</w:t>
      </w:r>
    </w:p>
    <w:p>
      <w:r>
        <w:t>Seems so.</w:t>
      </w:r>
    </w:p>
    <w:p>
      <w:r>
        <w:rPr>
          <w:b/>
          <w:u w:val="single"/>
        </w:rPr>
        <w:t>93245</w:t>
      </w:r>
    </w:p>
    <w:p>
      <w:r>
        <w:t>First, the terms "discriminate" and "discrimination" are elevated in their minds to the level of a religious sanctimony – Freedomscout "Indeed there are those who are last who will be first, and first who will be last." - Luke 13:30 "Do to others as you would have them do to you." - Luke 6:31 Freedomscout, you need to heed to Jesus' words about how you treat other people.</w:t>
      </w:r>
    </w:p>
    <w:p>
      <w:r>
        <w:rPr>
          <w:b/>
          <w:u w:val="single"/>
        </w:rPr>
        <w:t>93246</w:t>
      </w:r>
    </w:p>
    <w:p>
      <w:r>
        <w:t>I try to live by that "Do unto others" bit.</w:t>
      </w:r>
    </w:p>
    <w:p>
      <w:r>
        <w:rPr>
          <w:b/>
          <w:u w:val="single"/>
        </w:rPr>
        <w:t>93247</w:t>
      </w:r>
    </w:p>
    <w:p>
      <w:r>
        <w:t>which "other people?" that has a hidden meaning and means HOMOSEXUALS. we see that the left faith ISLAM never had to be kind to "others" in Orlando did they? it depends a LOT on the religion. we watched while 102 "others" got shot in a bar yet we get sued over a cake! that VERY selective morality would make Jesus angry.</w:t>
      </w:r>
    </w:p>
    <w:p>
      <w:r>
        <w:rPr>
          <w:b/>
          <w:u w:val="single"/>
        </w:rPr>
        <w:t>93248</w:t>
      </w:r>
    </w:p>
    <w:p>
      <w:r>
        <w:t>Of all the sick moves Obama has made, this has to be the top! He seems to think that as president, the people MUST sereve HIM, not that he should be serving the PEOPLE. The only people he seems to feel obligated to serve are those without morals, which he apparently feels he is part of! Even though he only has a few months left in his term, the house and senate should be calling themselves back into session and impeaching him! Under Obama and Clinton this country has become an immoral, dirtier than dirt nation! I suggest he send his children to a public school affected by this despotic rule! Just to show us how much he believes it!</w:t>
      </w:r>
    </w:p>
    <w:p>
      <w:r>
        <w:rPr>
          <w:b/>
          <w:u w:val="single"/>
        </w:rPr>
        <w:t>93249</w:t>
      </w:r>
    </w:p>
    <w:p>
      <w:r>
        <w:t>So you think it's moral to discriminate against transgender people when science, medicine and psychology all say their condition is legitimate? On what basis?</w:t>
      </w:r>
    </w:p>
    <w:p>
      <w:r>
        <w:rPr>
          <w:b/>
          <w:u w:val="single"/>
        </w:rPr>
        <w:t>93250</w:t>
      </w:r>
    </w:p>
    <w:p>
      <w:r>
        <w:t>So you think it is fine to protect the rights of immoral people while taking the rights from innocent women to have their privacy?</w:t>
      </w:r>
    </w:p>
    <w:p>
      <w:r>
        <w:rPr>
          <w:b/>
          <w:u w:val="single"/>
        </w:rPr>
        <w:t>93251</w:t>
      </w:r>
    </w:p>
    <w:p>
      <w:r>
        <w:t>people? Who?</w:t>
      </w:r>
    </w:p>
    <w:p>
      <w:r>
        <w:rPr>
          <w:b/>
          <w:u w:val="single"/>
        </w:rPr>
        <w:t>93252</w:t>
      </w:r>
    </w:p>
    <w:p>
      <w:r>
        <w:t>that is who.</w:t>
      </w:r>
    </w:p>
    <w:p>
      <w:r>
        <w:rPr>
          <w:b/>
          <w:u w:val="single"/>
        </w:rPr>
        <w:t>93253</w:t>
      </w:r>
    </w:p>
    <w:p>
      <w:r>
        <w:t>If you don't understand what transgender is, go talk to your family doctor. They cover it in medical school.</w:t>
      </w:r>
    </w:p>
    <w:p>
      <w:r>
        <w:rPr>
          <w:b/>
          <w:u w:val="single"/>
        </w:rPr>
        <w:t>93254</w:t>
      </w:r>
    </w:p>
    <w:p>
      <w:r>
        <w:t>I understand completely who they are. You are the one that has bought into the lie that they were born with some genetic defect. Transgender is a sick perversion.</w:t>
      </w:r>
    </w:p>
    <w:p>
      <w:r>
        <w:rPr>
          <w:b/>
          <w:u w:val="single"/>
        </w:rPr>
        <w:t>93255</w:t>
      </w:r>
    </w:p>
    <w:p>
      <w:r>
        <w:t>Transgenders are immoral? That's news to me. I personally know two and they're not immoral.</w:t>
      </w:r>
    </w:p>
    <w:p>
      <w:r>
        <w:rPr>
          <w:b/>
          <w:u w:val="single"/>
        </w:rPr>
        <w:t>93256</w:t>
      </w:r>
    </w:p>
    <w:p>
      <w:r>
        <w:t>Like your morals don't fall into question by supporting this.</w:t>
      </w:r>
    </w:p>
    <w:p>
      <w:r>
        <w:rPr>
          <w:b/>
          <w:u w:val="single"/>
        </w:rPr>
        <w:t>93257</w:t>
      </w:r>
    </w:p>
    <w:p>
      <w:r>
        <w:t>Why should they?</w:t>
      </w:r>
    </w:p>
    <w:p>
      <w:r>
        <w:rPr>
          <w:b/>
          <w:u w:val="single"/>
        </w:rPr>
        <w:t>93258</w:t>
      </w:r>
    </w:p>
    <w:p>
      <w:r>
        <w:t>Simply because people like you are out to change what is considered moral into something that isn't.</w:t>
      </w:r>
    </w:p>
    <w:p>
      <w:r>
        <w:rPr>
          <w:b/>
          <w:u w:val="single"/>
        </w:rPr>
        <w:t>93259</w:t>
      </w:r>
    </w:p>
    <w:p>
      <w:r>
        <w:t>By whose definition? Yours only?</w:t>
      </w:r>
    </w:p>
    <w:p>
      <w:r>
        <w:rPr>
          <w:b/>
          <w:u w:val="single"/>
        </w:rPr>
        <w:t>93260</w:t>
      </w:r>
    </w:p>
    <w:p>
      <w:r>
        <w:t>No by the standard that has been around since this country was founded and before.</w:t>
      </w:r>
    </w:p>
    <w:p>
      <w:r>
        <w:rPr>
          <w:b/>
          <w:u w:val="single"/>
        </w:rPr>
        <w:t>93261</w:t>
      </w:r>
    </w:p>
    <w:p>
      <w:r>
        <w:t>No by the standard that has been around since this country was founded and before. So I guess you think we should still have sla very? I'm not surprised. It's biblical too.</w:t>
      </w:r>
    </w:p>
    <w:p>
      <w:r>
        <w:rPr>
          <w:b/>
          <w:u w:val="single"/>
        </w:rPr>
        <w:t>93262</w:t>
      </w:r>
    </w:p>
    <w:p>
      <w:r>
        <w:t>Nice tactic to switch the conversation.</w:t>
      </w:r>
    </w:p>
    <w:p>
      <w:r>
        <w:rPr>
          <w:b/>
          <w:u w:val="single"/>
        </w:rPr>
        <w:t>93263</w:t>
      </w:r>
    </w:p>
    <w:p>
      <w:r>
        <w:t>I'm just identifying exactly where your so called morals are coming from.</w:t>
      </w:r>
    </w:p>
    <w:p>
      <w:r>
        <w:rPr>
          <w:b/>
          <w:u w:val="single"/>
        </w:rPr>
        <w:t>93264</w:t>
      </w:r>
    </w:p>
    <w:p>
      <w:r>
        <w:t>Not hardly.</w:t>
      </w:r>
    </w:p>
    <w:p>
      <w:r>
        <w:rPr>
          <w:b/>
          <w:u w:val="single"/>
        </w:rPr>
        <w:t>93265</w:t>
      </w:r>
    </w:p>
    <w:p>
      <w:r>
        <w:t>Oh really? Then where?</w:t>
      </w:r>
    </w:p>
    <w:p>
      <w:r>
        <w:rPr>
          <w:b/>
          <w:u w:val="single"/>
        </w:rPr>
        <w:t>93266</w:t>
      </w:r>
    </w:p>
    <w:p>
      <w:r>
        <w:t>Your interpretation of the Bible is flawed so making you understand anything from it will never happen until you recognize your need for a savior.</w:t>
      </w:r>
    </w:p>
    <w:p>
      <w:r>
        <w:rPr>
          <w:b/>
          <w:u w:val="single"/>
        </w:rPr>
        <w:t>93267</w:t>
      </w:r>
    </w:p>
    <w:p>
      <w:r>
        <w:t>So you admit it. Your morality is coming from the bible and not science or medicine. Thank you for making my point.</w:t>
      </w:r>
    </w:p>
    <w:p>
      <w:r>
        <w:rPr>
          <w:b/>
          <w:u w:val="single"/>
        </w:rPr>
        <w:t>93268</w:t>
      </w:r>
    </w:p>
    <w:p>
      <w:r>
        <w:t>So his morality is based on what was prevalent in the Middle East about 2000 years ago. Nothing like keeping up to date, eh?</w:t>
      </w:r>
    </w:p>
    <w:p>
      <w:r>
        <w:rPr>
          <w:b/>
          <w:u w:val="single"/>
        </w:rPr>
        <w:t>93269</w:t>
      </w:r>
    </w:p>
    <w:p>
      <w:r>
        <w:t>Notice how she took off when it came down to actually having to defend God's Word.</w:t>
      </w:r>
    </w:p>
    <w:p>
      <w:r>
        <w:rPr>
          <w:b/>
          <w:u w:val="single"/>
        </w:rPr>
        <w:t>93270</w:t>
      </w:r>
    </w:p>
    <w:p>
      <w:r>
        <w:t>Yep!</w:t>
      </w:r>
    </w:p>
    <w:p>
      <w:r>
        <w:rPr>
          <w:b/>
          <w:u w:val="single"/>
        </w:rPr>
        <w:t>93271</w:t>
      </w:r>
    </w:p>
    <w:p>
      <w:r>
        <w:t>its where YOURS comes from too the Bible is why you push TG and gays its a lot more than a book</w:t>
      </w:r>
    </w:p>
    <w:p>
      <w:r>
        <w:rPr>
          <w:b/>
          <w:u w:val="single"/>
        </w:rPr>
        <w:t>93272</w:t>
      </w:r>
    </w:p>
    <w:p>
      <w:r>
        <w:t>Deuteronomy 22:28 If a man happens to meet a virgin who is not pledged to be married and r@pes her and they are discovered, 29 he shall pay her father fifty shekels of silver. He must marry the young woman, for he has violated her. He can never divorce her as long as he lives.</w:t>
      </w:r>
    </w:p>
    <w:p>
      <w:r>
        <w:rPr>
          <w:b/>
          <w:u w:val="single"/>
        </w:rPr>
        <w:t>93273</w:t>
      </w:r>
    </w:p>
    <w:p>
      <w:r>
        <w:t>Leviticus 25:44 “‘Your male and female sla ves are to come from the nations around you; from them you may buy sla ves. 45 You may also buy some of the temporary residents living among you and members of their clans born in your country, and they will become your property. 46 You can bequeath them to your children as inherited property and can make them sla ves for life, but you must not rule over your fellow Israelites ruthlessly.</w:t>
      </w:r>
    </w:p>
    <w:p>
      <w:r>
        <w:rPr>
          <w:b/>
          <w:u w:val="single"/>
        </w:rPr>
        <w:t>93274</w:t>
      </w:r>
    </w:p>
    <w:p>
      <w:r>
        <w:t>JEWISH LAWS they don't do that. but you care about the return of slavery via gay marriage</w:t>
      </w:r>
    </w:p>
    <w:p>
      <w:r>
        <w:rPr>
          <w:b/>
          <w:u w:val="single"/>
        </w:rPr>
        <w:t>93275</w:t>
      </w:r>
    </w:p>
    <w:p>
      <w:r>
        <w:t>Exodus 21:20 “Anyone who beats their male or female sla ve with a rod must be punished if the sla ve dies as a direct result, 21 but they are not to be punished if the sla ve recovers after a day or two, since the sla ve is their property.</w:t>
      </w:r>
    </w:p>
    <w:p>
      <w:r>
        <w:rPr>
          <w:b/>
          <w:u w:val="single"/>
        </w:rPr>
        <w:t>93276</w:t>
      </w:r>
    </w:p>
    <w:p>
      <w:r>
        <w:t>your faith ISLAM is far worse toward slaves than we are</w:t>
      </w:r>
    </w:p>
    <w:p>
      <w:r>
        <w:rPr>
          <w:b/>
          <w:u w:val="single"/>
        </w:rPr>
        <w:t>93277</w:t>
      </w:r>
    </w:p>
    <w:p>
      <w:r>
        <w:t>Where do they come from, then?</w:t>
      </w:r>
    </w:p>
    <w:p>
      <w:r>
        <w:rPr>
          <w:b/>
          <w:u w:val="single"/>
        </w:rPr>
        <w:t>93278</w:t>
      </w:r>
    </w:p>
    <w:p>
      <w:r>
        <w:t>Like your morals don't fall into question by getting your info about human se xuality and gender identity from a barbaric ancient middle eastern desert tribe that had no problem with adults marrying children and thought the appropriate way to deal with ra pe was to make the ra pist marry the victim.</w:t>
      </w:r>
    </w:p>
    <w:p>
      <w:r>
        <w:rPr>
          <w:b/>
          <w:u w:val="single"/>
        </w:rPr>
        <w:t>93279</w:t>
      </w:r>
    </w:p>
    <w:p>
      <w:r>
        <w:t>Or stone the victim.</w:t>
      </w:r>
    </w:p>
    <w:p>
      <w:r>
        <w:rPr>
          <w:b/>
          <w:u w:val="single"/>
        </w:rPr>
        <w:t>93280</w:t>
      </w:r>
    </w:p>
    <w:p>
      <w:r>
        <w:t>like Muslims do already</w:t>
      </w:r>
    </w:p>
    <w:p>
      <w:r>
        <w:rPr>
          <w:b/>
          <w:u w:val="single"/>
        </w:rPr>
        <w:t>93281</w:t>
      </w:r>
    </w:p>
    <w:p>
      <w:r>
        <w:t>Discriminate against them in what way?</w:t>
      </w:r>
    </w:p>
    <w:p>
      <w:r>
        <w:rPr>
          <w:b/>
          <w:u w:val="single"/>
        </w:rPr>
        <w:t>93282</w:t>
      </w:r>
    </w:p>
    <w:p>
      <w:r>
        <w:t>By telling them they can't use the bathroom or facilities of the gender that they're living as and under medical and mental health guidance to live as...as they have been for decades.</w:t>
      </w:r>
    </w:p>
    <w:p>
      <w:r>
        <w:rPr>
          <w:b/>
          <w:u w:val="single"/>
        </w:rPr>
        <w:t>93283</w:t>
      </w:r>
    </w:p>
    <w:p>
      <w:r>
        <w:t>someone use the bathroom of their actual gender is not discrimination. A man who identifies as a woman (or vice versa) does not mean he is a woman.</w:t>
      </w:r>
    </w:p>
    <w:p>
      <w:r>
        <w:rPr>
          <w:b/>
          <w:u w:val="single"/>
        </w:rPr>
        <w:t>93284</w:t>
      </w:r>
    </w:p>
    <w:p>
      <w:r>
        <w:t>Except that that's not their actual gender. They're the gender they're living as.</w:t>
      </w:r>
    </w:p>
    <w:p>
      <w:r>
        <w:rPr>
          <w:b/>
          <w:u w:val="single"/>
        </w:rPr>
        <w:t>93285</w:t>
      </w:r>
    </w:p>
    <w:p>
      <w:r>
        <w:t>is not a choice. You're born male or female. It doesn't change because you think your the opposite.</w:t>
      </w:r>
    </w:p>
    <w:p>
      <w:r>
        <w:rPr>
          <w:b/>
          <w:u w:val="single"/>
        </w:rPr>
        <w:t>93286</w:t>
      </w:r>
    </w:p>
    <w:p>
      <w:r>
        <w:t>It's "you're," You write like a fifth-grader. And sound like one as well.</w:t>
      </w:r>
    </w:p>
    <w:p>
      <w:r>
        <w:rPr>
          <w:b/>
          <w:u w:val="single"/>
        </w:rPr>
        <w:t>93287</w:t>
      </w:r>
    </w:p>
    <w:p>
      <w:r>
        <w:t>Good job, you caught a typo to point out since you don't have a counter argument.</w:t>
      </w:r>
    </w:p>
    <w:p>
      <w:r>
        <w:rPr>
          <w:b/>
          <w:u w:val="single"/>
        </w:rPr>
        <w:t>93288</w:t>
      </w:r>
    </w:p>
    <w:p>
      <w:r>
        <w:t>It wasn't a typo. You don't know the difference.</w:t>
      </w:r>
    </w:p>
    <w:p>
      <w:r>
        <w:rPr>
          <w:b/>
          <w:u w:val="single"/>
        </w:rPr>
        <w:t>93289</w:t>
      </w:r>
    </w:p>
    <w:p>
      <w:r>
        <w:t>That doesn't make sense. If I know the difference between the two words, but used the wrong one, that is a typo. This isn't a college paper, I'm not proofreading or checking for auto correct issues. Again, I notice no counter argument from you on the actual post though.</w:t>
      </w:r>
    </w:p>
    <w:p>
      <w:r>
        <w:rPr>
          <w:b/>
          <w:u w:val="single"/>
        </w:rPr>
        <w:t>93290</w:t>
      </w:r>
    </w:p>
    <w:p>
      <w:r>
        <w:t>How can I possibly make an understandable counter argument to someone that doesn't know the difference between "your" and "you're"? I just can't du﻿m﻿b it down enough.</w:t>
      </w:r>
    </w:p>
    <w:p>
      <w:r>
        <w:rPr>
          <w:b/>
          <w:u w:val="single"/>
        </w:rPr>
        <w:t>93291</w:t>
      </w:r>
    </w:p>
    <w:p>
      <w:r>
        <w:t>And you can't understand a typo. Or just hide behind that claim since you can't argue the point, which is more likely in this case.</w:t>
      </w:r>
    </w:p>
    <w:p>
      <w:r>
        <w:rPr>
          <w:b/>
          <w:u w:val="single"/>
        </w:rPr>
        <w:t>93292</w:t>
      </w:r>
    </w:p>
    <w:p>
      <w:r>
        <w:t>Ha ha!!</w:t>
      </w:r>
    </w:p>
    <w:p>
      <w:r>
        <w:rPr>
          <w:b/>
          <w:u w:val="single"/>
        </w:rPr>
        <w:t>93293</w:t>
      </w:r>
    </w:p>
    <w:p>
      <w:r>
        <w:t>Ask your family doctor about it. They'll explain it to you.</w:t>
      </w:r>
    </w:p>
    <w:p>
      <w:r>
        <w:rPr>
          <w:b/>
          <w:u w:val="single"/>
        </w:rPr>
        <w:t>93294</w:t>
      </w:r>
    </w:p>
    <w:p>
      <w:r>
        <w:t>It's pretty simple. A woman does not change into a man by thinking it. She is still a woman. No issue with her thinking/acting like a man, but that isn't what she is, physically.</w:t>
      </w:r>
    </w:p>
    <w:p>
      <w:r>
        <w:rPr>
          <w:b/>
          <w:u w:val="single"/>
        </w:rPr>
        <w:t>93295</w:t>
      </w:r>
    </w:p>
    <w:p>
      <w:r>
        <w:t>join Islam SHOOT the TGs/gays problem solved they get to discriminate against whoever they want to</w:t>
      </w:r>
    </w:p>
    <w:p>
      <w:r>
        <w:rPr>
          <w:b/>
          <w:u w:val="single"/>
        </w:rPr>
        <w:t>93296</w:t>
      </w:r>
    </w:p>
    <w:p>
      <w:r>
        <w:t>?</w:t>
      </w:r>
    </w:p>
    <w:p>
      <w:r>
        <w:rPr>
          <w:b/>
          <w:u w:val="single"/>
        </w:rPr>
        <w:t>93297</w:t>
      </w:r>
    </w:p>
    <w:p>
      <w:r>
        <w:t>No answer huh? there is no way you are for equal rights</w:t>
      </w:r>
    </w:p>
    <w:p>
      <w:r>
        <w:rPr>
          <w:b/>
          <w:u w:val="single"/>
        </w:rPr>
        <w:t>93298</w:t>
      </w:r>
    </w:p>
    <w:p>
      <w:r>
        <w:t>no answer? You didn't ask a question.</w:t>
      </w:r>
    </w:p>
    <w:p>
      <w:r>
        <w:rPr>
          <w:b/>
          <w:u w:val="single"/>
        </w:rPr>
        <w:t>93299</w:t>
      </w:r>
    </w:p>
    <w:p>
      <w:r>
        <w:t>I did make a statement. I admit that</w:t>
      </w:r>
    </w:p>
    <w:p>
      <w:r>
        <w:rPr>
          <w:b/>
          <w:u w:val="single"/>
        </w:rPr>
        <w:t>93300</w:t>
      </w:r>
    </w:p>
    <w:p>
      <w:r>
        <w:t>ITS PERFECTLY OKAY DEPENDING ON THE RELIGION the liberal faith militant Islam gets to shoot all the TG/s gays it wants to and be protected under Sharia Law</w:t>
      </w:r>
    </w:p>
    <w:p>
      <w:r>
        <w:rPr>
          <w:b/>
          <w:u w:val="single"/>
        </w:rPr>
        <w:t>93301</w:t>
      </w:r>
    </w:p>
    <w:p>
      <w:r>
        <w:t>While I empathize with the sentiment and agree that Obama's motives are evil, the long standing evil of murderous abortion has been a terrible part of the moral decadence in America for 43 years now. But even that has been a symptom of the inner decay in the lives of so many people who have lost the moral compass that used to guide our culture.</w:t>
      </w:r>
    </w:p>
    <w:p>
      <w:r>
        <w:rPr>
          <w:b/>
          <w:u w:val="single"/>
        </w:rPr>
        <w:t>93302</w:t>
      </w:r>
    </w:p>
    <w:p>
      <w:r>
        <w:t>The added confusion this is all bringing to children, youth, adolescents and young adults is tragic and so unnecessary. Parents are having a very difficult time shielding their children from the foolish influences of our culture that is creating so much uncertainty and relativism in the minds of youth...largely through social media and sadly through government schooling.</w:t>
      </w:r>
    </w:p>
    <w:p>
      <w:r>
        <w:rPr>
          <w:b/>
          <w:u w:val="single"/>
        </w:rPr>
        <w:t>93303</w:t>
      </w:r>
    </w:p>
    <w:p>
      <w:r>
        <w:t>- The confusion is added by people following an ancient mythology that have no respect for science, medicine and psychology.</w:t>
      </w:r>
    </w:p>
    <w:p>
      <w:r>
        <w:rPr>
          <w:b/>
          <w:u w:val="single"/>
        </w:rPr>
        <w:t>93304</w:t>
      </w:r>
    </w:p>
    <w:p>
      <w:r>
        <w:t>How does that have anything to do with it?</w:t>
      </w:r>
    </w:p>
    <w:p>
      <w:r>
        <w:rPr>
          <w:b/>
          <w:u w:val="single"/>
        </w:rPr>
        <w:t>93305</w:t>
      </w:r>
    </w:p>
    <w:p>
      <w:r>
        <w:t>Religion poisons the minds of children against logic and truth.</w:t>
      </w:r>
    </w:p>
    <w:p>
      <w:r>
        <w:rPr>
          <w:b/>
          <w:u w:val="single"/>
        </w:rPr>
        <w:t>93306</w:t>
      </w:r>
    </w:p>
    <w:p>
      <w:r>
        <w:t>Many religions are poisonous to logic and truth, that much is true...and human beings still remain fallen human beings even they are Redeemed by the Sacrifice of Jesus Christ. So there's that. But the fallacies of thinking cannot be limited or attributed to religion but to error inherent in human motivation, the motivation to utter self-centeredness as fallen sinful human beings. Nearly all of the world's many religions are expressions of that utter sinful nature...Christianity and Judaism being the sole exceptions.</w:t>
      </w:r>
    </w:p>
    <w:p>
      <w:r>
        <w:rPr>
          <w:b/>
          <w:u w:val="single"/>
        </w:rPr>
        <w:t>93307</w:t>
      </w:r>
    </w:p>
    <w:p>
      <w:r>
        <w:t>Your comment was correct...except for the last seven words.</w:t>
      </w:r>
    </w:p>
    <w:p>
      <w:r>
        <w:rPr>
          <w:b/>
          <w:u w:val="single"/>
        </w:rPr>
        <w:t>93308</w:t>
      </w:r>
    </w:p>
    <w:p>
      <w:r>
        <w:t>I stand by all of them.</w:t>
      </w:r>
    </w:p>
    <w:p>
      <w:r>
        <w:rPr>
          <w:b/>
          <w:u w:val="single"/>
        </w:rPr>
        <w:t>93309</w:t>
      </w:r>
    </w:p>
    <w:p>
      <w:r>
        <w:t>Sure you do. And you look like a fo﻿ol.</w:t>
      </w:r>
    </w:p>
    <w:p>
      <w:r>
        <w:rPr>
          <w:b/>
          <w:u w:val="single"/>
        </w:rPr>
        <w:t>93310</w:t>
      </w:r>
    </w:p>
    <w:p>
      <w:r>
        <w:t>I identify with Paul the Apostle, glad to be called a fool for Jesus Christ.</w:t>
      </w:r>
    </w:p>
    <w:p>
      <w:r>
        <w:rPr>
          <w:b/>
          <w:u w:val="single"/>
        </w:rPr>
        <w:t>93311</w:t>
      </w:r>
    </w:p>
    <w:p>
      <w:r>
        <w:t>You're just a fo﻿ol...period.</w:t>
      </w:r>
    </w:p>
    <w:p>
      <w:r>
        <w:rPr>
          <w:b/>
          <w:u w:val="single"/>
        </w:rPr>
        <w:t>93312</w:t>
      </w:r>
    </w:p>
    <w:p>
      <w:r>
        <w:t>The saddest result, perhaps, of these political machinations is that children will be influenced to doubt what and who they really are as God's Grand Creation with Inestimable Value.</w:t>
      </w:r>
    </w:p>
    <w:p>
      <w:r>
        <w:rPr>
          <w:b/>
          <w:u w:val="single"/>
        </w:rPr>
        <w:t>93313</w:t>
      </w:r>
    </w:p>
    <w:p>
      <w:r>
        <w:t>Is that any worse than the nonsense in the bible?</w:t>
      </w:r>
    </w:p>
    <w:p>
      <w:r>
        <w:rPr>
          <w:b/>
          <w:u w:val="single"/>
        </w:rPr>
        <w:t>93314</w:t>
      </w:r>
    </w:p>
    <w:p>
      <w:r>
        <w:t>Since there isn't any nonsense in the Bible, these things surely are worse.</w:t>
      </w:r>
    </w:p>
    <w:p>
      <w:r>
        <w:rPr>
          <w:b/>
          <w:u w:val="single"/>
        </w:rPr>
        <w:t>93315</w:t>
      </w:r>
    </w:p>
    <w:p>
      <w:r>
        <w:t>No nonsense in the bible? That's funny, scouty!!</w:t>
      </w:r>
    </w:p>
    <w:p>
      <w:r>
        <w:rPr>
          <w:b/>
          <w:u w:val="single"/>
        </w:rPr>
        <w:t>93316</w:t>
      </w:r>
    </w:p>
    <w:p>
      <w:r>
        <w:t>None at all and you KNOW it or you would not misquote it</w:t>
      </w:r>
    </w:p>
    <w:p>
      <w:r>
        <w:rPr>
          <w:b/>
          <w:u w:val="single"/>
        </w:rPr>
        <w:t>93317</w:t>
      </w:r>
    </w:p>
    <w:p>
      <w:r>
        <w:t>I figured it out by age 5. The good thing is children will have access to healthcare, information, medicine, treatment and support. None of which existed for transexuals when I was a little girl growing up in the 1970's and 80's.</w:t>
      </w:r>
    </w:p>
    <w:p>
      <w:r>
        <w:rPr>
          <w:b/>
          <w:u w:val="single"/>
        </w:rPr>
        <w:t>93318</w:t>
      </w:r>
    </w:p>
    <w:p>
      <w:r>
        <w:t>What a sick, Satan possessed world we live in.</w:t>
      </w:r>
    </w:p>
    <w:p>
      <w:r>
        <w:rPr>
          <w:b/>
          <w:u w:val="single"/>
        </w:rPr>
        <w:t>93319</w:t>
      </w:r>
    </w:p>
    <w:p>
      <w:r>
        <w:t>Stand by for it to get much worse.</w:t>
      </w:r>
    </w:p>
    <w:p>
      <w:r>
        <w:rPr>
          <w:b/>
          <w:u w:val="single"/>
        </w:rPr>
        <w:t>93320</w:t>
      </w:r>
    </w:p>
    <w:p>
      <w:r>
        <w:t>The world is not possessed by satan.</w:t>
      </w:r>
    </w:p>
    <w:p>
      <w:r>
        <w:rPr>
          <w:b/>
          <w:u w:val="single"/>
        </w:rPr>
        <w:t>93321</w:t>
      </w:r>
    </w:p>
    <w:p>
      <w:r>
        <w:t>sure it is unless you are on the side of ISIS</w:t>
      </w:r>
    </w:p>
    <w:p>
      <w:r>
        <w:rPr>
          <w:b/>
          <w:u w:val="single"/>
        </w:rPr>
        <w:t>93322</w:t>
      </w:r>
    </w:p>
    <w:p>
      <w:r>
        <w:t>Thankfully Obama is the first and last gay president. Not to mention black.</w:t>
      </w:r>
    </w:p>
    <w:p>
      <w:r>
        <w:rPr>
          <w:b/>
          <w:u w:val="single"/>
        </w:rPr>
        <w:t>93323</w:t>
      </w:r>
    </w:p>
    <w:p>
      <w:r>
        <w:t>Just because Obama wants to pee in the ladies room doesn't mean the rest of America has to put up with it.</w:t>
      </w:r>
    </w:p>
    <w:p>
      <w:r>
        <w:rPr>
          <w:b/>
          <w:u w:val="single"/>
        </w:rPr>
        <w:t>93324</w:t>
      </w:r>
    </w:p>
    <w:p>
      <w:r>
        <w:t>That's an odd fantasy.</w:t>
      </w:r>
    </w:p>
    <w:p>
      <w:r>
        <w:rPr>
          <w:b/>
          <w:u w:val="single"/>
        </w:rPr>
        <w:t>93325</w:t>
      </w:r>
    </w:p>
    <w:p>
      <w:r>
        <w:t>you want to watch obama pee? YOU are sick</w:t>
      </w:r>
    </w:p>
    <w:p>
      <w:r>
        <w:rPr>
          <w:b/>
          <w:u w:val="single"/>
        </w:rPr>
        <w:t>93326</w:t>
      </w:r>
    </w:p>
    <w:p>
      <w:r>
        <w:t>What are you talking about?</w:t>
      </w:r>
    </w:p>
    <w:p>
      <w:r>
        <w:rPr>
          <w:b/>
          <w:u w:val="single"/>
        </w:rPr>
        <w:t>93327</w:t>
      </w:r>
    </w:p>
    <w:p>
      <w:r>
        <w:t>still pushing for yes on TG/gays?</w:t>
      </w:r>
    </w:p>
    <w:p>
      <w:r>
        <w:rPr>
          <w:b/>
          <w:u w:val="single"/>
        </w:rPr>
        <w:t>93328</w:t>
      </w:r>
    </w:p>
    <w:p>
      <w:r>
        <w:t>Again, what are you talking about? Who said they wanted to watch Obama pee? And, who is pushing you to say on TG/gays?</w:t>
      </w:r>
    </w:p>
    <w:p>
      <w:r>
        <w:rPr>
          <w:b/>
          <w:u w:val="single"/>
        </w:rPr>
        <w:t>93329</w:t>
      </w:r>
    </w:p>
    <w:p>
      <w:r>
        <w:t>you do and so does SB its about FORCED deviance without that no sense would be possible</w:t>
      </w:r>
    </w:p>
    <w:p>
      <w:r>
        <w:rPr>
          <w:b/>
          <w:u w:val="single"/>
        </w:rPr>
        <w:t>93330</w:t>
      </w:r>
    </w:p>
    <w:p>
      <w:r>
        <w:t>I can't speak for SB, but I don't want to watch anyone pee, nor do I care if you (or anyone else) watches someone else pee.</w:t>
      </w:r>
    </w:p>
    <w:p>
      <w:r>
        <w:rPr>
          <w:b/>
          <w:u w:val="single"/>
        </w:rPr>
        <w:t>93331</w:t>
      </w:r>
    </w:p>
    <w:p>
      <w:r>
        <w:t>fine then lets leave the bathrooms alone</w:t>
      </w:r>
    </w:p>
    <w:p>
      <w:r>
        <w:rPr>
          <w:b/>
          <w:u w:val="single"/>
        </w:rPr>
        <w:t>93332</w:t>
      </w:r>
    </w:p>
    <w:p>
      <w:r>
        <w:t>When have I said to mess with a bathroom?</w:t>
      </w:r>
    </w:p>
    <w:p>
      <w:r>
        <w:rPr>
          <w:b/>
          <w:u w:val="single"/>
        </w:rPr>
        <w:t>93333</w:t>
      </w:r>
    </w:p>
    <w:p>
      <w:r>
        <w:t>you asked what I was talking about did you not? which really meant change the bathrooms</w:t>
      </w:r>
    </w:p>
    <w:p>
      <w:r>
        <w:rPr>
          <w:b/>
          <w:u w:val="single"/>
        </w:rPr>
        <w:t>93334</w:t>
      </w:r>
    </w:p>
    <w:p>
      <w:r>
        <w:t>No, you asked who wants to see Obama pee. I then asked what are you talking about, because no one had said they want to watch him pee.</w:t>
      </w:r>
    </w:p>
    <w:p>
      <w:r>
        <w:rPr>
          <w:b/>
          <w:u w:val="single"/>
        </w:rPr>
        <w:t>93335</w:t>
      </w:r>
    </w:p>
    <w:p>
      <w:r>
        <w:t>I think you do but its about forced perversion or else</w:t>
      </w:r>
    </w:p>
    <w:p>
      <w:r>
        <w:rPr>
          <w:b/>
          <w:u w:val="single"/>
        </w:rPr>
        <w:t>93336</w:t>
      </w:r>
    </w:p>
    <w:p>
      <w:r>
        <w:t>Again, claiming things I've never said</w:t>
      </w:r>
    </w:p>
    <w:p>
      <w:r>
        <w:rPr>
          <w:b/>
          <w:u w:val="single"/>
        </w:rPr>
        <w:t>93337</w:t>
      </w:r>
    </w:p>
    <w:p>
      <w:r>
        <w:t>nothing EVER is said but pro perversion</w:t>
      </w:r>
    </w:p>
    <w:p>
      <w:r>
        <w:rPr>
          <w:b/>
          <w:u w:val="single"/>
        </w:rPr>
        <w:t>93338</w:t>
      </w:r>
    </w:p>
    <w:p>
      <w:r>
        <w:t>So, what you say is pro perversion then?</w:t>
      </w:r>
    </w:p>
    <w:p>
      <w:r>
        <w:rPr>
          <w:b/>
          <w:u w:val="single"/>
        </w:rPr>
        <w:t>93339</w:t>
      </w:r>
    </w:p>
    <w:p>
      <w:r>
        <w:t>why else do you want sense from me? what you need is AGREEMENT with a sick lifestyle SOCIALISMLESS @SB117 for liberals ... that is normal</w:t>
      </w:r>
    </w:p>
    <w:p>
      <w:r>
        <w:rPr>
          <w:b/>
          <w:u w:val="single"/>
        </w:rPr>
        <w:t>93340</w:t>
      </w:r>
    </w:p>
    <w:p>
      <w:r>
        <w:t>Could this be the real reason, as to why Ms. Clinton basically stopped wearing dresses and pantyhose? Could she possibly have possessed the wisdom to determine what a high-risk liability it would be, having pantyhose entangled about her ankles, as an unknown man entered the ladies room with her, unbeknownst, or did Mr. Clinton simply forewarn her, as to the potential danger? Will the left seek to ban ladies from wearing pantyhose, next, and maybe even dresses, deeming such to be an unnecessary risk within the ladies room?</w:t>
      </w:r>
    </w:p>
    <w:p>
      <w:r>
        <w:rPr>
          <w:b/>
          <w:u w:val="single"/>
        </w:rPr>
        <w:t>93341</w:t>
      </w:r>
    </w:p>
    <w:p>
      <w:r>
        <w:t>0/10</w:t>
      </w:r>
    </w:p>
    <w:p>
      <w:r>
        <w:rPr>
          <w:b/>
          <w:u w:val="single"/>
        </w:rPr>
        <w:t>93342</w:t>
      </w:r>
    </w:p>
    <w:p>
      <w:r>
        <w:t>-1/10</w:t>
      </w:r>
    </w:p>
    <w:p>
      <w:r>
        <w:rPr>
          <w:b/>
          <w:u w:val="single"/>
        </w:rPr>
        <w:t>93343</w:t>
      </w:r>
    </w:p>
    <w:p>
      <w:r>
        <w:t>her first move God forbid will be to ban dresses</w:t>
      </w:r>
    </w:p>
    <w:p>
      <w:r>
        <w:rPr>
          <w:b/>
          <w:u w:val="single"/>
        </w:rPr>
        <w:t>93344</w:t>
      </w:r>
    </w:p>
    <w:p>
      <w:r>
        <w:t>Yeah, a real danger that will happen, I'm sure.</w:t>
      </w:r>
    </w:p>
    <w:p>
      <w:r>
        <w:rPr>
          <w:b/>
          <w:u w:val="single"/>
        </w:rPr>
        <w:t>93345</w:t>
      </w:r>
    </w:p>
    <w:p>
      <w:r>
        <w:t>want men wearing dresses not me</w:t>
      </w:r>
    </w:p>
    <w:p>
      <w:r>
        <w:rPr>
          <w:b/>
          <w:u w:val="single"/>
        </w:rPr>
        <w:t>93346</w:t>
      </w:r>
    </w:p>
    <w:p>
      <w:r>
        <w:t>You have a very active imagination.</w:t>
      </w:r>
    </w:p>
    <w:p>
      <w:r>
        <w:rPr>
          <w:b/>
          <w:u w:val="single"/>
        </w:rPr>
        <w:t>93347</w:t>
      </w:r>
    </w:p>
    <w:p>
      <w:r>
        <w:t>Do I want men wearing dresses? No, but not freaked out by it either.</w:t>
      </w:r>
    </w:p>
    <w:p>
      <w:r>
        <w:rPr>
          <w:b/>
          <w:u w:val="single"/>
        </w:rPr>
        <w:t>93348</w:t>
      </w:r>
    </w:p>
    <w:p>
      <w:r>
        <w:t>either but that will be the next drug</w:t>
      </w:r>
    </w:p>
    <w:p>
      <w:r>
        <w:rPr>
          <w:b/>
          <w:u w:val="single"/>
        </w:rPr>
        <w:t>93349</w:t>
      </w:r>
    </w:p>
    <w:p>
      <w:r>
        <w:t>You forgot to take yours, clearly...</w:t>
      </w:r>
    </w:p>
    <w:p>
      <w:r>
        <w:rPr>
          <w:b/>
          <w:u w:val="single"/>
        </w:rPr>
        <w:t>93350</w:t>
      </w:r>
    </w:p>
    <w:p>
      <w:r>
        <w:t>will be the next drug?</w:t>
      </w:r>
    </w:p>
    <w:p>
      <w:r>
        <w:rPr>
          <w:b/>
          <w:u w:val="single"/>
        </w:rPr>
        <w:t>93351</w:t>
      </w:r>
    </w:p>
    <w:p>
      <w:r>
        <w:t>already is since the court failed to require churches to marry gays</w:t>
      </w:r>
    </w:p>
    <w:p>
      <w:r>
        <w:rPr>
          <w:b/>
          <w:u w:val="single"/>
        </w:rPr>
        <w:t>93352</w:t>
      </w:r>
    </w:p>
    <w:p>
      <w:r>
        <w:t>You need a gibberish-&gt;English translator to understand any of his posts.</w:t>
      </w:r>
    </w:p>
    <w:p>
      <w:r>
        <w:rPr>
          <w:b/>
          <w:u w:val="single"/>
        </w:rPr>
        <w:t>93353</w:t>
      </w:r>
    </w:p>
    <w:p>
      <w:r>
        <w:t>I do right now because these post aren't making any sense.</w:t>
      </w:r>
    </w:p>
    <w:p>
      <w:r>
        <w:rPr>
          <w:b/>
          <w:u w:val="single"/>
        </w:rPr>
        <w:t>93354</w:t>
      </w:r>
    </w:p>
    <w:p>
      <w:r>
        <w:t>As is usually the case with Wayne.</w:t>
      </w:r>
    </w:p>
    <w:p>
      <w:r>
        <w:rPr>
          <w:b/>
          <w:u w:val="single"/>
        </w:rPr>
        <w:t>93355</w:t>
      </w:r>
    </w:p>
    <w:p>
      <w:r>
        <w:t>Laugh only a pro gay/TG post would EVER make sense to you stop the no sense lie!</w:t>
      </w:r>
    </w:p>
    <w:p>
      <w:r>
        <w:rPr>
          <w:b/>
          <w:u w:val="single"/>
        </w:rPr>
        <w:t>93356</w:t>
      </w:r>
    </w:p>
    <w:p>
      <w:r>
        <w:t>No, seriously read your post. It didn't make any sense. Not even talking the opinion it stated. Referring to the phrasing.</w:t>
      </w:r>
    </w:p>
    <w:p>
      <w:r>
        <w:rPr>
          <w:b/>
          <w:u w:val="single"/>
        </w:rPr>
        <w:t>93357</w:t>
      </w:r>
    </w:p>
    <w:p>
      <w:r>
        <w:t>lie you are redefining sense to mean disagreement</w:t>
      </w:r>
    </w:p>
    <w:p>
      <w:r>
        <w:rPr>
          <w:b/>
          <w:u w:val="single"/>
        </w:rPr>
        <w:t>93358</w:t>
      </w:r>
    </w:p>
    <w:p>
      <w:r>
        <w:t>No, I'm trying to figure out what you are saying. You're asking questions claiming someone wants stuff they haven't mentioned.</w:t>
      </w:r>
    </w:p>
    <w:p>
      <w:r>
        <w:rPr>
          <w:b/>
          <w:u w:val="single"/>
        </w:rPr>
        <w:t>93359</w:t>
      </w:r>
    </w:p>
    <w:p>
      <w:r>
        <w:t>not at all you are desperately pushing for a pro deviant answer from me nothing else can make sense but that.its an old liberal game I see all the time unless I say yes to gay marriage and TG bathrooms I can never make sense to you</w:t>
      </w:r>
    </w:p>
    <w:p>
      <w:r>
        <w:rPr>
          <w:b/>
          <w:u w:val="single"/>
        </w:rPr>
        <w:t>93360</w:t>
      </w:r>
    </w:p>
    <w:p>
      <w:r>
        <w:t>I just want you to make sense. You're saying stuff like transgenders are the new drug. Be against gays and transgender people all you want, but please make sense when you write so others can understand you.</w:t>
      </w:r>
    </w:p>
    <w:p>
      <w:r>
        <w:rPr>
          <w:b/>
          <w:u w:val="single"/>
        </w:rPr>
        <w:t>93361</w:t>
      </w:r>
    </w:p>
    <w:p>
      <w:r>
        <w:t>Not at all you want me to agree with gays and TGs or it will be impossible to make sense to you its a tiresome liberal game that can never allow different opinions</w:t>
      </w:r>
    </w:p>
    <w:p>
      <w:r>
        <w:rPr>
          <w:b/>
          <w:u w:val="single"/>
        </w:rPr>
        <w:t>93362</w:t>
      </w:r>
    </w:p>
    <w:p>
      <w:r>
        <w:t>Another claim of something I've never said. I am fine with you not agreeing with or liking gays or transgenders, and have never said otherwise. People can have different opinions.</w:t>
      </w:r>
    </w:p>
    <w:p>
      <w:r>
        <w:rPr>
          <w:b/>
          <w:u w:val="single"/>
        </w:rPr>
        <w:t>93363</w:t>
      </w:r>
    </w:p>
    <w:p>
      <w:r>
        <w:t>you aren't...but I am....</w:t>
      </w:r>
    </w:p>
    <w:p>
      <w:r>
        <w:rPr>
          <w:b/>
          <w:u w:val="single"/>
        </w:rPr>
        <w:t>93364</w:t>
      </w:r>
    </w:p>
    <w:p>
      <w:r>
        <w:t>Why?</w:t>
      </w:r>
    </w:p>
    <w:p>
      <w:r>
        <w:rPr>
          <w:b/>
          <w:u w:val="single"/>
        </w:rPr>
        <w:t>93365</w:t>
      </w:r>
    </w:p>
    <w:p>
      <w:r>
        <w:t>Actually, the reason she wears pants suits is to better hide the fact she's wearing depends and they might leak!</w:t>
      </w:r>
    </w:p>
    <w:p>
      <w:r>
        <w:rPr>
          <w:b/>
          <w:u w:val="single"/>
        </w:rPr>
        <w:t>93366</w:t>
      </w:r>
    </w:p>
    <w:p>
      <w:r>
        <w:t>Such is a plausible hypothesis, and if true, perhaps they are customized with body enhancements; nevertheless, she and her party are attacking women, via the Alinsky playbook.</w:t>
      </w:r>
    </w:p>
    <w:p>
      <w:r>
        <w:rPr>
          <w:b/>
          <w:u w:val="single"/>
        </w:rPr>
        <w:t>93367</w:t>
      </w:r>
    </w:p>
    <w:p>
      <w:r>
        <w:t>Trans people have always used the bathroom/facilities of the gender they're living as. Conservatives just like discrimination and want to create potentially explosive situations. They seem to thrive on that in fact.</w:t>
      </w:r>
    </w:p>
    <w:p>
      <w:r>
        <w:rPr>
          <w:b/>
          <w:u w:val="single"/>
        </w:rPr>
        <w:t>93368</w:t>
      </w:r>
    </w:p>
    <w:p>
      <w:r>
        <w:t>Really, it's a distraction. Nobody in their right mind would think this was a problem.</w:t>
      </w:r>
    </w:p>
    <w:p>
      <w:r>
        <w:rPr>
          <w:b/>
          <w:u w:val="single"/>
        </w:rPr>
        <w:t>93369</w:t>
      </w:r>
    </w:p>
    <w:p>
      <w:r>
        <w:t>It's not, as long as it's not a law. A law saying that men can be in the ladies room, lets ALL men come in...that means rapists, and pedophiles. I've been in ladies rooms and noticed transgenders...they aren't what scares me...rapists and pedophiles do.</w:t>
      </w:r>
    </w:p>
    <w:p>
      <w:r>
        <w:rPr>
          <w:b/>
          <w:u w:val="single"/>
        </w:rPr>
        <w:t>93370</w:t>
      </w:r>
    </w:p>
    <w:p>
      <w:r>
        <w:t>What law is saying that? What in the world are you talking about? All you're doing is confirming my point.</w:t>
      </w:r>
    </w:p>
    <w:p>
      <w:r>
        <w:rPr>
          <w:b/>
          <w:u w:val="single"/>
        </w:rPr>
        <w:t>93371</w:t>
      </w:r>
    </w:p>
    <w:p>
      <w:r>
        <w:t>All men can already come in the women's bathroom. Most places have no law against that. The people trying to pass laws are the Republicans insisting that people use the bathroom of the gender on their birth certificate. So what laws are you talking about?</w:t>
      </w:r>
    </w:p>
    <w:p>
      <w:r>
        <w:rPr>
          <w:b/>
          <w:u w:val="single"/>
        </w:rPr>
        <w:t>93372</w:t>
      </w:r>
    </w:p>
    <w:p>
      <w:r>
        <w:t>It's the same subset of people that think SCOTUS passed a "law" allowing SSM.</w:t>
      </w:r>
    </w:p>
    <w:p>
      <w:r>
        <w:rPr>
          <w:b/>
          <w:u w:val="single"/>
        </w:rPr>
        <w:t>93373</w:t>
      </w:r>
    </w:p>
    <w:p>
      <w:r>
        <w:t>THERE WERE 102 GAYS SHOT IN ORLANDO OVER THE GAY RULING WHERE WERE THEIR EQUAL RIGHTS?</w:t>
      </w:r>
    </w:p>
    <w:p>
      <w:r>
        <w:rPr>
          <w:b/>
          <w:u w:val="single"/>
        </w:rPr>
        <w:t>93374</w:t>
      </w:r>
    </w:p>
    <w:p>
      <w:r>
        <w:t>It was over the ruling? Really? Source?</w:t>
      </w:r>
    </w:p>
    <w:p>
      <w:r>
        <w:rPr>
          <w:b/>
          <w:u w:val="single"/>
        </w:rPr>
        <w:t>93375</w:t>
      </w:r>
    </w:p>
    <w:p>
      <w:r>
        <w:t>*crickets</w:t>
      </w:r>
    </w:p>
    <w:p>
      <w:r>
        <w:rPr>
          <w:b/>
          <w:u w:val="single"/>
        </w:rPr>
        <w:t>93376</w:t>
      </w:r>
    </w:p>
    <w:p>
      <w:r>
        <w:t>sure all over the news the killer did it because of Sharia Law which is why the media deflected to his weapon. that showed what a LIE equal rights is</w:t>
      </w:r>
    </w:p>
    <w:p>
      <w:r>
        <w:rPr>
          <w:b/>
          <w:u w:val="single"/>
        </w:rPr>
        <w:t>93377</w:t>
      </w:r>
    </w:p>
    <w:p>
      <w:r>
        <w:t>So, no source on your claim. Ok then.</w:t>
      </w:r>
    </w:p>
    <w:p>
      <w:r>
        <w:rPr>
          <w:b/>
          <w:u w:val="single"/>
        </w:rPr>
        <w:t>93378</w:t>
      </w:r>
    </w:p>
    <w:p>
      <w:r>
        <w:t>NO they haven't and they'd better not. Not that I'd do anything about it, but there are a whole lot of people who would! Obama or no Obama. His legacy apparently is to be the President who has went against the will of the people who elected him more than anyone before him!</w:t>
      </w:r>
    </w:p>
    <w:p>
      <w:r>
        <w:rPr>
          <w:b/>
          <w:u w:val="single"/>
        </w:rPr>
        <w:t>93379</w:t>
      </w:r>
    </w:p>
    <w:p>
      <w:r>
        <w:t>Has anyone heard if Bruce Springsteen, Ringo Starr, and other celebrities and corporations who condemned/boycotted NC are going to do the same to these other states? All I have heard is ..... crickets... Come on, where is the equality in your outrage, liberals? I can't hear you!</w:t>
      </w:r>
    </w:p>
    <w:p>
      <w:r>
        <w:rPr>
          <w:b/>
          <w:u w:val="single"/>
        </w:rPr>
        <w:t>93380</w:t>
      </w:r>
    </w:p>
    <w:p>
      <w:r>
        <w:t>They haven't passed their Jim Crow laws yet.</w:t>
      </w:r>
    </w:p>
    <w:p>
      <w:r>
        <w:rPr>
          <w:b/>
          <w:u w:val="single"/>
        </w:rPr>
        <w:t>93381</w:t>
      </w:r>
    </w:p>
    <w:p>
      <w:r>
        <w:t>You want slavery BACK that is why you want forced perversion you are calling that equality</w:t>
      </w:r>
    </w:p>
    <w:p>
      <w:r>
        <w:rPr>
          <w:b/>
          <w:u w:val="single"/>
        </w:rPr>
        <w:t>93382</w:t>
      </w:r>
    </w:p>
    <w:p>
      <w:r>
        <w:t>What forced perversion?</w:t>
      </w:r>
    </w:p>
    <w:p>
      <w:r>
        <w:rPr>
          <w:b/>
          <w:u w:val="single"/>
        </w:rPr>
        <w:t>93383</w:t>
      </w:r>
    </w:p>
    <w:p>
      <w:r>
        <w:t>which you push like mad I get so sick of the lie called equal rights</w:t>
      </w:r>
    </w:p>
    <w:p>
      <w:r>
        <w:rPr>
          <w:b/>
          <w:u w:val="single"/>
        </w:rPr>
        <w:t>93384</w:t>
      </w:r>
    </w:p>
    <w:p>
      <w:r>
        <w:t>You didn't answer the question. What forced per⁠version? If you're sick of the nons⁠ense you make up, stop saying it.</w:t>
      </w:r>
    </w:p>
    <w:p>
      <w:r>
        <w:rPr>
          <w:b/>
          <w:u w:val="single"/>
        </w:rPr>
        <w:t>93385</w:t>
      </w:r>
    </w:p>
    <w:p>
      <w:r>
        <w:t>you never ASKED one you are making a statement and want compliance</w:t>
      </w:r>
    </w:p>
    <w:p>
      <w:r>
        <w:rPr>
          <w:b/>
          <w:u w:val="single"/>
        </w:rPr>
        <w:t>93386</w:t>
      </w:r>
    </w:p>
    <w:p>
      <w:r>
        <w:t>For the third time; what forced perversion?</w:t>
      </w:r>
    </w:p>
    <w:p>
      <w:r>
        <w:rPr>
          <w:b/>
          <w:u w:val="single"/>
        </w:rPr>
        <w:t>93387</w:t>
      </w:r>
    </w:p>
    <w:p>
      <w:r>
        <w:t>and answer not desired</w:t>
      </w:r>
    </w:p>
    <w:p>
      <w:r>
        <w:rPr>
          <w:b/>
          <w:u w:val="single"/>
        </w:rPr>
        <w:t>93388</w:t>
      </w:r>
    </w:p>
    <w:p>
      <w:r>
        <w:t>I didn't think so. All you know is the talking point on its face; you can't ever defend it.</w:t>
      </w:r>
    </w:p>
    <w:p>
      <w:r>
        <w:rPr>
          <w:b/>
          <w:u w:val="single"/>
        </w:rPr>
        <w:t>93389</w:t>
      </w:r>
    </w:p>
    <w:p>
      <w:r>
        <w:t>Your only point is forced compliance of perversion</w:t>
      </w:r>
    </w:p>
    <w:p>
      <w:r>
        <w:rPr>
          <w:b/>
          <w:u w:val="single"/>
        </w:rPr>
        <w:t>93390</w:t>
      </w:r>
    </w:p>
    <w:p>
      <w:r>
        <w:t>Fourth time; What forced compliance of perversion?</w:t>
      </w:r>
    </w:p>
    <w:p>
      <w:r>
        <w:rPr>
          <w:b/>
          <w:u w:val="single"/>
        </w:rPr>
        <w:t>93391</w:t>
      </w:r>
    </w:p>
    <w:p>
      <w:r>
        <w:t>Don't expect an answer to your question. I doubt you'll get one from him.</w:t>
      </w:r>
    </w:p>
    <w:p>
      <w:r>
        <w:rPr>
          <w:b/>
          <w:u w:val="single"/>
        </w:rPr>
        <w:t>93392</w:t>
      </w:r>
    </w:p>
    <w:p>
      <w:r>
        <w:t>I don't expect one. I'm hoping that he'll eventually realize he's a c⁠o⁠w⁠ard and s⁠h⁠u⁠t up.</w:t>
      </w:r>
    </w:p>
    <w:p>
      <w:r>
        <w:rPr>
          <w:b/>
          <w:u w:val="single"/>
        </w:rPr>
        <w:t>93393</w:t>
      </w:r>
    </w:p>
    <w:p>
      <w:r>
        <w:t>because you are demanding COMPLIANCE or fines that is the only "answer" you will bother with</w:t>
      </w:r>
    </w:p>
    <w:p>
      <w:r>
        <w:rPr>
          <w:b/>
          <w:u w:val="single"/>
        </w:rPr>
        <w:t>93394</w:t>
      </w:r>
    </w:p>
    <w:p>
      <w:r>
        <w:t>Fines for what?</w:t>
      </w:r>
    </w:p>
    <w:p>
      <w:r>
        <w:rPr>
          <w:b/>
          <w:u w:val="single"/>
        </w:rPr>
        <w:t>93395</w:t>
      </w:r>
    </w:p>
    <w:p>
      <w:r>
        <w:t>I'm just pointing out that you haven't answered the first 3 times the question was asked, so don't expect an answer on the 4th time.</w:t>
      </w:r>
    </w:p>
    <w:p>
      <w:r>
        <w:rPr>
          <w:b/>
          <w:u w:val="single"/>
        </w:rPr>
        <w:t>93396</w:t>
      </w:r>
    </w:p>
    <w:p>
      <w:r>
        <w:t>Who cares?</w:t>
      </w:r>
    </w:p>
    <w:p>
      <w:r>
        <w:rPr>
          <w:b/>
          <w:u w:val="single"/>
        </w:rPr>
        <w:t>93397</w:t>
      </w:r>
    </w:p>
    <w:p>
      <w:r>
        <w:t>Thats awsome! I hope the boycott ruins that states finances and the current AG becomes NCs next Govener.</w:t>
      </w:r>
    </w:p>
    <w:p>
      <w:r>
        <w:rPr>
          <w:b/>
          <w:u w:val="single"/>
        </w:rPr>
        <w:t>93398</w:t>
      </w:r>
    </w:p>
    <w:p>
      <w:r>
        <w:t>yep and your own kids will get raped by a pedophile in a shared bathroom then YOU will be crying. or will you? women have bodies in bedrooms but not bathrooms!</w:t>
      </w:r>
    </w:p>
    <w:p>
      <w:r>
        <w:rPr>
          <w:b/>
          <w:u w:val="single"/>
        </w:rPr>
        <w:t>93399</w:t>
      </w:r>
    </w:p>
    <w:p>
      <w:r>
        <w:t>NC made itself the poster boy for this repulsive legislation which is why they are being singled out. Where is the conservative outage over Dennis Hastert, Mark Foley and Larry Craig?</w:t>
      </w:r>
    </w:p>
    <w:p>
      <w:r>
        <w:rPr>
          <w:b/>
          <w:u w:val="single"/>
        </w:rPr>
        <w:t>93400</w:t>
      </w:r>
    </w:p>
    <w:p>
      <w:r>
        <w:t>There was outrage over it. Didn't all of those men go to jail for their crimes? Has nothing to do with allowing someone to go into any bathroom of their choice.</w:t>
      </w:r>
    </w:p>
    <w:p>
      <w:r>
        <w:rPr>
          <w:b/>
          <w:u w:val="single"/>
        </w:rPr>
        <w:t>93401</w:t>
      </w:r>
    </w:p>
    <w:p>
      <w:r>
        <w:t>These are celebrities? They are monkeys howlling at the moon! North Carolina has the right to make laws for their own state. Obama does NOT, and neither do any of your so called celebrities! What you and many others forget is that the United States of America is a collection of dependent states having their own morals and laws. Obama thinks that President means KING. It doesn't. It means limited leader. There are many things he cannot legally do, and this happens to be one of them!</w:t>
      </w:r>
    </w:p>
    <w:p>
      <w:r>
        <w:rPr>
          <w:b/>
          <w:u w:val="single"/>
        </w:rPr>
        <w:t>93402</w:t>
      </w:r>
    </w:p>
    <w:p>
      <w:r>
        <w:t>If states can ignore real federal laws and allow people to consume controlled substances for recreational usage, states can ignore imaginary federal laws and keep moving forward in a sane and rational way.</w:t>
      </w:r>
    </w:p>
    <w:p>
      <w:r>
        <w:rPr>
          <w:b/>
          <w:u w:val="single"/>
        </w:rPr>
        <w:t>93403</w:t>
      </w:r>
    </w:p>
    <w:p>
      <w:r>
        <w:t>I was thinking the same thing. Couldn't these states sue and claim why are some cities and states ignoring federal immigration laws</w:t>
      </w:r>
    </w:p>
    <w:p>
      <w:r>
        <w:rPr>
          <w:b/>
          <w:u w:val="single"/>
        </w:rPr>
        <w:t>93404</w:t>
      </w:r>
    </w:p>
    <w:p>
      <w:r>
        <w:t>It's interesting that a law enforcement agency, the Executive Branch, can now order people to obey laws that don't exist. Cop pulls a guy over and says "Get out of that car, you are no longer allowed to drive". Guy says, "Why, what law did I break?" Cop says "My law, I'm ordering you to get out and never drive again." Guy says, "But . . . but . . . but . . . you can't do that, it's unconstitutional." Cops says "I just did it and if you don't obey you're going to jail." Guy says, "But why me?" Cop says "I don't like your hair cut".</w:t>
      </w:r>
    </w:p>
    <w:p>
      <w:r>
        <w:rPr>
          <w:b/>
          <w:u w:val="single"/>
        </w:rPr>
        <w:t>93405</w:t>
      </w:r>
    </w:p>
    <w:p>
      <w:r>
        <w:t>Nothing will get better until U.S. Resident Obama is removed from the oval office... 50 million plus illegal aliens are a large portion of the demoRATic voter base... we do you think demoRATs are doing everything they can to keep ID's out of the voting booths. Fraud in fraud out!</w:t>
      </w:r>
    </w:p>
    <w:p>
      <w:r>
        <w:rPr>
          <w:b/>
          <w:u w:val="single"/>
        </w:rPr>
        <w:t>93406</w:t>
      </w:r>
    </w:p>
    <w:p>
      <w:r>
        <w:t>Trump will clean house of these incompetent anti American democrat hacks of Obama's. Things will change and America will get back to enforcing the law. TRUMP 2016!</w:t>
      </w:r>
    </w:p>
    <w:p>
      <w:r>
        <w:rPr>
          <w:b/>
          <w:u w:val="single"/>
        </w:rPr>
        <w:t>93407</w:t>
      </w:r>
    </w:p>
    <w:p>
      <w:r>
        <w:t>Vaughan cited the case of Sarah Root, who was killed in a car crash in Omaha, Neb., in January after Eswin Mejia slammed his car into hers while he was intoxicated and drag racing. Mejia is an illegal immigrant who arrived into the U.S. as an unaccompanied minor, and who had several previous brushes with the law, said Vaughan. “The local detectives asked ICE five times for a detainer on Eswin Mejia, but ICE said that he was not a priority for enforcement because he had not been convicted of a serious crime,” Vaughan said. “He was released on bail and disappeared, and is now on ICE’s most wanted list. It was a major scandal for ICE.” In another instance, Johnny Josue Sanchez, 21, a Honduran national in the country illegally who had been arrested three times, allegedly killed five homeless people when he set fire to a vacant building in Los Angeles. In this case, Vaughan said the combination of ICE’s and Los Angeles’s disinterest in removing Sanchez after so-called previous “minor” offenses resulted in tragedy. In yet another case, Marilyn Pharis, a 64-year-old Air Force veteran, was brutally raped and bludgeoned to death with a claw hammer on July 24, 2015, in her own home. Victor Aureliano Martinez Ramirez, 29, an illegal immigrant from Mexico who was arrested six times in the previous 15 months, was one of two men charged in the case. Keep in mind that Hillary wants to grant our American Citizenship to 11.6 million illegal aliens with 6.6 million of them being Mexicans! Its called pandering to the Hispanic Voters who support her.</w:t>
      </w:r>
    </w:p>
    <w:p>
      <w:r>
        <w:rPr>
          <w:b/>
          <w:u w:val="single"/>
        </w:rPr>
        <w:t>93408</w:t>
      </w:r>
    </w:p>
    <w:p>
      <w:r>
        <w:t>whats up with the civil rights and American citizens?</w:t>
      </w:r>
    </w:p>
    <w:p>
      <w:r>
        <w:rPr>
          <w:b/>
          <w:u w:val="single"/>
        </w:rPr>
        <w:t>93409</w:t>
      </w:r>
    </w:p>
    <w:p>
      <w:r>
        <w:t>thats for us, not foreigners</w:t>
      </w:r>
    </w:p>
    <w:p>
      <w:r>
        <w:rPr>
          <w:b/>
          <w:u w:val="single"/>
        </w:rPr>
        <w:t>93410</w:t>
      </w:r>
    </w:p>
    <w:p>
      <w:r>
        <w:t>Paid foreign insurgents Dont matter in the USA.</w:t>
      </w:r>
    </w:p>
    <w:p>
      <w:r>
        <w:rPr>
          <w:b/>
          <w:u w:val="single"/>
        </w:rPr>
        <w:t>93411</w:t>
      </w:r>
    </w:p>
    <w:p>
      <w:r>
        <w:t>Indeed, everywhere one looks into Obama’s background, we find sealed records, scrubbed websites, altered documents, deception and unanswered questions. Can anyone imagine for a second if John McCain or George Bush had blocked access to his school, medical, and birth records? It would have been headlines in their case, but as with everything else concerning Obama, the media has given him a pass on this. Of all these marvels, the latest mystery and probably most perplexing is that of Obama’s social security number. It appears that Obama has multiple identities in term of possessing numerous social security numbers. Orly Taitz, an attorney who has filed numerous suits against Obama regarding his eligibility to serve as president, appears to have been the first to discover this. In her suit, representing a number of military officers who are refusing to serve under an ineligible commander in chief, she hired private investigator Neil Sankey to conduct research on Obama’s prior addresses and Social Society numbers. Using Intelius, Lexis Nexis, Choice Point and other public records, Sankey found around 25 Social Security numbers connected with Obama’s name. However, it may not be as many as 25, since Sankey also searched using closely related names such as: “Barak Obama,” “Batock Obama,” “Barok Obama,” and “Barrack Obama.” There may very well be some Kenyans living in America with the same last name and a similar first name. In any case, I will exclude these records for the purpose of this research and focus only on names spelled exactly like his name. Moreover, we can verify many of the Social Security numbers as valid since they’re connected to addresses at which we know Obama resided. Needless to say, there are also a slew of address and social security numbers connected to addresses in states that Obama has no known connection to. In Obama’s home state, Illinois, Sankey tracked down 16 different addresses for a Barack Obama or a Barack H. Obama, of which all are addresses he was known to have lived at. Two Social Security numbers appear for these addresses, one beginning with 042 and one starting 364. In California, where Obama attended Occidental College, there are six addresses listed for him, all within easy driving distance of the college. However, there are three Social Security numbers connected to these addresses, 537 and two others, each beginning with 999. There are no addresses listed in New York where he attended Columbia University, but there is one listed for him in nearby Jackson, NJ, with a Social Security number beginning with 485.</w:t>
      </w:r>
    </w:p>
    <w:p>
      <w:r>
        <w:rPr>
          <w:b/>
          <w:u w:val="single"/>
        </w:rPr>
        <w:t>93412</w:t>
      </w:r>
    </w:p>
    <w:p>
      <w:r>
        <w:t>He did like millions of Mexicans and other illegals have done. Used a dead person number or made up a number. Some even use their children number if they were born in the U.S. A fake social security card in Phoenix runs about $100</w:t>
      </w:r>
    </w:p>
    <w:p>
      <w:r>
        <w:rPr>
          <w:b/>
          <w:u w:val="single"/>
        </w:rPr>
        <w:t>93413</w:t>
      </w:r>
    </w:p>
    <w:p>
      <w:r>
        <w:t>713 Hart Senate Office Building In Massachusetts – where Obama attended Harvard Law School – we find three addresses, all using the 042 Social Security number. After Obama was elected to the United States Senate in 2005, he moved into an apartment at 300 Massachusetts Ave NW; the Social Security number attached to that address is the 042 one. Yet, three years later, Obama used a different Social Security number for an address listed as: 713 Hart Senate Office Building. This was the address of his United States Senate office. This Social Security number began with 282 and was verified by the government in 2008. This mystery grows even stranger as other addresses and Social Security numbers for Barack Obama appear in a dozen other states not known to be connected to him. Again, I am excluding those records names not spelled exactly like his name. * Tennessee, one address with a Social Security number beginning with 427 * Colorado, one address, with a Social Security number beginning with 456. * Utah, two addresses, with two Social Security numbers beginning with 901 and 799. * Missouri has one address and one Social Security number beginning with 999. * Florida has two addresses listed for his him, three if you count one listed as “Barry Obama.” One is connected to a Social Security number beginning with 762. * In Georgia there are three addresses listed for him, all with different Social Security numbers: 579, 420, and 423. * In Texas there are four different addresses listed for him, one is connected to Social Security number 675. * There are two addresses listed for Barack Obama in Oregon and one address listed for him in the states of Wisconsin, Michigan, South Carolina, and Pennsylvania. All told, there are 49 addresses and 16 different Social Security numbers listed for a person whose name is spelled “Barack Obama.” In some cases, the middle initial “H” is listed. If you were to expand the search to include closely related names such as: “Barac,” “Barak,” and “Barrack” Obama, you would find more than a dozen additional addresses and Social Security numbers. Finally, the one Social Security number Obama most frequently used, the one beginning with 042, is a number issued in Connecticut sometime during 1976-1977, yet there is no record of Obama ever living or working in Connecticut. Indeed, during this time period Obama would have been 15-16 years old and living in Hawaii at the time. Ann, Stanley and Madelyn Dunham</w:t>
      </w:r>
    </w:p>
    <w:p>
      <w:r>
        <w:rPr>
          <w:b/>
          <w:u w:val="single"/>
        </w:rPr>
        <w:t>93414</w:t>
      </w:r>
    </w:p>
    <w:p>
      <w:r>
        <w:t>My Bro is our PD's volunteer Spanish Interpreter and he's on call 24/7. A while back he was called out in the middle of night to help identify an highly intoxicated suspected illegal, who had just caused a very serious auto accident. After several cups of coffee, he able to ascertain this man was from Honduras and had been deported twice before. So, the PD's officer in charge calls ICE and request his pick up,..which is Promptly Denied! They said " sober him up and turn loose!" Now ,that's Simply amazing and true! Where is our government?</w:t>
      </w:r>
    </w:p>
    <w:p>
      <w:r>
        <w:rPr>
          <w:b/>
          <w:u w:val="single"/>
        </w:rPr>
        <w:t>93415</w:t>
      </w:r>
    </w:p>
    <w:p>
      <w:r>
        <w:t>Vote Republican 2016: Because, you ever notice, liberals never look work-boots?</w:t>
      </w:r>
    </w:p>
    <w:p>
      <w:r>
        <w:rPr>
          <w:b/>
          <w:u w:val="single"/>
        </w:rPr>
        <w:t>93416</w:t>
      </w:r>
    </w:p>
    <w:p>
      <w:r>
        <w:t>OBAMA IS AN ILLEGAL ALIEN THE SS# HE USES IN THE WHITE HOUSE WAS ISSUED IN CONNECTCUT IN LIKE 1898 TO A FRENCH NATIONAL THAT BECAME A CITIZEN HERE MOVED TO HAWAII IN 1960 AND DIED IN 1961...... OBAMMA BORN IN BRITISH REPUBLIC OF THE CONGO IN 1961 AND MOVED HERE ILLEGALLY AND GRANDMOTHER OF WHITE MOTHER WAS THE ONE IN HAWAII THAT COLLECTED AND DESTROYED SS# 'S OF DEAD PEOPLE....... FIGURE IT OUT FROM THERE</w:t>
      </w:r>
    </w:p>
    <w:p>
      <w:r>
        <w:rPr>
          <w:b/>
          <w:u w:val="single"/>
        </w:rPr>
        <w:t>93417</w:t>
      </w:r>
    </w:p>
    <w:p>
      <w:r>
        <w:t>We, the Americans Know u r a insurgent p o s NOW. Social Security started when u foreign p o s?</w:t>
      </w:r>
    </w:p>
    <w:p>
      <w:r>
        <w:rPr>
          <w:b/>
          <w:u w:val="single"/>
        </w:rPr>
        <w:t>93418</w:t>
      </w:r>
    </w:p>
    <w:p>
      <w:r>
        <w:t>Someone had a social security number issued to them in 1898? You sure? LOL</w:t>
      </w:r>
    </w:p>
    <w:p>
      <w:r>
        <w:rPr>
          <w:b/>
          <w:u w:val="single"/>
        </w:rPr>
        <w:t>93419</w:t>
      </w:r>
    </w:p>
    <w:p>
      <w:r>
        <w:t>He means the person who originally had that ss# was born in 1898.</w:t>
      </w:r>
    </w:p>
    <w:p>
      <w:r>
        <w:rPr>
          <w:b/>
          <w:u w:val="single"/>
        </w:rPr>
        <w:t>93420</w:t>
      </w:r>
    </w:p>
    <w:p>
      <w:r>
        <w:t>maybe date is wrong but facts are facts he is illegal as a belly boarder crawlin mexitrash</w:t>
      </w:r>
    </w:p>
    <w:p>
      <w:r>
        <w:rPr>
          <w:b/>
          <w:u w:val="single"/>
        </w:rPr>
        <w:t>93421</w:t>
      </w:r>
    </w:p>
    <w:p>
      <w:r>
        <w:t>Vote Republican 2016: Because most people can outrun a glacier.</w:t>
      </w:r>
    </w:p>
    <w:p>
      <w:r>
        <w:rPr>
          <w:b/>
          <w:u w:val="single"/>
        </w:rPr>
        <w:t>93422</w:t>
      </w:r>
    </w:p>
    <w:p>
      <w:r>
        <w:t>Who came up with this crap of sancuary cities anyway?</w:t>
      </w:r>
    </w:p>
    <w:p>
      <w:r>
        <w:rPr>
          <w:b/>
          <w:u w:val="single"/>
        </w:rPr>
        <w:t>93423</w:t>
      </w:r>
    </w:p>
    <w:p>
      <w:r>
        <w:t>Liberals, who else?</w:t>
      </w:r>
    </w:p>
    <w:p>
      <w:r>
        <w:rPr>
          <w:b/>
          <w:u w:val="single"/>
        </w:rPr>
        <w:t>93424</w:t>
      </w:r>
    </w:p>
    <w:p>
      <w:r>
        <w:t>I was kinda hoping for name or names. Maybe I'll google it later.</w:t>
      </w:r>
    </w:p>
    <w:p>
      <w:r>
        <w:rPr>
          <w:b/>
          <w:u w:val="single"/>
        </w:rPr>
        <w:t>93425</w:t>
      </w:r>
    </w:p>
    <w:p>
      <w:r>
        <w:t>"DEMOCRATS"</w:t>
      </w:r>
    </w:p>
    <w:p>
      <w:r>
        <w:rPr>
          <w:b/>
          <w:u w:val="single"/>
        </w:rPr>
        <w:t>93426</w:t>
      </w:r>
    </w:p>
    <w:p>
      <w:r>
        <w:t>Cut off Federal funding and arrest anyone getting in the way for aiding and abetting, obstruction of justice and everything else that might stick.</w:t>
      </w:r>
    </w:p>
    <w:p>
      <w:r>
        <w:rPr>
          <w:b/>
          <w:u w:val="single"/>
        </w:rPr>
        <w:t>93427</w:t>
      </w:r>
    </w:p>
    <w:p>
      <w:r>
        <w:t>I know a Scotsman who was deported for overstaying visa one day, he was at the departure area of LAX leaving the country and is now barred from returning, he is a security consultant for people working abroad and is married to an American, the reason for the harsh treatment can only be because he is white. This is the world you liberals are making for yourself.</w:t>
      </w:r>
    </w:p>
    <w:p>
      <w:r>
        <w:rPr>
          <w:b/>
          <w:u w:val="single"/>
        </w:rPr>
        <w:t>93428</w:t>
      </w:r>
    </w:p>
    <w:p>
      <w:r>
        <w:t>HE WAS WHITE AND SPOKE ENGLISH</w:t>
      </w:r>
    </w:p>
    <w:p>
      <w:r>
        <w:rPr>
          <w:b/>
          <w:u w:val="single"/>
        </w:rPr>
        <w:t>93429</w:t>
      </w:r>
    </w:p>
    <w:p>
      <w:r>
        <w:t>These people need to be deported and shot if they come back. Also, the people aiding and abetting the illegal aliens need to go directly to jail, behind the bars!</w:t>
      </w:r>
    </w:p>
    <w:p>
      <w:r>
        <w:rPr>
          <w:b/>
          <w:u w:val="single"/>
        </w:rPr>
        <w:t>93430</w:t>
      </w:r>
    </w:p>
    <w:p>
      <w:r>
        <w:t>Its failing has failed to remove any illegals period there all criminal</w:t>
      </w:r>
    </w:p>
    <w:p>
      <w:r>
        <w:rPr>
          <w:b/>
          <w:u w:val="single"/>
        </w:rPr>
        <w:t>93431</w:t>
      </w:r>
    </w:p>
    <w:p>
      <w:r>
        <w:t>Any U.S. Citizen voting for Hillary Clinton is the intellectual equivalent of a chicken rooting for Colonel Sanders.</w:t>
      </w:r>
    </w:p>
    <w:p>
      <w:r>
        <w:rPr>
          <w:b/>
          <w:u w:val="single"/>
        </w:rPr>
        <w:t>93432</w:t>
      </w:r>
    </w:p>
    <w:p>
      <w:r>
        <w:t>I case you haven't noticed nothing works under Dim. control. What is it about the word "illegal" Dim's do not understand? Why do we write laws that are not enforced? Vote Trump!</w:t>
      </w:r>
    </w:p>
    <w:p>
      <w:r>
        <w:rPr>
          <w:b/>
          <w:u w:val="single"/>
        </w:rPr>
        <w:t>93433</w:t>
      </w:r>
    </w:p>
    <w:p>
      <w:r>
        <w:t>Hillary's support of Sanctuary cities is about as bad as her support for BlackLivesMatter. How do you help fix any social injustices by burning down you own city and randomly attacking white people on the streets? Someone please explain to me how that works. Remember BLM was invited to the White House by Obama. Again, how does that work when five police officers lost their lives protecting BLM protesters in Dallas and Hillary refused to seek the endorsement of the Fraternal Order of Police. How does that work? Perhaps a Hillary supporter would like to explain. Even at the DNC convention when a silent prayer was taking place BLM people in the audience jeered during the silent prayer for the fallen officers. Please Hillary supporters explain that one to me. We need law and order in this country. No US citizen black, white, Latino, Asian, has the right to destroy people property without consequences. But it's okay if you are black protesting about a criminal with a gun who refused to put down his gun and was shot and killed by police. What would you have done?</w:t>
      </w:r>
    </w:p>
    <w:p>
      <w:r>
        <w:rPr>
          <w:b/>
          <w:u w:val="single"/>
        </w:rPr>
        <w:t>93434</w:t>
      </w:r>
    </w:p>
    <w:p>
      <w:r>
        <w:t>Vote DemoKKKrat 2016: Because we believe that global warming is settled science, if you put too many people on the island of Guam it might flip over and capsize, and jews are termites. Now, if we can just figure out which restroom to use...</w:t>
      </w:r>
    </w:p>
    <w:p>
      <w:r>
        <w:rPr>
          <w:b/>
          <w:u w:val="single"/>
        </w:rPr>
        <w:t>93435</w:t>
      </w:r>
    </w:p>
    <w:p>
      <w:r>
        <w:t>Bigot! Shalom</w:t>
      </w:r>
    </w:p>
    <w:p>
      <w:r>
        <w:rPr>
          <w:b/>
          <w:u w:val="single"/>
        </w:rPr>
        <w:t>93436</w:t>
      </w:r>
    </w:p>
    <w:p>
      <w:r>
        <w:t>CLM. Citizens Lives Matter</w:t>
      </w:r>
    </w:p>
    <w:p>
      <w:r>
        <w:rPr>
          <w:b/>
          <w:u w:val="single"/>
        </w:rPr>
        <w:t>93437</w:t>
      </w:r>
    </w:p>
    <w:p>
      <w:r>
        <w:t>WELL PUT</w:t>
      </w:r>
    </w:p>
    <w:p>
      <w:r>
        <w:rPr>
          <w:b/>
          <w:u w:val="single"/>
        </w:rPr>
        <w:t>93438</w:t>
      </w:r>
    </w:p>
    <w:p>
      <w:r>
        <w:t>mcd All lives matter Mr. Obama and Mr. Johnson, not just your future democrats here illegally.</w:t>
      </w:r>
    </w:p>
    <w:p>
      <w:r>
        <w:rPr>
          <w:b/>
          <w:u w:val="single"/>
        </w:rPr>
        <w:t>93439</w:t>
      </w:r>
    </w:p>
    <w:p>
      <w:r>
        <w:t>mcd NOT ALL,,,,,,, ILLEGALS CRMINALS AND MUSLIMS NOT SO MUCH!!!!</w:t>
      </w:r>
    </w:p>
    <w:p>
      <w:r>
        <w:rPr>
          <w:b/>
          <w:u w:val="single"/>
        </w:rPr>
        <w:t>93440</w:t>
      </w:r>
    </w:p>
    <w:p>
      <w:r>
        <w:t>Obama does not want illegal criminals deported, PERIOD! One of his reason is because his uncle would then be deported instead of being given a free pass to commit more crimes. His uncle is protected, ICE has been ORDERED to stay away from him, and local law enforcement has been told they are not to arrest him or harass him anymore. Look it up, this is true.</w:t>
      </w:r>
    </w:p>
    <w:p>
      <w:r>
        <w:rPr>
          <w:b/>
          <w:u w:val="single"/>
        </w:rPr>
        <w:t>93441</w:t>
      </w:r>
    </w:p>
    <w:p>
      <w:r>
        <w:t>OBAMA IS AN ILLEGAL ALIEN THE SS# HE USES IN THE WHITE HOUSE WAS ISSUED IN CONNECTCUT IN LIKE 1898 TO A FRENCH NATIONAL THAT BECAME A CITIZEN HERE MOVED TO HAWAII IN 1960 AND DIED IN 1961...... OBAMMA BORN IN BRITISH REPUBLIC OF THE CONGO IN 1961 AND MOVED HERE ILLEGALLY AND GRANDMOTHER OF WHITE MOTHER WAS THE ONE IN HAWAII THAT COLLECTED AND DESTROYED SS# 'S OF DEAD PEOPLE....... FIGURE IT OUT FROM THERE</w:t>
      </w:r>
    </w:p>
    <w:p>
      <w:r>
        <w:rPr>
          <w:b/>
          <w:u w:val="single"/>
        </w:rPr>
        <w:t>93442</w:t>
      </w:r>
    </w:p>
    <w:p>
      <w:r>
        <w:t>Wrong. Social security started when??</w:t>
      </w:r>
    </w:p>
    <w:p>
      <w:r>
        <w:rPr>
          <w:b/>
          <w:u w:val="single"/>
        </w:rPr>
        <w:t>93443</w:t>
      </w:r>
    </w:p>
    <w:p>
      <w:r>
        <w:t>Should be a bounty for civilians who apprehend and turn over illegals to ICE. They say they have to few agents, this would hugely expand the forces on the street. Of course, there needs to be total E-verify compliance enforced to prevent undocumented people from holding jobs. If we want to enforce our immigration laws we can, but the facts are we as a society do not have the political will to do so. I suspect in 50 years the U.S.A. as a true s,overeign nation will have been so diluted as to not exist.</w:t>
      </w:r>
    </w:p>
    <w:p>
      <w:r>
        <w:rPr>
          <w:b/>
          <w:u w:val="single"/>
        </w:rPr>
        <w:t>93444</w:t>
      </w:r>
    </w:p>
    <w:p>
      <w:r>
        <w:t>CREATE JOBS A NEW BOUNTY HUNTER WANTED DEAD OR ....... ALIVE/ NOT SO MUCH!!!!!</w:t>
      </w:r>
    </w:p>
    <w:p>
      <w:r>
        <w:rPr>
          <w:b/>
          <w:u w:val="single"/>
        </w:rPr>
        <w:t>93445</w:t>
      </w:r>
    </w:p>
    <w:p>
      <w:r>
        <w:t>If you are in Mexico working illegally any Mexican can arrest you, law enforcement personnel or not.</w:t>
      </w:r>
    </w:p>
    <w:p>
      <w:r>
        <w:rPr>
          <w:b/>
          <w:u w:val="single"/>
        </w:rPr>
        <w:t>93446</w:t>
      </w:r>
    </w:p>
    <w:p>
      <w:r>
        <w:t>Vote DemoKKKrat 2016: Because free food, clothing, education, housing, healthcare, abortions, contraceptives AND Cellphones, just isn't enough to keep our constituency from rioting. We need more of your money.</w:t>
      </w:r>
    </w:p>
    <w:p>
      <w:r>
        <w:rPr>
          <w:b/>
          <w:u w:val="single"/>
        </w:rPr>
        <w:t>93447</w:t>
      </w:r>
    </w:p>
    <w:p>
      <w:r>
        <w:t>SUPRISIED MEXICO HAD ON OLYMPIC TEAM.......... THOUGHT EVERYONE THAT COULD RUN JUMP AND SWIM WAS ALREADY IN AMERICA!!!!!</w:t>
      </w:r>
    </w:p>
    <w:p>
      <w:r>
        <w:rPr>
          <w:b/>
          <w:u w:val="single"/>
        </w:rPr>
        <w:t>93448</w:t>
      </w:r>
    </w:p>
    <w:p>
      <w:r>
        <w:t>That joke was brough up earlier but later deleted. It's an old one, but props on bringing it up during the olympics, that makes it more contemporary.</w:t>
      </w:r>
    </w:p>
    <w:p>
      <w:r>
        <w:rPr>
          <w:b/>
          <w:u w:val="single"/>
        </w:rPr>
        <w:t>93449</w:t>
      </w:r>
    </w:p>
    <w:p>
      <w:r>
        <w:t>LOL YA I STILL LIKE IT THOUGH DIDNT SEE IT BEFORE IT WAS DELETED,,, SOMEONE ELSE HAS A GREAT MIND LOL</w:t>
      </w:r>
    </w:p>
    <w:p>
      <w:r>
        <w:rPr>
          <w:b/>
          <w:u w:val="single"/>
        </w:rPr>
        <w:t>93450</w:t>
      </w:r>
    </w:p>
    <w:p>
      <w:r>
        <w:t>Fence-climbing hasn't been recognized as an Olympic event......</w:t>
      </w:r>
    </w:p>
    <w:p>
      <w:r>
        <w:rPr>
          <w:b/>
          <w:u w:val="single"/>
        </w:rPr>
        <w:t>93451</w:t>
      </w:r>
    </w:p>
    <w:p>
      <w:r>
        <w:t>Eh, depends on your interpretation of fencing.</w:t>
      </w:r>
    </w:p>
    <w:p>
      <w:r>
        <w:rPr>
          <w:b/>
          <w:u w:val="single"/>
        </w:rPr>
        <w:t>93452</w:t>
      </w:r>
    </w:p>
    <w:p>
      <w:r>
        <w:t>Vote DemoKKKrat 2016: Because it's time for your hard earned money to belong to someone else!</w:t>
      </w:r>
    </w:p>
    <w:p>
      <w:r>
        <w:rPr>
          <w:b/>
          <w:u w:val="single"/>
        </w:rPr>
        <w:t>93453</w:t>
      </w:r>
    </w:p>
    <w:p>
      <w:r>
        <w:t>DemocRats love illegals ,,, &amp; why you may ask?,, because they can round them up and have them vote in elections. Only Grubers believe there is no voter fraud, yes the dead do vote in Chicago !</w:t>
      </w:r>
    </w:p>
    <w:p>
      <w:r>
        <w:rPr>
          <w:b/>
          <w:u w:val="single"/>
        </w:rPr>
        <w:t>93454</w:t>
      </w:r>
    </w:p>
    <w:p>
      <w:r>
        <w:t>That's because the leftist media refused to report it. In the minds of the liberal lemmings, if mediamatters didn't report it, it never happened.</w:t>
      </w:r>
    </w:p>
    <w:p>
      <w:r>
        <w:rPr>
          <w:b/>
          <w:u w:val="single"/>
        </w:rPr>
        <w:t>93455</w:t>
      </w:r>
    </w:p>
    <w:p>
      <w:r>
        <w:t>AND EVERYWHERE ELSE IN DUMMYCRAP DISTRICTS THE DEAD VOTE</w:t>
      </w:r>
    </w:p>
    <w:p>
      <w:r>
        <w:rPr>
          <w:b/>
          <w:u w:val="single"/>
        </w:rPr>
        <w:t>93456</w:t>
      </w:r>
    </w:p>
    <w:p>
      <w:r>
        <w:t>Government can't take care of anything. It's time to do away with it all and farm every section out to private sector. Government jobs are all friends and family of mostly unqualified people including President. They make too much money after year jobs are tenured and you can't get rid of them. All they can do is move them to another section and keep paying them for nothing while their job position automatically get step increases. The bigger the government gets the worse our country functions and the worse off the public is.</w:t>
      </w:r>
    </w:p>
    <w:p>
      <w:r>
        <w:rPr>
          <w:b/>
          <w:u w:val="single"/>
        </w:rPr>
        <w:t>93457</w:t>
      </w:r>
    </w:p>
    <w:p>
      <w:r>
        <w:t>Sanctuary is a function of the Catholic Church. States are not suppose to impose their Religion over the citizens of the US. The people under Sanctuary are suppose to be housed and remain on Church Grounds. At the expense of the Church. Until a determination of resolve between the State and Church can be made concerning the individual. An individual that leaves the Church grounds is subject to the full extent of the Law. The State is liable for the damages caused by the imposing of the Catholic Religion on the people.</w:t>
      </w:r>
    </w:p>
    <w:p>
      <w:r>
        <w:rPr>
          <w:b/>
          <w:u w:val="single"/>
        </w:rPr>
        <w:t>93458</w:t>
      </w:r>
    </w:p>
    <w:p>
      <w:r>
        <w:t>When the blatant anti- Christian asault by the Administration and Democrats at every level is ceased then some credence can be accorded to the "sanctuary" argument. SANCTUARY cities are run by virulent secularists and Liberals. They are a recruiting ground for ILLEGAL voters and a means to bolster the population for districting purposes. Sadly the American catholic Church is only afactor when some Liberal tenet can be contrived, If the Catholic Church had any real clout every legislator,Pelosi and Biden comes to mind,purporting to be a Catholic and being supporters of any and all legislation supporting abortion and taxpayers paying for it would be publicly excommunicated. That has not happened and the Catholic Church is no longer the bastion of morals that could once influence elections. Sanctuary Cities are the creation of Liberals looking for support from legal minorities. RELIGIONhas nothing to do with it unless you are an amoral athiest...</w:t>
      </w:r>
    </w:p>
    <w:p>
      <w:r>
        <w:rPr>
          <w:b/>
          <w:u w:val="single"/>
        </w:rPr>
        <w:t>93459</w:t>
      </w:r>
    </w:p>
    <w:p>
      <w:r>
        <w:t>I think cutting off federal funds to cities who do not enforce current law is a dandy idea. Nothing would make them move faster to fix that sanctuary attitude of aiding and abeting illegals in the commission of a crime - staying here illegally, working here using false papers (fraud) or worse.</w:t>
      </w:r>
    </w:p>
    <w:p>
      <w:r>
        <w:rPr>
          <w:b/>
          <w:u w:val="single"/>
        </w:rPr>
        <w:t>93460</w:t>
      </w:r>
    </w:p>
    <w:p>
      <w:r>
        <w:t>Sanctuary Is a place of refuge for Individuals that are appealing to the people of a State and not the State itself. A plea for personal protection in full recognition of their gilt in the breaking of the laws of a State. A safe zone of apprehension by the People for the protection of all. Where they can safely present their case of circumstances that led them to having no other alternative than to brake the States Laws. For when a State itself is involved in the granting of Sanctuary it is in conflict of interest to itself and the people thereof.</w:t>
      </w:r>
    </w:p>
    <w:p>
      <w:r>
        <w:rPr>
          <w:b/>
          <w:u w:val="single"/>
        </w:rPr>
        <w:t>93461</w:t>
      </w:r>
    </w:p>
    <w:p>
      <w:r>
        <w:t>The Obama administration counts the young girls that are kidnapped and sold into sexual slavery south of the border, those that die in the desert and drown in the Rio Grande as deportations !! LTFOL</w:t>
      </w:r>
    </w:p>
    <w:p>
      <w:r>
        <w:rPr>
          <w:b/>
          <w:u w:val="single"/>
        </w:rPr>
        <w:t>93462</w:t>
      </w:r>
    </w:p>
    <w:p>
      <w:r>
        <w:t>This big O has truly created a national crisis.... This administration the Demoncrats not to be confused with the honorable but few democrats left, and their supporters are continuing to destabilize the country of America and its good people.... THE PEOPLES CHOICE...CEO / LAW &amp; ORDER PRESIDENT DONALD TRUMP IS THE ONLY SANE , COMPETENT , AND CURRENTLY RESPECTED VOICE OF THE AMERICAN POPULATION AND IT'S BEEN EVIDENT SINCE HE HAS BEEN RUNNIG FOR OFFICE THE COUNTRY HAS BEEN CHANGING BECOMING MORE FREE , MORE PATRIOTIC, AND CONTENT WITH A REAL LEADER AND ADMINISTRATOR TELLING THEM THE TRUTH AND SUPPORTING THEIR BELIEF IN JUSTICE AND FAITH IN THE FUTURE OF OUR AMERICA...TRUMP HAS A GREATER POSITIVE EFECT AND AMERICAN.... REAL PEOPLE BASED ...FACT NOT FICTION POLICY GOING FORWARD FOR REAL PEOPLE IMPACT ON TODAYS AMERICA OUTSIDE THE OFFICE THAN big O has ever accomplished in the office dividing , undermining , and over talking the PEOPLE OF AMERICA AND ITS GOVERNING CONSTITUTIONAL PRINCIPLES....WE WILL MAKE AMERICA GREAT AGAIN</w:t>
      </w:r>
    </w:p>
    <w:p>
      <w:r>
        <w:rPr>
          <w:b/>
          <w:u w:val="single"/>
        </w:rPr>
        <w:t>93463</w:t>
      </w:r>
    </w:p>
    <w:p>
      <w:r>
        <w:t>THERE ARE HONORABLE DUMMYCRAPS ???????? ISNT THAT AN OXYMORON???!!!!</w:t>
      </w:r>
    </w:p>
    <w:p>
      <w:r>
        <w:rPr>
          <w:b/>
          <w:u w:val="single"/>
        </w:rPr>
        <w:t>93464</w:t>
      </w:r>
    </w:p>
    <w:p>
      <w:r>
        <w:t>And by "Dangerous Illegal Immigrants", they mean, "Democratic voters".</w:t>
      </w:r>
    </w:p>
    <w:p>
      <w:r>
        <w:rPr>
          <w:b/>
          <w:u w:val="single"/>
        </w:rPr>
        <w:t>93465</w:t>
      </w:r>
    </w:p>
    <w:p>
      <w:r>
        <w:t>Don't forget the dead also</w:t>
      </w:r>
    </w:p>
    <w:p>
      <w:r>
        <w:rPr>
          <w:b/>
          <w:u w:val="single"/>
        </w:rPr>
        <w:t>93466</w:t>
      </w:r>
    </w:p>
    <w:p>
      <w:r>
        <w:t>Liberals are brain-dead. Does that count?</w:t>
      </w:r>
    </w:p>
    <w:p>
      <w:r>
        <w:rPr>
          <w:b/>
          <w:u w:val="single"/>
        </w:rPr>
        <w:t>93467</w:t>
      </w:r>
    </w:p>
    <w:p>
      <w:r>
        <w:t>pulse or no pulse there registered.</w:t>
      </w:r>
    </w:p>
    <w:p>
      <w:r>
        <w:rPr>
          <w:b/>
          <w:u w:val="single"/>
        </w:rPr>
        <w:t>93468</w:t>
      </w:r>
    </w:p>
    <w:p>
      <w:r>
        <w:t>Demrats</w:t>
      </w:r>
    </w:p>
    <w:p>
      <w:r>
        <w:rPr>
          <w:b/>
          <w:u w:val="single"/>
        </w:rPr>
        <w:t>93469</w:t>
      </w:r>
    </w:p>
    <w:p>
      <w:r>
        <w:t>Dems shouldn't be allowed to live in gated comunities</w:t>
      </w:r>
    </w:p>
    <w:p>
      <w:r>
        <w:rPr>
          <w:b/>
          <w:u w:val="single"/>
        </w:rPr>
        <w:t>93470</w:t>
      </w:r>
    </w:p>
    <w:p>
      <w:r>
        <w:t>OR LOCK DOORS OR USE CARS BUSSES PLANES TRAINS, LIMIT H2O USE AND NO GUNS OR BODY GUARDS FORCE THEM TO LIVE AND TAKE CARE OF VIOLENT ILLEGALS AND MUSLIMS.......... NONE WOULD BE DUMMYCRAPS FOR LONG,,,,,, OH YA FORCE THEM TO WORK AND GIVE THE MONEY TO THE GOV. NO WELFARE, EBT, FREE HOUSING ETC.......</w:t>
      </w:r>
    </w:p>
    <w:p>
      <w:r>
        <w:rPr>
          <w:b/>
          <w:u w:val="single"/>
        </w:rPr>
        <w:t>93471</w:t>
      </w:r>
    </w:p>
    <w:p>
      <w:r>
        <w:t>Liberals are good at spending OTHER people's money.</w:t>
      </w:r>
    </w:p>
    <w:p>
      <w:r>
        <w:rPr>
          <w:b/>
          <w:u w:val="single"/>
        </w:rPr>
        <w:t>93472</w:t>
      </w:r>
    </w:p>
    <w:p>
      <w:r>
        <w:t>They will give away anything they don't own.</w:t>
      </w:r>
    </w:p>
    <w:p>
      <w:r>
        <w:rPr>
          <w:b/>
          <w:u w:val="single"/>
        </w:rPr>
        <w:t>93473</w:t>
      </w:r>
    </w:p>
    <w:p>
      <w:r>
        <w:t>If all it took to fix illegal immigration was burn down some liquor and clothing stores and beat up whites randomly by mob violence Democrats would of already fixed it. cincyman Tired of law enforcement based upon political correctness? Then make sure you vote. And vote for Trump.</w:t>
      </w:r>
    </w:p>
    <w:p>
      <w:r>
        <w:rPr>
          <w:b/>
          <w:u w:val="single"/>
        </w:rPr>
        <w:t>93474</w:t>
      </w:r>
    </w:p>
    <w:p>
      <w:r>
        <w:t>I think the maximum age to abort a liberal should be 40 years old. After that age, all the drugs and alcohol will tear them down fast anyway</w:t>
      </w:r>
    </w:p>
    <w:p>
      <w:r>
        <w:rPr>
          <w:b/>
          <w:u w:val="single"/>
        </w:rPr>
        <w:t>93475</w:t>
      </w:r>
    </w:p>
    <w:p>
      <w:r>
        <w:t>Clearly the will of The People doesn't matter. This is what happens when Liberals are in control. End the madness...TRUMP / PENCE 2016</w:t>
      </w:r>
    </w:p>
    <w:p>
      <w:r>
        <w:rPr>
          <w:b/>
          <w:u w:val="single"/>
        </w:rPr>
        <w:t>93476</w:t>
      </w:r>
    </w:p>
    <w:p>
      <w:r>
        <w:t>Democrats sure can't fix anything and they sure can keep information secure but they sure can empty a liquor store and burn it to the ground completely easy enough.</w:t>
      </w:r>
    </w:p>
    <w:p>
      <w:r>
        <w:rPr>
          <w:b/>
          <w:u w:val="single"/>
        </w:rPr>
        <w:t>93477</w:t>
      </w:r>
    </w:p>
    <w:p>
      <w:r>
        <w:t>Single Payer Healthcare is just around the corner. Conservative Healthcare is failing. We must go to a pure Government solution!</w:t>
      </w:r>
    </w:p>
    <w:p>
      <w:r>
        <w:rPr>
          <w:b/>
          <w:u w:val="single"/>
        </w:rPr>
        <w:t>93478</w:t>
      </w:r>
    </w:p>
    <w:p>
      <w:r>
        <w:t>And bankrupt the Nation...</w:t>
      </w:r>
    </w:p>
    <w:p>
      <w:r>
        <w:rPr>
          <w:b/>
          <w:u w:val="single"/>
        </w:rPr>
        <w:t>93479</w:t>
      </w:r>
    </w:p>
    <w:p>
      <w:r>
        <w:t>And every penny of it will end up in THEE Foundation</w:t>
      </w:r>
    </w:p>
    <w:p>
      <w:r>
        <w:rPr>
          <w:b/>
          <w:u w:val="single"/>
        </w:rPr>
        <w:t>93480</w:t>
      </w:r>
    </w:p>
    <w:p>
      <w:r>
        <w:t>&lt;&lt;&lt; Ok Adolph. When did you get off your meds...or into this country for that matter</w:t>
      </w:r>
    </w:p>
    <w:p>
      <w:r>
        <w:rPr>
          <w:b/>
          <w:u w:val="single"/>
        </w:rPr>
        <w:t>93481</w:t>
      </w:r>
    </w:p>
    <w:p>
      <w:r>
        <w:t>LOL. How's Obamacare been doing so far? Shows you how much a gov't healthcare program works.Quick summary since you seem to have missed it: Lost BILLIONS so far when Oblunder promised it would save taxpayers hundreds of millions. Has hurt &amp; cost more people than it has helped. Yup, gov't efficiency hard at work.</w:t>
      </w:r>
    </w:p>
    <w:p>
      <w:r>
        <w:rPr>
          <w:b/>
          <w:u w:val="single"/>
        </w:rPr>
        <w:t>93482</w:t>
      </w:r>
    </w:p>
    <w:p>
      <w:r>
        <w:t>HSA were brought into play during the Bush years, and it is still the only viable health plan. The government failed with the mail system, why on earth do you think they can get the health care right?</w:t>
      </w:r>
    </w:p>
    <w:p>
      <w:r>
        <w:rPr>
          <w:b/>
          <w:u w:val="single"/>
        </w:rPr>
        <w:t>93483</w:t>
      </w:r>
    </w:p>
    <w:p>
      <w:r>
        <w:t>THINK THE GOV WILL TAKE CARE OF YOU???? LOOK AT THE AMERICAN INDIAN...... HENERY FORD</w:t>
      </w:r>
    </w:p>
    <w:p>
      <w:r>
        <w:rPr>
          <w:b/>
          <w:u w:val="single"/>
        </w:rPr>
        <w:t>93484</w:t>
      </w:r>
    </w:p>
    <w:p>
      <w:r>
        <w:t>A wise Indian chief once said, "Sure you can trust the government". He only said it once......And he wasn't considered very "wise" any more.</w:t>
      </w:r>
    </w:p>
    <w:p>
      <w:r>
        <w:rPr>
          <w:b/>
          <w:u w:val="single"/>
        </w:rPr>
        <w:t>93485</w:t>
      </w:r>
    </w:p>
    <w:p>
      <w:r>
        <w:t>THAT'S RIGHT</w:t>
      </w:r>
    </w:p>
    <w:p>
      <w:r>
        <w:rPr>
          <w:b/>
          <w:u w:val="single"/>
        </w:rPr>
        <w:t>93486</w:t>
      </w:r>
    </w:p>
    <w:p>
      <w:r>
        <w:t>Just like they have in Venezuela?</w:t>
      </w:r>
    </w:p>
    <w:p>
      <w:r>
        <w:rPr>
          <w:b/>
          <w:u w:val="single"/>
        </w:rPr>
        <w:t>93487</w:t>
      </w:r>
    </w:p>
    <w:p>
      <w:r>
        <w:t>A DEATH SENTENCE IS THE ONLY CURE FOR STUPIDITY!</w:t>
      </w:r>
    </w:p>
    <w:p>
      <w:r>
        <w:rPr>
          <w:b/>
          <w:u w:val="single"/>
        </w:rPr>
        <w:t>93488</w:t>
      </w:r>
    </w:p>
    <w:p>
      <w:r>
        <w:t>CASE IN POINT SEAN REED!</w:t>
      </w:r>
    </w:p>
    <w:p>
      <w:r>
        <w:rPr>
          <w:b/>
          <w:u w:val="single"/>
        </w:rPr>
        <w:t>93489</w:t>
      </w:r>
    </w:p>
    <w:p>
      <w:r>
        <w:t>we need to hang all the illegal vermin. Starting with the ones that don't have birth certificates that are real.</w:t>
      </w:r>
    </w:p>
    <w:p>
      <w:r>
        <w:rPr>
          <w:b/>
          <w:u w:val="single"/>
        </w:rPr>
        <w:t>93490</w:t>
      </w:r>
    </w:p>
    <w:p>
      <w:r>
        <w:t>Liberals = protecting the criminals and hanging American citizens out to dry</w:t>
      </w:r>
    </w:p>
    <w:p>
      <w:r>
        <w:rPr>
          <w:b/>
          <w:u w:val="single"/>
        </w:rPr>
        <w:t>93491</w:t>
      </w:r>
    </w:p>
    <w:p>
      <w:r>
        <w:t>Are you tired of the liberals coddling illegals and criminals? Then make sure you vote - for Trump.</w:t>
      </w:r>
    </w:p>
    <w:p>
      <w:r>
        <w:rPr>
          <w:b/>
          <w:u w:val="single"/>
        </w:rPr>
        <w:t>93492</w:t>
      </w:r>
    </w:p>
    <w:p>
      <w:r>
        <w:t>and anyone who backs him</w:t>
      </w:r>
    </w:p>
    <w:p>
      <w:r>
        <w:rPr>
          <w:b/>
          <w:u w:val="single"/>
        </w:rPr>
        <w:t>93493</w:t>
      </w:r>
    </w:p>
    <w:p>
      <w:r>
        <w:t>I remember when I lived in LA several years ago. The Hispanics wanted to make a statement about how much they were "needed" to do all the jobs. So they had what they called "Day without a Mexican" where they all stayed home from work in protest. Totally backfired on them. There was no traffic on the freeways (unheard of in LA), all the businesses functioned without issue, and all the white people asked when they were gonna have another one.</w:t>
      </w:r>
    </w:p>
    <w:p>
      <w:r>
        <w:rPr>
          <w:b/>
          <w:u w:val="single"/>
        </w:rPr>
        <w:t>93494</w:t>
      </w:r>
    </w:p>
    <w:p>
      <w:r>
        <w:t>YEAH BUT AT LEAST THE MEX'S ARE WILLING TO WORK AND NOT BECOME PROUD LIBERAL CRIMINALS LIKE SO MANY BLACKS ARE EXHIBITING!</w:t>
      </w:r>
    </w:p>
    <w:p>
      <w:r>
        <w:rPr>
          <w:b/>
          <w:u w:val="single"/>
        </w:rPr>
        <w:t>93495</w:t>
      </w:r>
    </w:p>
    <w:p>
      <w:r>
        <w:t>US citizens are just collateral damage in the Lefts quest to make America brown...</w:t>
      </w:r>
    </w:p>
    <w:p>
      <w:r>
        <w:rPr>
          <w:b/>
          <w:u w:val="single"/>
        </w:rPr>
        <w:t>93496</w:t>
      </w:r>
    </w:p>
    <w:p>
      <w:r>
        <w:t>So, according to my federal government, it's OK to refuse to cooperate with ICE to turn over illegal aliens for deportation and it's not OK for local and state governments to round up illegal aliens running amok in the streets of their cities for deportation? I see the problem.... My Federal Government!!! Good thing I can vote!!!!!</w:t>
      </w:r>
    </w:p>
    <w:p>
      <w:r>
        <w:rPr>
          <w:b/>
          <w:u w:val="single"/>
        </w:rPr>
        <w:t>93497</w:t>
      </w:r>
    </w:p>
    <w:p>
      <w:r>
        <w:t>We are in a situation we cannot vote ourselves out of. Propaganda has control of women's minds, the only solution is armed resistance against anything related to the Federal Govt.</w:t>
      </w:r>
    </w:p>
    <w:p>
      <w:r>
        <w:rPr>
          <w:b/>
          <w:u w:val="single"/>
        </w:rPr>
        <w:t>93498</w:t>
      </w:r>
    </w:p>
    <w:p>
      <w:r>
        <w:t>By law, local law enforcement agencies are supposed to turn illegal immigrants over to the feds for deportation when they are due to be released from custody, but illegal immigration advocates say the policy violates the subject’s civil rights. What "civil rights" do non-citizens in this country? None!</w:t>
      </w:r>
    </w:p>
    <w:p>
      <w:r>
        <w:rPr>
          <w:b/>
          <w:u w:val="single"/>
        </w:rPr>
        <w:t>93499</w:t>
      </w:r>
    </w:p>
    <w:p>
      <w:r>
        <w:t>Don't do anything until Trump gets in. Then we can clean house of illegals, and sentence them to Building the Wall and then make sure they are on the Mexican side when it is complete. Its a Win Win</w:t>
      </w:r>
    </w:p>
    <w:p>
      <w:r>
        <w:rPr>
          <w:b/>
          <w:u w:val="single"/>
        </w:rPr>
        <w:t>93500</w:t>
      </w:r>
    </w:p>
    <w:p>
      <w:r>
        <w:t>LOVE THE IDEA</w:t>
      </w:r>
    </w:p>
    <w:p>
      <w:r>
        <w:rPr>
          <w:b/>
          <w:u w:val="single"/>
        </w:rPr>
        <w:t>93501</w:t>
      </w:r>
    </w:p>
    <w:p>
      <w:r>
        <w:t>Jeh Johnson is another political hack. Here in Arizona we are flooded with illegal immigrant criminals and the only law enforcement agency to take action, Sheriff Joe Arpaio's Maricopa County Sheriff's Office, has been stopped from his program to weed out these felons. It seems to me that it would benefit the supporters of Mexican and Central American immigration to remove the felons from their neighborhoods but that doesn't appear to be the case. Congress needs to pass a bill to stop federal funding for sanctuary cities NOW! It's interesting that liberals want more federal power but when it comes to issues like this they spout about LOCAL control. We cannot afford any more illegals. We need to get our own house in order before we go back to saving the world!</w:t>
      </w:r>
    </w:p>
    <w:p>
      <w:r>
        <w:rPr>
          <w:b/>
          <w:u w:val="single"/>
        </w:rPr>
        <w:t>93502</w:t>
      </w:r>
    </w:p>
    <w:p>
      <w:r>
        <w:t>Saving the World = Ridding America of Liberals</w:t>
      </w:r>
    </w:p>
    <w:p>
      <w:r>
        <w:rPr>
          <w:b/>
          <w:u w:val="single"/>
        </w:rPr>
        <w:t>93503</w:t>
      </w:r>
    </w:p>
    <w:p>
      <w:r>
        <w:t>I love Sheriff Joe.</w:t>
      </w:r>
    </w:p>
    <w:p>
      <w:r>
        <w:rPr>
          <w:b/>
          <w:u w:val="single"/>
        </w:rPr>
        <w:t>93504</w:t>
      </w:r>
    </w:p>
    <w:p>
      <w:r>
        <w:t>pushing 80 something and probably will get reelected. He is doing something right.</w:t>
      </w:r>
    </w:p>
    <w:p>
      <w:r>
        <w:rPr>
          <w:b/>
          <w:u w:val="single"/>
        </w:rPr>
        <w:t>93505</w:t>
      </w:r>
    </w:p>
    <w:p>
      <w:r>
        <w:t>Get them out of here.........</w:t>
      </w:r>
    </w:p>
    <w:p>
      <w:r>
        <w:rPr>
          <w:b/>
          <w:u w:val="single"/>
        </w:rPr>
        <w:t>93506</w:t>
      </w:r>
    </w:p>
    <w:p>
      <w:r>
        <w:t>Obama to white working Americans "FU"</w:t>
      </w:r>
    </w:p>
    <w:p>
      <w:r>
        <w:rPr>
          <w:b/>
          <w:u w:val="single"/>
        </w:rPr>
        <w:t>93507</w:t>
      </w:r>
    </w:p>
    <w:p>
      <w:r>
        <w:t>To ALL Americans workers "except lawyers" "FU"</w:t>
      </w:r>
    </w:p>
    <w:p>
      <w:r>
        <w:rPr>
          <w:b/>
          <w:u w:val="single"/>
        </w:rPr>
        <w:t>93508</w:t>
      </w:r>
    </w:p>
    <w:p>
      <w:r>
        <w:t>"Good luck to the Mexican High Jump and Pole Vaulting teams...you're going to need it." --Donald Trump</w:t>
      </w:r>
    </w:p>
    <w:p>
      <w:r>
        <w:rPr>
          <w:b/>
          <w:u w:val="single"/>
        </w:rPr>
        <w:t>93509</w:t>
      </w:r>
    </w:p>
    <w:p>
      <w:r>
        <w:t>It seems, most of our government is seriously broken. I recently witnessed 7 Seattle "city workers" standing around a hole watching a backhoe bucket work.</w:t>
      </w:r>
    </w:p>
    <w:p>
      <w:r>
        <w:rPr>
          <w:b/>
          <w:u w:val="single"/>
        </w:rPr>
        <w:t>93510</w:t>
      </w:r>
    </w:p>
    <w:p>
      <w:r>
        <w:t>The person leaning in the flag was paid the most.</w:t>
      </w:r>
    </w:p>
    <w:p>
      <w:r>
        <w:rPr>
          <w:b/>
          <w:u w:val="single"/>
        </w:rPr>
        <w:t>93511</w:t>
      </w:r>
    </w:p>
    <w:p>
      <w:r>
        <w:t>That's an old one but props for bringing it up during the Olympics. It makes it contemporary. So, at least one like for style points.</w:t>
      </w:r>
    </w:p>
    <w:p>
      <w:r>
        <w:rPr>
          <w:b/>
          <w:u w:val="single"/>
        </w:rPr>
        <w:t>93512</w:t>
      </w:r>
    </w:p>
    <w:p>
      <w:r>
        <w:t>why did that comment get deleted. " why don't Mexicans do well in the olympics</w:t>
      </w:r>
    </w:p>
    <w:p>
      <w:r>
        <w:rPr>
          <w:b/>
          <w:u w:val="single"/>
        </w:rPr>
        <w:t>93513</w:t>
      </w:r>
    </w:p>
    <w:p>
      <w:r>
        <w:t>It could just be that he's a bit embarrassed. It happens. Or Fox could have deleted it. It happens.</w:t>
      </w:r>
    </w:p>
    <w:p>
      <w:r>
        <w:rPr>
          <w:b/>
          <w:u w:val="single"/>
        </w:rPr>
        <w:t>93514</w:t>
      </w:r>
    </w:p>
    <w:p>
      <w:r>
        <w:t>Stop screwing with the taxpayers safety and security. If you liberal police chiefs cant follow the law of the land, then its high time you find another occupation.</w:t>
      </w:r>
    </w:p>
    <w:p>
      <w:r>
        <w:rPr>
          <w:b/>
          <w:u w:val="single"/>
        </w:rPr>
        <w:t>93515</w:t>
      </w:r>
    </w:p>
    <w:p>
      <w:r>
        <w:t>ANY illegal immigrant caught committing any crime or receiving any welfare should be immediately deported. Biometric scanned and informed if caught in USA without proper paperwork again will be on a trip to prison to work on chaingang fixing our roads etc. No if's ands or buts. Follow rules or suffer the consequences</w:t>
      </w:r>
    </w:p>
    <w:p>
      <w:r>
        <w:rPr>
          <w:b/>
          <w:u w:val="single"/>
        </w:rPr>
        <w:t>93516</w:t>
      </w:r>
    </w:p>
    <w:p>
      <w:r>
        <w:t>White young women lives matter. Unless your ICE</w:t>
      </w:r>
    </w:p>
    <w:p>
      <w:r>
        <w:rPr>
          <w:b/>
          <w:u w:val="single"/>
        </w:rPr>
        <w:t>93517</w:t>
      </w:r>
    </w:p>
    <w:p>
      <w:r>
        <w:t>Tired of all this liberal nonsense? Then make sure you vote - for Trump.</w:t>
      </w:r>
    </w:p>
    <w:p>
      <w:r>
        <w:rPr>
          <w:b/>
          <w:u w:val="single"/>
        </w:rPr>
        <w:t>93518</w:t>
      </w:r>
    </w:p>
    <w:p>
      <w:r>
        <w:t>Q. How do you circumcise a liberal? A. Kick his boyfriend in the chin.</w:t>
      </w:r>
    </w:p>
    <w:p>
      <w:r>
        <w:rPr>
          <w:b/>
          <w:u w:val="single"/>
        </w:rPr>
        <w:t>93519</w:t>
      </w:r>
    </w:p>
    <w:p>
      <w:r>
        <w:t>Ok we have a winner:)</w:t>
      </w:r>
    </w:p>
    <w:p>
      <w:r>
        <w:rPr>
          <w:b/>
          <w:u w:val="single"/>
        </w:rPr>
        <w:t>93520</w:t>
      </w:r>
    </w:p>
    <w:p>
      <w:r>
        <w:t>Liberals backed by Liberal officials all deciding which laws they feel like following......They all belong in jail for participation in - and aiding and abetting criminal acts</w:t>
      </w:r>
    </w:p>
    <w:p>
      <w:r>
        <w:rPr>
          <w:b/>
          <w:u w:val="single"/>
        </w:rPr>
        <w:t>93521</w:t>
      </w:r>
    </w:p>
    <w:p>
      <w:r>
        <w:t>The Voice of the Illegal Aliens is now louder then the American Peoples.</w:t>
      </w:r>
    </w:p>
    <w:p>
      <w:r>
        <w:rPr>
          <w:b/>
          <w:u w:val="single"/>
        </w:rPr>
        <w:t>93522</w:t>
      </w:r>
    </w:p>
    <w:p>
      <w:r>
        <w:t>Thanks to the DNC.</w:t>
      </w:r>
    </w:p>
    <w:p>
      <w:r>
        <w:rPr>
          <w:b/>
          <w:u w:val="single"/>
        </w:rPr>
        <w:t>93523</w:t>
      </w:r>
    </w:p>
    <w:p>
      <w:r>
        <w:t>We all knew this was happening. Now we better start checking the voting machines am sure Trump is right on voter fraud also.</w:t>
      </w:r>
    </w:p>
    <w:p>
      <w:r>
        <w:rPr>
          <w:b/>
          <w:u w:val="single"/>
        </w:rPr>
        <w:t>93524</w:t>
      </w:r>
    </w:p>
    <w:p>
      <w:r>
        <w:t>How do you break up a riot in Milwaukee? Drop paternity tests from a helicopter into the crowd of thugs</w:t>
      </w:r>
    </w:p>
    <w:p>
      <w:r>
        <w:rPr>
          <w:b/>
          <w:u w:val="single"/>
        </w:rPr>
        <w:t>93525</w:t>
      </w:r>
    </w:p>
    <w:p>
      <w:r>
        <w:t>Or drop job applications....</w:t>
      </w:r>
    </w:p>
    <w:p>
      <w:r>
        <w:rPr>
          <w:b/>
          <w:u w:val="single"/>
        </w:rPr>
        <w:t>93526</w:t>
      </w:r>
    </w:p>
    <w:p>
      <w:r>
        <w:t>or work boots</w:t>
      </w:r>
    </w:p>
    <w:p>
      <w:r>
        <w:rPr>
          <w:b/>
          <w:u w:val="single"/>
        </w:rPr>
        <w:t>93527</w:t>
      </w:r>
    </w:p>
    <w:p>
      <w:r>
        <w:t>They would just make paper airplanes out of them.</w:t>
      </w:r>
    </w:p>
    <w:p>
      <w:r>
        <w:rPr>
          <w:b/>
          <w:u w:val="single"/>
        </w:rPr>
        <w:t>93528</w:t>
      </w:r>
    </w:p>
    <w:p>
      <w:r>
        <w:t>Criminal illegal aliens. Isn't that a little redundant? I can't believe how dumbed down this country has become.</w:t>
      </w:r>
    </w:p>
    <w:p>
      <w:r>
        <w:rPr>
          <w:b/>
          <w:u w:val="single"/>
        </w:rPr>
        <w:t>93529</w:t>
      </w:r>
    </w:p>
    <w:p>
      <w:r>
        <w:t>Thank bill Clinton.</w:t>
      </w:r>
    </w:p>
    <w:p>
      <w:r>
        <w:rPr>
          <w:b/>
          <w:u w:val="single"/>
        </w:rPr>
        <w:t>93530</w:t>
      </w:r>
    </w:p>
    <w:p>
      <w:r>
        <w:t>Time to vote out those who would put illegal aliens before the citizens of this country......</w:t>
      </w:r>
    </w:p>
    <w:p>
      <w:r>
        <w:rPr>
          <w:b/>
          <w:u w:val="single"/>
        </w:rPr>
        <w:t>93531</w:t>
      </w:r>
    </w:p>
    <w:p>
      <w:r>
        <w:t>Globalization is only concerned with the Elite controlling the Commoners and everything else.</w:t>
      </w:r>
    </w:p>
    <w:p>
      <w:r>
        <w:rPr>
          <w:b/>
          <w:u w:val="single"/>
        </w:rPr>
        <w:t>93532</w:t>
      </w:r>
    </w:p>
    <w:p>
      <w:r>
        <w:t>Q. How do you starve a Democrat? A. Hide his EBT card under his work shoes.</w:t>
      </w:r>
    </w:p>
    <w:p>
      <w:r>
        <w:rPr>
          <w:b/>
          <w:u w:val="single"/>
        </w:rPr>
        <w:t>93533</w:t>
      </w:r>
    </w:p>
    <w:p>
      <w:r>
        <w:t>You can't rob a democrat, all you can do is get your money back</w:t>
      </w:r>
    </w:p>
    <w:p>
      <w:r>
        <w:rPr>
          <w:b/>
          <w:u w:val="single"/>
        </w:rPr>
        <w:t>93534</w:t>
      </w:r>
    </w:p>
    <w:p>
      <w:r>
        <w:t>Q. Why don't you run over a liberal on a bike? A. It's probably your bike.</w:t>
      </w:r>
    </w:p>
    <w:p>
      <w:r>
        <w:rPr>
          <w:b/>
          <w:u w:val="single"/>
        </w:rPr>
        <w:t>93535</w:t>
      </w:r>
    </w:p>
    <w:p>
      <w:r>
        <w:t>Q. What do you call a liberal on a bike? A. Thief.</w:t>
      </w:r>
    </w:p>
    <w:p>
      <w:r>
        <w:rPr>
          <w:b/>
          <w:u w:val="single"/>
        </w:rPr>
        <w:t>93536</w:t>
      </w:r>
    </w:p>
    <w:p>
      <w:r>
        <w:t>Globalization is only concerned with the Elite controlling the Commoners and everything else!</w:t>
      </w:r>
    </w:p>
    <w:p>
      <w:r>
        <w:rPr>
          <w:b/>
          <w:u w:val="single"/>
        </w:rPr>
        <w:t>93537</w:t>
      </w:r>
    </w:p>
    <w:p>
      <w:r>
        <w:t>Wasteful and ineffective programs - there's an extremely small number of murders in this country by released illegals . . .</w:t>
      </w:r>
    </w:p>
    <w:p>
      <w:r>
        <w:rPr>
          <w:b/>
          <w:u w:val="single"/>
        </w:rPr>
        <w:t>93538</w:t>
      </w:r>
    </w:p>
    <w:p>
      <w:r>
        <w:t>There shouldn't be any Illegal is Illegal</w:t>
      </w:r>
    </w:p>
    <w:p>
      <w:r>
        <w:rPr>
          <w:b/>
          <w:u w:val="single"/>
        </w:rPr>
        <w:t>93539</w:t>
      </w:r>
    </w:p>
    <w:p>
      <w:r>
        <w:t>That small number is too many.</w:t>
      </w:r>
    </w:p>
    <w:p>
      <w:r>
        <w:rPr>
          <w:b/>
          <w:u w:val="single"/>
        </w:rPr>
        <w:t>93540</w:t>
      </w:r>
    </w:p>
    <w:p>
      <w:r>
        <w:t>I wouldn't mind if the illegals murdered just liberals, that would be poetic justice.... but the murder of innocents (aka non-liberals) is intolerable.</w:t>
      </w:r>
    </w:p>
    <w:p>
      <w:r>
        <w:rPr>
          <w:b/>
          <w:u w:val="single"/>
        </w:rPr>
        <w:t>93541</w:t>
      </w:r>
    </w:p>
    <w:p>
      <w:r>
        <w:t>Just read an article that says the murder rate for Illegals is 5 times higher</w:t>
      </w:r>
    </w:p>
    <w:p>
      <w:r>
        <w:rPr>
          <w:b/>
          <w:u w:val="single"/>
        </w:rPr>
        <w:t>93542</w:t>
      </w:r>
    </w:p>
    <w:p>
      <w:r>
        <w:t>Yes by other illegals or Democrats.</w:t>
      </w:r>
    </w:p>
    <w:p>
      <w:r>
        <w:rPr>
          <w:b/>
          <w:u w:val="single"/>
        </w:rPr>
        <w:t>93543</w:t>
      </w:r>
    </w:p>
    <w:p>
      <w:r>
        <w:t>what number will make you happy?</w:t>
      </w:r>
    </w:p>
    <w:p>
      <w:r>
        <w:rPr>
          <w:b/>
          <w:u w:val="single"/>
        </w:rPr>
        <w:t>93544</w:t>
      </w:r>
    </w:p>
    <w:p>
      <w:r>
        <w:t>Not true. First off over 300 convicted time served MURDERER illegals were RE RELEASED back into the UNited States......and over 100,000 Violent Felon illegals with them. All during Obama's time in office.</w:t>
      </w:r>
    </w:p>
    <w:p>
      <w:r>
        <w:rPr>
          <w:b/>
          <w:u w:val="single"/>
        </w:rPr>
        <w:t>93545</w:t>
      </w:r>
    </w:p>
    <w:p>
      <w:r>
        <w:t>So you would rather live in a country that doesn't follow its own laws. That's called anarchy.</w:t>
      </w:r>
    </w:p>
    <w:p>
      <w:r>
        <w:rPr>
          <w:b/>
          <w:u w:val="single"/>
        </w:rPr>
        <w:t>93546</w:t>
      </w:r>
    </w:p>
    <w:p>
      <w:r>
        <w:t>One is just one too many, Chico.</w:t>
      </w:r>
    </w:p>
    <w:p>
      <w:r>
        <w:rPr>
          <w:b/>
          <w:u w:val="single"/>
        </w:rPr>
        <w:t>93547</w:t>
      </w:r>
    </w:p>
    <w:p>
      <w:r>
        <w:t>It's like in the movie "The Help." Those poor black people in the south didn't have any hope until that privileged white girl showed up and started the whole Civil Rights Movement!</w:t>
      </w:r>
    </w:p>
    <w:p>
      <w:r>
        <w:rPr>
          <w:b/>
          <w:u w:val="single"/>
        </w:rPr>
        <w:t>93548</w:t>
      </w:r>
    </w:p>
    <w:p>
      <w:r>
        <w:t>This is an easy problem to fix. If you are one of these a-hole politicians or police chiefs unwilling to hand over dangerous criminals, and that dangerous criminal kills someone you are responsible for manslaughter and should be prosecuted as such. Period. No negotiation, no plea bargaining, none of it. You're responsible. Still want to harbor these folks? We as a people need to demand this. It's absolutely unacceptable, and a dereliction of their sworn duty to protect the public.</w:t>
      </w:r>
    </w:p>
    <w:p>
      <w:r>
        <w:rPr>
          <w:b/>
          <w:u w:val="single"/>
        </w:rPr>
        <w:t>93549</w:t>
      </w:r>
    </w:p>
    <w:p>
      <w:r>
        <w:t>Charges should include but not be limitted to: Deriliction of duty Conduct unbecoming Obstruction of Justice accomplice before the fact</w:t>
      </w:r>
    </w:p>
    <w:p>
      <w:r>
        <w:rPr>
          <w:b/>
          <w:u w:val="single"/>
        </w:rPr>
        <w:t>93550</w:t>
      </w:r>
    </w:p>
    <w:p>
      <w:r>
        <w:t>if it were only that's simple....not that I don't agree...completely.</w:t>
      </w:r>
    </w:p>
    <w:p>
      <w:r>
        <w:rPr>
          <w:b/>
          <w:u w:val="single"/>
        </w:rPr>
        <w:t>93551</w:t>
      </w:r>
    </w:p>
    <w:p>
      <w:r>
        <w:t>Q. Why do they bury liberals 2 foot deep when they die? A. So they can still get a "hand out" BWAAAAA HAAAAA HAAAAA</w:t>
      </w:r>
    </w:p>
    <w:p>
      <w:r>
        <w:rPr>
          <w:b/>
          <w:u w:val="single"/>
        </w:rPr>
        <w:t>93552</w:t>
      </w:r>
    </w:p>
    <w:p>
      <w:r>
        <w:t>You wasted time on that? Bwaa haa haa teabags got nothing.</w:t>
      </w:r>
    </w:p>
    <w:p>
      <w:r>
        <w:rPr>
          <w:b/>
          <w:u w:val="single"/>
        </w:rPr>
        <w:t>93553</w:t>
      </w:r>
    </w:p>
    <w:p>
      <w:r>
        <w:t>&lt;&lt; got nothing?</w:t>
      </w:r>
    </w:p>
    <w:p>
      <w:r>
        <w:rPr>
          <w:b/>
          <w:u w:val="single"/>
        </w:rPr>
        <w:t>93554</w:t>
      </w:r>
    </w:p>
    <w:p>
      <w:r>
        <w:t>There is No God. Santa Never Came Down the Chimney. There is too much senseless Violence.</w:t>
      </w:r>
    </w:p>
    <w:p>
      <w:r>
        <w:rPr>
          <w:b/>
          <w:u w:val="single"/>
        </w:rPr>
        <w:t>93555</w:t>
      </w:r>
    </w:p>
    <w:p>
      <w:r>
        <w:t>and yet these fools still vote for Dems</w:t>
      </w:r>
    </w:p>
    <w:p>
      <w:r>
        <w:rPr>
          <w:b/>
          <w:u w:val="single"/>
        </w:rPr>
        <w:t>93556</w:t>
      </w:r>
    </w:p>
    <w:p>
      <w:r>
        <w:t>For and by Democrats it's "Pittsburg STEAL"</w:t>
      </w:r>
    </w:p>
    <w:p>
      <w:r>
        <w:rPr>
          <w:b/>
          <w:u w:val="single"/>
        </w:rPr>
        <w:t>93557</w:t>
      </w:r>
    </w:p>
    <w:p>
      <w:r>
        <w:t>Give money to freedom give to the George Soros Charity. Open Society is a freedom organization that works with all people wanting to be free.</w:t>
      </w:r>
    </w:p>
    <w:p>
      <w:r>
        <w:rPr>
          <w:b/>
          <w:u w:val="single"/>
        </w:rPr>
        <w:t>93558</w:t>
      </w:r>
    </w:p>
    <w:p>
      <w:r>
        <w:t>If you believe that, you've been deceived.</w:t>
      </w:r>
    </w:p>
    <w:p>
      <w:r>
        <w:rPr>
          <w:b/>
          <w:u w:val="single"/>
        </w:rPr>
        <w:t>93559</w:t>
      </w:r>
    </w:p>
    <w:p>
      <w:r>
        <w:t>"Give us all your money so we can make you rich and independent?"</w:t>
      </w:r>
    </w:p>
    <w:p>
      <w:r>
        <w:rPr>
          <w:b/>
          <w:u w:val="single"/>
        </w:rPr>
        <w:t>93560</w:t>
      </w:r>
    </w:p>
    <w:p>
      <w:r>
        <w:t>The only thing you liberals want "free" is your social programs that us conservatives pay for. Get a job, freeloader</w:t>
      </w:r>
    </w:p>
    <w:p>
      <w:r>
        <w:rPr>
          <w:b/>
          <w:u w:val="single"/>
        </w:rPr>
        <w:t>93561</w:t>
      </w:r>
    </w:p>
    <w:p>
      <w:r>
        <w:t>I paid $87,000 in taxes last year....How much did you pay?</w:t>
      </w:r>
    </w:p>
    <w:p>
      <w:r>
        <w:rPr>
          <w:b/>
          <w:u w:val="single"/>
        </w:rPr>
        <w:t>93562</w:t>
      </w:r>
    </w:p>
    <w:p>
      <w:r>
        <w:t>Sure you did Skippy. Sure you did.</w:t>
      </w:r>
    </w:p>
    <w:p>
      <w:r>
        <w:rPr>
          <w:b/>
          <w:u w:val="single"/>
        </w:rPr>
        <w:t>93563</w:t>
      </w:r>
    </w:p>
    <w:p>
      <w:r>
        <w:t>I own a ten year old successful small business. Something you only dream about.</w:t>
      </w:r>
    </w:p>
    <w:p>
      <w:r>
        <w:rPr>
          <w:b/>
          <w:u w:val="single"/>
        </w:rPr>
        <w:t>93564</w:t>
      </w:r>
    </w:p>
    <w:p>
      <w:r>
        <w:t>yeah seanny you're dreams are a farce</w:t>
      </w:r>
    </w:p>
    <w:p>
      <w:r>
        <w:rPr>
          <w:b/>
          <w:u w:val="single"/>
        </w:rPr>
        <w:t>93565</w:t>
      </w:r>
    </w:p>
    <w:p>
      <w:r>
        <w:t>Cooking meth seems to be working out for you. I paid around $40K.</w:t>
      </w:r>
    </w:p>
    <w:p>
      <w:r>
        <w:rPr>
          <w:b/>
          <w:u w:val="single"/>
        </w:rPr>
        <w:t>93566</w:t>
      </w:r>
    </w:p>
    <w:p>
      <w:r>
        <w:t>Like I said....How much did you pay?</w:t>
      </w:r>
    </w:p>
    <w:p>
      <w:r>
        <w:rPr>
          <w:b/>
          <w:u w:val="single"/>
        </w:rPr>
        <w:t>93567</w:t>
      </w:r>
    </w:p>
    <w:p>
      <w:r>
        <w:t>The only thing free in your society are herpes and hemorrhoids</w:t>
      </w:r>
    </w:p>
    <w:p>
      <w:r>
        <w:rPr>
          <w:b/>
          <w:u w:val="single"/>
        </w:rPr>
        <w:t>93568</w:t>
      </w:r>
    </w:p>
    <w:p>
      <w:r>
        <w:t>so madame wookie wants to play too</w:t>
      </w:r>
    </w:p>
    <w:p>
      <w:r>
        <w:rPr>
          <w:b/>
          <w:u w:val="single"/>
        </w:rPr>
        <w:t>93569</w:t>
      </w:r>
    </w:p>
    <w:p>
      <w:r>
        <w:t>Epitomy of arrogance and sef-righteousness whose inner circles are Valerie Jarrett and bill Ayers, Rv Wright.....Ho w dare she sit in judgement..how dare she sit in the white house and verbally degrade it! Where's your political correctness now? Time to move out Michelle!</w:t>
      </w:r>
    </w:p>
    <w:p>
      <w:r>
        <w:rPr>
          <w:b/>
          <w:u w:val="single"/>
        </w:rPr>
        <w:t>93570</w:t>
      </w:r>
    </w:p>
    <w:p>
      <w:r>
        <w:t>Michele Tarzans calling</w:t>
      </w:r>
    </w:p>
    <w:p>
      <w:r>
        <w:rPr>
          <w:b/>
          <w:u w:val="single"/>
        </w:rPr>
        <w:t>93571</w:t>
      </w:r>
    </w:p>
    <w:p>
      <w:r>
        <w:t>We have never had a spoiled, thankless, America-hating THING for a First Lady before this wicked witch.</w:t>
      </w:r>
    </w:p>
    <w:p>
      <w:r>
        <w:rPr>
          <w:b/>
          <w:u w:val="single"/>
        </w:rPr>
        <w:t>93572</w:t>
      </w:r>
    </w:p>
    <w:p>
      <w:r>
        <w:t>Except Nancy Reagan.</w:t>
      </w:r>
    </w:p>
    <w:p>
      <w:r>
        <w:rPr>
          <w:b/>
          <w:u w:val="single"/>
        </w:rPr>
        <w:t>93573</w:t>
      </w:r>
    </w:p>
    <w:p>
      <w:r>
        <w:t>Deneen, how can you betray your black brothers and sisters? The First Lady channels Martin Luther King and you dare to sit there and deride her? What kind of person are you? You have the look of a mature beautiful young lady, but then you say the words that you do under the guise of religion with that religious symbol around your neck when clearly you do not take the words of the Sermon in the Mound to heart. I'm only White and I evidently know better than you about what you should know deeper than I can ever know. How much money is in your pocket from taking advantage of the selling out of your race? Those on the Conservative Right who don't embrace the light of day take great pleasure in your defection, and those of your race who are in poverty and lack opportunity because of the prejudice against them should haunt your dreams at night. And if you have an honest bone in your body. You will be haunted until the day you become honest with yourself about what you are doing. Shame on you! Grow up!</w:t>
      </w:r>
    </w:p>
    <w:p>
      <w:r>
        <w:rPr>
          <w:b/>
          <w:u w:val="single"/>
        </w:rPr>
        <w:t>93574</w:t>
      </w:r>
    </w:p>
    <w:p>
      <w:r>
        <w:t>You took a lot of time to say nothing.</w:t>
      </w:r>
    </w:p>
    <w:p>
      <w:r>
        <w:rPr>
          <w:b/>
          <w:u w:val="single"/>
        </w:rPr>
        <w:t>93575</w:t>
      </w:r>
    </w:p>
    <w:p>
      <w:r>
        <w:t>If Michelle is 'channeling' MLK then I want to change the channel. Never has he been cited as an excuse to base everything on skin color. AS SHE DOES.</w:t>
      </w:r>
    </w:p>
    <w:p>
      <w:r>
        <w:rPr>
          <w:b/>
          <w:u w:val="single"/>
        </w:rPr>
        <w:t>93576</w:t>
      </w:r>
    </w:p>
    <w:p>
      <w:r>
        <w:t>Michelle is lying...Trump sad he wants to build a wall to keep the illegals out and he wants to deport the illegals currently in the US...he never said he wanted to deport those that are here legally. The Democrats need the illegals here to vote for them!!</w:t>
      </w:r>
    </w:p>
    <w:p>
      <w:r>
        <w:rPr>
          <w:b/>
          <w:u w:val="single"/>
        </w:rPr>
        <w:t>93577</w:t>
      </w:r>
    </w:p>
    <w:p>
      <w:r>
        <w:t>Michelle is lying...Trump sad he wants to build a wall to keep the illegals out and he wants to deport the illegals currently in the US...he never said he wanted to deport those that are here legally. The Democrats need the illegals here to vote for them!!</w:t>
      </w:r>
    </w:p>
    <w:p>
      <w:r>
        <w:rPr>
          <w:b/>
          <w:u w:val="single"/>
        </w:rPr>
        <w:t>93578</w:t>
      </w:r>
    </w:p>
    <w:p>
      <w:r>
        <w:t>Name Calling?... Poor little PC cupcakes... Can't bring themselves to mention Radical Islam Terrorist.</w:t>
      </w:r>
    </w:p>
    <w:p>
      <w:r>
        <w:rPr>
          <w:b/>
          <w:u w:val="single"/>
        </w:rPr>
        <w:t>93579</w:t>
      </w:r>
    </w:p>
    <w:p>
      <w:r>
        <w:t>and Hilary is innocent and says none of that.....NOT! Michelle, shut your pie hole no cares what you think. Go redecorate something</w:t>
      </w:r>
    </w:p>
    <w:p>
      <w:r>
        <w:rPr>
          <w:b/>
          <w:u w:val="single"/>
        </w:rPr>
        <w:t>93580</w:t>
      </w:r>
    </w:p>
    <w:p>
      <w:r>
        <w:t>Moochelle Nobama takes swipe at Trump it sez. Trump better look out, apes have a long reach.</w:t>
      </w:r>
    </w:p>
    <w:p>
      <w:r>
        <w:rPr>
          <w:b/>
          <w:u w:val="single"/>
        </w:rPr>
        <w:t>93581</w:t>
      </w:r>
    </w:p>
    <w:p>
      <w:r>
        <w:t>Racist much?</w:t>
      </w:r>
    </w:p>
    <w:p>
      <w:r>
        <w:rPr>
          <w:b/>
          <w:u w:val="single"/>
        </w:rPr>
        <w:t>93582</w:t>
      </w:r>
    </w:p>
    <w:p>
      <w:r>
        <w:t>just callin' a spade, a spade. oops</w:t>
      </w:r>
    </w:p>
    <w:p>
      <w:r>
        <w:rPr>
          <w:b/>
          <w:u w:val="single"/>
        </w:rPr>
        <w:t>93583</w:t>
      </w:r>
    </w:p>
    <w:p>
      <w:r>
        <w:t>"She also said Americans “don't build up walls to keep people out because we know that our greatness has always depended on contributions from people who were born elsewhere but sought out this country and made it their home." Does she consider herself American or African-American or just African.....Was it not Michelle that said “People in this country are ready for change and hungry for a different kind of politics and … for the first time in my adult life I am proud of my country because it feels like hope is finally making a comeback.” Really? After benefiting from being a minority?</w:t>
      </w:r>
    </w:p>
    <w:p>
      <w:r>
        <w:rPr>
          <w:b/>
          <w:u w:val="single"/>
        </w:rPr>
        <w:t>93584</w:t>
      </w:r>
    </w:p>
    <w:p>
      <w:r>
        <w:t>Its funny how he bloviates about others not accepting him and anybody else thats frakish, yet doesn't he's doing the same thing</w:t>
      </w:r>
    </w:p>
    <w:p>
      <w:r>
        <w:rPr>
          <w:b/>
          <w:u w:val="single"/>
        </w:rPr>
        <w:t>93585</w:t>
      </w:r>
    </w:p>
    <w:p>
      <w:r>
        <w:t>and progs never do anything hypocritical. Guess it takes a hypocrite to know one.</w:t>
      </w:r>
    </w:p>
    <w:p>
      <w:r>
        <w:rPr>
          <w:b/>
          <w:u w:val="single"/>
        </w:rPr>
        <w:t>93586</w:t>
      </w:r>
    </w:p>
    <w:p>
      <w:r>
        <w:t>This country has been paying for your families elaborate trips, while 1 in 6 children here in the United States go to bed hungry each nite..... millions of dollars spent (TAXPAYER MONEY) ON VACATIONS and all we hear is INCOME Equality..... that is a complete joke..... WAKE UP AMERICA.....</w:t>
      </w:r>
    </w:p>
    <w:p>
      <w:r>
        <w:rPr>
          <w:b/>
          <w:u w:val="single"/>
        </w:rPr>
        <w:t>93587</w:t>
      </w:r>
    </w:p>
    <w:p>
      <w:r>
        <w:t>My entire family including me, my wife, my kids and grandkids entire wardrobes could not be valued at $20,000.00- the amount the Obama girls paid for their individual party dresses. Many in America are "waking up" and are fed up with a government that works harder at seeing the wealthy get theirs while tens of millions of American men and women are out of work, while many who were at one time productive workers with homes for their families, families who participated in community and school activities and were working to achieve the American Dream has been pushed aside to allow immigrants, legal and illegal, to come here and work! Obama and his administration has turned their backs on the American people and America! Obama is quick to point our how many new jobs were created in America but ; he never points out how many were lost, how many of the jobs filled were filled with immigrant workers (his own Labor Department says 3 out of four jobs in America is being taken by immigrants (legal and illegal) or how many men and women who at one time had jobs have run out of unemployment benefits, can not get work and are no longer counted in the "Official" Unemployment numbers. He does not point out the massive, huge, and growing national debt that the nation has grown under his administration. Could it be Obama's endorsement of Hillary Clinton was done so history will have someone else to show as the worst president in our history? She has one of American politics worst personal records already; electing her president will end in disaster and Obama will no longer have to face the reputation of Americas Greatest Presidential failure and the books showing him as the worst president in our history! confussed "He's a fraud" "He's a thin skinned Fake" What lets delete that!</w:t>
      </w:r>
    </w:p>
    <w:p>
      <w:r>
        <w:rPr>
          <w:b/>
          <w:u w:val="single"/>
        </w:rPr>
        <w:t>93588</w:t>
      </w:r>
    </w:p>
    <w:p>
      <w:r>
        <w:t>I am sorry..did she actually say this...The first lady on Friday also said some people “act as if name-calling is an acceptable substitute for thoughtful debate, as if anger and intolerance should be our default state rather than the optimism and openness that have always been the engine of our progress." Isn't President Obama the one that circumvents Congress whenever he wants to because they don't agree with him and he just signs an Executive Order that have on several occasions violated the Constitution?? If that isn't hypocritical I don't know what is....</w:t>
      </w:r>
    </w:p>
    <w:p>
      <w:r>
        <w:rPr>
          <w:b/>
          <w:u w:val="single"/>
        </w:rPr>
        <w:t>93589</w:t>
      </w:r>
    </w:p>
    <w:p>
      <w:r>
        <w:t>When that water buffalo and her "hateful eight" POS husband vacate the WH, we can be proud of America again!</w:t>
      </w:r>
    </w:p>
    <w:p>
      <w:r>
        <w:rPr>
          <w:b/>
          <w:u w:val="single"/>
        </w:rPr>
        <w:t>93590</w:t>
      </w:r>
    </w:p>
    <w:p>
      <w:r>
        <w:t>I spent 19 months in Vietnam I never saw a water buffalo that ugly. Former marine RVN 9-67 to 3-69 1st Amtrak @ Cau Viet &amp; 2/9 Camp Carroll &amp; Quang Tri</w:t>
      </w:r>
    </w:p>
    <w:p>
      <w:r>
        <w:rPr>
          <w:b/>
          <w:u w:val="single"/>
        </w:rPr>
        <w:t>93591</w:t>
      </w:r>
    </w:p>
    <w:p>
      <w:r>
        <w:t>Water buffalo, LOL, Perfect.</w:t>
      </w:r>
    </w:p>
    <w:p>
      <w:r>
        <w:rPr>
          <w:b/>
          <w:u w:val="single"/>
        </w:rPr>
        <w:t>93592</w:t>
      </w:r>
    </w:p>
    <w:p>
      <w:r>
        <w:t>I bet the transvestites are elated that Michelle and her girls will never have to share a locker room or bathroom with them.</w:t>
      </w:r>
    </w:p>
    <w:p>
      <w:r>
        <w:rPr>
          <w:b/>
          <w:u w:val="single"/>
        </w:rPr>
        <w:t>93593</w:t>
      </w:r>
    </w:p>
    <w:p>
      <w:r>
        <w:t>Does anyone care about anything about what she cares???? Diversity? How about TRASHY!!!</w:t>
      </w:r>
    </w:p>
    <w:p>
      <w:r>
        <w:rPr>
          <w:b/>
          <w:u w:val="single"/>
        </w:rPr>
        <w:t>93594</w:t>
      </w:r>
    </w:p>
    <w:p>
      <w:r>
        <w:t>Trump " What's Michele's dress size for a going away party, 18, 20, 22. My wife wears a 6, end of discussions!"</w:t>
      </w:r>
    </w:p>
    <w:p>
      <w:r>
        <w:rPr>
          <w:b/>
          <w:u w:val="single"/>
        </w:rPr>
        <w:t>93595</w:t>
      </w:r>
    </w:p>
    <w:p>
      <w:r>
        <w:t>First "Lady"? I beg to differ. That's no lady.</w:t>
      </w:r>
    </w:p>
    <w:p>
      <w:r>
        <w:rPr>
          <w:b/>
          <w:u w:val="single"/>
        </w:rPr>
        <w:t>93596</w:t>
      </w:r>
    </w:p>
    <w:p>
      <w:r>
        <w:t>I will miss Michelle Obama- ski when she leaves the White House... NOT !!!!</w:t>
      </w:r>
    </w:p>
    <w:p>
      <w:r>
        <w:rPr>
          <w:b/>
          <w:u w:val="single"/>
        </w:rPr>
        <w:t>93597</w:t>
      </w:r>
    </w:p>
    <w:p>
      <w:r>
        <w:t>She really needs to explain how she got a high paying job with the U of Chicago Hospital when her husband became Senator, for which she had no qualifications. She really helped the poor--her job was to send them to other hospitals so the U of Chicago Hospital did not have to pay for their care. Good job Michelle. I hope you are packing.</w:t>
      </w:r>
    </w:p>
    <w:p>
      <w:r>
        <w:rPr>
          <w:b/>
          <w:u w:val="single"/>
        </w:rPr>
        <w:t>93598</w:t>
      </w:r>
    </w:p>
    <w:p>
      <w:r>
        <w:t>it's called a No Work Contract, which is big bucks going to a person that has a free ride....NWCS are very popular in Chicago, some others call NWCS....money laundering.</w:t>
      </w:r>
    </w:p>
    <w:p>
      <w:r>
        <w:rPr>
          <w:b/>
          <w:u w:val="single"/>
        </w:rPr>
        <w:t>93599</w:t>
      </w:r>
    </w:p>
    <w:p>
      <w:r>
        <w:t>And her job was so important that when she left, they did not put anyone else in it. I wish I could get so much free money for being black.</w:t>
      </w:r>
    </w:p>
    <w:p>
      <w:r>
        <w:rPr>
          <w:b/>
          <w:u w:val="single"/>
        </w:rPr>
        <w:t>93600</w:t>
      </w:r>
    </w:p>
    <w:p>
      <w:r>
        <w:t>She should had taken at least one against her husband for being the worst president in U.S. history</w:t>
      </w:r>
    </w:p>
    <w:p>
      <w:r>
        <w:rPr>
          <w:b/>
          <w:u w:val="single"/>
        </w:rPr>
        <w:t>93601</w:t>
      </w:r>
    </w:p>
    <w:p>
      <w:r>
        <w:t>well she should add that not only slaves built the white house. An irish born immigrant was the architect, with a team of free men (african and european), with some slaves. If we are being honest.</w:t>
      </w:r>
    </w:p>
    <w:p>
      <w:r>
        <w:rPr>
          <w:b/>
          <w:u w:val="single"/>
        </w:rPr>
        <w:t>93602</w:t>
      </w:r>
    </w:p>
    <w:p>
      <w:r>
        <w:t>You are being honest. She is not.</w:t>
      </w:r>
    </w:p>
    <w:p>
      <w:r>
        <w:rPr>
          <w:b/>
          <w:u w:val="single"/>
        </w:rPr>
        <w:t>93603</w:t>
      </w:r>
    </w:p>
    <w:p>
      <w:r>
        <w:t>pot calling kettle black...</w:t>
      </w:r>
    </w:p>
    <w:p>
      <w:r>
        <w:rPr>
          <w:b/>
          <w:u w:val="single"/>
        </w:rPr>
        <w:t>93604</w:t>
      </w:r>
    </w:p>
    <w:p>
      <w:r>
        <w:t>Do the Democrats plan on drafting her for the nomination if Bizaro, I mean Hillary is indited? They seem to really like putting her out to the public.</w:t>
      </w:r>
    </w:p>
    <w:p>
      <w:r>
        <w:rPr>
          <w:b/>
          <w:u w:val="single"/>
        </w:rPr>
        <w:t>93605</w:t>
      </w:r>
    </w:p>
    <w:p>
      <w:r>
        <w:t>ONLY SHE IS BETTER OFF.......FOR THE LAST 7.5 YEARS.........</w:t>
      </w:r>
    </w:p>
    <w:p>
      <w:r>
        <w:rPr>
          <w:b/>
          <w:u w:val="single"/>
        </w:rPr>
        <w:t>93606</w:t>
      </w:r>
    </w:p>
    <w:p>
      <w:r>
        <w:t>If she believes what she says, she should publicly condemn the "anger and intolerance" liberals inflicted on Trump supporters in San Jose, CA. But, we all know she will not.</w:t>
      </w:r>
    </w:p>
    <w:p>
      <w:r>
        <w:rPr>
          <w:b/>
          <w:u w:val="single"/>
        </w:rPr>
        <w:t>93607</w:t>
      </w:r>
    </w:p>
    <w:p>
      <w:r>
        <w:t>That silver back NEVER looks good</w:t>
      </w:r>
    </w:p>
    <w:p>
      <w:r>
        <w:rPr>
          <w:b/>
          <w:u w:val="single"/>
        </w:rPr>
        <w:t>93608</w:t>
      </w:r>
    </w:p>
    <w:p>
      <w:r>
        <w:t>After eight years she finally comes out of the woodwork? She should stick to screwing up school lunches for the little kids.</w:t>
      </w:r>
    </w:p>
    <w:p>
      <w:r>
        <w:rPr>
          <w:b/>
          <w:u w:val="single"/>
        </w:rPr>
        <w:t>93609</w:t>
      </w:r>
    </w:p>
    <w:p>
      <w:r>
        <w:t>Monkey face... man she is scary.</w:t>
      </w:r>
    </w:p>
    <w:p>
      <w:r>
        <w:rPr>
          <w:b/>
          <w:u w:val="single"/>
        </w:rPr>
        <w:t>93610</w:t>
      </w:r>
    </w:p>
    <w:p>
      <w:r>
        <w:t>I want a Bumper Sticker with mooch-elles face stating does this A55 make my truck look fat?</w:t>
      </w:r>
    </w:p>
    <w:p>
      <w:r>
        <w:rPr>
          <w:b/>
          <w:u w:val="single"/>
        </w:rPr>
        <w:t>93611</w:t>
      </w:r>
    </w:p>
    <w:p>
      <w:r>
        <w:t>Just curious...why do or should we care what she has to say?</w:t>
      </w:r>
    </w:p>
    <w:p>
      <w:r>
        <w:rPr>
          <w:b/>
          <w:u w:val="single"/>
        </w:rPr>
        <w:t>93612</w:t>
      </w:r>
    </w:p>
    <w:p>
      <w:r>
        <w:t>'Good question...</w:t>
      </w:r>
    </w:p>
    <w:p>
      <w:r>
        <w:rPr>
          <w:b/>
          <w:u w:val="single"/>
        </w:rPr>
        <w:t>93613</w:t>
      </w:r>
    </w:p>
    <w:p>
      <w:r>
        <w:t>Michelle, the lady,who got a free ride all her life because of her color, but wasn't n proud to be an American until her husband got elected President, isn't qualified to judge Trump.</w:t>
      </w:r>
    </w:p>
    <w:p>
      <w:r>
        <w:rPr>
          <w:b/>
          <w:u w:val="single"/>
        </w:rPr>
        <w:t>93614</w:t>
      </w:r>
    </w:p>
    <w:p>
      <w:r>
        <w:t>Spoken like a true Wookie.</w:t>
      </w:r>
    </w:p>
    <w:p>
      <w:r>
        <w:rPr>
          <w:b/>
          <w:u w:val="single"/>
        </w:rPr>
        <w:t>93615</w:t>
      </w:r>
    </w:p>
    <w:p>
      <w:r>
        <w:t>Is it me or does she also look like "The Grinch Who Stole Christmas?"</w:t>
      </w:r>
    </w:p>
    <w:p>
      <w:r>
        <w:rPr>
          <w:b/>
          <w:u w:val="single"/>
        </w:rPr>
        <w:t>93616</w:t>
      </w:r>
    </w:p>
    <w:p>
      <w:r>
        <w:t>Here's the thing, for me, on immigration. It's like having company at your home. Guests arrive at your front door, they knock, you let them in. Maybe you offer them a beverage, have a nice chat. If those same people broke into your home, damaged your home, and treated you like garbage, you would defend your home. You would not invite them back. For over 200 years, we have had guests come to our American front door. We've invited them in, helped them get settled, made them part of our great American Family. That's who we are. But the criminals who insist on breaking down the back door to get in illegally, and then expect the rest of us to just say it's OK, are just not welcome. Go to the front door, knock, and we'll let you in. Otherwise, go home.</w:t>
      </w:r>
    </w:p>
    <w:p>
      <w:r>
        <w:rPr>
          <w:b/>
          <w:u w:val="single"/>
        </w:rPr>
        <w:t>93617</w:t>
      </w:r>
    </w:p>
    <w:p>
      <w:r>
        <w:t>Well written, outstanding , please forward to Trump ad let him use it.</w:t>
      </w:r>
    </w:p>
    <w:p>
      <w:r>
        <w:rPr>
          <w:b/>
          <w:u w:val="single"/>
        </w:rPr>
        <w:t>93618</w:t>
      </w:r>
    </w:p>
    <w:p>
      <w:r>
        <w:t>At least trump has a wife that is easy on the eyes, MOOCHELL makes is so hard to look at.. just hideously ugly..</w:t>
      </w:r>
    </w:p>
    <w:p>
      <w:r>
        <w:rPr>
          <w:b/>
          <w:u w:val="single"/>
        </w:rPr>
        <w:t>93619</w:t>
      </w:r>
    </w:p>
    <w:p>
      <w:r>
        <w:t>Oh, come on. Pathetically uncalled for / inappropriate.</w:t>
      </w:r>
    </w:p>
    <w:p>
      <w:r>
        <w:rPr>
          <w:b/>
          <w:u w:val="single"/>
        </w:rPr>
        <w:t>93620</w:t>
      </w:r>
    </w:p>
    <w:p>
      <w:r>
        <w:t>Sorry - just playing the game of Politics Liberals developed, and I guess I hit a nerve, called the truth?</w:t>
      </w:r>
    </w:p>
    <w:p>
      <w:r>
        <w:rPr>
          <w:b/>
          <w:u w:val="single"/>
        </w:rPr>
        <w:t>93621</w:t>
      </w:r>
    </w:p>
    <w:p>
      <w:r>
        <w:t>My point was she can't help the genetic "cards" she was dealt any more than you or I (or anyone else) can. Carve her up on her totally B.S. liberalbeliefs. THOSE she can be held responsible for/criticized for legitimately...</w:t>
      </w:r>
    </w:p>
    <w:p>
      <w:r>
        <w:rPr>
          <w:b/>
          <w:u w:val="single"/>
        </w:rPr>
        <w:t>93622</w:t>
      </w:r>
    </w:p>
    <w:p>
      <w:r>
        <w:t>"She also said Americans “don't build up walls to keep people out..." We DON'T. We build "walls" to keep illegal - illegal - illegal aliens out. The woman is a completely CLUELESS, pro-illegal immigration, leftyTOOL.</w:t>
      </w:r>
    </w:p>
    <w:p>
      <w:r>
        <w:rPr>
          <w:b/>
          <w:u w:val="single"/>
        </w:rPr>
        <w:t>93623</w:t>
      </w:r>
    </w:p>
    <w:p>
      <w:r>
        <w:t>She lives behind a wall guarded by guys with guns, and lectures the rest of us.</w:t>
      </w:r>
    </w:p>
    <w:p>
      <w:r>
        <w:rPr>
          <w:b/>
          <w:u w:val="single"/>
        </w:rPr>
        <w:t>93624</w:t>
      </w:r>
    </w:p>
    <w:p>
      <w:r>
        <w:t>Yeeeeup. (Actually, it's a fence, isn't it?)</w:t>
      </w:r>
    </w:p>
    <w:p>
      <w:r>
        <w:rPr>
          <w:b/>
          <w:u w:val="single"/>
        </w:rPr>
        <w:t>93625</w:t>
      </w:r>
    </w:p>
    <w:p>
      <w:r>
        <w:t>This is at a college commencement speech? So rather than making the day about them, it was about Trump? Inappropriate....and tacky.</w:t>
      </w:r>
    </w:p>
    <w:p>
      <w:r>
        <w:rPr>
          <w:b/>
          <w:u w:val="single"/>
        </w:rPr>
        <w:t>93626</w:t>
      </w:r>
    </w:p>
    <w:p>
      <w:r>
        <w:t>The Obamas have no shame. Shouldn't she be providing advice to those who are about to start their new lives? Instead, she is just trying to further the democrat agenda.</w:t>
      </w:r>
    </w:p>
    <w:p>
      <w:r>
        <w:rPr>
          <w:b/>
          <w:u w:val="single"/>
        </w:rPr>
        <w:t>93627</w:t>
      </w:r>
    </w:p>
    <w:p>
      <w:r>
        <w:t>Woman doesn't know here place.</w:t>
      </w:r>
    </w:p>
    <w:p>
      <w:r>
        <w:rPr>
          <w:b/>
          <w:u w:val="single"/>
        </w:rPr>
        <w:t>93628</w:t>
      </w:r>
    </w:p>
    <w:p>
      <w:r>
        <w:t>If you ever see her interact with Barack...she definitely wears the pants</w:t>
      </w:r>
    </w:p>
    <w:p>
      <w:r>
        <w:rPr>
          <w:b/>
          <w:u w:val="single"/>
        </w:rPr>
        <w:t>93629</w:t>
      </w:r>
    </w:p>
    <w:p>
      <w:r>
        <w:t>and a strap on</w:t>
      </w:r>
    </w:p>
    <w:p>
      <w:r>
        <w:rPr>
          <w:b/>
          <w:u w:val="single"/>
        </w:rPr>
        <w:t>93630</w:t>
      </w:r>
    </w:p>
    <w:p>
      <w:r>
        <w:t>Jesus, can she not really find her way to the back of the bus again?</w:t>
      </w:r>
    </w:p>
    <w:p>
      <w:r>
        <w:rPr>
          <w:b/>
          <w:u w:val="single"/>
        </w:rPr>
        <w:t>93631</w:t>
      </w:r>
    </w:p>
    <w:p>
      <w:r>
        <w:t>Obama did not show any dignity when he was the commencement speaker at the Rutgers University in NJ: such guests are traditionally eminent citizens and are expected to tell the new graduates to work hard, with sincerity and integrity in their jobs in order to have a successful career. Instead, he took the opportunity to criticize and attack Trump. The first lady is doing the same thing now at another commencement proving that their meanness has only worsened after nearly eight years in the highest and most powerful office of the nation. What a shame and tragedy?</w:t>
      </w:r>
    </w:p>
    <w:p>
      <w:r>
        <w:rPr>
          <w:b/>
          <w:u w:val="single"/>
        </w:rPr>
        <w:t>93632</w:t>
      </w:r>
    </w:p>
    <w:p>
      <w:r>
        <w:t>It seems that you and some others prefer to give graduates fluff instead of what is actually going on. Considering how many don't bother enough with what is real to dump Trump...what more is there to be said? Except we would be a lot better off doing more sorting out of what is real, especially graduates.</w:t>
      </w:r>
    </w:p>
    <w:p>
      <w:r>
        <w:rPr>
          <w:b/>
          <w:u w:val="single"/>
        </w:rPr>
        <w:t>93633</w:t>
      </w:r>
    </w:p>
    <w:p>
      <w:r>
        <w:t>Donald Trump supporters - maketheunitedstatesgreatagain.com has a Trump style hat in Republican Red for every US State! Get yours today, shipping from east coast, USA. Listed vendor to Trump Campaign. Hat of the day - MAKE WASHINGTON GREAT AGAIN #nobama #Trump2016 #MAGA</w:t>
      </w:r>
    </w:p>
    <w:p>
      <w:r>
        <w:rPr>
          <w:b/>
          <w:u w:val="single"/>
        </w:rPr>
        <w:t>93634</w:t>
      </w:r>
    </w:p>
    <w:p>
      <w:r>
        <w:t>Question? Hasn't any other First Lady taken swipes at their opponent Party's presidential candidates? For goodness sake, this is a College Commencement speech show just a little class Michele. This again reveals her lack of grace and integrity as our nation's First Lady.</w:t>
      </w:r>
    </w:p>
    <w:p>
      <w:r>
        <w:rPr>
          <w:b/>
          <w:u w:val="single"/>
        </w:rPr>
        <w:t>93635</w:t>
      </w:r>
    </w:p>
    <w:p>
      <w:r>
        <w:t>The First Lady Man is just a little bit ticked off at The Donald because if he is elected, his wife will be 1 million times more celebrated than was Michael. He/she is green with envy. Don't doubt me!</w:t>
      </w:r>
    </w:p>
    <w:p>
      <w:r>
        <w:rPr>
          <w:b/>
          <w:u w:val="single"/>
        </w:rPr>
        <w:t>93636</w:t>
      </w:r>
    </w:p>
    <w:p>
      <w:r>
        <w:t>michele obama came out from Kitchen??Is beter to stay there and take brother Trumpet with her!!!</w:t>
      </w:r>
    </w:p>
    <w:p>
      <w:r>
        <w:rPr>
          <w:b/>
          <w:u w:val="single"/>
        </w:rPr>
        <w:t>93637</w:t>
      </w:r>
    </w:p>
    <w:p>
      <w:r>
        <w:t>She gives a commencement speech at a college that has a 9.6% 4 year graduation rate. Well done.</w:t>
      </w:r>
    </w:p>
    <w:p>
      <w:r>
        <w:rPr>
          <w:b/>
          <w:u w:val="single"/>
        </w:rPr>
        <w:t>93638</w:t>
      </w:r>
    </w:p>
    <w:p>
      <w:r>
        <w:t>I think that is probably one more commencement speech than you have given</w:t>
      </w:r>
    </w:p>
    <w:p>
      <w:r>
        <w:rPr>
          <w:b/>
          <w:u w:val="single"/>
        </w:rPr>
        <w:t>93639</w:t>
      </w:r>
    </w:p>
    <w:p>
      <w:r>
        <w:t>Methuen @rdennisuk @OSYM OSYM's comment is relevant. Yours is not.</w:t>
      </w:r>
    </w:p>
    <w:p>
      <w:r>
        <w:rPr>
          <w:b/>
          <w:u w:val="single"/>
        </w:rPr>
        <w:t>93640</w:t>
      </w:r>
    </w:p>
    <w:p>
      <w:r>
        <w:t>and 1 more then you have ever heard</w:t>
      </w:r>
    </w:p>
    <w:p>
      <w:r>
        <w:rPr>
          <w:b/>
          <w:u w:val="single"/>
        </w:rPr>
        <w:t>93641</w:t>
      </w:r>
    </w:p>
    <w:p>
      <w:r>
        <w:t>Well, you have to understand that black students can't be expected to understand things about American culture. Because they are from Africa and they don't speak the language. Also, slavery has kept them down, has shut them out, and has left them wholly unable to compete with others in society. And if you're buying this, be sure and let me know how to contact you so that I can show you some prime oceanfront property that I have available on the cheap in downtown Memphis Tennessee. You can have your choice of Atlantic or Pacific Ocean.</w:t>
      </w:r>
    </w:p>
    <w:p>
      <w:r>
        <w:rPr>
          <w:b/>
          <w:u w:val="single"/>
        </w:rPr>
        <w:t>93642</w:t>
      </w:r>
    </w:p>
    <w:p>
      <w:r>
        <w:t>dont forget the 20 TRILLION DOLLARS SPENT ON THE SOCIAL PROGRAMS ,SUPPOSE TO HELP THE DOWNTRODDEN BUT WENT TO LINE THE POCKET OF THOSE IN WASHINGTON.</w:t>
      </w:r>
    </w:p>
    <w:p>
      <w:r>
        <w:rPr>
          <w:b/>
          <w:u w:val="single"/>
        </w:rPr>
        <w:t>93643</w:t>
      </w:r>
    </w:p>
    <w:p>
      <w:r>
        <w:t>First of all she was only tapped to give a commencement speech because she was lucky enough to be married to the man who was not qualified to be POTUS, but was voted in anyway, twice. Either people who come to the US undercover illegally are breaking the law or not. Which is it Michelle? If they aren't criminals then why have immigration laws at all? At your suggestion of a wall being built to keep "different" people out, whey don't we just do away with the entire immigration dept. and save money and let everyone in that wants to come. The catch will be that they will be dumped in your new tony D.C. neighborhood, living next to you, going to school with your daughters, and coming over for coffee each morning. Then maybe you can be proud for the second time in your life of America. January 2017 can't come soon enough, bon voyage baby!</w:t>
      </w:r>
    </w:p>
    <w:p>
      <w:r>
        <w:rPr>
          <w:b/>
          <w:u w:val="single"/>
        </w:rPr>
        <w:t>93644</w:t>
      </w:r>
    </w:p>
    <w:p>
      <w:r>
        <w:t>The reason Trump supporters have such anger is the result of Michells husband..</w:t>
      </w:r>
    </w:p>
    <w:p>
      <w:r>
        <w:rPr>
          <w:b/>
          <w:u w:val="single"/>
        </w:rPr>
        <w:t>93645</w:t>
      </w:r>
    </w:p>
    <w:p>
      <w:r>
        <w:t>How much does the U.S. owe China ? That's HIS results. I'd keep my mouth shut if I were you.</w:t>
      </w:r>
    </w:p>
    <w:p>
      <w:r>
        <w:rPr>
          <w:b/>
          <w:u w:val="single"/>
        </w:rPr>
        <w:t>93646</w:t>
      </w:r>
    </w:p>
    <w:p>
      <w:r>
        <w:t>4 Trillion, not including 300,000 Million in interest per year..</w:t>
      </w:r>
    </w:p>
    <w:p>
      <w:r>
        <w:rPr>
          <w:b/>
          <w:u w:val="single"/>
        </w:rPr>
        <w:t>93647</w:t>
      </w:r>
    </w:p>
    <w:p>
      <w:r>
        <w:t>This is what democrats have given us all through " affirmative Action" . A bunch of socialist libertards.. Minorities now hold more positions of power than the majority. What could possibly go wrong ?? (sarc)</w:t>
      </w:r>
    </w:p>
    <w:p>
      <w:r>
        <w:rPr>
          <w:b/>
          <w:u w:val="single"/>
        </w:rPr>
        <w:t>93648</w:t>
      </w:r>
    </w:p>
    <w:p>
      <w:r>
        <w:t>This family is the worst to ever reside in the White House. Have they no shame? Obama who refused to apologize to Pearl Harbor victims apologizes to the country that killed them. What a most reprehensible act.</w:t>
      </w:r>
    </w:p>
    <w:p>
      <w:r>
        <w:rPr>
          <w:b/>
          <w:u w:val="single"/>
        </w:rPr>
        <w:t>93649</w:t>
      </w:r>
    </w:p>
    <w:p>
      <w:r>
        <w:t>I hear that this dude Michelle plows Bong hit Barry on a nightly basis</w:t>
      </w:r>
    </w:p>
    <w:p>
      <w:r>
        <w:rPr>
          <w:b/>
          <w:u w:val="single"/>
        </w:rPr>
        <w:t>93650</w:t>
      </w:r>
    </w:p>
    <w:p>
      <w:r>
        <w:t>Truly unbelievable that a sitting president, and his wife, are taking shots at a nominee!! Yet another disgraceful action by our JV president. What a joke....</w:t>
      </w:r>
    </w:p>
    <w:p>
      <w:r>
        <w:rPr>
          <w:b/>
          <w:u w:val="single"/>
        </w:rPr>
        <w:t>93651</w:t>
      </w:r>
    </w:p>
    <w:p>
      <w:r>
        <w:t>Married to the worst president in history of this country , she really should take a look around the WH and see how Oblunder the wonder has divided this country.</w:t>
      </w:r>
    </w:p>
    <w:p>
      <w:r>
        <w:rPr>
          <w:b/>
          <w:u w:val="single"/>
        </w:rPr>
        <w:t>93652</w:t>
      </w:r>
    </w:p>
    <w:p>
      <w:r>
        <w:t>Horse tooth jungle creaturrrrre!!</w:t>
      </w:r>
    </w:p>
    <w:p>
      <w:r>
        <w:rPr>
          <w:b/>
          <w:u w:val="single"/>
        </w:rPr>
        <w:t>93653</w:t>
      </w:r>
    </w:p>
    <w:p>
      <w:r>
        <w:t>Moooooochel ought to be wiping not swiping her own $</w:t>
      </w:r>
    </w:p>
    <w:p>
      <w:r>
        <w:rPr>
          <w:b/>
          <w:u w:val="single"/>
        </w:rPr>
        <w:t>93654</w:t>
      </w:r>
    </w:p>
    <w:p>
      <w:r>
        <w:t>That gutter trash has a lot of crust taking a swipe at anyone.</w:t>
      </w:r>
    </w:p>
    <w:p>
      <w:r>
        <w:rPr>
          <w:b/>
          <w:u w:val="single"/>
        </w:rPr>
        <w:t>93655</w:t>
      </w:r>
    </w:p>
    <w:p>
      <w:r>
        <w:t>She needs to focus on WIPING not SWIPING.</w:t>
      </w:r>
    </w:p>
    <w:p>
      <w:r>
        <w:rPr>
          <w:b/>
          <w:u w:val="single"/>
        </w:rPr>
        <w:t>93656</w:t>
      </w:r>
    </w:p>
    <w:p>
      <w:r>
        <w:t>No, get it right. It's not Michelle, but in reality MICHAEL Obama. She is a he.</w:t>
      </w:r>
    </w:p>
    <w:p>
      <w:r>
        <w:rPr>
          <w:b/>
          <w:u w:val="single"/>
        </w:rPr>
        <w:t>93657</w:t>
      </w:r>
    </w:p>
    <w:p>
      <w:r>
        <w:t>Is that the reason buckwheat pass the lgbt bill with the help of the other gay scotus for his dude.</w:t>
      </w:r>
    </w:p>
    <w:p>
      <w:r>
        <w:rPr>
          <w:b/>
          <w:u w:val="single"/>
        </w:rPr>
        <w:t>93658</w:t>
      </w:r>
    </w:p>
    <w:p>
      <w:r>
        <w:t>So the transgender bathroom idea came to Obama from "experience" at home?</w:t>
      </w:r>
    </w:p>
    <w:p>
      <w:r>
        <w:rPr>
          <w:b/>
          <w:u w:val="single"/>
        </w:rPr>
        <w:t>93659</w:t>
      </w:r>
    </w:p>
    <w:p>
      <w:r>
        <w:t>When you don't know whether to stand or sit then you might not know where to take a… Dump!</w:t>
      </w:r>
    </w:p>
    <w:p>
      <w:r>
        <w:rPr>
          <w:b/>
          <w:u w:val="single"/>
        </w:rPr>
        <w:t>93660</w:t>
      </w:r>
    </w:p>
    <w:p>
      <w:r>
        <w:t>Makes sense now, I wondered why they always were on separate planes, the same person can't fly together..</w:t>
      </w:r>
    </w:p>
    <w:p>
      <w:r>
        <w:rPr>
          <w:b/>
          <w:u w:val="single"/>
        </w:rPr>
        <w:t>93661</w:t>
      </w:r>
    </w:p>
    <w:p>
      <w:r>
        <w:t>No one cares what that race baiting ugly dude in a dress has to say.</w:t>
      </w:r>
    </w:p>
    <w:p>
      <w:r>
        <w:rPr>
          <w:b/>
          <w:u w:val="single"/>
        </w:rPr>
        <w:t>93662</w:t>
      </w:r>
    </w:p>
    <w:p>
      <w:r>
        <w:t>She is just as bad, if not worse than her husband. Good riddance to them both!</w:t>
      </w:r>
    </w:p>
    <w:p>
      <w:r>
        <w:rPr>
          <w:b/>
          <w:u w:val="single"/>
        </w:rPr>
        <w:t>93663</w:t>
      </w:r>
    </w:p>
    <w:p>
      <w:r>
        <w:t>She also said Americans “don't build up walls to keep people out because we know that our greatness has always depended on contributions from people who were born elsewhere but sought out this country and made it their home." SAYS THE OBIMBO THAT LIVES BEHIND WALLS AND ARMED GUARDS On Wednesday, her husband, President Obama, also entered the 2016 debate in a speech in Indiana, saying the “Republican nominee” has “crazy” ideas, including one to deport the roughly 11 million immigrants now living illegally in the United States. DEPORT EM ALL THEY ARE CRIMINALS THEY ARE NOT IMMIGRANTS THEY ARE CRIMINALS</w:t>
      </w:r>
    </w:p>
    <w:p>
      <w:r>
        <w:rPr>
          <w:b/>
          <w:u w:val="single"/>
        </w:rPr>
        <w:t>93664</w:t>
      </w:r>
    </w:p>
    <w:p>
      <w:r>
        <w:t>Kind of sad that this show never has anything relevant to say. It's more like Joan Rivers critique of people she don't lie .... without the comedy. That's all these people do is critize people who they clearly just don't like. Somehow, I think I could find more relevant things to put on TV.</w:t>
      </w:r>
    </w:p>
    <w:p>
      <w:r>
        <w:rPr>
          <w:b/>
          <w:u w:val="single"/>
        </w:rPr>
        <w:t>93665</w:t>
      </w:r>
    </w:p>
    <w:p>
      <w:r>
        <w:t>Secret Service officer assigned to the White House during Bill Clinton’s presidency alleges that presumptive 2016 Democratic presidential nominee Hillary Clinton “lacks the integrity and temperament to serve in the office.</w:t>
      </w:r>
    </w:p>
    <w:p>
      <w:r>
        <w:rPr>
          <w:b/>
          <w:u w:val="single"/>
        </w:rPr>
        <w:t>93666</w:t>
      </w:r>
    </w:p>
    <w:p>
      <w:r>
        <w:t>I firmly believe Michelle Obama is a man. Honestly...</w:t>
      </w:r>
    </w:p>
    <w:p>
      <w:r>
        <w:rPr>
          <w:b/>
          <w:u w:val="single"/>
        </w:rPr>
        <w:t>93667</w:t>
      </w:r>
    </w:p>
    <w:p>
      <w:r>
        <w:t>BARRACK INSANE OBAMA HAS ALREADY HAD HIS NUTS CUT FOR HIS TRANSFORMATION AFTER HE LEAVES OFFICE</w:t>
      </w:r>
    </w:p>
    <w:p>
      <w:r>
        <w:rPr>
          <w:b/>
          <w:u w:val="single"/>
        </w:rPr>
        <w:t>93668</w:t>
      </w:r>
    </w:p>
    <w:p>
      <w:r>
        <w:t>You are firlmy Correct !</w:t>
      </w:r>
    </w:p>
    <w:p>
      <w:r>
        <w:rPr>
          <w:b/>
          <w:u w:val="single"/>
        </w:rPr>
        <w:t>93669</w:t>
      </w:r>
    </w:p>
    <w:p>
      <w:r>
        <w:t>Michelle Obama is a MAN. Everyone knows that.</w:t>
      </w:r>
    </w:p>
    <w:p>
      <w:r>
        <w:rPr>
          <w:b/>
          <w:u w:val="single"/>
        </w:rPr>
        <w:t>93670</w:t>
      </w:r>
    </w:p>
    <w:p>
      <w:r>
        <w:t>No. Only YOU and your Right Wing friends want us to believe that.</w:t>
      </w:r>
    </w:p>
    <w:p>
      <w:r>
        <w:rPr>
          <w:b/>
          <w:u w:val="single"/>
        </w:rPr>
        <w:t>93671</w:t>
      </w:r>
    </w:p>
    <w:p>
      <w:r>
        <w:t>Will</w:t>
      </w:r>
    </w:p>
    <w:p>
      <w:r>
        <w:rPr>
          <w:b/>
          <w:u w:val="single"/>
        </w:rPr>
        <w:t>93672</w:t>
      </w:r>
    </w:p>
    <w:p>
      <w:r>
        <w:t>Your level of hate is without boundary...im positive that, even if you have 9 lives, you would have died 9 times from an heart failure before your wish comes true. your cynical argumebt leaves me cold !</w:t>
      </w:r>
    </w:p>
    <w:p>
      <w:r>
        <w:rPr>
          <w:b/>
          <w:u w:val="single"/>
        </w:rPr>
        <w:t>93673</w:t>
      </w:r>
    </w:p>
    <w:p>
      <w:r>
        <w:t>These comments are insane. A lot of you have severely missed the point of her comment and used it as an excuse to just be hateful. Watch the video and see the context in which she made the statement.</w:t>
      </w:r>
    </w:p>
    <w:p>
      <w:r>
        <w:rPr>
          <w:b/>
          <w:u w:val="single"/>
        </w:rPr>
        <w:t>93674</w:t>
      </w:r>
    </w:p>
    <w:p>
      <w:r>
        <w:t>blacks Love being victims.</w:t>
      </w:r>
    </w:p>
    <w:p>
      <w:r>
        <w:rPr>
          <w:b/>
          <w:u w:val="single"/>
        </w:rPr>
        <w:t>93675</w:t>
      </w:r>
    </w:p>
    <w:p>
      <w:r>
        <w:t>After victimizing them for more than 300 years (and continue to victimize them) what do you expect?</w:t>
      </w:r>
    </w:p>
    <w:p>
      <w:r>
        <w:rPr>
          <w:b/>
          <w:u w:val="single"/>
        </w:rPr>
        <w:t>93676</w:t>
      </w:r>
    </w:p>
    <w:p>
      <w:r>
        <w:t>THE AFRICAN BLACKS HAVE BEEN VICTIMS OF BLACKS FOR LONGER THEN THAT THE BLACKS SOLD THE BLACKS AS SLAVES THE PEOPLE HERE NOW HAVE NEVER BEEN SLAVES OR VICTIMS</w:t>
      </w:r>
    </w:p>
    <w:p>
      <w:r>
        <w:rPr>
          <w:b/>
          <w:u w:val="single"/>
        </w:rPr>
        <w:t>93677</w:t>
      </w:r>
    </w:p>
    <w:p>
      <w:r>
        <w:t>She was not a slave, nor does she know any. All races have been mistreated or enslaved at some point in history. I am of Irish descent but I don't obsess about the English rule. I also have Cherokee blood, but I rarely think about how they were treated. Move on and stop using this as a political card. The President has no documented slaves in his family.</w:t>
      </w:r>
    </w:p>
    <w:p>
      <w:r>
        <w:rPr>
          <w:b/>
          <w:u w:val="single"/>
        </w:rPr>
        <w:t>93678</w:t>
      </w:r>
    </w:p>
    <w:p>
      <w:r>
        <w:t>My only wish for them is one day they lose everything they have and have to live in a tent like most of Americans has to do thanks to his wonderful economy and open borders, I don't know how they can hold their head high and look Americans in the face.</w:t>
      </w:r>
    </w:p>
    <w:p>
      <w:r>
        <w:rPr>
          <w:b/>
          <w:u w:val="single"/>
        </w:rPr>
        <w:t>93679</w:t>
      </w:r>
    </w:p>
    <w:p>
      <w:r>
        <w:t>Your level of hate for these people is without boundaries ..with this level of HATE, im sure, that even if you have 9 lives, you would die from a heart failure 9 times before your wish come true</w:t>
      </w:r>
    </w:p>
    <w:p>
      <w:r>
        <w:rPr>
          <w:b/>
          <w:u w:val="single"/>
        </w:rPr>
        <w:t>93680</w:t>
      </w:r>
    </w:p>
    <w:p>
      <w:r>
        <w:t>You will die from a heart attack before ths happens</w:t>
      </w:r>
    </w:p>
    <w:p>
      <w:r>
        <w:rPr>
          <w:b/>
          <w:u w:val="single"/>
        </w:rPr>
        <w:t>93681</w:t>
      </w:r>
    </w:p>
    <w:p>
      <w:r>
        <w:t>Sister Cleo?? Is that you?</w:t>
      </w:r>
    </w:p>
    <w:p>
      <w:r>
        <w:rPr>
          <w:b/>
          <w:u w:val="single"/>
        </w:rPr>
        <w:t>93682</w:t>
      </w:r>
    </w:p>
    <w:p>
      <w:r>
        <w:t>cleo should have SEEN this coming</w:t>
      </w:r>
    </w:p>
    <w:p>
      <w:r>
        <w:rPr>
          <w:b/>
          <w:u w:val="single"/>
        </w:rPr>
        <w:t>93683</w:t>
      </w:r>
    </w:p>
    <w:p>
      <w:r>
        <w:t>How impressive. She marries someone who occupies and degrades the office of President and she thinks her spiteful character is suddenly empowered. Someone else did all the work to give her that moocher pulpit. There are a lot of people who have earned their place in the world; she went from cherrypicking patients in a Chicago hospital at a salary far above her worth, to this. No hate-speech from her, especially in a setting she didn't earn, is going to change what she is.</w:t>
      </w:r>
    </w:p>
    <w:p>
      <w:r>
        <w:rPr>
          <w:b/>
          <w:u w:val="single"/>
        </w:rPr>
        <w:t>93684</w:t>
      </w:r>
    </w:p>
    <w:p>
      <w:r>
        <w:t>There are simple facts that most normal people do not wake up every morning remembering. I am Slavic; I don't wake up every morning realizing my predecessors were slaves. This was perhaps one of the most divisive statements she has uttered, especially after 7 1/2 years of opportunities to make hope and change. Obama and Michelle have been utter failures, now leaving this Country in worldwide disarray with multiple enemies on several new fronts!</w:t>
      </w:r>
    </w:p>
    <w:p>
      <w:r>
        <w:rPr>
          <w:b/>
          <w:u w:val="single"/>
        </w:rPr>
        <w:t>93685</w:t>
      </w:r>
    </w:p>
    <w:p>
      <w:r>
        <w:t>Lithuanian here...with a g-grandmum enslaved by the czar to teach their soon to be dead kids and a 10% Cherokee that predated the Trail of Tears and Irish and Scottish and maybe even some Jew...but that might just be the inherited nose yet every day we are all regarded as slave owners that need to murderedf by the racist liberal Nazis</w:t>
      </w:r>
    </w:p>
    <w:p>
      <w:r>
        <w:rPr>
          <w:b/>
          <w:u w:val="single"/>
        </w:rPr>
        <w:t>93686</w:t>
      </w:r>
    </w:p>
    <w:p>
      <w:r>
        <w:t>The first lady falls not far from her husband</w:t>
      </w:r>
    </w:p>
    <w:p>
      <w:r>
        <w:rPr>
          <w:b/>
          <w:u w:val="single"/>
        </w:rPr>
        <w:t>93687</w:t>
      </w:r>
    </w:p>
    <w:p>
      <w:r>
        <w:t>Don't suppose she watched the attacks on Trump rally attendees in San Jose by the mob of Hillary and Bernie supporters.</w:t>
      </w:r>
    </w:p>
    <w:p>
      <w:r>
        <w:rPr>
          <w:b/>
          <w:u w:val="single"/>
        </w:rPr>
        <w:t>93688</w:t>
      </w:r>
    </w:p>
    <w:p>
      <w:r>
        <w:t>life is all about her. so she didn't give it a glance</w:t>
      </w:r>
    </w:p>
    <w:p>
      <w:r>
        <w:rPr>
          <w:b/>
          <w:u w:val="single"/>
        </w:rPr>
        <w:t>93689</w:t>
      </w:r>
    </w:p>
    <w:p>
      <w:r>
        <w:t>Her life is all about her. Her "husband's" life is all about his. What a pair.</w:t>
      </w:r>
    </w:p>
    <w:p>
      <w:r>
        <w:rPr>
          <w:b/>
          <w:u w:val="single"/>
        </w:rPr>
        <w:t>93690</w:t>
      </w:r>
    </w:p>
    <w:p>
      <w:r>
        <w:t>Sure she did and she was cheering for the rioters</w:t>
      </w:r>
    </w:p>
    <w:p>
      <w:r>
        <w:rPr>
          <w:b/>
          <w:u w:val="single"/>
        </w:rPr>
        <w:t>93691</w:t>
      </w:r>
    </w:p>
    <w:p>
      <w:r>
        <w:t>SHE WAS HOPING SOME WHITE COP GOT KILLED</w:t>
      </w:r>
    </w:p>
    <w:p>
      <w:r>
        <w:rPr>
          <w:b/>
          <w:u w:val="single"/>
        </w:rPr>
        <w:t>93692</w:t>
      </w:r>
    </w:p>
    <w:p>
      <w:r>
        <w:t>I wonder if Egyptian Africans wake up everyday obsessed by the fact that Hebrew slaves built the Pyramids?? Somebody should stage some protests over there. Throw some eggs, maybe. Maybe Israel can press Egypt for reparations. It's only been about 4 thousand years.</w:t>
      </w:r>
    </w:p>
    <w:p>
      <w:r>
        <w:rPr>
          <w:b/>
          <w:u w:val="single"/>
        </w:rPr>
        <w:t>93693</w:t>
      </w:r>
    </w:p>
    <w:p>
      <w:r>
        <w:t>No. They will protest commemorating the Jews leaving Egypt.</w:t>
      </w:r>
    </w:p>
    <w:p>
      <w:r>
        <w:rPr>
          <w:b/>
          <w:u w:val="single"/>
        </w:rPr>
        <w:t>93694</w:t>
      </w:r>
    </w:p>
    <w:p>
      <w:r>
        <w:t>I don't know why the Obummers aren't all over that one. You know, being 'African' and all.</w:t>
      </w:r>
    </w:p>
    <w:p>
      <w:r>
        <w:rPr>
          <w:b/>
          <w:u w:val="single"/>
        </w:rPr>
        <w:t>93695</w:t>
      </w:r>
    </w:p>
    <w:p>
      <w:r>
        <w:t>If she doesn't like living in a house "built by slaves" then she should move out. The hypocrisy that fills the life of Obama and his wife is too great for either of them to throw darts at anyone else. Does she allow their daughters to use the same bathroom as the males use? Of course not, and not just because they are daughters of the president. She would not allow it but they don't care about the daughters of families. If Mrs. Obama was smart, she would stop pointing fingers at others.</w:t>
      </w:r>
    </w:p>
    <w:p>
      <w:r>
        <w:rPr>
          <w:b/>
          <w:u w:val="single"/>
        </w:rPr>
        <w:t>93696</w:t>
      </w:r>
    </w:p>
    <w:p>
      <w:r>
        <w:t>Then she'll be pointing fingers at everyone for a very long time.</w:t>
      </w:r>
    </w:p>
    <w:p>
      <w:r>
        <w:rPr>
          <w:b/>
          <w:u w:val="single"/>
        </w:rPr>
        <w:t>93697</w:t>
      </w:r>
    </w:p>
    <w:p>
      <w:r>
        <w:t>Quote of The Day; "Protests and racism weren't on the front page every day 8 years ago"</w:t>
      </w:r>
    </w:p>
    <w:p>
      <w:r>
        <w:rPr>
          <w:b/>
          <w:u w:val="single"/>
        </w:rPr>
        <w:t>93698</w:t>
      </w:r>
    </w:p>
    <w:p>
      <w:r>
        <w:t>Her time might be better spent packing.</w:t>
      </w:r>
    </w:p>
    <w:p>
      <w:r>
        <w:rPr>
          <w:b/>
          <w:u w:val="single"/>
        </w:rPr>
        <w:t>93699</w:t>
      </w:r>
    </w:p>
    <w:p>
      <w:r>
        <w:t>...not as much as you think since Hillary will be moving in...</w:t>
      </w:r>
    </w:p>
    <w:p>
      <w:r>
        <w:rPr>
          <w:b/>
          <w:u w:val="single"/>
        </w:rPr>
        <w:t>93700</w:t>
      </w:r>
    </w:p>
    <w:p>
      <w:r>
        <w:t>... to prison.</w:t>
      </w:r>
    </w:p>
    <w:p>
      <w:r>
        <w:rPr>
          <w:b/>
          <w:u w:val="single"/>
        </w:rPr>
        <w:t>93701</w:t>
      </w:r>
    </w:p>
    <w:p>
      <w:r>
        <w:t>OBAMA WILL BE HER CELLMATE AFTER HE HAS THE OPERATION</w:t>
      </w:r>
    </w:p>
    <w:p>
      <w:r>
        <w:rPr>
          <w:b/>
          <w:u w:val="single"/>
        </w:rPr>
        <w:t>93702</w:t>
      </w:r>
    </w:p>
    <w:p>
      <w:r>
        <w:t>While Barack is rapidly going gray and looking tired, Michelle and the girls just keep getting more attractive.</w:t>
      </w:r>
    </w:p>
    <w:p>
      <w:r>
        <w:rPr>
          <w:b/>
          <w:u w:val="single"/>
        </w:rPr>
        <w:t>93703</w:t>
      </w:r>
    </w:p>
    <w:p>
      <w:r>
        <w:t>Time for a vision check Mooch is looking more like Aunt Esther every day</w:t>
      </w:r>
    </w:p>
    <w:p>
      <w:r>
        <w:rPr>
          <w:b/>
          <w:u w:val="single"/>
        </w:rPr>
        <w:t>93704</w:t>
      </w:r>
    </w:p>
    <w:p>
      <w:r>
        <w:t>U NEED A VISION CHECK U MUST HAVE CATARACTS</w:t>
      </w:r>
    </w:p>
    <w:p>
      <w:r>
        <w:rPr>
          <w:b/>
          <w:u w:val="single"/>
        </w:rPr>
        <w:t>93705</w:t>
      </w:r>
    </w:p>
    <w:p>
      <w:r>
        <w:t>Trump is clearly getting to the dems Don't worry moochel Trump will never sexually harass you when he gets in the white house But watch out for billy. He might</w:t>
      </w:r>
    </w:p>
    <w:p>
      <w:r>
        <w:rPr>
          <w:b/>
          <w:u w:val="single"/>
        </w:rPr>
        <w:t>93706</w:t>
      </w:r>
    </w:p>
    <w:p>
      <w:r>
        <w:t>...no but Trump's daughter better watch out...forTrump....</w:t>
      </w:r>
    </w:p>
    <w:p>
      <w:r>
        <w:rPr>
          <w:b/>
          <w:u w:val="single"/>
        </w:rPr>
        <w:t>93707</w:t>
      </w:r>
    </w:p>
    <w:p>
      <w:r>
        <w:t>F THIS RACIST USELESS BEAST</w:t>
      </w:r>
    </w:p>
    <w:p>
      <w:r>
        <w:rPr>
          <w:b/>
          <w:u w:val="single"/>
        </w:rPr>
        <w:t>93708</w:t>
      </w:r>
    </w:p>
    <w:p>
      <w:r>
        <w:t>Funny when white racists who have a long history of lynching, abusing, and murdering Black people call Black people racist.</w:t>
      </w:r>
    </w:p>
    <w:p>
      <w:r>
        <w:rPr>
          <w:b/>
          <w:u w:val="single"/>
        </w:rPr>
        <w:t>93709</w:t>
      </w:r>
    </w:p>
    <w:p>
      <w:r>
        <w:t>You have never been a slave and I have never owed one !</w:t>
      </w:r>
    </w:p>
    <w:p>
      <w:r>
        <w:rPr>
          <w:b/>
          <w:u w:val="single"/>
        </w:rPr>
        <w:t>93710</w:t>
      </w:r>
    </w:p>
    <w:p>
      <w:r>
        <w:t>Remember this tramp is part of the most TRANSPARENT administration EVER !!! Maybe she can play the "race card" again ????</w:t>
      </w:r>
    </w:p>
    <w:p>
      <w:r>
        <w:rPr>
          <w:b/>
          <w:u w:val="single"/>
        </w:rPr>
        <w:t>93711</w:t>
      </w:r>
    </w:p>
    <w:p>
      <w:r>
        <w:t>More proof that the democRATS know they're in trouble.. Hey Moochelle keep you pie hole shut !!!!!</w:t>
      </w:r>
    </w:p>
    <w:p>
      <w:r>
        <w:rPr>
          <w:b/>
          <w:u w:val="single"/>
        </w:rPr>
        <w:t>93712</w:t>
      </w:r>
    </w:p>
    <w:p>
      <w:r>
        <w:t>I visit this thread once in a while and see that the CONs have nothing but to call names and continue to roll in their gutter. I would think that the CONs would grow up someday, but that is only wishful thinking.</w:t>
      </w:r>
    </w:p>
    <w:p>
      <w:r>
        <w:rPr>
          <w:b/>
          <w:u w:val="single"/>
        </w:rPr>
        <w:t>93713</w:t>
      </w:r>
    </w:p>
    <w:p>
      <w:r>
        <w:t>But to be fair, when your long suits are hatred, racism, and vitriol, you play them...over and over over again.</w:t>
      </w:r>
    </w:p>
    <w:p>
      <w:r>
        <w:rPr>
          <w:b/>
          <w:u w:val="single"/>
        </w:rPr>
        <w:t>93714</w:t>
      </w:r>
    </w:p>
    <w:p>
      <w:r>
        <w:t>hard to have respect for someone who in a multi 6 figure a year job in an Chicago hospital....was on the committee that worked on a poor patient dumping scheme.</w:t>
      </w:r>
    </w:p>
    <w:p>
      <w:r>
        <w:rPr>
          <w:b/>
          <w:u w:val="single"/>
        </w:rPr>
        <w:t>93715</w:t>
      </w:r>
    </w:p>
    <w:p>
      <w:r>
        <w:t>Did you notice that you cited no sources for that silly comment? We did.</w:t>
      </w:r>
    </w:p>
    <w:p>
      <w:r>
        <w:rPr>
          <w:b/>
          <w:u w:val="single"/>
        </w:rPr>
        <w:t>93716</w:t>
      </w:r>
    </w:p>
    <w:p>
      <w:r>
        <w:t>you notice that you have a toolbar and the world is open for you to educate yourself...if you can type? go look it up.</w:t>
      </w:r>
    </w:p>
    <w:p>
      <w:r>
        <w:rPr>
          <w:b/>
          <w:u w:val="single"/>
        </w:rPr>
        <w:t>93717</w:t>
      </w:r>
    </w:p>
    <w:p>
      <w:r>
        <w:t>Oh, no need to apologize. But you started this, after all. You made the comment, so it's up to you to support it. This was covered in 8th grade debate class. Anything else I can help you with today?</w:t>
      </w:r>
    </w:p>
    <w:p>
      <w:r>
        <w:rPr>
          <w:b/>
          <w:u w:val="single"/>
        </w:rPr>
        <w:t>93718</w:t>
      </w:r>
    </w:p>
    <w:p>
      <w:r>
        <w:t>welcome. Let me know if you need more examples.</w:t>
      </w:r>
    </w:p>
    <w:p>
      <w:r>
        <w:rPr>
          <w:b/>
          <w:u w:val="single"/>
        </w:rPr>
        <w:t>93719</w:t>
      </w:r>
    </w:p>
    <w:p>
      <w:r>
        <w:t>LOL</w:t>
      </w:r>
    </w:p>
    <w:p>
      <w:r>
        <w:rPr>
          <w:b/>
          <w:u w:val="single"/>
        </w:rPr>
        <w:t>93720</w:t>
      </w:r>
    </w:p>
    <w:p>
      <w:r>
        <w:t>and storm....try and recall how the left name called and rolled in the gutter...as you say.....over Palin. so democrat women deserve respect....why?</w:t>
      </w:r>
    </w:p>
    <w:p>
      <w:r>
        <w:rPr>
          <w:b/>
          <w:u w:val="single"/>
        </w:rPr>
        <w:t>93721</w:t>
      </w:r>
    </w:p>
    <w:p>
      <w:r>
        <w:t>Read the topic in question before you blame others for reacting - or is that too much work?</w:t>
      </w:r>
    </w:p>
    <w:p>
      <w:r>
        <w:rPr>
          <w:b/>
          <w:u w:val="single"/>
        </w:rPr>
        <w:t>93722</w:t>
      </w:r>
    </w:p>
    <w:p>
      <w:r>
        <w:t>LOL...Not only are you all going to get Hillary...you're going to get Bill too...</w:t>
      </w:r>
    </w:p>
    <w:p>
      <w:r>
        <w:rPr>
          <w:b/>
          <w:u w:val="single"/>
        </w:rPr>
        <w:t>93723</w:t>
      </w:r>
    </w:p>
    <w:p>
      <w:r>
        <w:t>Great. A President who was impeached. Maybe his wife can set a new record by getting impeached also. "The Dynamic Duo"</w:t>
      </w:r>
    </w:p>
    <w:p>
      <w:r>
        <w:rPr>
          <w:b/>
          <w:u w:val="single"/>
        </w:rPr>
        <w:t>93724</w:t>
      </w:r>
    </w:p>
    <w:p>
      <w:r>
        <w:t>First Lady ?? Are you serious ?? Looks like a retired linebacker of the NFL....</w:t>
      </w:r>
    </w:p>
    <w:p>
      <w:r>
        <w:rPr>
          <w:b/>
          <w:u w:val="single"/>
        </w:rPr>
        <w:t>93725</w:t>
      </w:r>
    </w:p>
    <w:p>
      <w:r>
        <w:t>Nothing but bitter words from the Skunk-ape. No surprise there.</w:t>
      </w:r>
    </w:p>
    <w:p>
      <w:r>
        <w:rPr>
          <w:b/>
          <w:u w:val="single"/>
        </w:rPr>
        <w:t>93726</w:t>
      </w:r>
    </w:p>
    <w:p>
      <w:r>
        <w:t>Sigh. She's not much of a First Lady is she?</w:t>
      </w:r>
    </w:p>
    <w:p>
      <w:r>
        <w:rPr>
          <w:b/>
          <w:u w:val="single"/>
        </w:rPr>
        <w:t>93727</w:t>
      </w:r>
    </w:p>
    <w:p>
      <w:r>
        <w:t>Nope. More of an embarrassment than anything.</w:t>
      </w:r>
    </w:p>
    <w:p>
      <w:r>
        <w:rPr>
          <w:b/>
          <w:u w:val="single"/>
        </w:rPr>
        <w:t>93728</w:t>
      </w:r>
    </w:p>
    <w:p>
      <w:r>
        <w:t>But we will agree she's not as vacuous as Nancy Reagan.</w:t>
      </w:r>
    </w:p>
    <w:p>
      <w:r>
        <w:rPr>
          <w:b/>
          <w:u w:val="single"/>
        </w:rPr>
        <w:t>93729</w:t>
      </w:r>
    </w:p>
    <w:p>
      <w:r>
        <w:t>I don't know what you are, but you'll obviously never be anywhere near as good a person as she was. Stop while you are behind.</w:t>
      </w:r>
    </w:p>
    <w:p>
      <w:r>
        <w:rPr>
          <w:b/>
          <w:u w:val="single"/>
        </w:rPr>
        <w:t>93730</w:t>
      </w:r>
    </w:p>
    <w:p>
      <w:r>
        <w:t>Nothing the Obama gang does is a surprise any longer. Hillary promises (if elected) to continue the 'progress'. Trump, with his gaffes, is a far better bet to do some good things in Obama's nasty wake.</w:t>
      </w:r>
    </w:p>
    <w:p>
      <w:r>
        <w:rPr>
          <w:b/>
          <w:u w:val="single"/>
        </w:rPr>
        <w:t>93731</w:t>
      </w:r>
    </w:p>
    <w:p>
      <w:r>
        <w:t>Name it after a gay pedophile? Not the smartest thing to do. I couldn't care less if he founded the Navy. You don't honor someone like that by naming ANYTHING after them</w:t>
      </w:r>
    </w:p>
    <w:p>
      <w:r>
        <w:rPr>
          <w:b/>
          <w:u w:val="single"/>
        </w:rPr>
        <w:t>93732</w:t>
      </w:r>
    </w:p>
    <w:p>
      <w:r>
        <w:t>You mean the pedophile Harvey Milk? That one? Name a whole ship after a pedophile, wow.</w:t>
      </w:r>
    </w:p>
    <w:p>
      <w:r>
        <w:rPr>
          <w:b/>
          <w:u w:val="single"/>
        </w:rPr>
        <w:t>93733</w:t>
      </w:r>
    </w:p>
    <w:p>
      <w:r>
        <w:t>Being ex-Navy, this is disgusting to me. "Other than honorable" discharge should have eliminated his name from possible choices.</w:t>
      </w:r>
    </w:p>
    <w:p>
      <w:r>
        <w:rPr>
          <w:b/>
          <w:u w:val="single"/>
        </w:rPr>
        <w:t>93734</w:t>
      </w:r>
    </w:p>
    <w:p>
      <w:r>
        <w:t>Coming soon: The USS Micheal Brown</w:t>
      </w:r>
    </w:p>
    <w:p>
      <w:r>
        <w:rPr>
          <w:b/>
          <w:u w:val="single"/>
        </w:rPr>
        <w:t>93735</w:t>
      </w:r>
    </w:p>
    <w:p>
      <w:r>
        <w:t>The good ship Lollypop?</w:t>
      </w:r>
    </w:p>
    <w:p>
      <w:r>
        <w:rPr>
          <w:b/>
          <w:u w:val="single"/>
        </w:rPr>
        <w:t>93736</w:t>
      </w:r>
    </w:p>
    <w:p>
      <w:r>
        <w:t>Flying the Rainbow Flag.</w:t>
      </w:r>
    </w:p>
    <w:p>
      <w:r>
        <w:rPr>
          <w:b/>
          <w:u w:val="single"/>
        </w:rPr>
        <w:t>93737</w:t>
      </w:r>
    </w:p>
    <w:p>
      <w:r>
        <w:t>I guess the Navy doesn't have any more deserving sailors they can honor. This political correctness is going to destroy one of the few remaining government organizations that still have some respect from the public.</w:t>
      </w:r>
    </w:p>
    <w:p>
      <w:r>
        <w:rPr>
          <w:b/>
          <w:u w:val="single"/>
        </w:rPr>
        <w:t>93738</w:t>
      </w:r>
    </w:p>
    <w:p>
      <w:r>
        <w:t>Good comment!</w:t>
      </w:r>
    </w:p>
    <w:p>
      <w:r>
        <w:rPr>
          <w:b/>
          <w:u w:val="single"/>
        </w:rPr>
        <w:t>93739</w:t>
      </w:r>
    </w:p>
    <w:p>
      <w:r>
        <w:t>you'll notice Fox didn't bother to mention the earlier ceremony the same day in Camp Pendleton naming a ship after MoH John Basilone (second ship named after him and it's a real warship DDG) Guess that wouldn't play into the narrative though huh?</w:t>
      </w:r>
    </w:p>
    <w:p>
      <w:r>
        <w:rPr>
          <w:b/>
          <w:u w:val="single"/>
        </w:rPr>
        <w:t>93740</w:t>
      </w:r>
    </w:p>
    <w:p>
      <w:r>
        <w:t>They are also in the process of changing the Navy Fight song from "Anchors Away" to "In The Navy" by the Village People!</w:t>
      </w:r>
    </w:p>
    <w:p>
      <w:r>
        <w:rPr>
          <w:b/>
          <w:u w:val="single"/>
        </w:rPr>
        <w:t>93741</w:t>
      </w:r>
    </w:p>
    <w:p>
      <w:r>
        <w:t>Welcome aboard the USS Milk, sailor! Seriously. I think the USS J. Christopher Stevens, the USS Tyrone Woods, the USS Glen Doherty, or the USS Sean Smith...American heroes who died for America instead of for their lifestyle, deviant or not, would be better able stomached.</w:t>
      </w:r>
    </w:p>
    <w:p>
      <w:r>
        <w:rPr>
          <w:b/>
          <w:u w:val="single"/>
        </w:rPr>
        <w:t>93742</w:t>
      </w:r>
    </w:p>
    <w:p>
      <w:r>
        <w:t>Will they make a backdoor deal to get it commissioned?</w:t>
      </w:r>
    </w:p>
    <w:p>
      <w:r>
        <w:rPr>
          <w:b/>
          <w:u w:val="single"/>
        </w:rPr>
        <w:t>93743</w:t>
      </w:r>
    </w:p>
    <w:p>
      <w:r>
        <w:t>USNS Harvey Milk. Aft boarding only.</w:t>
      </w:r>
    </w:p>
    <w:p>
      <w:r>
        <w:rPr>
          <w:b/>
          <w:u w:val="single"/>
        </w:rPr>
        <w:t>93744</w:t>
      </w:r>
    </w:p>
    <w:p>
      <w:r>
        <w:t>The muslims will make an extra effort to blow it up</w:t>
      </w:r>
    </w:p>
    <w:p>
      <w:r>
        <w:rPr>
          <w:b/>
          <w:u w:val="single"/>
        </w:rPr>
        <w:t>93745</w:t>
      </w:r>
    </w:p>
    <w:p>
      <w:r>
        <w:t>Jeffrey Dahmer was in the Army. How about naming a base after him?</w:t>
      </w:r>
    </w:p>
    <w:p>
      <w:r>
        <w:rPr>
          <w:b/>
          <w:u w:val="single"/>
        </w:rPr>
        <w:t>93746</w:t>
      </w:r>
    </w:p>
    <w:p>
      <w:r>
        <w:t>USS PERVERSION</w:t>
      </w:r>
    </w:p>
    <w:p>
      <w:r>
        <w:rPr>
          <w:b/>
          <w:u w:val="single"/>
        </w:rPr>
        <w:t>93747</w:t>
      </w:r>
    </w:p>
    <w:p>
      <w:r>
        <w:t>I don't understand. Isn't the Navy gay enough already?</w:t>
      </w:r>
    </w:p>
    <w:p>
      <w:r>
        <w:rPr>
          <w:b/>
          <w:u w:val="single"/>
        </w:rPr>
        <w:t>93748</w:t>
      </w:r>
    </w:p>
    <w:p>
      <w:r>
        <w:t>Just like Milk, this ship will be full of sea-men.</w:t>
      </w:r>
    </w:p>
    <w:p>
      <w:r>
        <w:rPr>
          <w:b/>
          <w:u w:val="single"/>
        </w:rPr>
        <w:t>93749</w:t>
      </w:r>
    </w:p>
    <w:p>
      <w:r>
        <w:t>Pathetic! If I was in the Navy when the ship comes out, I'd refuse to serve on it! This guy was no military anything, never served! Not a key United States government person, just a local nobody! Pathetic!</w:t>
      </w:r>
    </w:p>
    <w:p>
      <w:r>
        <w:rPr>
          <w:b/>
          <w:u w:val="single"/>
        </w:rPr>
        <w:t>93750</w:t>
      </w:r>
    </w:p>
    <w:p>
      <w:r>
        <w:t>He served in the Navy for 4 years, but was forced out with an "Other than honorable" discharge. Shouldn't we be naming ships after people who received an honorable discharge at the very minimum??</w:t>
      </w:r>
    </w:p>
    <w:p>
      <w:r>
        <w:rPr>
          <w:b/>
          <w:u w:val="single"/>
        </w:rPr>
        <w:t>93751</w:t>
      </w:r>
    </w:p>
    <w:p>
      <w:r>
        <w:t>USS MILK................. IT'S A FERRY............... I MEAN FAIRY !</w:t>
      </w:r>
    </w:p>
    <w:p>
      <w:r>
        <w:rPr>
          <w:b/>
          <w:u w:val="single"/>
        </w:rPr>
        <w:t>93752</w:t>
      </w:r>
    </w:p>
    <w:p>
      <w:r>
        <w:t>Is it going to be crewed by the Village People?</w:t>
      </w:r>
    </w:p>
    <w:p>
      <w:r>
        <w:rPr>
          <w:b/>
          <w:u w:val="single"/>
        </w:rPr>
        <w:t>93753</w:t>
      </w:r>
    </w:p>
    <w:p>
      <w:r>
        <w:t>Fleet Auxiliary General. F.A.G.</w:t>
      </w:r>
    </w:p>
    <w:p>
      <w:r>
        <w:rPr>
          <w:b/>
          <w:u w:val="single"/>
        </w:rPr>
        <w:t>93754</w:t>
      </w:r>
    </w:p>
    <w:p>
      <w:r>
        <w:t>So, it's a ship that oils up other ships and hauls away their effluence? I guess, if you have politicians this determined to name a ship after a rumpranger an oiler is the best option.</w:t>
      </w:r>
    </w:p>
    <w:p>
      <w:r>
        <w:rPr>
          <w:b/>
          <w:u w:val="single"/>
        </w:rPr>
        <w:t>93755</w:t>
      </w:r>
    </w:p>
    <w:p>
      <w:r>
        <w:t>I'll bet San Francisco is watering at the mouth to get it there for Fleet Week.</w:t>
      </w:r>
    </w:p>
    <w:p>
      <w:r>
        <w:rPr>
          <w:b/>
          <w:u w:val="single"/>
        </w:rPr>
        <w:t>93756</w:t>
      </w:r>
    </w:p>
    <w:p>
      <w:r>
        <w:t>it will take a tsunami to wash the taste out of San Fran's bay</w:t>
      </w:r>
    </w:p>
    <w:p>
      <w:r>
        <w:rPr>
          <w:b/>
          <w:u w:val="single"/>
        </w:rPr>
        <w:t>93757</w:t>
      </w:r>
    </w:p>
    <w:p>
      <w:r>
        <w:t>Good to see the Conservative hate machine rev up. Keep it up Cons--- you're quickly becoming irrelevant. Or is this the Christ-like behavior you're always talking about?</w:t>
      </w:r>
    </w:p>
    <w:p>
      <w:r>
        <w:rPr>
          <w:b/>
          <w:u w:val="single"/>
        </w:rPr>
        <w:t>93758</w:t>
      </w:r>
    </w:p>
    <w:p>
      <w:r>
        <w:t>sorry tighter, this is just meanness today, I haven't seen any evangelizing here; must be tomorrow</w:t>
      </w:r>
    </w:p>
    <w:p>
      <w:r>
        <w:rPr>
          <w:b/>
          <w:u w:val="single"/>
        </w:rPr>
        <w:t>93759</w:t>
      </w:r>
    </w:p>
    <w:p>
      <w:r>
        <w:t>Could you translate that into English for the rest of us?</w:t>
      </w:r>
    </w:p>
    <w:p>
      <w:r>
        <w:rPr>
          <w:b/>
          <w:u w:val="single"/>
        </w:rPr>
        <w:t>93760</w:t>
      </w:r>
    </w:p>
    <w:p>
      <w:r>
        <w:t>Even if you define your life by a bad habit, it's still a bad habit. To define anyone by a sexual proclivity dismisses their free will out of hand.</w:t>
      </w:r>
    </w:p>
    <w:p>
      <w:r>
        <w:rPr>
          <w:b/>
          <w:u w:val="single"/>
        </w:rPr>
        <w:t>93761</w:t>
      </w:r>
    </w:p>
    <w:p>
      <w:r>
        <w:t>No hatred by us-we just don't like Liberal/Lamocrats,like you.Maybe you should head down to Orlando.</w:t>
      </w:r>
    </w:p>
    <w:p>
      <w:r>
        <w:rPr>
          <w:b/>
          <w:u w:val="single"/>
        </w:rPr>
        <w:t>93762</w:t>
      </w:r>
    </w:p>
    <w:p>
      <w:r>
        <w:t>How embarrassing for the Navy ....and America. Liberals have gleefully embraced every known perversion and deviance and are angry that sane people refuse to accept their sickness as 'normal'. Liberals - the very worst among us. Liberalism - America's greatest enemy.</w:t>
      </w:r>
    </w:p>
    <w:p>
      <w:r>
        <w:rPr>
          <w:b/>
          <w:u w:val="single"/>
        </w:rPr>
        <w:t>93763</w:t>
      </w:r>
    </w:p>
    <w:p>
      <w:r>
        <w:t>They're planning to paint it pink with lace around the deck!</w:t>
      </w:r>
    </w:p>
    <w:p>
      <w:r>
        <w:rPr>
          <w:b/>
          <w:u w:val="single"/>
        </w:rPr>
        <w:t>93764</w:t>
      </w:r>
    </w:p>
    <w:p>
      <w:r>
        <w:t>I find the pure hate the flows through the keyboards of the Fox "Christians" to be far more disgusting than anything Harvey Milk ever did</w:t>
      </w:r>
    </w:p>
    <w:p>
      <w:r>
        <w:rPr>
          <w:b/>
          <w:u w:val="single"/>
        </w:rPr>
        <w:t>93765</w:t>
      </w:r>
    </w:p>
    <w:p>
      <w:r>
        <w:t>Buttsex is a bad habit, not a life style.</w:t>
      </w:r>
    </w:p>
    <w:p>
      <w:r>
        <w:rPr>
          <w:b/>
          <w:u w:val="single"/>
        </w:rPr>
        <w:t>93766</w:t>
      </w:r>
    </w:p>
    <w:p>
      <w:r>
        <w:t>Whats it like living in 1912?</w:t>
      </w:r>
    </w:p>
    <w:p>
      <w:r>
        <w:rPr>
          <w:b/>
          <w:u w:val="single"/>
        </w:rPr>
        <w:t>93767</w:t>
      </w:r>
    </w:p>
    <w:p>
      <w:r>
        <w:t>With all the nasty old STDs that are now drug resistant the libidinous are going to learn about chastity the hard way. A shot won't fix it anymore.</w:t>
      </w:r>
    </w:p>
    <w:p>
      <w:r>
        <w:rPr>
          <w:b/>
          <w:u w:val="single"/>
        </w:rPr>
        <w:t>93768</w:t>
      </w:r>
    </w:p>
    <w:p>
      <w:r>
        <w:t>Couldn't agree more. Great comment!</w:t>
      </w:r>
    </w:p>
    <w:p>
      <w:r>
        <w:rPr>
          <w:b/>
          <w:u w:val="single"/>
        </w:rPr>
        <w:t>93769</w:t>
      </w:r>
    </w:p>
    <w:p>
      <w:r>
        <w:t>Obama immediately called the Commander of the ship to ask him about the status of the transgender bathrooms.</w:t>
      </w:r>
    </w:p>
    <w:p>
      <w:r>
        <w:rPr>
          <w:b/>
          <w:u w:val="single"/>
        </w:rPr>
        <w:t>93770</w:t>
      </w:r>
    </w:p>
    <w:p>
      <w:r>
        <w:t>That wasn't even a good try gomer.</w:t>
      </w:r>
    </w:p>
    <w:p>
      <w:r>
        <w:rPr>
          <w:b/>
          <w:u w:val="single"/>
        </w:rPr>
        <w:t>93771</w:t>
      </w:r>
    </w:p>
    <w:p>
      <w:r>
        <w:t>Harvey died of HIV. So did his partner, I believe.</w:t>
      </w:r>
    </w:p>
    <w:p>
      <w:r>
        <w:rPr>
          <w:b/>
          <w:u w:val="single"/>
        </w:rPr>
        <w:t>93772</w:t>
      </w:r>
    </w:p>
    <w:p>
      <w:r>
        <w:t>hahahahahahahahahahahahahahahaha</w:t>
      </w:r>
    </w:p>
    <w:p>
      <w:r>
        <w:rPr>
          <w:b/>
          <w:u w:val="single"/>
        </w:rPr>
        <w:t>93773</w:t>
      </w:r>
    </w:p>
    <w:p>
      <w:r>
        <w:t>Harvey was shot by a co-worker who hated gays. Even a quick google search would show that. But perhaps you prefer lying?</w:t>
      </w:r>
    </w:p>
    <w:p>
      <w:r>
        <w:rPr>
          <w:b/>
          <w:u w:val="single"/>
        </w:rPr>
        <w:t>93774</w:t>
      </w:r>
    </w:p>
    <w:p>
      <w:r>
        <w:t>hahahahahahahaha</w:t>
      </w:r>
    </w:p>
    <w:p>
      <w:r>
        <w:rPr>
          <w:b/>
          <w:u w:val="single"/>
        </w:rPr>
        <w:t>93775</w:t>
      </w:r>
    </w:p>
    <w:p>
      <w:r>
        <w:t>He was shot by a political rival Democrat.</w:t>
      </w:r>
    </w:p>
    <w:p>
      <w:r>
        <w:rPr>
          <w:b/>
          <w:u w:val="single"/>
        </w:rPr>
        <w:t>93776</w:t>
      </w:r>
    </w:p>
    <w:p>
      <w:r>
        <w:t>who didn't get the bathroom heel clicking</w:t>
      </w:r>
    </w:p>
    <w:p>
      <w:r>
        <w:rPr>
          <w:b/>
          <w:u w:val="single"/>
        </w:rPr>
        <w:t>93777</w:t>
      </w:r>
    </w:p>
    <w:p>
      <w:r>
        <w:t>Talking about Republican Larry Craig?</w:t>
      </w:r>
    </w:p>
    <w:p>
      <w:r>
        <w:rPr>
          <w:b/>
          <w:u w:val="single"/>
        </w:rPr>
        <w:t>93778</w:t>
      </w:r>
    </w:p>
    <w:p>
      <w:r>
        <w:t>So you believe made up stories.... thanks for sharing that.</w:t>
      </w:r>
    </w:p>
    <w:p>
      <w:r>
        <w:rPr>
          <w:b/>
          <w:u w:val="single"/>
        </w:rPr>
        <w:t>93779</w:t>
      </w:r>
    </w:p>
    <w:p>
      <w:r>
        <w:t>I pity the sailors that are assigned to the ship.</w:t>
      </w:r>
    </w:p>
    <w:p>
      <w:r>
        <w:rPr>
          <w:b/>
          <w:u w:val="single"/>
        </w:rPr>
        <w:t>93780</w:t>
      </w:r>
    </w:p>
    <w:p>
      <w:r>
        <w:t>The Iranians will just throw it off of a building when their patrol boats capture it</w:t>
      </w:r>
    </w:p>
    <w:p>
      <w:r>
        <w:rPr>
          <w:b/>
          <w:u w:val="single"/>
        </w:rPr>
        <w:t>93781</w:t>
      </w:r>
    </w:p>
    <w:p>
      <w:r>
        <w:t>Welp, I guess this is the end of the US Navy as history has known it previously. It used to be a place where young boys went to learn how to be men. Now I guess it's a place where young gay boys go to meet other young gay boys. We must be a laughing stock.</w:t>
      </w:r>
    </w:p>
    <w:p>
      <w:r>
        <w:rPr>
          <w:b/>
          <w:u w:val="single"/>
        </w:rPr>
        <w:t>93782</w:t>
      </w:r>
    </w:p>
    <w:p>
      <w:r>
        <w:t>I don't know about "we," but I'll agree that you're a laughing stock.</w:t>
      </w:r>
    </w:p>
    <w:p>
      <w:r>
        <w:rPr>
          <w:b/>
          <w:u w:val="single"/>
        </w:rPr>
        <w:t>93783</w:t>
      </w:r>
    </w:p>
    <w:p>
      <w:r>
        <w:t>Its still the same Navy. Stop being a drama queen.</w:t>
      </w:r>
    </w:p>
    <w:p>
      <w:r>
        <w:rPr>
          <w:b/>
          <w:u w:val="single"/>
        </w:rPr>
        <w:t>93784</w:t>
      </w:r>
    </w:p>
    <w:p>
      <w:r>
        <w:t>Did the Village people sing at the naming. LOL What a joke.</w:t>
      </w:r>
    </w:p>
    <w:p>
      <w:r>
        <w:rPr>
          <w:b/>
          <w:u w:val="single"/>
        </w:rPr>
        <w:t>93785</w:t>
      </w:r>
    </w:p>
    <w:p>
      <w:r>
        <w:t>Yeah that was a big black eye for the Navy when the Village People filmed a homoerotic video on one of their destroyers.</w:t>
      </w:r>
    </w:p>
    <w:p>
      <w:r>
        <w:rPr>
          <w:b/>
          <w:u w:val="single"/>
        </w:rPr>
        <w:t>93786</w:t>
      </w:r>
    </w:p>
    <w:p>
      <w:r>
        <w:t>Nothing like a good gay article to bring out the "conservative" dinosaurs. The beauty is - conservatives lost. On gay rights, on your candidates, on everything that counts. Because extremist conservatives are a hate fringe group. Nothing more.</w:t>
      </w:r>
    </w:p>
    <w:p>
      <w:r>
        <w:rPr>
          <w:b/>
          <w:u w:val="single"/>
        </w:rPr>
        <w:t>93787</w:t>
      </w:r>
    </w:p>
    <w:p>
      <w:r>
        <w:t>GFY!!</w:t>
      </w:r>
    </w:p>
    <w:p>
      <w:r>
        <w:rPr>
          <w:b/>
          <w:u w:val="single"/>
        </w:rPr>
        <w:t>93788</w:t>
      </w:r>
    </w:p>
    <w:p>
      <w:r>
        <w:t>I know. Great isn't it.</w:t>
      </w:r>
    </w:p>
    <w:p>
      <w:r>
        <w:rPr>
          <w:b/>
          <w:u w:val="single"/>
        </w:rPr>
        <w:t>93789</w:t>
      </w:r>
    </w:p>
    <w:p>
      <w:r>
        <w:t>Remember Greece and those gays in the second century BC....you regressives .</w:t>
      </w:r>
    </w:p>
    <w:p>
      <w:r>
        <w:rPr>
          <w:b/>
          <w:u w:val="single"/>
        </w:rPr>
        <w:t>93790</w:t>
      </w:r>
    </w:p>
    <w:p>
      <w:r>
        <w:t>Remember christians and the Roman Empire? When christians took over, the empire fell.</w:t>
      </w:r>
    </w:p>
    <w:p>
      <w:r>
        <w:rPr>
          <w:b/>
          <w:u w:val="single"/>
        </w:rPr>
        <w:t>93791</w:t>
      </w:r>
    </w:p>
    <w:p>
      <w:r>
        <w:t>That's not even factually accurate lol WTH are you even talking about</w:t>
      </w:r>
    </w:p>
    <w:p>
      <w:r>
        <w:rPr>
          <w:b/>
          <w:u w:val="single"/>
        </w:rPr>
        <w:t>93792</w:t>
      </w:r>
    </w:p>
    <w:p>
      <w:r>
        <w:t>I beg to differ. The Hillary supporters are one huge hate group.</w:t>
      </w:r>
    </w:p>
    <w:p>
      <w:r>
        <w:rPr>
          <w:b/>
          <w:u w:val="single"/>
        </w:rPr>
        <w:t>93793</w:t>
      </w:r>
    </w:p>
    <w:p>
      <w:r>
        <w:t>So that means you support pedophiles? Way to go lol You must be so proud</w:t>
      </w:r>
    </w:p>
    <w:p>
      <w:r>
        <w:rPr>
          <w:b/>
          <w:u w:val="single"/>
        </w:rPr>
        <w:t>93794</w:t>
      </w:r>
    </w:p>
    <w:p>
      <w:r>
        <w:t>Gay Rights don't count- sorry!</w:t>
      </w:r>
    </w:p>
    <w:p>
      <w:r>
        <w:rPr>
          <w:b/>
          <w:u w:val="single"/>
        </w:rPr>
        <w:t>93795</w:t>
      </w:r>
    </w:p>
    <w:p>
      <w:r>
        <w:t>Gays are hetero phobic.</w:t>
      </w:r>
    </w:p>
    <w:p>
      <w:r>
        <w:rPr>
          <w:b/>
          <w:u w:val="single"/>
        </w:rPr>
        <w:t>93796</w:t>
      </w:r>
    </w:p>
    <w:p>
      <w:r>
        <w:t>This is so sad. I can't believe how much our country has imploded in the past eight years. Unfortunately, it looks like more of the same coming up.</w:t>
      </w:r>
    </w:p>
    <w:p>
      <w:r>
        <w:rPr>
          <w:b/>
          <w:u w:val="single"/>
        </w:rPr>
        <w:t>93797</w:t>
      </w:r>
    </w:p>
    <w:p>
      <w:r>
        <w:t>Sure you don't want to go back any further? I am sure this didn't start in the last 8 years, but I see what you're trying to do.</w:t>
      </w:r>
    </w:p>
    <w:p>
      <w:r>
        <w:rPr>
          <w:b/>
          <w:u w:val="single"/>
        </w:rPr>
        <w:t>93798</w:t>
      </w:r>
    </w:p>
    <w:p>
      <w:r>
        <w:t>So this guy was in the Navy and gay. But because he was "really gay" and outspoken we named a Fu_kin ship after him?</w:t>
      </w:r>
    </w:p>
    <w:p>
      <w:r>
        <w:rPr>
          <w:b/>
          <w:u w:val="single"/>
        </w:rPr>
        <w:t>93799</w:t>
      </w:r>
    </w:p>
    <w:p>
      <w:r>
        <w:t>and he was a pedo</w:t>
      </w:r>
    </w:p>
    <w:p>
      <w:r>
        <w:rPr>
          <w:b/>
          <w:u w:val="single"/>
        </w:rPr>
        <w:t>93800</w:t>
      </w:r>
    </w:p>
    <w:p>
      <w:r>
        <w:t>Makes me glad I didn't serve aboard a tanker.The USN has really gone down hill.</w:t>
      </w:r>
    </w:p>
    <w:p>
      <w:r>
        <w:rPr>
          <w:b/>
          <w:u w:val="single"/>
        </w:rPr>
        <w:t>93801</w:t>
      </w:r>
    </w:p>
    <w:p>
      <w:r>
        <w:t>As a Navy Veteran I find this deplorable! What happened to the U.C.M.J. that we were held accountable too? I guess when Bill Clinton came in office and implemented "Don't Tell, Don't Ask" any thing that had to do with homosexuality or beastity went out the window. And now with Obama in office ANYTHING goes. Our once great Country has turned into a cesspool of Liberals.</w:t>
      </w:r>
    </w:p>
    <w:p>
      <w:r>
        <w:rPr>
          <w:b/>
          <w:u w:val="single"/>
        </w:rPr>
        <w:t>93802</w:t>
      </w:r>
    </w:p>
    <w:p>
      <w:r>
        <w:t>Liberals who won't serve honorably.</w:t>
      </w:r>
    </w:p>
    <w:p>
      <w:r>
        <w:rPr>
          <w:b/>
          <w:u w:val="single"/>
        </w:rPr>
        <w:t>93803</w:t>
      </w:r>
    </w:p>
    <w:p>
      <w:r>
        <w:t>Like Trump.</w:t>
      </w:r>
    </w:p>
    <w:p>
      <w:r>
        <w:rPr>
          <w:b/>
          <w:u w:val="single"/>
        </w:rPr>
        <w:t>93804</w:t>
      </w:r>
    </w:p>
    <w:p>
      <w:r>
        <w:t>Like Clinton</w:t>
      </w:r>
    </w:p>
    <w:p>
      <w:r>
        <w:rPr>
          <w:b/>
          <w:u w:val="single"/>
        </w:rPr>
        <w:t>93805</w:t>
      </w:r>
    </w:p>
    <w:p>
      <w:r>
        <w:t>Back then women didn't serve in the military much.</w:t>
      </w:r>
    </w:p>
    <w:p>
      <w:r>
        <w:rPr>
          <w:b/>
          <w:u w:val="single"/>
        </w:rPr>
        <w:t>93806</w:t>
      </w:r>
    </w:p>
    <w:p>
      <w:r>
        <w:t>Chelsea can</w:t>
      </w:r>
    </w:p>
    <w:p>
      <w:r>
        <w:rPr>
          <w:b/>
          <w:u w:val="single"/>
        </w:rPr>
        <w:t>93807</w:t>
      </w:r>
    </w:p>
    <w:p>
      <w:r>
        <w:t>Clintons</w:t>
      </w:r>
    </w:p>
    <w:p>
      <w:r>
        <w:rPr>
          <w:b/>
          <w:u w:val="single"/>
        </w:rPr>
        <w:t>93808</w:t>
      </w:r>
    </w:p>
    <w:p>
      <w:r>
        <w:t>I could care less about billy boy, he isn't running.</w:t>
      </w:r>
    </w:p>
    <w:p>
      <w:r>
        <w:rPr>
          <w:b/>
          <w:u w:val="single"/>
        </w:rPr>
        <w:t>93809</w:t>
      </w:r>
    </w:p>
    <w:p>
      <w:r>
        <w:t>in the shadows</w:t>
      </w:r>
    </w:p>
    <w:p>
      <w:r>
        <w:rPr>
          <w:b/>
          <w:u w:val="single"/>
        </w:rPr>
        <w:t>93810</w:t>
      </w:r>
    </w:p>
    <w:p>
      <w:r>
        <w:t>Your tinfoil hat has slipped off and the rays are getting in again.</w:t>
      </w:r>
    </w:p>
    <w:p>
      <w:r>
        <w:rPr>
          <w:b/>
          <w:u w:val="single"/>
        </w:rPr>
        <w:t>93811</w:t>
      </w:r>
    </w:p>
    <w:p>
      <w:r>
        <w:t>- We're not talking about Trump, we're talking about you f*ggots.</w:t>
      </w:r>
    </w:p>
    <w:p>
      <w:r>
        <w:rPr>
          <w:b/>
          <w:u w:val="single"/>
        </w:rPr>
        <w:t>93812</w:t>
      </w:r>
    </w:p>
    <w:p>
      <w:r>
        <w:t>We've never needed someone to make America Great Again more so than right now.</w:t>
      </w:r>
    </w:p>
    <w:p>
      <w:r>
        <w:rPr>
          <w:b/>
          <w:u w:val="single"/>
        </w:rPr>
        <w:t>93813</w:t>
      </w:r>
    </w:p>
    <w:p>
      <w:r>
        <w:t>But Trump isn't a religious fanatical conservative. Do you think he really cares about the anti-gay agenda?</w:t>
      </w:r>
    </w:p>
    <w:p>
      <w:r>
        <w:rPr>
          <w:b/>
          <w:u w:val="single"/>
        </w:rPr>
        <w:t>93814</w:t>
      </w:r>
    </w:p>
    <w:p>
      <w:r>
        <w:t>Brought to you by William Jefferson Clinton.</w:t>
      </w:r>
    </w:p>
    <w:p>
      <w:r>
        <w:rPr>
          <w:b/>
          <w:u w:val="single"/>
        </w:rPr>
        <w:t>93815</w:t>
      </w:r>
    </w:p>
    <w:p>
      <w:r>
        <w:t>Perhaps they can use it as a target ship for torpedo trials.</w:t>
      </w:r>
    </w:p>
    <w:p>
      <w:r>
        <w:rPr>
          <w:b/>
          <w:u w:val="single"/>
        </w:rPr>
        <w:t>93816</w:t>
      </w:r>
    </w:p>
    <w:p>
      <w:r>
        <w:t>these are the people leading us. people who would light up the white house with the gay flag. people who want our country invaded by sharia law pushing islamists. Obama hated this country and only served to turn it around toward destruction</w:t>
      </w:r>
    </w:p>
    <w:p>
      <w:r>
        <w:rPr>
          <w:b/>
          <w:u w:val="single"/>
        </w:rPr>
        <w:t>93817</w:t>
      </w:r>
    </w:p>
    <w:p>
      <w:r>
        <w:t>No, I think Obama thought he would make this country in his own image.</w:t>
      </w:r>
    </w:p>
    <w:p>
      <w:r>
        <w:rPr>
          <w:b/>
          <w:u w:val="single"/>
        </w:rPr>
        <w:t>93818</w:t>
      </w:r>
    </w:p>
    <w:p>
      <w:r>
        <w:t>Milk has sexual relations with multiple male enlisted men and is forced out of the Navy with a less than honorable discharge. His reward for his unacceptable conduct is he gets a ship named after him for his political activities in San Francisco. No wonder our military is in such a mess.</w:t>
      </w:r>
    </w:p>
    <w:p>
      <w:r>
        <w:rPr>
          <w:b/>
          <w:u w:val="single"/>
        </w:rPr>
        <w:t>93819</w:t>
      </w:r>
    </w:p>
    <w:p>
      <w:r>
        <w:t>Navy Secretary Ray Mabus; LMAO!</w:t>
      </w:r>
    </w:p>
    <w:p>
      <w:r>
        <w:rPr>
          <w:b/>
          <w:u w:val="single"/>
        </w:rPr>
        <w:t>93820</w:t>
      </w:r>
    </w:p>
    <w:p>
      <w:r>
        <w:t>America is fast becoming a failed state.</w:t>
      </w:r>
    </w:p>
    <w:p>
      <w:r>
        <w:rPr>
          <w:b/>
          <w:u w:val="single"/>
        </w:rPr>
        <w:t>93821</w:t>
      </w:r>
    </w:p>
    <w:p>
      <w:r>
        <w:t>So get out, traitor.</w:t>
      </w:r>
    </w:p>
    <w:p>
      <w:r>
        <w:rPr>
          <w:b/>
          <w:u w:val="single"/>
        </w:rPr>
        <w:t>93822</w:t>
      </w:r>
    </w:p>
    <w:p>
      <w:r>
        <w:t>How is Eyeseeit a traitor ?</w:t>
      </w:r>
    </w:p>
    <w:p>
      <w:r>
        <w:rPr>
          <w:b/>
          <w:u w:val="single"/>
        </w:rPr>
        <w:t>93823</w:t>
      </w:r>
    </w:p>
    <w:p>
      <w:r>
        <w:t>GFY!</w:t>
      </w:r>
    </w:p>
    <w:p>
      <w:r>
        <w:rPr>
          <w:b/>
          <w:u w:val="single"/>
        </w:rPr>
        <w:t>93824</w:t>
      </w:r>
    </w:p>
    <w:p>
      <w:r>
        <w:t>Correction; IS a failed state.</w:t>
      </w:r>
    </w:p>
    <w:p>
      <w:r>
        <w:rPr>
          <w:b/>
          <w:u w:val="single"/>
        </w:rPr>
        <w:t>93825</w:t>
      </w:r>
    </w:p>
    <w:p>
      <w:r>
        <w:t>So get out, traitor.</w:t>
      </w:r>
    </w:p>
    <w:p>
      <w:r>
        <w:rPr>
          <w:b/>
          <w:u w:val="single"/>
        </w:rPr>
        <w:t>93826</w:t>
      </w:r>
    </w:p>
    <w:p>
      <w:r>
        <w:t>Who are you?</w:t>
      </w:r>
    </w:p>
    <w:p>
      <w:r>
        <w:rPr>
          <w:b/>
          <w:u w:val="single"/>
        </w:rPr>
        <w:t>93827</w:t>
      </w:r>
    </w:p>
    <w:p>
      <w:r>
        <w:t>I woke up in a Soho doorway, a policeman knew my name. He said "You can go sleep at home tonight if you can get up and walk away." I slipped back to the Underground and the breeze blew back my hair. I remember throwing punches around and preaching from my chair. Well, who are you?</w:t>
      </w:r>
    </w:p>
    <w:p>
      <w:r>
        <w:rPr>
          <w:b/>
          <w:u w:val="single"/>
        </w:rPr>
        <w:t>93828</w:t>
      </w:r>
    </w:p>
    <w:p>
      <w:r>
        <w:t>I sure you"ll enjoy; G.F.Y.</w:t>
      </w:r>
    </w:p>
    <w:p>
      <w:r>
        <w:rPr>
          <w:b/>
          <w:u w:val="single"/>
        </w:rPr>
        <w:t>93829</w:t>
      </w:r>
    </w:p>
    <w:p>
      <w:r>
        <w:t>Thanks for admitting you lost this argument.</w:t>
      </w:r>
    </w:p>
    <w:p>
      <w:r>
        <w:rPr>
          <w:b/>
          <w:u w:val="single"/>
        </w:rPr>
        <w:t>93830</w:t>
      </w:r>
    </w:p>
    <w:p>
      <w:r>
        <w:t>The only thing lost here is your manhood and dignity.Mine is very much in tact,Fudgepounder.</w:t>
      </w:r>
    </w:p>
    <w:p>
      <w:r>
        <w:rPr>
          <w:b/>
          <w:u w:val="single"/>
        </w:rPr>
        <w:t>93831</w:t>
      </w:r>
    </w:p>
    <w:p>
      <w:r>
        <w:t>Aww, how adorable! You're so sure you've lost the argument, you're upping the ante on the rude insults. How very sad.</w:t>
      </w:r>
    </w:p>
    <w:p>
      <w:r>
        <w:rPr>
          <w:b/>
          <w:u w:val="single"/>
        </w:rPr>
        <w:t>93832</w:t>
      </w:r>
    </w:p>
    <w:p>
      <w:r>
        <w:t>So long,Fairy.</w:t>
      </w:r>
    </w:p>
    <w:p>
      <w:r>
        <w:rPr>
          <w:b/>
          <w:u w:val="single"/>
        </w:rPr>
        <w:t>93833</w:t>
      </w:r>
    </w:p>
    <w:p>
      <w:r>
        <w:t>combat vet,Mekong.Honorable Discharge,Purple Heart,etc.etc.What's been YOUR service to America,Pogeybait ?</w:t>
      </w:r>
    </w:p>
    <w:p>
      <w:r>
        <w:rPr>
          <w:b/>
          <w:u w:val="single"/>
        </w:rPr>
        <w:t>93834</w:t>
      </w:r>
    </w:p>
    <w:p>
      <w:r>
        <w:t>To all the lying liberals who keep saying he was Honorably discharged. Britannica.com/biography/Harvey-Milk Not according to Harvey he wasn't.</w:t>
      </w:r>
    </w:p>
    <w:p>
      <w:r>
        <w:rPr>
          <w:b/>
          <w:u w:val="single"/>
        </w:rPr>
        <w:t>93835</w:t>
      </w:r>
    </w:p>
    <w:p>
      <w:r>
        <w:t>And military records don't support his claim. Like any politician he was pandering for sympathy and votes.</w:t>
      </w:r>
    </w:p>
    <w:p>
      <w:r>
        <w:rPr>
          <w:b/>
          <w:u w:val="single"/>
        </w:rPr>
        <w:t>93836</w:t>
      </w:r>
    </w:p>
    <w:p>
      <w:r>
        <w:t>Sorry, Navy, but this is just wrong! There must be numerous homosexuals who have served our country with distinction and not been given a "less than honorable" discharge. The ship could have been named after one of them.</w:t>
      </w:r>
    </w:p>
    <w:p>
      <w:r>
        <w:rPr>
          <w:b/>
          <w:u w:val="single"/>
        </w:rPr>
        <w:t>93837</w:t>
      </w:r>
    </w:p>
    <w:p>
      <w:r>
        <w:t>Or at least ones that didn't openly brag about their pedophilia exploits</w:t>
      </w:r>
    </w:p>
    <w:p>
      <w:r>
        <w:rPr>
          <w:b/>
          <w:u w:val="single"/>
        </w:rPr>
        <w:t>93838</w:t>
      </w:r>
    </w:p>
    <w:p>
      <w:r>
        <w:t>He was honorably discharged. Go to the United States Naval Institute site and read for yourself.</w:t>
      </w:r>
    </w:p>
    <w:p>
      <w:r>
        <w:rPr>
          <w:b/>
          <w:u w:val="single"/>
        </w:rPr>
        <w:t>93839</w:t>
      </w:r>
    </w:p>
    <w:p>
      <w:r>
        <w:t>I will. So, you are saying the the AP is incorrect on that.</w:t>
      </w:r>
    </w:p>
    <w:p>
      <w:r>
        <w:rPr>
          <w:b/>
          <w:u w:val="single"/>
        </w:rPr>
        <w:t>93840</w:t>
      </w:r>
    </w:p>
    <w:p>
      <w:r>
        <w:t>Yes I am. Have fun.</w:t>
      </w:r>
    </w:p>
    <w:p>
      <w:r>
        <w:rPr>
          <w:b/>
          <w:u w:val="single"/>
        </w:rPr>
        <w:t>93841</w:t>
      </w:r>
    </w:p>
    <w:p>
      <w:r>
        <w:t>Interestingly, I find both comments on various site. Honorably and less than honorable. I will hope that the Navy has better presence of mind than naming a ship after someone with a "less than"</w:t>
      </w:r>
    </w:p>
    <w:p>
      <w:r>
        <w:rPr>
          <w:b/>
          <w:u w:val="single"/>
        </w:rPr>
        <w:t>93842</w:t>
      </w:r>
    </w:p>
    <w:p>
      <w:r>
        <w:t>That is indeed what the article on the USNI web says. It is not unusual for the AP to be wrong... but usually it favors causes such as this. But, if he was indeed honorably discharged, I apologize to him and withdraw my objection to the ship naming.</w:t>
      </w:r>
    </w:p>
    <w:p>
      <w:r>
        <w:rPr>
          <w:b/>
          <w:u w:val="single"/>
        </w:rPr>
        <w:t>93843</w:t>
      </w:r>
    </w:p>
    <w:p>
      <w:r>
        <w:t>I really wish there was more info on his Discharge Type as that has fueled a lot of derisive comments, but I have to default with USNI as they are pretty good with getting it right. They also provide info on the article's author at the bottom. Now all that aside, the Navy could have chosen a different vessel than an oiler. The jokes from that will be going around for decades.</w:t>
      </w:r>
    </w:p>
    <w:p>
      <w:r>
        <w:rPr>
          <w:b/>
          <w:u w:val="single"/>
        </w:rPr>
        <w:t>93844</w:t>
      </w:r>
    </w:p>
    <w:p>
      <w:r>
        <w:t>after you pay the $40 to access it I will</w:t>
      </w:r>
    </w:p>
    <w:p>
      <w:r>
        <w:rPr>
          <w:b/>
          <w:u w:val="single"/>
        </w:rPr>
        <w:t>93845</w:t>
      </w:r>
    </w:p>
    <w:p>
      <w:r>
        <w:t>are you talking about?</w:t>
      </w:r>
    </w:p>
    <w:p>
      <w:r>
        <w:rPr>
          <w:b/>
          <w:u w:val="single"/>
        </w:rPr>
        <w:t>93846</w:t>
      </w:r>
    </w:p>
    <w:p>
      <w:r>
        <w:t>This is what happens when you politicize the military and make a social experiment out of it.</w:t>
      </w:r>
    </w:p>
    <w:p>
      <w:r>
        <w:rPr>
          <w:b/>
          <w:u w:val="single"/>
        </w:rPr>
        <w:t>93847</w:t>
      </w:r>
    </w:p>
    <w:p>
      <w:r>
        <w:t>The comments below (and above) are exactly WHY it is appropriate to name the ship after someone who stood up for civil and human rights.</w:t>
      </w:r>
    </w:p>
    <w:p>
      <w:r>
        <w:rPr>
          <w:b/>
          <w:u w:val="single"/>
        </w:rPr>
        <w:t>93848</w:t>
      </w:r>
    </w:p>
    <w:p>
      <w:r>
        <w:t>And by stood up, you mean kneel in front of a 13 year old boy...</w:t>
      </w:r>
    </w:p>
    <w:p>
      <w:r>
        <w:rPr>
          <w:b/>
          <w:u w:val="single"/>
        </w:rPr>
        <w:t>93849</w:t>
      </w:r>
    </w:p>
    <w:p>
      <w:r>
        <w:t>Or behind...</w:t>
      </w:r>
    </w:p>
    <w:p>
      <w:r>
        <w:rPr>
          <w:b/>
          <w:u w:val="single"/>
        </w:rPr>
        <w:t>93850</w:t>
      </w:r>
    </w:p>
    <w:p>
      <w:r>
        <w:t>Ever heard of the republican icon Mark Foley?</w:t>
      </w:r>
    </w:p>
    <w:p>
      <w:r>
        <w:rPr>
          <w:b/>
          <w:u w:val="single"/>
        </w:rPr>
        <w:t>93851</w:t>
      </w:r>
    </w:p>
    <w:p>
      <w:r>
        <w:t>No, did someone name a boat after him?</w:t>
      </w:r>
    </w:p>
    <w:p>
      <w:r>
        <w:rPr>
          <w:b/>
          <w:u w:val="single"/>
        </w:rPr>
        <w:t>93852</w:t>
      </w:r>
    </w:p>
    <w:p>
      <w:r>
        <w:t>Try bobbling him and asking. You are the expert on pedophiles (experience counts).</w:t>
      </w:r>
    </w:p>
    <w:p>
      <w:r>
        <w:rPr>
          <w:b/>
          <w:u w:val="single"/>
        </w:rPr>
        <w:t>93853</w:t>
      </w:r>
    </w:p>
    <w:p>
      <w:r>
        <w:t>Short answer is, No. They didn't name a boat after him like they are doing for this pedophile.</w:t>
      </w:r>
    </w:p>
    <w:p>
      <w:r>
        <w:rPr>
          <w:b/>
          <w:u w:val="single"/>
        </w:rPr>
        <w:t>93854</w:t>
      </w:r>
    </w:p>
    <w:p>
      <w:r>
        <w:t>But who was given a "less than honorable" discharge from the very Navy who is naming the ship after him. I guess THAT doesn't count</w:t>
      </w:r>
    </w:p>
    <w:p>
      <w:r>
        <w:rPr>
          <w:b/>
          <w:u w:val="single"/>
        </w:rPr>
        <w:t>93855</w:t>
      </w:r>
    </w:p>
    <w:p>
      <w:r>
        <w:t>I don't disagree with your point of view about the comments, but I can tell you this. If we had people at the top who understood the military because they had served, or had other alliances with it, we would not have such controversial issues.</w:t>
      </w:r>
    </w:p>
    <w:p>
      <w:r>
        <w:rPr>
          <w:b/>
          <w:u w:val="single"/>
        </w:rPr>
        <w:t>93856</w:t>
      </w:r>
    </w:p>
    <w:p>
      <w:r>
        <w:t>Our Commander in Chief is on the record as supporting and honoring known pedophiles. When will people say enough already?</w:t>
      </w:r>
    </w:p>
    <w:p>
      <w:r>
        <w:rPr>
          <w:b/>
          <w:u w:val="single"/>
        </w:rPr>
        <w:t>93857</w:t>
      </w:r>
    </w:p>
    <w:p>
      <w:r>
        <w:t>Your obsession with pedophilia tells me you are a pedophile. Please seek help for your sickness.</w:t>
      </w:r>
    </w:p>
    <w:p>
      <w:r>
        <w:rPr>
          <w:b/>
          <w:u w:val="single"/>
        </w:rPr>
        <w:t>93858</w:t>
      </w:r>
    </w:p>
    <w:p>
      <w:r>
        <w:t>Please stick to your day job.........babysitting your mom's basement.</w:t>
      </w:r>
    </w:p>
    <w:p>
      <w:r>
        <w:rPr>
          <w:b/>
          <w:u w:val="single"/>
        </w:rPr>
        <w:t>93859</w:t>
      </w:r>
    </w:p>
    <w:p>
      <w:r>
        <w:t>I get it, you can't defend your pedophilia, so you're lashing out. Get help.</w:t>
      </w:r>
    </w:p>
    <w:p>
      <w:r>
        <w:rPr>
          <w:b/>
          <w:u w:val="single"/>
        </w:rPr>
        <w:t>93860</w:t>
      </w:r>
    </w:p>
    <w:p>
      <w:r>
        <w:t>You giving out a psychological diagnosis and/or advice is the equivalent of a monkey solving a puzzle for a banana.</w:t>
      </w:r>
    </w:p>
    <w:p>
      <w:r>
        <w:rPr>
          <w:b/>
          <w:u w:val="single"/>
        </w:rPr>
        <w:t>93861</w:t>
      </w:r>
    </w:p>
    <w:p>
      <w:r>
        <w:t>Did you enjoy the banana?</w:t>
      </w:r>
    </w:p>
    <w:p>
      <w:r>
        <w:rPr>
          <w:b/>
          <w:u w:val="single"/>
        </w:rPr>
        <w:t>93862</w:t>
      </w:r>
    </w:p>
    <w:p>
      <w:r>
        <w:t>Were you trying to make a gay reference? Or call me a monkey....in which case, you were, AGAIN using my post to try and attack. You really are incapable of coming up with any original thought..</w:t>
      </w:r>
    </w:p>
    <w:p>
      <w:r>
        <w:rPr>
          <w:b/>
          <w:u w:val="single"/>
        </w:rPr>
        <w:t>93863</w:t>
      </w:r>
    </w:p>
    <w:p>
      <w:r>
        <w:t>Are you really so dense you couldn't figure out what I was saying? I doubt you even got the banana. Poor sad thing!</w:t>
      </w:r>
    </w:p>
    <w:p>
      <w:r>
        <w:rPr>
          <w:b/>
          <w:u w:val="single"/>
        </w:rPr>
        <w:t>93864</w:t>
      </w:r>
    </w:p>
    <w:p>
      <w:r>
        <w:t>So demonizing pedophilia is worse than naming naval ships after a known pedophile? Please explain</w:t>
      </w:r>
    </w:p>
    <w:p>
      <w:r>
        <w:rPr>
          <w:b/>
          <w:u w:val="single"/>
        </w:rPr>
        <w:t>93865</w:t>
      </w:r>
    </w:p>
    <w:p>
      <w:r>
        <w:t>Another one who is obsessed with pedophilia. Keep your kids away from @dinsmo81. Sick and dangerous.</w:t>
      </w:r>
    </w:p>
    <w:p>
      <w:r>
        <w:rPr>
          <w:b/>
          <w:u w:val="single"/>
        </w:rPr>
        <w:t>93866</w:t>
      </w:r>
    </w:p>
    <w:p>
      <w:r>
        <w:t>Well,your mental identity is very much open to question,given your postings;right ?</w:t>
      </w:r>
    </w:p>
    <w:p>
      <w:r>
        <w:rPr>
          <w:b/>
          <w:u w:val="single"/>
        </w:rPr>
        <w:t>93867</w:t>
      </w:r>
    </w:p>
    <w:p>
      <w:r>
        <w:t>What kind of Commander in Chief would allow this to happen?</w:t>
      </w:r>
    </w:p>
    <w:p>
      <w:r>
        <w:rPr>
          <w:b/>
          <w:u w:val="single"/>
        </w:rPr>
        <w:t>93868</w:t>
      </w:r>
    </w:p>
    <w:p>
      <w:r>
        <w:t>I love rhetorical questions. We all know what kind</w:t>
      </w:r>
    </w:p>
    <w:p>
      <w:r>
        <w:rPr>
          <w:b/>
          <w:u w:val="single"/>
        </w:rPr>
        <w:t>93869</w:t>
      </w:r>
    </w:p>
    <w:p>
      <w:r>
        <w:t>May God send it to the bottom of the sea. Disgusting.</w:t>
      </w:r>
    </w:p>
    <w:p>
      <w:r>
        <w:rPr>
          <w:b/>
          <w:u w:val="single"/>
        </w:rPr>
        <w:t>93870</w:t>
      </w:r>
    </w:p>
    <w:p>
      <w:r>
        <w:t>"Milk's career as a Navy officer, however, ended with an "other than honorable" discharge," Yup! That's the kind of person we should be naming ships after. And my comment has nothing to do with his preferences, just his performance as a Navy officer. But apparently his preferences have more to do with a ship being named after him than his performance.... as far as the Navy is concerned.</w:t>
      </w:r>
    </w:p>
    <w:p>
      <w:r>
        <w:rPr>
          <w:b/>
          <w:u w:val="single"/>
        </w:rPr>
        <w:t>93871</w:t>
      </w:r>
    </w:p>
    <w:p>
      <w:r>
        <w:t>As a Navy Veteran, I hope that they painted a target on the hull....</w:t>
      </w:r>
    </w:p>
    <w:p>
      <w:r>
        <w:rPr>
          <w:b/>
          <w:u w:val="single"/>
        </w:rPr>
        <w:t>93872</w:t>
      </w:r>
    </w:p>
    <w:p>
      <w:r>
        <w:t>If you were a Veteran you would not say that. Why would you want a bunch of kids put in harms way that had no say in the matter?</w:t>
      </w:r>
    </w:p>
    <w:p>
      <w:r>
        <w:rPr>
          <w:b/>
          <w:u w:val="single"/>
        </w:rPr>
        <w:t>93873</w:t>
      </w:r>
    </w:p>
    <w:p>
      <w:r>
        <w:t>technically, they do. They just may not be in the military anymore if they speak out.</w:t>
      </w:r>
    </w:p>
    <w:p>
      <w:r>
        <w:rPr>
          <w:b/>
          <w:u w:val="single"/>
        </w:rPr>
        <w:t>93874</w:t>
      </w:r>
    </w:p>
    <w:p>
      <w:r>
        <w:t>If you were a Navy Veteran you would understand what GOTRUMPFORAMERICA means by his comments. Naming a ship after a gay that was discharged under other than honorable conditions shows how sick our government and country is.</w:t>
      </w:r>
    </w:p>
    <w:p>
      <w:r>
        <w:rPr>
          <w:b/>
          <w:u w:val="single"/>
        </w:rPr>
        <w:t>93875</w:t>
      </w:r>
    </w:p>
    <w:p>
      <w:r>
        <w:t>The next one will be Margaret Sanger</w:t>
      </w:r>
    </w:p>
    <w:p>
      <w:r>
        <w:rPr>
          <w:b/>
          <w:u w:val="single"/>
        </w:rPr>
        <w:t>93876</w:t>
      </w:r>
    </w:p>
    <w:p>
      <w:r>
        <w:t>SS Sandusky</w:t>
      </w:r>
    </w:p>
    <w:p>
      <w:r>
        <w:rPr>
          <w:b/>
          <w:u w:val="single"/>
        </w:rPr>
        <w:t>93877</w:t>
      </w:r>
    </w:p>
    <w:p>
      <w:r>
        <w:t>Does the ship only go in reverse?</w:t>
      </w:r>
    </w:p>
    <w:p>
      <w:r>
        <w:rPr>
          <w:b/>
          <w:u w:val="single"/>
        </w:rPr>
        <w:t>93878</w:t>
      </w:r>
    </w:p>
    <w:p>
      <w:r>
        <w:t>It comes with a pitcher, and a catcher mode</w:t>
      </w:r>
    </w:p>
    <w:p>
      <w:r>
        <w:rPr>
          <w:b/>
          <w:u w:val="single"/>
        </w:rPr>
        <w:t>93879</w:t>
      </w:r>
    </w:p>
    <w:p>
      <w:r>
        <w:t>This will strike fear in our enemies....! They will be afraid they will be rear ended by a ferry boat...</w:t>
      </w:r>
    </w:p>
    <w:p>
      <w:r>
        <w:rPr>
          <w:b/>
          <w:u w:val="single"/>
        </w:rPr>
        <w:t>93880</w:t>
      </w:r>
    </w:p>
    <w:p>
      <w:r>
        <w:t>wellsaid</w:t>
      </w:r>
    </w:p>
    <w:p>
      <w:r>
        <w:rPr>
          <w:b/>
          <w:u w:val="single"/>
        </w:rPr>
        <w:t>93881</w:t>
      </w:r>
    </w:p>
    <w:p>
      <w:r>
        <w:t>Are they also going to paint it PINK, color a big brown A55hole by the rudder and paint DIX on the guns ? ? Unfrigginbelievable.</w:t>
      </w:r>
    </w:p>
    <w:p>
      <w:r>
        <w:rPr>
          <w:b/>
          <w:u w:val="single"/>
        </w:rPr>
        <w:t>93882</w:t>
      </w:r>
    </w:p>
    <w:p>
      <w:r>
        <w:t>Man it with gays and send to cruise the shores of Iran.....A real threat to their Evinrude navy. Who's going to engineer and make the condom it has to be wrapped in?</w:t>
      </w:r>
    </w:p>
    <w:p>
      <w:r>
        <w:rPr>
          <w:b/>
          <w:u w:val="single"/>
        </w:rPr>
        <w:t>93883</w:t>
      </w:r>
    </w:p>
    <w:p>
      <w:r>
        <w:t>Wow... Loss of words.</w:t>
      </w:r>
    </w:p>
    <w:p>
      <w:r>
        <w:rPr>
          <w:b/>
          <w:u w:val="single"/>
        </w:rPr>
        <w:t>93884</w:t>
      </w:r>
    </w:p>
    <w:p>
      <w:r>
        <w:t>I am truly scared of this country now. What have we become? I am not doubting this person may be seen as a person to be recognized for his contribution in history but to name a US Navel Ship this is insane. This country would rather name a ship after a gay right activist then a person of the military maybe a person who died defended America. I am sorry but this is just wrong. It is not the place for reconnection. I don't have an issue with gay's as my grandson is gay but I refuse for them to have more clout then everyone else. A person who is gay should not define them. I think it is respectful to recognize that many have differences but not to award these differences as a power tool. Maybe they should name a ship after my husband who spent 7 1/2 years in the US Navy from 1960-1967.</w:t>
      </w:r>
    </w:p>
    <w:p>
      <w:r>
        <w:rPr>
          <w:b/>
          <w:u w:val="single"/>
        </w:rPr>
        <w:t>93885</w:t>
      </w:r>
    </w:p>
    <w:p>
      <w:r>
        <w:t>How does naming a ship after him give gays more clout as you say? The navy decided to name this class of ship after people making significant contributions to civil and human rights. Milk did that for the gay community. There are many other classes of ships named after military personnel.</w:t>
      </w:r>
    </w:p>
    <w:p>
      <w:r>
        <w:rPr>
          <w:b/>
          <w:u w:val="single"/>
        </w:rPr>
        <w:t>93886</w:t>
      </w:r>
    </w:p>
    <w:p>
      <w:r>
        <w:t>Did your husband become an activist fighting for the equal treatment of others?</w:t>
      </w:r>
    </w:p>
    <w:p>
      <w:r>
        <w:rPr>
          <w:b/>
          <w:u w:val="single"/>
        </w:rPr>
        <w:t>93887</w:t>
      </w:r>
    </w:p>
    <w:p>
      <w:r>
        <w:t>Funny to watch a bunch of Cons who never served criticizing a man who served honorably.</w:t>
      </w:r>
    </w:p>
    <w:p>
      <w:r>
        <w:rPr>
          <w:b/>
          <w:u w:val="single"/>
        </w:rPr>
        <w:t>93888</w:t>
      </w:r>
    </w:p>
    <w:p>
      <w:r>
        <w:t>Serving up BJ's to little boys isn't "serving honorably"</w:t>
      </w:r>
    </w:p>
    <w:p>
      <w:r>
        <w:rPr>
          <w:b/>
          <w:u w:val="single"/>
        </w:rPr>
        <w:t>93889</w:t>
      </w:r>
    </w:p>
    <w:p>
      <w:r>
        <w:t>I agree, so why do you keep doing it?</w:t>
      </w:r>
    </w:p>
    <w:p>
      <w:r>
        <w:rPr>
          <w:b/>
          <w:u w:val="single"/>
        </w:rPr>
        <w:t>93890</w:t>
      </w:r>
    </w:p>
    <w:p>
      <w:r>
        <w:t>He was a self admitted pedophile.</w:t>
      </w:r>
    </w:p>
    <w:p>
      <w:r>
        <w:rPr>
          <w:b/>
          <w:u w:val="single"/>
        </w:rPr>
        <w:t>93891</w:t>
      </w:r>
    </w:p>
    <w:p>
      <w:r>
        <w:t>than honorably..read the article queerbait..</w:t>
      </w:r>
    </w:p>
    <w:p>
      <w:r>
        <w:rPr>
          <w:b/>
          <w:u w:val="single"/>
        </w:rPr>
        <w:t>93892</w:t>
      </w:r>
    </w:p>
    <w:p>
      <w:r>
        <w:t>Oh, an article on Fox couldn't possibly be wrong. That's hilarious!</w:t>
      </w:r>
    </w:p>
    <w:p>
      <w:r>
        <w:rPr>
          <w:b/>
          <w:u w:val="single"/>
        </w:rPr>
        <w:t>93893</w:t>
      </w:r>
    </w:p>
    <w:p>
      <w:r>
        <w:t>Why do you keep lying? He was discharged dishonourably.</w:t>
      </w:r>
    </w:p>
    <w:p>
      <w:r>
        <w:rPr>
          <w:b/>
          <w:u w:val="single"/>
        </w:rPr>
        <w:t>93894</w:t>
      </w:r>
    </w:p>
    <w:p>
      <w:r>
        <w:t>Why do YOU keep lying?</w:t>
      </w:r>
    </w:p>
    <w:p>
      <w:r>
        <w:rPr>
          <w:b/>
          <w:u w:val="single"/>
        </w:rPr>
        <w:t>93895</w:t>
      </w:r>
    </w:p>
    <w:p>
      <w:r>
        <w:t>See I provide my sources. You just lie.</w:t>
      </w:r>
    </w:p>
    <w:p>
      <w:r>
        <w:rPr>
          <w:b/>
          <w:u w:val="single"/>
        </w:rPr>
        <w:t>93896</w:t>
      </w:r>
    </w:p>
    <w:p>
      <w:r>
        <w:t>You are probably in denial about a lot of things. No surprise there. You're broken. Sad.</w:t>
      </w:r>
    </w:p>
    <w:p>
      <w:r>
        <w:rPr>
          <w:b/>
          <w:u w:val="single"/>
        </w:rPr>
        <w:t>93897</w:t>
      </w:r>
    </w:p>
    <w:p>
      <w:r>
        <w:t>I JUST provided you a source. Britannica.com/biography/Harvey-Milk According to Britannica AND Harvey, he received a dishonourable discharge.</w:t>
      </w:r>
    </w:p>
    <w:p>
      <w:r>
        <w:rPr>
          <w:b/>
          <w:u w:val="single"/>
        </w:rPr>
        <w:t>93898</w:t>
      </w:r>
    </w:p>
    <w:p>
      <w:r>
        <w:t>Is the baby still crying? Aw, don't cry, baby. Mommy will come to change your diaper.</w:t>
      </w:r>
    </w:p>
    <w:p>
      <w:r>
        <w:rPr>
          <w:b/>
          <w:u w:val="single"/>
        </w:rPr>
        <w:t>93899</w:t>
      </w:r>
    </w:p>
    <w:p>
      <w:r>
        <w:t>LoL That's what I thought. You get shown that you're supporting a pedophile and you got nothing to say. But like I said, that's what we expect from your ilk.</w:t>
      </w:r>
    </w:p>
    <w:p>
      <w:r>
        <w:rPr>
          <w:b/>
          <w:u w:val="single"/>
        </w:rPr>
        <w:t>93900</w:t>
      </w:r>
    </w:p>
    <w:p>
      <w:r>
        <w:t>Poor thing, your hatred has melted your brain. Assuming there was a brain to begin with. But it's fun making you dance like a monkey on a chain. Dance, monkey!</w:t>
      </w:r>
    </w:p>
    <w:p>
      <w:r>
        <w:rPr>
          <w:b/>
          <w:u w:val="single"/>
        </w:rPr>
        <w:t>93901</w:t>
      </w:r>
    </w:p>
    <w:p>
      <w:r>
        <w:t>I'm currently serving so take your little smirk and shove it. He didn't serve honorably, which is why he got an other than honorable discharge.</w:t>
      </w:r>
    </w:p>
    <w:p>
      <w:r>
        <w:rPr>
          <w:b/>
          <w:u w:val="single"/>
        </w:rPr>
        <w:t>93902</w:t>
      </w:r>
    </w:p>
    <w:p>
      <w:r>
        <w:t>Sure you are, buddy. Sure you are.</w:t>
      </w:r>
    </w:p>
    <w:p>
      <w:r>
        <w:rPr>
          <w:b/>
          <w:u w:val="single"/>
        </w:rPr>
        <w:t>93903</w:t>
      </w:r>
    </w:p>
    <w:p>
      <w:r>
        <w:t>Keep living in denial chickensh!t. I'm totally not sitting in my flightsuit getting ready to go to base. You are so right. You are such a smart little Libby keep telling yourself that you special little flower.</w:t>
      </w:r>
    </w:p>
    <w:p>
      <w:r>
        <w:rPr>
          <w:b/>
          <w:u w:val="single"/>
        </w:rPr>
        <w:t>93904</w:t>
      </w:r>
    </w:p>
    <w:p>
      <w:r>
        <w:t>Hope the pos sinks with all of her don't ask, don't tell sailors on board.</w:t>
      </w:r>
    </w:p>
    <w:p>
      <w:r>
        <w:rPr>
          <w:b/>
          <w:u w:val="single"/>
        </w:rPr>
        <w:t>93905</w:t>
      </w:r>
    </w:p>
    <w:p>
      <w:r>
        <w:t>Wishing the death of US military personnel? Sounds like treason to me!</w:t>
      </w:r>
    </w:p>
    <w:p>
      <w:r>
        <w:rPr>
          <w:b/>
          <w:u w:val="single"/>
        </w:rPr>
        <w:t>93906</w:t>
      </w:r>
    </w:p>
    <w:p>
      <w:r>
        <w:t>What would you know about service or treason?</w:t>
      </w:r>
    </w:p>
    <w:p>
      <w:r>
        <w:rPr>
          <w:b/>
          <w:u w:val="single"/>
        </w:rPr>
        <w:t>93907</w:t>
      </w:r>
    </w:p>
    <w:p>
      <w:r>
        <w:t>The USS Qeerbarge</w:t>
      </w:r>
    </w:p>
    <w:p>
      <w:r>
        <w:rPr>
          <w:b/>
          <w:u w:val="single"/>
        </w:rPr>
        <w:t>93908</w:t>
      </w:r>
    </w:p>
    <w:p>
      <w:r>
        <w:t>Is it really a Navy ship, or just the San Francisco Bay Fairy?</w:t>
      </w:r>
    </w:p>
    <w:p>
      <w:r>
        <w:rPr>
          <w:b/>
          <w:u w:val="single"/>
        </w:rPr>
        <w:t>93909</w:t>
      </w:r>
    </w:p>
    <w:p>
      <w:r>
        <w:t>lol</w:t>
      </w:r>
    </w:p>
    <w:p>
      <w:r>
        <w:rPr>
          <w:b/>
          <w:u w:val="single"/>
        </w:rPr>
        <w:t>93910</w:t>
      </w:r>
    </w:p>
    <w:p>
      <w:r>
        <w:t>Honoring pedophiles is long overdue. Does it have to be liberal pedophiles or do other ones get boats too?</w:t>
      </w:r>
    </w:p>
    <w:p>
      <w:r>
        <w:rPr>
          <w:b/>
          <w:u w:val="single"/>
        </w:rPr>
        <w:t>93911</w:t>
      </w:r>
    </w:p>
    <w:p>
      <w:r>
        <w:t>Yeah, you Cons made a pedophile Speaker of the House! You must be so proud!</w:t>
      </w:r>
    </w:p>
    <w:p>
      <w:r>
        <w:rPr>
          <w:b/>
          <w:u w:val="single"/>
        </w:rPr>
        <w:t>93912</w:t>
      </w:r>
    </w:p>
    <w:p>
      <w:r>
        <w:t>That was water-carrying republicans. No conservatives were involved.</w:t>
      </w:r>
    </w:p>
    <w:p>
      <w:r>
        <w:rPr>
          <w:b/>
          <w:u w:val="single"/>
        </w:rPr>
        <w:t>93913</w:t>
      </w:r>
    </w:p>
    <w:p>
      <w:r>
        <w:t>LOL.. sure honey.</w:t>
      </w:r>
    </w:p>
    <w:p>
      <w:r>
        <w:rPr>
          <w:b/>
          <w:u w:val="single"/>
        </w:rPr>
        <w:t>93914</w:t>
      </w:r>
    </w:p>
    <w:p>
      <w:r>
        <w:t>When name-calling starts, you have lost</w:t>
      </w:r>
    </w:p>
    <w:p>
      <w:r>
        <w:rPr>
          <w:b/>
          <w:u w:val="single"/>
        </w:rPr>
        <w:t>93915</w:t>
      </w:r>
    </w:p>
    <w:p>
      <w:r>
        <w:t>Nope, when you put a pedophile two heartbeats away from the Presidency, you've lost. Nice try, though.</w:t>
      </w:r>
    </w:p>
    <w:p>
      <w:r>
        <w:rPr>
          <w:b/>
          <w:u w:val="single"/>
        </w:rPr>
        <w:t>93916</w:t>
      </w:r>
    </w:p>
    <w:p>
      <w:r>
        <w:t>I agree we have lost, but it was no speaker who destroys our military. It is Barack Obama and his employers.</w:t>
      </w:r>
    </w:p>
    <w:p>
      <w:r>
        <w:rPr>
          <w:b/>
          <w:u w:val="single"/>
        </w:rPr>
        <w:t>93917</w:t>
      </w:r>
    </w:p>
    <w:p>
      <w:r>
        <w:t>You are such a drama queen. The military is not "destroyed".</w:t>
      </w:r>
    </w:p>
    <w:p>
      <w:r>
        <w:rPr>
          <w:b/>
          <w:u w:val="single"/>
        </w:rPr>
        <w:t>93918</w:t>
      </w:r>
    </w:p>
    <w:p>
      <w:r>
        <w:t>I don't believe you have any right to judge the military. When did you serve?</w:t>
      </w:r>
    </w:p>
    <w:p>
      <w:r>
        <w:rPr>
          <w:b/>
          <w:u w:val="single"/>
        </w:rPr>
        <w:t>93919</w:t>
      </w:r>
    </w:p>
    <w:p>
      <w:r>
        <w:t>From 1990 to 2012.</w:t>
      </w:r>
    </w:p>
    <w:p>
      <w:r>
        <w:rPr>
          <w:b/>
          <w:u w:val="single"/>
        </w:rPr>
        <w:t>93920</w:t>
      </w:r>
    </w:p>
    <w:p>
      <w:r>
        <w:t>sure</w:t>
      </w:r>
    </w:p>
    <w:p>
      <w:r>
        <w:rPr>
          <w:b/>
          <w:u w:val="single"/>
        </w:rPr>
        <w:t>93921</w:t>
      </w:r>
    </w:p>
    <w:p>
      <w:r>
        <w:t>I don't believe you should have made a pedophile Speaker of the House, but you seem to be fine with that. Sad.</w:t>
      </w:r>
    </w:p>
    <w:p>
      <w:r>
        <w:rPr>
          <w:b/>
          <w:u w:val="single"/>
        </w:rPr>
        <w:t>93922</w:t>
      </w:r>
    </w:p>
    <w:p>
      <w:r>
        <w:t>Proof the Navy has a sense of humor. I can here it now. U.S.S. Milk full of seaman enter San Francisco.</w:t>
      </w:r>
    </w:p>
    <w:p>
      <w:r>
        <w:rPr>
          <w:b/>
          <w:u w:val="single"/>
        </w:rPr>
        <w:t>93923</w:t>
      </w:r>
    </w:p>
    <w:p>
      <w:r>
        <w:t>Judge Napolitano, I must correct you on a talking point I just watched you state on Fox Extra. Your point that South Carolina should remove the Confederate Flag from the State House is wrong, and it surprises me that you failed to do the proper research. The state legislature removed the Confederate Flag from the State House on 1 July 2000. It was then placed BEHIND the Confederate War Memorial on State House grounds to honor the troops from SC who fought for the Confederacy, right where it belongs. In the future, PLEASE do your research before spouting off like a liberal.</w:t>
      </w:r>
    </w:p>
    <w:p>
      <w:r>
        <w:rPr>
          <w:b/>
          <w:u w:val="single"/>
        </w:rPr>
        <w:t>93924</w:t>
      </w:r>
    </w:p>
    <w:p>
      <w:r>
        <w:t>The flag means different things to different people, especially people that do not live in the south and do not understand southerners or their heritage. I have no hate for any race, I try to avoid ticking off others by using racial comments in public just as I try to avoid cussing at the office. But don't understand how 13% of the population can tell the rest of us that we have to believe what they believe, and we cannot honor our ancestors who fought the North in the civil war by flying a flag on our private residence if we choose to. Two weeks ago I started flying both the American flag as well as the confederate battle flag daily. Don't like it, make your opinions known from the street, touch my flag and I'll defend my possessions as its attached to my house. Since I started flying it, 5 other neighbors have started flying theirs as well. All of which used to fly the American flag on flag day, holidays, and anytime it felt right to do so, now they all fly the Rebel flag(battle flag) as we feel we are under attack, not from minorities who live in the south, but once again from activists from the North, forcing their opinions and rules and regulations on us where they have no right to do so. I am rebelling against that in the easiest way I can, by flying a flag that I have displayed on my first car for 40 years, and flying the flag of my College, and the confederacy...regardless if it lost a war or not. The North cannot abolish southern values or heritage, even if they want to protest our government buildings, try it in the suburbs and see what type of response you get.</w:t>
      </w:r>
    </w:p>
    <w:p>
      <w:r>
        <w:rPr>
          <w:b/>
          <w:u w:val="single"/>
        </w:rPr>
        <w:t>93925</w:t>
      </w:r>
    </w:p>
    <w:p>
      <w:r>
        <w:t>You lost me when you brought god into it.</w:t>
      </w:r>
    </w:p>
    <w:p>
      <w:r>
        <w:rPr>
          <w:b/>
          <w:u w:val="single"/>
        </w:rPr>
        <w:t>93926</w:t>
      </w:r>
    </w:p>
    <w:p>
      <w:r>
        <w:t>I wish we had Napolitano on the US Supreme Court! Great article.</w:t>
      </w:r>
    </w:p>
    <w:p>
      <w:r>
        <w:rPr>
          <w:b/>
          <w:u w:val="single"/>
        </w:rPr>
        <w:t>93927</w:t>
      </w:r>
    </w:p>
    <w:p>
      <w:r>
        <w:t>I wonder why the author did not stand up for the rights of those who support international hate groups such as islamic terrorist. Where does he stand on terrorist like ISIS recruiting via social media.</w:t>
      </w:r>
    </w:p>
    <w:p>
      <w:r>
        <w:rPr>
          <w:b/>
          <w:u w:val="single"/>
        </w:rPr>
        <w:t>93928</w:t>
      </w:r>
    </w:p>
    <w:p>
      <w:r>
        <w:t>No I couldn't even finish reading this because it is wrong at the base and it is wrong throughout.. You should really do some research on the different flags there are that are similar.</w:t>
      </w:r>
    </w:p>
    <w:p>
      <w:r>
        <w:rPr>
          <w:b/>
          <w:u w:val="single"/>
        </w:rPr>
        <w:t>93929</w:t>
      </w:r>
    </w:p>
    <w:p>
      <w:r>
        <w:t>The Stars and Bars is a symbol of souther heritage.</w:t>
      </w:r>
    </w:p>
    <w:p>
      <w:r>
        <w:rPr>
          <w:b/>
          <w:u w:val="single"/>
        </w:rPr>
        <w:t>93930</w:t>
      </w:r>
    </w:p>
    <w:p>
      <w:r>
        <w:t>Are they removing the Black Panthers colors or just the stars and bars.</w:t>
      </w:r>
    </w:p>
    <w:p>
      <w:r>
        <w:rPr>
          <w:b/>
          <w:u w:val="single"/>
        </w:rPr>
        <w:t>93931</w:t>
      </w:r>
    </w:p>
    <w:p>
      <w:r>
        <w:t>The Left insists that Americans recognize racism today and acknowledge its stain on our history. We already do this daily, from private discussions to national conversations (Ferguson, Baltimore), motion pictures (12 Years a Slave, Selma), and even Black History Month. To that end, Democrats should stop flinging their Confederate flag onto the Grand Old Party. Instead, knock-kneed Republicans should steel themselves for once and demand that Democrats concede that they invented this intimidating standard and deployed it for more than a century to keep blacks down.</w:t>
      </w:r>
    </w:p>
    <w:p>
      <w:r>
        <w:rPr>
          <w:b/>
          <w:u w:val="single"/>
        </w:rPr>
        <w:t>93932</w:t>
      </w:r>
    </w:p>
    <w:p>
      <w:r>
        <w:t>The Flag did not keep blacks from being successful, they did it to themselves. They have more opporiturity than most white people today and its been over thirty years. Most blacks will never be successful, they do not have the drive to push forward, they want something for nothing.</w:t>
      </w:r>
    </w:p>
    <w:p>
      <w:r>
        <w:rPr>
          <w:b/>
          <w:u w:val="single"/>
        </w:rPr>
        <w:t>93933</w:t>
      </w:r>
    </w:p>
    <w:p>
      <w:r>
        <w:t>Former governor Howard Dean (D., Vt.) told the Democratic National Committee in 2003 that “white folks in the South who drive pickup trucks with Confederate-flag decals on the back ought to be voting with us.” That November, Dean declared: “I still want to be the candidate for guys with Confederate flags in their pickup trucks.” Two years later, he became chairman of the Democratic National Committee.</w:t>
      </w:r>
    </w:p>
    <w:p>
      <w:r>
        <w:rPr>
          <w:b/>
          <w:u w:val="single"/>
        </w:rPr>
        <w:t>93934</w:t>
      </w:r>
    </w:p>
    <w:p>
      <w:r>
        <w:t>I think you've missed the point of his comments. "Missing the point" seems to be a common theme with you.</w:t>
      </w:r>
    </w:p>
    <w:p>
      <w:r>
        <w:rPr>
          <w:b/>
          <w:u w:val="single"/>
        </w:rPr>
        <w:t>93935</w:t>
      </w:r>
    </w:p>
    <w:p>
      <w:r>
        <w:t>As a Democratic governor, Bill Clinton in 1987 signed Act 116, which concerned his state banner. It read: “The blue star above the word ‘ARKANSAS’ is to commemorate the Confederate States of America.”</w:t>
      </w:r>
    </w:p>
    <w:p>
      <w:r>
        <w:rPr>
          <w:b/>
          <w:u w:val="single"/>
        </w:rPr>
        <w:t>93936</w:t>
      </w:r>
    </w:p>
    <w:p>
      <w:r>
        <w:t>Democratic activists General E. Lee adopted the flag as his national symbol in 1863</w:t>
      </w:r>
    </w:p>
    <w:p>
      <w:r>
        <w:rPr>
          <w:b/>
          <w:u w:val="single"/>
        </w:rPr>
        <w:t>93937</w:t>
      </w:r>
    </w:p>
    <w:p>
      <w:r>
        <w:t>Who is E. Lee? Is he famous or something?</w:t>
      </w:r>
    </w:p>
    <w:p>
      <w:r>
        <w:rPr>
          <w:b/>
          <w:u w:val="single"/>
        </w:rPr>
        <w:t>93938</w:t>
      </w:r>
    </w:p>
    <w:p>
      <w:r>
        <w:t>Robert E Lee, confederated General, leader of the confederated army. Did you study history?</w:t>
      </w:r>
    </w:p>
    <w:p>
      <w:r>
        <w:rPr>
          <w:b/>
          <w:u w:val="single"/>
        </w:rPr>
        <w:t>93939</w:t>
      </w:r>
    </w:p>
    <w:p>
      <w:r>
        <w:t>What he was pointing out...which evidently you were not bright enough to pick up on...is that the first poster missed the "Robert" in Robert E Lee.</w:t>
      </w:r>
    </w:p>
    <w:p>
      <w:r>
        <w:rPr>
          <w:b/>
          <w:u w:val="single"/>
        </w:rPr>
        <w:t>93940</w:t>
      </w:r>
    </w:p>
    <w:p>
      <w:r>
        <w:t>&lt; an example of progressives making sure everyone is doing exactly what the left says is PC. GFY, I'm sure you understand very well what those letters mean, right gruber?</w:t>
      </w:r>
    </w:p>
    <w:p>
      <w:r>
        <w:rPr>
          <w:b/>
          <w:u w:val="single"/>
        </w:rPr>
        <w:t>93941</w:t>
      </w:r>
    </w:p>
    <w:p>
      <w:r>
        <w:t>Not politically correct, just correct. There is no general E. Lee. Calling people names like "gruber", shows you are an immature child. Grow up.</w:t>
      </w:r>
    </w:p>
    <w:p>
      <w:r>
        <w:rPr>
          <w:b/>
          <w:u w:val="single"/>
        </w:rPr>
        <w:t>93942</w:t>
      </w:r>
    </w:p>
    <w:p>
      <w:r>
        <w:t>I firmly support the right of Southerners, rednecks, Republicans, and other miscellaneous halfwits to fly the Confederate flag. I particularly support it and encourage it during election years. Please, fly the flag and let minority voters exactly what you think of them. Your help in encouraging these people to vote will be doing your country a tremendous service.</w:t>
      </w:r>
    </w:p>
    <w:p>
      <w:r>
        <w:rPr>
          <w:b/>
          <w:u w:val="single"/>
        </w:rPr>
        <w:t>93943</w:t>
      </w:r>
    </w:p>
    <w:p>
      <w:r>
        <w:t>The Confederate Battle Flag to me represents to me the willingness to stand up to an obsessive Federal Government that enforces its will through violent force. No state ever surrendered its Sovereignty under the Unites States Constitution. During the Philadelphia debates that was one of the main issues. The states ONLY surrendered 18 power that the Federal Government of the newly formed REPUBLIC would have the power to enforce. Also didn't South Carolina have the oldest Constitution that predates the US Constitution. Now that basically means that the Confederate Battle Flag represents standing up to tyranny and oppression of a tyrannical government. The war for independence from British Oppression was fought for the same reason as the civil war. The civil war was not fought over slavery...it was fought over the belief that the federal government did not have the authority to dictate to the states...(minus a constitutional admin.) Slavery was wrong and terrible blight on our past. The Confederate Battle Flag is part of our history and our southern heritage.</w:t>
      </w:r>
    </w:p>
    <w:p>
      <w:r>
        <w:rPr>
          <w:b/>
          <w:u w:val="single"/>
        </w:rPr>
        <w:t>93944</w:t>
      </w:r>
    </w:p>
    <w:p>
      <w:r>
        <w:t>The Federal Government violates the constitution left and right. Read the Judge's piece, "Imagine America without the Constitution" to see just a few clear examples. Our nation was intended to be one of numerous separate sovereign States, yielded limited authority to a central government for the purpose of patrolling the coasts for piracy, minting currency, and other things that a Federal government would be able to do more efficiently than all the States separately. Lincoln would undoubtedly role over in his grave if he would have seen how the Federal Government would have used the Civil War to strip states of their rights and powers… The Federal government just votes itself more power year after year.</w:t>
      </w:r>
    </w:p>
    <w:p>
      <w:r>
        <w:rPr>
          <w:b/>
          <w:u w:val="single"/>
        </w:rPr>
        <w:t>93945</w:t>
      </w:r>
    </w:p>
    <w:p>
      <w:r>
        <w:t>Silly people with silly ideas - Yep that flag means something.</w:t>
      </w:r>
    </w:p>
    <w:p>
      <w:r>
        <w:rPr>
          <w:b/>
          <w:u w:val="single"/>
        </w:rPr>
        <w:t>93946</w:t>
      </w:r>
    </w:p>
    <w:p>
      <w:r>
        <w:t>That and slavery.</w:t>
      </w:r>
    </w:p>
    <w:p>
      <w:r>
        <w:rPr>
          <w:b/>
          <w:u w:val="single"/>
        </w:rPr>
        <w:t>93947</w:t>
      </w:r>
    </w:p>
    <w:p>
      <w:r>
        <w:t>Just flag this soros paid troll as spam. It's that time of month so emotions is all it has to operate on. Gruber</w:t>
      </w:r>
    </w:p>
    <w:p>
      <w:r>
        <w:rPr>
          <w:b/>
          <w:u w:val="single"/>
        </w:rPr>
        <w:t>93948</w:t>
      </w:r>
    </w:p>
    <w:p>
      <w:r>
        <w:t>He is correct, and any that call anyone "gruber" is clearly a child. Grow up. If you have something to refute, refute it.</w:t>
      </w:r>
    </w:p>
    <w:p>
      <w:r>
        <w:rPr>
          <w:b/>
          <w:u w:val="single"/>
        </w:rPr>
        <w:t>93949</w:t>
      </w:r>
    </w:p>
    <w:p>
      <w:r>
        <w:t>None of these Liberals understand that Judge because they are the ones who infiltrate the Government. This is what happens when you let people in illegally, take people in from hostile to America areas and when you let people like Vallerie Jarrett, Barack Obama or Van Jones head departments that impact people. Liberal fantasy playing a dangerous game with reality....</w:t>
      </w:r>
    </w:p>
    <w:p>
      <w:r>
        <w:rPr>
          <w:b/>
          <w:u w:val="single"/>
        </w:rPr>
        <w:t>93950</w:t>
      </w:r>
    </w:p>
    <w:p>
      <w:r>
        <w:t>Hispanic people = SC will take down its Confederate flag? That's a new one.</w:t>
      </w:r>
    </w:p>
    <w:p>
      <w:r>
        <w:rPr>
          <w:b/>
          <w:u w:val="single"/>
        </w:rPr>
        <w:t>93951</w:t>
      </w:r>
    </w:p>
    <w:p>
      <w:r>
        <w:t>There you go thinking again. Please, leave it to people equipped and qualified to do it correctly.</w:t>
      </w:r>
    </w:p>
    <w:p>
      <w:r>
        <w:rPr>
          <w:b/>
          <w:u w:val="single"/>
        </w:rPr>
        <w:t>93952</w:t>
      </w:r>
    </w:p>
    <w:p>
      <w:r>
        <w:t>I say change the name of Fort Bragg (who was a traitor) to Fort Sherman as a reminder to all confederates. Don't make us burn down your cities again.</w:t>
      </w:r>
    </w:p>
    <w:p>
      <w:r>
        <w:rPr>
          <w:b/>
          <w:u w:val="single"/>
        </w:rPr>
        <w:t>93953</w:t>
      </w:r>
    </w:p>
    <w:p>
      <w:r>
        <w:t>On April 4, 1818, a plan was passed by Congress in which the flag was changed to have 20 stars, with a new star to be added when each new state was admitted, but the number of stripes would be reduced to 13 so as to honor the original colonies. ● 10 million+ Estimated number of Native Americans living in land that is now the United States when European explorers first arrived in the 15th century ● Less than 300,000 Estimated number of Native Americans living in the United States around 1900 4 Million Slaves in 1860 who granted had a bad 100+ years even after slavery "ended", or dropping a continents entire population to 0.3% of it's original number.... Maybe we should be more concerned with the atrocities done to the natives of America. Maybe they should be slightly more offended by the flag flying over the White House. Many people who love the constitution would prefer the Gadsen Flag (Don't Tread on Me) replace the old, clearly offensive, stars and bars design anyway. Hug an ancestor of a slave. Cry for an ancestor of an actual native of the continent we all strive to make a better home for all of us.</w:t>
      </w:r>
    </w:p>
    <w:p>
      <w:r>
        <w:rPr>
          <w:b/>
          <w:u w:val="single"/>
        </w:rPr>
        <w:t>93954</w:t>
      </w:r>
    </w:p>
    <w:p>
      <w:r>
        <w:t>You do know the vikings come here before the asians crossed the land bridge right?</w:t>
      </w:r>
    </w:p>
    <w:p>
      <w:r>
        <w:rPr>
          <w:b/>
          <w:u w:val="single"/>
        </w:rPr>
        <w:t>93955</w:t>
      </w:r>
    </w:p>
    <w:p>
      <w:r>
        <w:t>As much as 25% of the DNA of the North Eastern North American natives was European in origin. How many hundreds of years and what percentage of their DNA before they were considered native by you sir? Or are we all only native to Africa? 125,000 to 60,000 years isn't that long really is it...</w:t>
      </w:r>
    </w:p>
    <w:p>
      <w:r>
        <w:rPr>
          <w:b/>
          <w:u w:val="single"/>
        </w:rPr>
        <w:t>93956</w:t>
      </w:r>
    </w:p>
    <w:p>
      <w:r>
        <w:t>Genetics has proven that information to be outdated. I would suggest a Nova series called the First Ones. It will fill you in on the latest information we have gotten from genetics.</w:t>
      </w:r>
    </w:p>
    <w:p>
      <w:r>
        <w:rPr>
          <w:b/>
          <w:u w:val="single"/>
        </w:rPr>
        <w:t>93957</w:t>
      </w:r>
    </w:p>
    <w:p>
      <w:r>
        <w:t>In the real world, God gives us freedom to suffer the consequences of our inappropriate words and deeds.</w:t>
      </w:r>
    </w:p>
    <w:p>
      <w:r>
        <w:rPr>
          <w:b/>
          <w:u w:val="single"/>
        </w:rPr>
        <w:t>93958</w:t>
      </w:r>
    </w:p>
    <w:p>
      <w:r>
        <w:t>God also gives us the freedom to bask in our words and deeds regardless of what others may think about them!</w:t>
      </w:r>
    </w:p>
    <w:p>
      <w:r>
        <w:rPr>
          <w:b/>
          <w:u w:val="single"/>
        </w:rPr>
        <w:t>93959</w:t>
      </w:r>
    </w:p>
    <w:p>
      <w:r>
        <w:t>God is , as always, whatever you imagine it is.</w:t>
      </w:r>
    </w:p>
    <w:p>
      <w:r>
        <w:rPr>
          <w:b/>
          <w:u w:val="single"/>
        </w:rPr>
        <w:t>93960</w:t>
      </w:r>
    </w:p>
    <w:p>
      <w:r>
        <w:t>So who's responsible for the incredible list of misdeeds done by our government? You? Me? Or is it that America is great because no one takes responsibility for any misdeeds... Well unless you can only afford a public defender.</w:t>
      </w:r>
    </w:p>
    <w:p>
      <w:r>
        <w:rPr>
          <w:b/>
          <w:u w:val="single"/>
        </w:rPr>
        <w:t>93961</w:t>
      </w:r>
    </w:p>
    <w:p>
      <w:r>
        <w:t>Mentioning "god" and the real world together is an oxymoron.</w:t>
      </w:r>
    </w:p>
    <w:p>
      <w:r>
        <w:rPr>
          <w:b/>
          <w:u w:val="single"/>
        </w:rPr>
        <w:t>93962</w:t>
      </w:r>
    </w:p>
    <w:p>
      <w:r>
        <w:t>Confederate flag represents resistance to federal authority enforced by military aggression : That is where I have stood with the flag.</w:t>
      </w:r>
    </w:p>
    <w:p>
      <w:r>
        <w:rPr>
          <w:b/>
          <w:u w:val="single"/>
        </w:rPr>
        <w:t>93963</w:t>
      </w:r>
    </w:p>
    <w:p>
      <w:r>
        <w:t>AMEN! But that doesn't serve Liberal propagandist agenda.</w:t>
      </w:r>
    </w:p>
    <w:p>
      <w:r>
        <w:rPr>
          <w:b/>
          <w:u w:val="single"/>
        </w:rPr>
        <w:t>93964</w:t>
      </w:r>
    </w:p>
    <w:p>
      <w:r>
        <w:t>All this diversity training everyone has had to go thru over these many years was supposed to fix the waty people felt about race. Yep quota laws would help.....political correctness was going to help.....I don't know all of them, but the results can be seen on news clips of Ferguson and Baltimore..............can't they?</w:t>
      </w:r>
    </w:p>
    <w:p>
      <w:r>
        <w:rPr>
          <w:b/>
          <w:u w:val="single"/>
        </w:rPr>
        <w:t>93965</w:t>
      </w:r>
    </w:p>
    <w:p>
      <w:r>
        <w:t>Another name for "diversity training" is to brow beat one group until you can create even more who didn't previously but now thoroughly hate you for eternally dissing them.</w:t>
      </w:r>
    </w:p>
    <w:p>
      <w:r>
        <w:rPr>
          <w:b/>
          <w:u w:val="single"/>
        </w:rPr>
        <w:t>93966</w:t>
      </w:r>
    </w:p>
    <w:p>
      <w:r>
        <w:t>Your religion ends where my nose begins. If you want a caliphate as the basis for government move to Iran. Good riddance!</w:t>
      </w:r>
    </w:p>
    <w:p>
      <w:r>
        <w:rPr>
          <w:b/>
          <w:u w:val="single"/>
        </w:rPr>
        <w:t>93967</w:t>
      </w:r>
    </w:p>
    <w:p>
      <w:r>
        <w:t>Isis is destroying all remnants of middle eastern heritage and religion that does not support sharia law. This is the left's equivalent action here in America</w:t>
      </w:r>
    </w:p>
    <w:p>
      <w:r>
        <w:rPr>
          <w:b/>
          <w:u w:val="single"/>
        </w:rPr>
        <w:t>93968</w:t>
      </w:r>
    </w:p>
    <w:p>
      <w:r>
        <w:t>Nonsense. Grow up.</w:t>
      </w:r>
    </w:p>
    <w:p>
      <w:r>
        <w:rPr>
          <w:b/>
          <w:u w:val="single"/>
        </w:rPr>
        <w:t>93969</w:t>
      </w:r>
    </w:p>
    <w:p>
      <w:r>
        <w:t>&lt; nonsense? please explain the difference, we're all waiting to hear you deliver an intelligent response........ still waiting......</w:t>
      </w:r>
    </w:p>
    <w:p>
      <w:r>
        <w:rPr>
          <w:b/>
          <w:u w:val="single"/>
        </w:rPr>
        <w:t>93970</w:t>
      </w:r>
    </w:p>
    <w:p>
      <w:r>
        <w:t>Now we are fighting over a flag? Some Indians are against the American flag. Where does all this end?</w:t>
      </w:r>
    </w:p>
    <w:p>
      <w:r>
        <w:rPr>
          <w:b/>
          <w:u w:val="single"/>
        </w:rPr>
        <w:t>93971</w:t>
      </w:r>
    </w:p>
    <w:p>
      <w:r>
        <w:t>True, more hate, more carnage, more destruction has been done under the Stars and Stripes than under the Confederate battle flag. Japenese incarcerated, and even some Germans. Native Americans wiped out almost, the rest placed on forced marches to rival the Bataan death march in WW2. Remember Trail of Tears and women giving birth or having miscarriages along the way, marched every day across hundreds of miles. Deliberately infected blankets with smallpox given to old men, women, children, in order to wage germ warfare against them. Deliberate bombing of civilian centers in Germany and Japan instead of only industrial targets. Thousands wiped out in a fiery holocaust in just 2 days in Hiroshima and Nagasaki using atomic weapons. Yes, if there's a flag that should be retired because it's displayed hate and excess of bloodshed it's the Stars and Stripes. When placed beside that record, the Stars and Bars comes off looking almost saintly.</w:t>
      </w:r>
    </w:p>
    <w:p>
      <w:r>
        <w:rPr>
          <w:b/>
          <w:u w:val="single"/>
        </w:rPr>
        <w:t>93972</w:t>
      </w:r>
    </w:p>
    <w:p>
      <w:r>
        <w:t>People in India are against the American flag?</w:t>
      </w:r>
    </w:p>
    <w:p>
      <w:r>
        <w:rPr>
          <w:b/>
          <w:u w:val="single"/>
        </w:rPr>
        <w:t>93973</w:t>
      </w:r>
    </w:p>
    <w:p>
      <w:r>
        <w:t>Foxxy is my kind a lady</w:t>
      </w:r>
    </w:p>
    <w:p>
      <w:r>
        <w:rPr>
          <w:b/>
          <w:u w:val="single"/>
        </w:rPr>
        <w:t>93974</w:t>
      </w:r>
    </w:p>
    <w:p>
      <w:r>
        <w:t>so if FOX thinks racist hate speech should be protected why is FOX so up in arms about ISIS hate speech and should their flag be protected too?</w:t>
      </w:r>
    </w:p>
    <w:p>
      <w:r>
        <w:rPr>
          <w:b/>
          <w:u w:val="single"/>
        </w:rPr>
        <w:t>93975</w:t>
      </w:r>
    </w:p>
    <w:p>
      <w:r>
        <w:t>Yes their flag should be protected Beheading people and pushing them.off buildings is not speech.</w:t>
      </w:r>
    </w:p>
    <w:p>
      <w:r>
        <w:rPr>
          <w:b/>
          <w:u w:val="single"/>
        </w:rPr>
        <w:t>93976</w:t>
      </w:r>
    </w:p>
    <w:p>
      <w:r>
        <w:t>Obama has one.</w:t>
      </w:r>
    </w:p>
    <w:p>
      <w:r>
        <w:rPr>
          <w:b/>
          <w:u w:val="single"/>
        </w:rPr>
        <w:t>93977</w:t>
      </w:r>
    </w:p>
    <w:p>
      <w:r>
        <w:t>"The State has no business expressing opinions on anything, and it is required to protect ha te" At least he's consistent. Remember, Judge Napolitano is the one who, in an April 2015 O'Reilly interview, defended the AFDI who wanted to post advertisements caIIing for the kiIIing of Jews.</w:t>
      </w:r>
    </w:p>
    <w:p>
      <w:r>
        <w:rPr>
          <w:b/>
          <w:u w:val="single"/>
        </w:rPr>
        <w:t>93978</w:t>
      </w:r>
    </w:p>
    <w:p>
      <w:r>
        <w:t>FREEDOM is HILARIOUS to some. A necessity to others. Our forefathers believed in certain inalienable rights... Many of us do not laugh at people like you who would pursue perceived safety at the cost of our freedoms. We BELIEVE in the Bill of Rights.</w:t>
      </w:r>
    </w:p>
    <w:p>
      <w:r>
        <w:rPr>
          <w:b/>
          <w:u w:val="single"/>
        </w:rPr>
        <w:t>93979</w:t>
      </w:r>
    </w:p>
    <w:p>
      <w:r>
        <w:t>There are no such things as inalienable rights.</w:t>
      </w:r>
    </w:p>
    <w:p>
      <w:r>
        <w:rPr>
          <w:b/>
          <w:u w:val="single"/>
        </w:rPr>
        <w:t>93980</w:t>
      </w:r>
    </w:p>
    <w:p>
      <w:r>
        <w:t>There is NO entity in America that will ever oppress my 1st Amendment right which also includes any individual in government office. Obama, by ordering retail outlets to stop sales of a flag has become a domestic enemy of the 1st Amendment.</w:t>
      </w:r>
    </w:p>
    <w:p>
      <w:r>
        <w:rPr>
          <w:b/>
          <w:u w:val="single"/>
        </w:rPr>
        <w:t>93981</w:t>
      </w:r>
    </w:p>
    <w:p>
      <w:r>
        <w:t>You think the President "ordered" five separate retailers to stop selling fIags? What a nutter.</w:t>
      </w:r>
    </w:p>
    <w:p>
      <w:r>
        <w:rPr>
          <w:b/>
          <w:u w:val="single"/>
        </w:rPr>
        <w:t>93982</w:t>
      </w:r>
    </w:p>
    <w:p>
      <w:r>
        <w:t>He probably did, Muzzy</w:t>
      </w:r>
    </w:p>
    <w:p>
      <w:r>
        <w:rPr>
          <w:b/>
          <w:u w:val="single"/>
        </w:rPr>
        <w:t>93983</w:t>
      </w:r>
    </w:p>
    <w:p>
      <w:r>
        <w:t>Obama is demanding the erasure of American history by funneling hate. The Nazis did exactly the same thing and over 6 million people died. Make no mistake, the Democratic national Communist agenda is to socialize America and oppress the Constitution.</w:t>
      </w:r>
    </w:p>
    <w:p>
      <w:r>
        <w:rPr>
          <w:b/>
          <w:u w:val="single"/>
        </w:rPr>
        <w:t>93984</w:t>
      </w:r>
    </w:p>
    <w:p>
      <w:r>
        <w:t>YES, it is. Obama hates this country and our freedom and is intentionally destroying it.</w:t>
      </w:r>
    </w:p>
    <w:p>
      <w:r>
        <w:rPr>
          <w:b/>
          <w:u w:val="single"/>
        </w:rPr>
        <w:t>93985</w:t>
      </w:r>
    </w:p>
    <w:p>
      <w:r>
        <w:t>exactly.</w:t>
      </w:r>
    </w:p>
    <w:p>
      <w:r>
        <w:rPr>
          <w:b/>
          <w:u w:val="single"/>
        </w:rPr>
        <w:t>93986</w:t>
      </w:r>
    </w:p>
    <w:p>
      <w:r>
        <w:t>Why the lies?</w:t>
      </w:r>
    </w:p>
    <w:p>
      <w:r>
        <w:rPr>
          <w:b/>
          <w:u w:val="single"/>
        </w:rPr>
        <w:t>93987</w:t>
      </w:r>
    </w:p>
    <w:p>
      <w:r>
        <w:t>&lt; why the ignorance?</w:t>
      </w:r>
    </w:p>
    <w:p>
      <w:r>
        <w:rPr>
          <w:b/>
          <w:u w:val="single"/>
        </w:rPr>
        <w:t>93988</w:t>
      </w:r>
    </w:p>
    <w:p>
      <w:r>
        <w:t>It sure looks that way</w:t>
      </w:r>
    </w:p>
    <w:p>
      <w:r>
        <w:rPr>
          <w:b/>
          <w:u w:val="single"/>
        </w:rPr>
        <w:t>93989</w:t>
      </w:r>
    </w:p>
    <w:p>
      <w:r>
        <w:t>6 million? try 100 million. 30-40 million in USSR alone.</w:t>
      </w:r>
    </w:p>
    <w:p>
      <w:r>
        <w:rPr>
          <w:b/>
          <w:u w:val="single"/>
        </w:rPr>
        <w:t>93990</w:t>
      </w:r>
    </w:p>
    <w:p>
      <w:r>
        <w:t>The confederate flag is the least of America's problems.</w:t>
      </w:r>
    </w:p>
    <w:p>
      <w:r>
        <w:rPr>
          <w:b/>
          <w:u w:val="single"/>
        </w:rPr>
        <w:t>93991</w:t>
      </w:r>
    </w:p>
    <w:p>
      <w:r>
        <w:t>Right on.</w:t>
      </w:r>
    </w:p>
    <w:p>
      <w:r>
        <w:rPr>
          <w:b/>
          <w:u w:val="single"/>
        </w:rPr>
        <w:t>93992</w:t>
      </w:r>
    </w:p>
    <w:p>
      <w:r>
        <w:t>The Washington Redskins are just happy the attention has moved on to rebel flag.</w:t>
      </w:r>
    </w:p>
    <w:p>
      <w:r>
        <w:rPr>
          <w:b/>
          <w:u w:val="single"/>
        </w:rPr>
        <w:t>93993</w:t>
      </w:r>
    </w:p>
    <w:p>
      <w:r>
        <w:t>Hate gets a bad rap. We were given the ability to make judgements. I hate violence against the weak, I hate coffee, I hate House (Hugh Lorry is terrible.) Embrace your hate. You have a human right to it. The real hate is shutting down free speech</w:t>
      </w:r>
    </w:p>
    <w:p>
      <w:r>
        <w:rPr>
          <w:b/>
          <w:u w:val="single"/>
        </w:rPr>
        <w:t>93994</w:t>
      </w:r>
    </w:p>
    <w:p>
      <w:r>
        <w:t>Oh, come on, he's not that bad.</w:t>
      </w:r>
    </w:p>
    <w:p>
      <w:r>
        <w:rPr>
          <w:b/>
          <w:u w:val="single"/>
        </w:rPr>
        <w:t>93995</w:t>
      </w:r>
    </w:p>
    <w:p>
      <w:r>
        <w:t>Funny, some people cannot see why Blacks are offended by the confederate flag. It just amazes me. The whole purpose of the confederacy and its constituiton was to allow the continued enslavement of Black people. No state could be apart of the confederacy unless they allowed the practice of slavery. If you do not believe that, then I strongly urge you to read both the US and confederate constitution. The whole purpose of the civil war was to continue the horrible act of slavery in the south. With that, I say now to take the rag down and put it in a museum.</w:t>
      </w:r>
    </w:p>
    <w:p>
      <w:r>
        <w:rPr>
          <w:b/>
          <w:u w:val="single"/>
        </w:rPr>
        <w:t>93996</w:t>
      </w:r>
    </w:p>
    <w:p>
      <w:r>
        <w:t>It's shocking how many people just argue it is southern pride. No it is not. You can be proud of where you are from without displaying a flag that reminds people of the horrible attrocities their ancestors lived through.</w:t>
      </w:r>
    </w:p>
    <w:p>
      <w:r>
        <w:rPr>
          <w:b/>
          <w:u w:val="single"/>
        </w:rPr>
        <w:t>93997</w:t>
      </w:r>
    </w:p>
    <w:p>
      <w:r>
        <w:t>barker @br782 @flrlegal If it was their ancestors that lived thru it, then they get to choose whether to acknowledge it or not. Why is it your business?</w:t>
      </w:r>
    </w:p>
    <w:p>
      <w:r>
        <w:rPr>
          <w:b/>
          <w:u w:val="single"/>
        </w:rPr>
        <w:t>93998</w:t>
      </w:r>
    </w:p>
    <w:p>
      <w:r>
        <w:t>barker @flrlegal The "whole purpose" was not slavery, and the vast majority of those who fought for the South did not own slaves. Many were ambivalent with respect to it. But, what drove the conflict most was the idea that the States were not subservient to the United States, and had a contractual right to withdraw from it. New York was the first to test this during the first "civil war" of 1812, when NY's legislature drafted articles of succession. Had the Brits decided to back off after burning D.C., NY and other Eastern States may have tried to leave the Union. The Southern States might have said "good riddance". The issue of the Confederacy certainly contained the ongoing issue of slavery, but its primary issue was "States rights", a battle that continues to this day.</w:t>
      </w:r>
    </w:p>
    <w:p>
      <w:r>
        <w:rPr>
          <w:b/>
          <w:u w:val="single"/>
        </w:rPr>
        <w:t>93999</w:t>
      </w:r>
    </w:p>
    <w:p>
      <w:r>
        <w:t>barker @flrlegal Whatever other issues were involved do not matter. In 2015 we remember it as slavery. So the confederate flag is now associated with slavery. That is why it must go.</w:t>
      </w:r>
    </w:p>
    <w:p>
      <w:r>
        <w:rPr>
          <w:b/>
          <w:u w:val="single"/>
        </w:rPr>
        <w:t>94000</w:t>
      </w:r>
    </w:p>
    <w:p>
      <w:r>
        <w:t>barker @flrlegal not we, you. That's what it means to you.</w:t>
      </w:r>
    </w:p>
    <w:p>
      <w:r>
        <w:rPr>
          <w:b/>
          <w:u w:val="single"/>
        </w:rPr>
        <w:t>94001</w:t>
      </w:r>
    </w:p>
    <w:p>
      <w:r>
        <w:t>barker @flrlegal I will fly it from now on, I will not be a slave to the PC police.</w:t>
      </w:r>
    </w:p>
    <w:p>
      <w:r>
        <w:rPr>
          <w:b/>
          <w:u w:val="single"/>
        </w:rPr>
        <w:t>94002</w:t>
      </w:r>
    </w:p>
    <w:p>
      <w:r>
        <w:t>Treason is as treason does , pull down and burn that no good rebel flag. It's not a god given right to side with treason,freedom of speech is a Constitutional Right.....God did not sign the Constitution ,MEN signed that document in spite of both the Crown and the Church of England. You can have your so called divine right and your divine might our government has neither and never shall. It will always be obedient to the Citizens of the United States or else.</w:t>
      </w:r>
    </w:p>
    <w:p>
      <w:r>
        <w:rPr>
          <w:b/>
          <w:u w:val="single"/>
        </w:rPr>
        <w:t>94003</w:t>
      </w:r>
    </w:p>
    <w:p>
      <w:r>
        <w:t>Treason is as treason does, your right our goverment is full treason. Trying to give our enemy a nuke.</w:t>
      </w:r>
    </w:p>
    <w:p>
      <w:r>
        <w:rPr>
          <w:b/>
          <w:u w:val="single"/>
        </w:rPr>
        <w:t>94004</w:t>
      </w:r>
    </w:p>
    <w:p>
      <w:r>
        <w:t>Obama is a traitor and belongs in prision.</w:t>
      </w:r>
    </w:p>
    <w:p>
      <w:r>
        <w:rPr>
          <w:b/>
          <w:u w:val="single"/>
        </w:rPr>
        <w:t>94005</w:t>
      </w:r>
    </w:p>
    <w:p>
      <w:r>
        <w:t>Bush first. He is an international war criminal.</w:t>
      </w:r>
    </w:p>
    <w:p>
      <w:r>
        <w:rPr>
          <w:b/>
          <w:u w:val="single"/>
        </w:rPr>
        <w:t>94006</w:t>
      </w:r>
    </w:p>
    <w:p>
      <w:r>
        <w:t>barker @mc6521 Try again after you sober up! Have you ever heard the term "inalienable rights"? When you are sober, tell us what you think it means.</w:t>
      </w:r>
    </w:p>
    <w:p>
      <w:r>
        <w:rPr>
          <w:b/>
          <w:u w:val="single"/>
        </w:rPr>
        <w:t>94007</w:t>
      </w:r>
    </w:p>
    <w:p>
      <w:r>
        <w:t>: Son, I'm going to give you some words of advice. I'll ask you to heed them, please: LAY OFF THE CAFFIENE!.Any questions... don't ask 'em.</w:t>
      </w:r>
    </w:p>
    <w:p>
      <w:r>
        <w:rPr>
          <w:b/>
          <w:u w:val="single"/>
        </w:rPr>
        <w:t>94008</w:t>
      </w:r>
    </w:p>
    <w:p>
      <w:r>
        <w:t>barker @Telesia2 @mc6521 Ha! I like your response better than mine!</w:t>
      </w:r>
    </w:p>
    <w:p>
      <w:r>
        <w:rPr>
          <w:b/>
          <w:u w:val="single"/>
        </w:rPr>
        <w:t>94009</w:t>
      </w:r>
    </w:p>
    <w:p>
      <w:r>
        <w:t>Incomprehensible, inaccurate and wacky.</w:t>
      </w:r>
    </w:p>
    <w:p>
      <w:r>
        <w:rPr>
          <w:b/>
          <w:u w:val="single"/>
        </w:rPr>
        <w:t>94010</w:t>
      </w:r>
    </w:p>
    <w:p>
      <w:r>
        <w:t>One minute you claim to believe in Freedom of Speech. The next you want to silence speech you do not agree with... IN THE SAME POST. Freedom of speech is about ALL speech being free. Not just the speech you like or agree with. Wow.</w:t>
      </w:r>
    </w:p>
    <w:p>
      <w:r>
        <w:rPr>
          <w:b/>
          <w:u w:val="single"/>
        </w:rPr>
        <w:t>94011</w:t>
      </w:r>
    </w:p>
    <w:p>
      <w:r>
        <w:t>I find it funny that people are talking about freedom of speech. Nobody said you can't fly a flag at home. They are just saying the state government shouldn't do it.</w:t>
      </w:r>
    </w:p>
    <w:p>
      <w:r>
        <w:rPr>
          <w:b/>
          <w:u w:val="single"/>
        </w:rPr>
        <w:t>94012</w:t>
      </w:r>
    </w:p>
    <w:p>
      <w:r>
        <w:t>So what are your thoughts on affirmative action?</w:t>
      </w:r>
    </w:p>
    <w:p>
      <w:r>
        <w:rPr>
          <w:b/>
          <w:u w:val="single"/>
        </w:rPr>
        <w:t>94013</w:t>
      </w:r>
    </w:p>
    <w:p>
      <w:r>
        <w:t>Not a huge fan - state by state issue.</w:t>
      </w:r>
    </w:p>
    <w:p>
      <w:r>
        <w:rPr>
          <w:b/>
          <w:u w:val="single"/>
        </w:rPr>
        <w:t>94014</w:t>
      </w:r>
    </w:p>
    <w:p>
      <w:r>
        <w:t>Me neither</w:t>
      </w:r>
    </w:p>
    <w:p>
      <w:r>
        <w:rPr>
          <w:b/>
          <w:u w:val="single"/>
        </w:rPr>
        <w:t>94015</w:t>
      </w:r>
    </w:p>
    <w:p>
      <w:r>
        <w:t>Very few people are anymore.</w:t>
      </w:r>
    </w:p>
    <w:p>
      <w:r>
        <w:rPr>
          <w:b/>
          <w:u w:val="single"/>
        </w:rPr>
        <w:t>94016</w:t>
      </w:r>
    </w:p>
    <w:p>
      <w:r>
        <w:t>Our government has three branches: Legislative, Executive, and Judicial. The First Amendment only talks about what Congress can do. There's nothing in the Constitution about the Executive or Judicial branch not limiting speech, and those branches do it routinely when it serves their interest. Stop perpetuating myths foxbots.</w:t>
      </w:r>
    </w:p>
    <w:p>
      <w:r>
        <w:rPr>
          <w:b/>
          <w:u w:val="single"/>
        </w:rPr>
        <w:t>94017</w:t>
      </w:r>
    </w:p>
    <w:p>
      <w:r>
        <w:t>Very incorrect - the First Amendment applies to citizens - not any branch of Government.</w:t>
      </w:r>
    </w:p>
    <w:p>
      <w:r>
        <w:rPr>
          <w:b/>
          <w:u w:val="single"/>
        </w:rPr>
        <w:t>94018</w:t>
      </w:r>
    </w:p>
    <w:p>
      <w:r>
        <w:t>You need a refresher course.</w:t>
      </w:r>
    </w:p>
    <w:p>
      <w:r>
        <w:rPr>
          <w:b/>
          <w:u w:val="single"/>
        </w:rPr>
        <w:t>94019</w:t>
      </w:r>
    </w:p>
    <w:p>
      <w:r>
        <w:t>And I think you need high school.</w:t>
      </w:r>
    </w:p>
    <w:p>
      <w:r>
        <w:rPr>
          <w:b/>
          <w:u w:val="single"/>
        </w:rPr>
        <w:t>94020</w:t>
      </w:r>
    </w:p>
    <w:p>
      <w:r>
        <w:t>Not to mention there is no freedom of speech issue here at all</w:t>
      </w:r>
    </w:p>
    <w:p>
      <w:r>
        <w:rPr>
          <w:b/>
          <w:u w:val="single"/>
        </w:rPr>
        <w:t>94021</w:t>
      </w:r>
    </w:p>
    <w:p>
      <w:r>
        <w:t>Freedom of speech is a myth. Few seem to understand that the First Amendment does not confer ANY absolute right of free speech. What it does is place a limit on the power of one branch of government to control speech, the legislative branch. And even that limit is more myth than reality.</w:t>
      </w:r>
    </w:p>
    <w:p>
      <w:r>
        <w:rPr>
          <w:b/>
          <w:u w:val="single"/>
        </w:rPr>
        <w:t>94022</w:t>
      </w:r>
    </w:p>
    <w:p>
      <w:r>
        <w:t>That's not true. The First Amendment applies to all citizens. It does not apply to any branch of the Government.</w:t>
      </w:r>
    </w:p>
    <w:p>
      <w:r>
        <w:rPr>
          <w:b/>
          <w:u w:val="single"/>
        </w:rPr>
        <w:t>94023</w:t>
      </w:r>
    </w:p>
    <w:p>
      <w:r>
        <w:t>Proof that American public schools need to teach civics.</w:t>
      </w:r>
    </w:p>
    <w:p>
      <w:r>
        <w:rPr>
          <w:b/>
          <w:u w:val="single"/>
        </w:rPr>
        <w:t>94024</w:t>
      </w:r>
    </w:p>
    <w:p>
      <w:r>
        <w:t>"Congress shall make no law... abridging the freedom of speech..." I believe the other 2 branches to clearly be implied. Why don't you?</w:t>
      </w:r>
    </w:p>
    <w:p>
      <w:r>
        <w:rPr>
          <w:b/>
          <w:u w:val="single"/>
        </w:rPr>
        <w:t>94025</w:t>
      </w:r>
    </w:p>
    <w:p>
      <w:r>
        <w:t>You think that flag is terrible and it is. these politicians need to do something with the isis flag full of hate. they have taken thousand's of innocent lives in the last couple years. Under the isis flag they are killing as we speak. People stop thinking about yourselves and what happen a hundred years ago. Open your eyes and look at today. Pray for your brothers and sisters in Christ that our politicians will stop the genocide.</w:t>
      </w:r>
    </w:p>
    <w:p>
      <w:r>
        <w:rPr>
          <w:b/>
          <w:u w:val="single"/>
        </w:rPr>
        <w:t>94026</w:t>
      </w:r>
    </w:p>
    <w:p>
      <w:r>
        <w:t>that flag is no more terrible than YOU are</w:t>
      </w:r>
    </w:p>
    <w:p>
      <w:r>
        <w:rPr>
          <w:b/>
          <w:u w:val="single"/>
        </w:rPr>
        <w:t>94027</w:t>
      </w:r>
    </w:p>
    <w:p>
      <w:r>
        <w:t>how am I terrible huh</w:t>
      </w:r>
    </w:p>
    <w:p>
      <w:r>
        <w:rPr>
          <w:b/>
          <w:u w:val="single"/>
        </w:rPr>
        <w:t>94028</w:t>
      </w:r>
    </w:p>
    <w:p>
      <w:r>
        <w:t>I do know you talk like a nut job. nobody is flying isis flags here. you are in the wrong country</w:t>
      </w:r>
    </w:p>
    <w:p>
      <w:r>
        <w:rPr>
          <w:b/>
          <w:u w:val="single"/>
        </w:rPr>
        <w:t>94029</w:t>
      </w:r>
    </w:p>
    <w:p>
      <w:r>
        <w:t>yes they are where you been</w:t>
      </w:r>
    </w:p>
    <w:p>
      <w:r>
        <w:rPr>
          <w:b/>
          <w:u w:val="single"/>
        </w:rPr>
        <w:t>94030</w:t>
      </w:r>
    </w:p>
    <w:p>
      <w:r>
        <w:t>I am right here and I don't see any. some of my neighbors fly the confederate flag though</w:t>
      </w:r>
    </w:p>
    <w:p>
      <w:r>
        <w:rPr>
          <w:b/>
          <w:u w:val="single"/>
        </w:rPr>
        <w:t>94031</w:t>
      </w:r>
    </w:p>
    <w:p>
      <w:r>
        <w:t>it flying high here thats why Americans are joining Isis</w:t>
      </w:r>
    </w:p>
    <w:p>
      <w:r>
        <w:rPr>
          <w:b/>
          <w:u w:val="single"/>
        </w:rPr>
        <w:t>94032</w:t>
      </w:r>
    </w:p>
    <w:p>
      <w:r>
        <w:t>now whos the nut job</w:t>
      </w:r>
    </w:p>
    <w:p>
      <w:r>
        <w:rPr>
          <w:b/>
          <w:u w:val="single"/>
        </w:rPr>
        <w:t>94033</w:t>
      </w:r>
    </w:p>
    <w:p>
      <w:r>
        <w:t>You are wrong. Get educated and find out the truth. There have been people flying it. Very sick.</w:t>
      </w:r>
    </w:p>
    <w:p>
      <w:r>
        <w:rPr>
          <w:b/>
          <w:u w:val="single"/>
        </w:rPr>
        <w:t>94034</w:t>
      </w:r>
    </w:p>
    <w:p>
      <w:r>
        <w:t>The ISIS flag isn't flying from any state Capitol buildings, is it?</w:t>
      </w:r>
    </w:p>
    <w:p>
      <w:r>
        <w:rPr>
          <w:b/>
          <w:u w:val="single"/>
        </w:rPr>
        <w:t>94035</w:t>
      </w:r>
    </w:p>
    <w:p>
      <w:r>
        <w:t>barker @CarpeNoctem Not yet! And, given Obama is a lame duck...we may be safe for a while</w:t>
      </w:r>
    </w:p>
    <w:p>
      <w:r>
        <w:rPr>
          <w:b/>
          <w:u w:val="single"/>
        </w:rPr>
        <w:t>94036</w:t>
      </w:r>
    </w:p>
    <w:p>
      <w:r>
        <w:t>barker @CarpeNoctem Don't count on it.</w:t>
      </w:r>
    </w:p>
    <w:p>
      <w:r>
        <w:rPr>
          <w:b/>
          <w:u w:val="single"/>
        </w:rPr>
        <w:t>94037</w:t>
      </w:r>
    </w:p>
    <w:p>
      <w:r>
        <w:t>it flying high here thats why Americans are joining Isis</w:t>
      </w:r>
    </w:p>
    <w:p>
      <w:r>
        <w:rPr>
          <w:b/>
          <w:u w:val="single"/>
        </w:rPr>
        <w:t>94038</w:t>
      </w:r>
    </w:p>
    <w:p>
      <w:r>
        <w:t>Keep traveling in this same direction and it will!</w:t>
      </w:r>
    </w:p>
    <w:p>
      <w:r>
        <w:rPr>
          <w:b/>
          <w:u w:val="single"/>
        </w:rPr>
        <w:t>94039</w:t>
      </w:r>
    </w:p>
    <w:p>
      <w:r>
        <w:t>If Obama has his way, it WILL be flying from all 57 of them.</w:t>
      </w:r>
    </w:p>
    <w:p>
      <w:r>
        <w:rPr>
          <w:b/>
          <w:u w:val="single"/>
        </w:rPr>
        <w:t>94040</w:t>
      </w:r>
    </w:p>
    <w:p>
      <w:r>
        <w:t>barker @justme33355 @CarpeNoctem Too funny!!!!!</w:t>
      </w:r>
    </w:p>
    <w:p>
      <w:r>
        <w:rPr>
          <w:b/>
          <w:u w:val="single"/>
        </w:rPr>
        <w:t>94041</w:t>
      </w:r>
    </w:p>
    <w:p>
      <w:r>
        <w:t>Why can't we look at both issues?</w:t>
      </w:r>
    </w:p>
    <w:p>
      <w:r>
        <w:rPr>
          <w:b/>
          <w:u w:val="single"/>
        </w:rPr>
        <w:t>94042</w:t>
      </w:r>
    </w:p>
    <w:p>
      <w:r>
        <w:t>i do i just said both flags are terrible</w:t>
      </w:r>
    </w:p>
    <w:p>
      <w:r>
        <w:rPr>
          <w:b/>
          <w:u w:val="single"/>
        </w:rPr>
        <w:t>94043</w:t>
      </w:r>
    </w:p>
    <w:p>
      <w:r>
        <w:t>Protecting hatred preserves hatred. GOP/FOX spin team must be commended for continually massaging narratives to suit their angle.</w:t>
      </w:r>
    </w:p>
    <w:p>
      <w:r>
        <w:rPr>
          <w:b/>
          <w:u w:val="single"/>
        </w:rPr>
        <w:t>94044</w:t>
      </w:r>
    </w:p>
    <w:p>
      <w:r>
        <w:t>You are falling in to communism and we will fight you . we will never give in to it</w:t>
      </w:r>
    </w:p>
    <w:p>
      <w:r>
        <w:rPr>
          <w:b/>
          <w:u w:val="single"/>
        </w:rPr>
        <w:t>94045</w:t>
      </w:r>
    </w:p>
    <w:p>
      <w:r>
        <w:t>barker @DemocracyManifest You miss the whole point, you "intellectual lightweight". Freedom is about protecting speech..whether or not YOU like what is being said!!</w:t>
      </w:r>
    </w:p>
    <w:p>
      <w:r>
        <w:rPr>
          <w:b/>
          <w:u w:val="single"/>
        </w:rPr>
        <w:t>94046</w:t>
      </w:r>
    </w:p>
    <w:p>
      <w:r>
        <w:t>So, you object to the 1st Amendment?</w:t>
      </w:r>
    </w:p>
    <w:p>
      <w:r>
        <w:rPr>
          <w:b/>
          <w:u w:val="single"/>
        </w:rPr>
        <w:t>94047</w:t>
      </w:r>
    </w:p>
    <w:p>
      <w:r>
        <w:t>yes communists try to shut you up any way they can. the political correctness is the start of it</w:t>
      </w:r>
    </w:p>
    <w:p>
      <w:r>
        <w:rPr>
          <w:b/>
          <w:u w:val="single"/>
        </w:rPr>
        <w:t>94048</w:t>
      </w:r>
    </w:p>
    <w:p>
      <w:r>
        <w:t>My angle is do not tread on me and I will not tread on you. Try to take my GOD given rights and you best bring a lot of back up!</w:t>
      </w:r>
    </w:p>
    <w:p>
      <w:r>
        <w:rPr>
          <w:b/>
          <w:u w:val="single"/>
        </w:rPr>
        <w:t>94049</w:t>
      </w:r>
    </w:p>
    <w:p>
      <w:r>
        <w:t>We have freedom of speech. That means all speech, not just speech that you agree with.</w:t>
      </w:r>
    </w:p>
    <w:p>
      <w:r>
        <w:rPr>
          <w:b/>
          <w:u w:val="single"/>
        </w:rPr>
        <w:t>94050</w:t>
      </w:r>
    </w:p>
    <w:p>
      <w:r>
        <w:t>Remove the flag, everything Im not so sure about. I always enjoy Napolitano. He is usually spot on, and unbiased.</w:t>
      </w:r>
    </w:p>
    <w:p>
      <w:r>
        <w:rPr>
          <w:b/>
          <w:u w:val="single"/>
        </w:rPr>
        <w:t>94051</w:t>
      </w:r>
    </w:p>
    <w:p>
      <w:r>
        <w:t>As a white southerner - there is nothing wrong with southern pride. But we should not be flying a flag that reminds all African Americans that our relatives once owned their Great or Great Great grandparents Every time they see this flag they are reminded that white America used to own their relatives as property. Why on Earth should we keep perpetuating this??</w:t>
      </w:r>
    </w:p>
    <w:p>
      <w:r>
        <w:rPr>
          <w:b/>
          <w:u w:val="single"/>
        </w:rPr>
        <w:t>94052</w:t>
      </w:r>
    </w:p>
    <w:p>
      <w:r>
        <w:t>Good point.</w:t>
      </w:r>
    </w:p>
    <w:p>
      <w:r>
        <w:rPr>
          <w:b/>
          <w:u w:val="single"/>
        </w:rPr>
        <w:t>94053</w:t>
      </w:r>
    </w:p>
    <w:p>
      <w:r>
        <w:t>That's ridiculous.</w:t>
      </w:r>
    </w:p>
    <w:p>
      <w:r>
        <w:rPr>
          <w:b/>
          <w:u w:val="single"/>
        </w:rPr>
        <w:t>94054</w:t>
      </w:r>
    </w:p>
    <w:p>
      <w:r>
        <w:t>How on earth is that ridiculous?</w:t>
      </w:r>
    </w:p>
    <w:p>
      <w:r>
        <w:rPr>
          <w:b/>
          <w:u w:val="single"/>
        </w:rPr>
        <w:t>94055</w:t>
      </w:r>
    </w:p>
    <w:p>
      <w:r>
        <w:t>She doesn't know.</w:t>
      </w:r>
    </w:p>
    <w:p>
      <w:r>
        <w:rPr>
          <w:b/>
          <w:u w:val="single"/>
        </w:rPr>
        <w:t>94056</w:t>
      </w:r>
    </w:p>
    <w:p>
      <w:r>
        <w:t>How can you know what is in another one's thoughts?</w:t>
      </w:r>
    </w:p>
    <w:p>
      <w:r>
        <w:rPr>
          <w:b/>
          <w:u w:val="single"/>
        </w:rPr>
        <w:t>94057</w:t>
      </w:r>
    </w:p>
    <w:p>
      <w:r>
        <w:t>Ah, so you know he's right. Figures.</w:t>
      </w:r>
    </w:p>
    <w:p>
      <w:r>
        <w:rPr>
          <w:b/>
          <w:u w:val="single"/>
        </w:rPr>
        <w:t>94058</w:t>
      </w:r>
    </w:p>
    <w:p>
      <w:r>
        <w:t>So you would be ok with your government flying the flag of a group that kidnapped your grandmother and used her as a slave?</w:t>
      </w:r>
    </w:p>
    <w:p>
      <w:r>
        <w:rPr>
          <w:b/>
          <w:u w:val="single"/>
        </w:rPr>
        <w:t>94059</w:t>
      </w:r>
    </w:p>
    <w:p>
      <w:r>
        <w:t>(not to mention a flag whose SOLE PURPOSE was as that of an enemy state)</w:t>
      </w:r>
    </w:p>
    <w:p>
      <w:r>
        <w:rPr>
          <w:b/>
          <w:u w:val="single"/>
        </w:rPr>
        <w:t>94060</w:t>
      </w:r>
    </w:p>
    <w:p>
      <w:r>
        <w:t>Another good point.</w:t>
      </w:r>
    </w:p>
    <w:p>
      <w:r>
        <w:rPr>
          <w:b/>
          <w:u w:val="single"/>
        </w:rPr>
        <w:t>94061</w:t>
      </w:r>
    </w:p>
    <w:p>
      <w:r>
        <w:t>Enemy state? Tells me you not only do not know your country's history you also are not up on why the states felt that they could secede.</w:t>
      </w:r>
    </w:p>
    <w:p>
      <w:r>
        <w:rPr>
          <w:b/>
          <w:u w:val="single"/>
        </w:rPr>
        <w:t>94062</w:t>
      </w:r>
    </w:p>
    <w:p>
      <w:r>
        <w:t>The USA has paid dearly and still does for that smudge in history, but these types of actions perpetuate racism, keeps it alive. I guess liberals are the true white apologists.</w:t>
      </w:r>
    </w:p>
    <w:p>
      <w:r>
        <w:rPr>
          <w:b/>
          <w:u w:val="single"/>
        </w:rPr>
        <w:t>94063</w:t>
      </w:r>
    </w:p>
    <w:p>
      <w:r>
        <w:t>I agree. Flying a flag that symbolizes racism perpetuates racism. Time to take it down.</w:t>
      </w:r>
    </w:p>
    <w:p>
      <w:r>
        <w:rPr>
          <w:b/>
          <w:u w:val="single"/>
        </w:rPr>
        <w:t>94064</w:t>
      </w:r>
    </w:p>
    <w:p>
      <w:r>
        <w:t>what flag is that? confederate flag never internationally promoted racism, slavery maybe but it also represents southern patriotism...</w:t>
      </w:r>
    </w:p>
    <w:p>
      <w:r>
        <w:rPr>
          <w:b/>
          <w:u w:val="single"/>
        </w:rPr>
        <w:t>94065</w:t>
      </w:r>
    </w:p>
    <w:p>
      <w:r>
        <w:t>Yeah, you're right. The flag representing a people defending slavery in no way represents any racism. If you want to demonstrate your American patriotism in the south, FLY AN AMERICAN FLAG! Not the flag of an enemy state.</w:t>
      </w:r>
    </w:p>
    <w:p>
      <w:r>
        <w:rPr>
          <w:b/>
          <w:u w:val="single"/>
        </w:rPr>
        <w:t>94066</w:t>
      </w:r>
    </w:p>
    <w:p>
      <w:r>
        <w:t>I am very proud of the America Flag. Maybe you need to learn some more about what occurred under this flag since the first day it was raised. You really should stop being so melodramatic, not becoming at all.</w:t>
      </w:r>
    </w:p>
    <w:p>
      <w:r>
        <w:rPr>
          <w:b/>
          <w:u w:val="single"/>
        </w:rPr>
        <w:t>94067</w:t>
      </w:r>
    </w:p>
    <w:p>
      <w:r>
        <w:t>Really? "Smudge in history." Kidnapping thousands and enslaving them is not a "smudge." I am southern and I have pride without ever having touched that racist flag. It is extremely hateful and should have been retired (well, it was before the civil rights movement) years ago.</w:t>
      </w:r>
    </w:p>
    <w:p>
      <w:r>
        <w:rPr>
          <w:b/>
          <w:u w:val="single"/>
        </w:rPr>
        <w:t>94068</w:t>
      </w:r>
    </w:p>
    <w:p>
      <w:r>
        <w:t>I'm not understanding this kidnapping point. Be real. Other countries took by force their own people and sold them for a coin. Stop attempting to portray this country as being the only one that participated in this evil trade.</w:t>
      </w:r>
    </w:p>
    <w:p>
      <w:r>
        <w:rPr>
          <w:b/>
          <w:u w:val="single"/>
        </w:rPr>
        <w:t>94069</w:t>
      </w:r>
    </w:p>
    <w:p>
      <w:r>
        <w:t>Yes, there are LOTS of countries that have been and are far worse. There are still lots of slaves in the ME and Africa.</w:t>
      </w:r>
    </w:p>
    <w:p>
      <w:r>
        <w:rPr>
          <w:b/>
          <w:u w:val="single"/>
        </w:rPr>
        <w:t>94070</w:t>
      </w:r>
    </w:p>
    <w:p>
      <w:r>
        <w:t>See you don't have a clue, the grandmother was nabbed by her own people and sold to slave traders(not from America), the best were sold in S America, the scag was sold in America.</w:t>
      </w:r>
    </w:p>
    <w:p>
      <w:r>
        <w:rPr>
          <w:b/>
          <w:u w:val="single"/>
        </w:rPr>
        <w:t>94071</w:t>
      </w:r>
    </w:p>
    <w:p>
      <w:r>
        <w:t>It's amazing to me that you all think the fact that some blacks owned slaves somehow makes it all ok. By the way; you were the last to know.</w:t>
      </w:r>
    </w:p>
    <w:p>
      <w:r>
        <w:rPr>
          <w:b/>
          <w:u w:val="single"/>
        </w:rPr>
        <w:t>94072</w:t>
      </w:r>
    </w:p>
    <w:p>
      <w:r>
        <w:t>It is a fact that many blacks owned many slaves. That does not make it okay, but neither does it make white ownership any worse. There are still many blacks owning slaves today, just not here.</w:t>
      </w:r>
    </w:p>
    <w:p>
      <w:r>
        <w:rPr>
          <w:b/>
          <w:u w:val="single"/>
        </w:rPr>
        <w:t>94073</w:t>
      </w:r>
    </w:p>
    <w:p>
      <w:r>
        <w:t>Your lack of knowledge is astounding.</w:t>
      </w:r>
    </w:p>
    <w:p>
      <w:r>
        <w:rPr>
          <w:b/>
          <w:u w:val="single"/>
        </w:rPr>
        <w:t>94074</w:t>
      </w:r>
    </w:p>
    <w:p>
      <w:r>
        <w:t>Kidnapped? How about that flag where the same grandmother could be lynched or kept from ordering and eating a hamburger next to a white person? Where does this end with removing of all things offensive?</w:t>
      </w:r>
    </w:p>
    <w:p>
      <w:r>
        <w:rPr>
          <w:b/>
          <w:u w:val="single"/>
        </w:rPr>
        <w:t>94075</w:t>
      </w:r>
    </w:p>
    <w:p>
      <w:r>
        <w:t>Liberals want to remove EVERYTHING that THEY do not agree with, including the Constitution.</w:t>
      </w:r>
    </w:p>
    <w:p>
      <w:r>
        <w:rPr>
          <w:b/>
          <w:u w:val="single"/>
        </w:rPr>
        <w:t>94076</w:t>
      </w:r>
    </w:p>
    <w:p>
      <w:r>
        <w:t>Did you miss the point of the article? This isn't about what we "should" do. It is about unlawfully restricting that which we have a right to do.</w:t>
      </w:r>
    </w:p>
    <w:p>
      <w:r>
        <w:rPr>
          <w:b/>
          <w:u w:val="single"/>
        </w:rPr>
        <w:t>94077</w:t>
      </w:r>
    </w:p>
    <w:p>
      <w:r>
        <w:t>I must have missed the case where a state prevented an individual from flying a confederate flag on their own property.</w:t>
      </w:r>
    </w:p>
    <w:p>
      <w:r>
        <w:rPr>
          <w:b/>
          <w:u w:val="single"/>
        </w:rPr>
        <w:t>94078</w:t>
      </w:r>
    </w:p>
    <w:p>
      <w:r>
        <w:t>Thats just people trying to spin it like its being ban.</w:t>
      </w:r>
    </w:p>
    <w:p>
      <w:r>
        <w:rPr>
          <w:b/>
          <w:u w:val="single"/>
        </w:rPr>
        <w:t>94079</w:t>
      </w:r>
    </w:p>
    <w:p>
      <w:r>
        <w:t>Typical Fox.</w:t>
      </w:r>
    </w:p>
    <w:p>
      <w:r>
        <w:rPr>
          <w:b/>
          <w:u w:val="single"/>
        </w:rPr>
        <w:t>94080</w:t>
      </w:r>
    </w:p>
    <w:p>
      <w:r>
        <w:t>Until we get back to survival of the fittest, we will continue to become weaker. The wolves are at the gate. They're just waiting for us to tear it down ourselves.</w:t>
      </w:r>
    </w:p>
    <w:p>
      <w:r>
        <w:rPr>
          <w:b/>
          <w:u w:val="single"/>
        </w:rPr>
        <w:t>94081</w:t>
      </w:r>
    </w:p>
    <w:p>
      <w:r>
        <w:t>Testing 123</w:t>
      </w:r>
    </w:p>
    <w:p>
      <w:r>
        <w:rPr>
          <w:b/>
          <w:u w:val="single"/>
        </w:rPr>
        <w:t>94082</w:t>
      </w:r>
    </w:p>
    <w:p>
      <w:r>
        <w:t>Using income as a way to diversify a student body is an alternative to race-based admissions, but only if the college has a strong endowment and a commitment to financial aid. One of the most respected colleges in the country, Haverford College, just announced that they are no longer need-blind in their admissions process due to budgetary concerns. There are very few colleges truly equipped to fund low-income students in a way that doesn't saddle them with debt for the rest of their lives. If income is the new strategy to create diversity, colleges need to do a better job of making the cost of an education more affordable. And, that seems unlikely at most institutions</w:t>
      </w:r>
    </w:p>
    <w:p>
      <w:r>
        <w:rPr>
          <w:b/>
          <w:u w:val="single"/>
        </w:rPr>
        <w:t>94083</w:t>
      </w:r>
    </w:p>
    <w:p>
      <w:r>
        <w:t>Collage and University admissions already favors the disadvantaged. Can anyone name another item whose price for the exact same item is determined by one's ability to pay?</w:t>
      </w:r>
    </w:p>
    <w:p>
      <w:r>
        <w:rPr>
          <w:b/>
          <w:u w:val="single"/>
        </w:rPr>
        <w:t>94084</w:t>
      </w:r>
    </w:p>
    <w:p>
      <w:r>
        <w:t>Looks like one of the moderators didn't like one of my prior posts, so censored it. I will try again, From the Princeton website :"Princeton's no loan policy has made it possible for most students to graduate with no debt. For seniors who borrowed, the average total indebtedness at graduation was $6,600." From the Harvard website: We follow two key principles: ● Admission to Harvard is need-blind, meaning your financial need will not impede your chances of admission. ● Aid is based entirely on need, not merit. ● Our generous financial aid program—bolstered by the Harvard Financial Aid Initiative, which seeks to increase low- and middle-income students’ awareness of Harvard’s affordability—aims to make Harvard accessible to any student who is admitted. ● 20% of our parents have total incomes less than $65,000 and are not expected to contribute. Families with incomes between $65,000 and $150,000 will contribute from 0-10% of their income, and those with incomes above $150,000 will be asked to pay proportionately more than 10%, based on their individual circumstances. Families at all income levels who have significant assets will continue to pay more than those in less fortunate circumstances.</w:t>
      </w:r>
    </w:p>
    <w:p>
      <w:r>
        <w:rPr>
          <w:b/>
          <w:u w:val="single"/>
        </w:rPr>
        <w:t>94085</w:t>
      </w:r>
    </w:p>
    <w:p>
      <w:r>
        <w:t>A WHITE MAN WHO IS A WAR VETERAN- WITH A YOUNG WHITE DAUGHTER WHO NEEDS A LIFE SAVING OPERATION - STUDIES FOR 20 YEARS TO BECOME A SCIENTIST, AND A NON WHITE WOMAN FROM A WEALTHY FAMILY FROM COMMUNIST CHINA WHO HAS STUDIED FOR 1 YEAR TO ATTEMPT TO BECOME A SCIENTIST, BOTH ENROLL AT THE SAME COLLEGE AND SHE IS ACCEPTED OVER HIM DUE TO THE MARXIST AFFIRMITIVE ACTION LAW. WHEN HE RETURNS HOME AND HIS DAUGHTER ASKS WHY HE WAS TURNED AWAY FROM THE OPPORTUNITY TO MAKE MONEY FOR HER OPERATION, WHICH HE STUDIED HARD FOR HE HAS TO TELL HIS DAUGHTER IT IS BECAUSE HIS SKIN IS THE SAME COLOUR HIS DAUGHTER'S IS. AND MARXIST CLINTON SUPPORTS THIS LAW.</w:t>
      </w:r>
    </w:p>
    <w:p>
      <w:r>
        <w:rPr>
          <w:b/>
          <w:u w:val="single"/>
        </w:rPr>
        <w:t>94086</w:t>
      </w:r>
    </w:p>
    <w:p>
      <w:r>
        <w:t>I INTENDED TO TYPE "BOTH APPLY AT THE SAME COLLEGE", NOT "BOTH ENROLL AT THE SAME COLLEGE".</w:t>
      </w:r>
    </w:p>
    <w:p>
      <w:r>
        <w:rPr>
          <w:b/>
          <w:u w:val="single"/>
        </w:rPr>
        <w:t>94087</w:t>
      </w:r>
    </w:p>
    <w:p>
      <w:r>
        <w:t>Bad example dude...Asians in particular get no affirmative action break. Google it! Asians are getting screwed by government policy.</w:t>
      </w:r>
    </w:p>
    <w:p>
      <w:r>
        <w:rPr>
          <w:b/>
          <w:u w:val="single"/>
        </w:rPr>
        <w:t>94088</w:t>
      </w:r>
    </w:p>
    <w:p>
      <w:r>
        <w:t>In 1975 I couldn't get a job in Bellingham Washington. Everywhere I went, 6 of the major companies to which I applied, had multiple openings, but I didn't qualify for any of them. Oh, I had the education and I had the experience, but what I didn't have? I didn't have the correct ethnic background! I was Caucasian with no "diversity" (code for minority) status. At the "Unemployment Office", as it was called at the time, many of the people with the correct "diversity" were standing in line to receive their Unemployment checks. As I got up to the counter I asked why so many "people of color" didn't apply at the industries I had applied to for a job. I stated each company by name and the number of positions open and asked why these people couldn't go to work to fulfill the "quota" so I could take a position with one of the companies I had listed. The person behind the counter was a "person of color" and her response was short and to the point. I needed to move along so the next person could receive their benefit check. Jobs, education and now wealth are to be "adjusted" to match the outcome desired of the population of The United States of America! That my friends is Socialism! Since the government Establishment could not push legislation to make all people "equal" the SCOTUS has taken up the challenge and will dictate that design! God help us all!</w:t>
      </w:r>
    </w:p>
    <w:p>
      <w:r>
        <w:rPr>
          <w:b/>
          <w:u w:val="single"/>
        </w:rPr>
        <w:t>94089</w:t>
      </w:r>
    </w:p>
    <w:p>
      <w:r>
        <w:t>Been there... in the 70's i worked temp jobs from factories gas stations digging ditches to landscaping &amp; self employment multiple refusals for decent jobs that stemmed from the fact that good companies had a quota &amp; reserved jobs for minorities, refusals for educational grants, scholarships &amp; loans, while my visible &amp; gender minority peers received full rides(even though many were far better off than I, and over 40 years in the workforce living with affirmative action, minorities in supervision edicts, diversity initiatives, inclusive initiatives, women in non traditional roles... ... ... the government cant legislate equality all it can do is discriminate against certain demographics and it has done that with flying colors(no pun intended) look at any state or local government they are (at least where I live dominated by minorities far above their respective % in society the same goes for construction work and the service industry... … We are no longer a free country.</w:t>
      </w:r>
    </w:p>
    <w:p>
      <w:r>
        <w:rPr>
          <w:b/>
          <w:u w:val="single"/>
        </w:rPr>
        <w:t>94090</w:t>
      </w:r>
    </w:p>
    <w:p>
      <w:r>
        <w:t>"Last year the Cooke Foundation awarded the $1 million Cooke Prize for Equity in Educational Excellence to Vassar College for its excellent record of admitting, supporting and graduating outstanding low-income students", The key word is "supporting" ... read extra tutoring, mentoring etc. for students who really aren't qualified to begin with.</w:t>
      </w:r>
    </w:p>
    <w:p>
      <w:r>
        <w:rPr>
          <w:b/>
          <w:u w:val="single"/>
        </w:rPr>
        <w:t>94091</w:t>
      </w:r>
    </w:p>
    <w:p>
      <w:r>
        <w:t>Yes, because diversity trumps all common sense! Colleges already lower requirements based on parents education and your zip code. My daughter's guidance counselor was honest with us. She said your resume is perfection and beyond compare but you have some strikes against you... you're a white female, with a nice zip code and both your parents graduated from college. You likely won't get into any of these elite schools even though you are more than qualified based on your grades, test scores, recommendations and resume. So sorry honey that your parents were responsible and hard working.</w:t>
      </w:r>
    </w:p>
    <w:p>
      <w:r>
        <w:rPr>
          <w:b/>
          <w:u w:val="single"/>
        </w:rPr>
        <w:t>94092</w:t>
      </w:r>
    </w:p>
    <w:p>
      <w:r>
        <w:t>Affirmative action means we get affirmatively second rate doctors and other professionals.</w:t>
      </w:r>
    </w:p>
    <w:p>
      <w:r>
        <w:rPr>
          <w:b/>
          <w:u w:val="single"/>
        </w:rPr>
        <w:t>94093</w:t>
      </w:r>
    </w:p>
    <w:p>
      <w:r>
        <w:t>But those professionals that you berate will still have gotten through school, just like all the privileged kids.</w:t>
      </w:r>
    </w:p>
    <w:p>
      <w:r>
        <w:rPr>
          <w:b/>
          <w:u w:val="single"/>
        </w:rPr>
        <w:t>94094</w:t>
      </w:r>
    </w:p>
    <w:p>
      <w:r>
        <w:t>Diversity, multiculturalism and racial integration is white genocide period.</w:t>
      </w:r>
    </w:p>
    <w:p>
      <w:r>
        <w:rPr>
          <w:b/>
          <w:u w:val="single"/>
        </w:rPr>
        <w:t>94095</w:t>
      </w:r>
    </w:p>
    <w:p>
      <w:r>
        <w:t>every one has a little bit of everyone in their dna.</w:t>
      </w:r>
    </w:p>
    <w:p>
      <w:r>
        <w:rPr>
          <w:b/>
          <w:u w:val="single"/>
        </w:rPr>
        <w:t>94096</w:t>
      </w:r>
    </w:p>
    <w:p>
      <w:r>
        <w:t>I thought the Left loved Darwin, that is, the successful succeed rather than the unsuccessful artificially made to succeed. Wait, the successful ensure that others are unsuccessful through various shenanigans. BUT, they are successful because they try rather than spending time and energy on why or why not they succeed! Way too easy to blame lack of success on others. I am left handed and bald, therefore my lack of success is because others stop my success only because of my condition, and has nothing to do with my ability. Just realize that whites happen to succeed, it is a matter of chance not genetics, while others do not. Wait, the 100m track event needs affirmative action! Too many blacks winning, must be racist and needs affirmative action to make whites equally win!</w:t>
      </w:r>
    </w:p>
    <w:p>
      <w:r>
        <w:rPr>
          <w:b/>
          <w:u w:val="single"/>
        </w:rPr>
        <w:t>94097</w:t>
      </w:r>
    </w:p>
    <w:p>
      <w:r>
        <w:t>Seriously? The reports also recommend that colleges roll back the athletic admissions preference, because at elite colleges this preference often goes to students playing sports that very few low-income and minority students play – such as crew, water polo, squash and fencing. The Ivy League does not give athletic scholarships to anyone. Any financial awards are based on "need".</w:t>
      </w:r>
    </w:p>
    <w:p>
      <w:r>
        <w:rPr>
          <w:b/>
          <w:u w:val="single"/>
        </w:rPr>
        <w:t>94098</w:t>
      </w:r>
    </w:p>
    <w:p>
      <w:r>
        <w:t>"3 percent of students at America’s most selective college and universities come from the 25 percent of families with the lowest incomes, while 72 percent come from the 25 percent of families with the highest incomes." Students who can afford to pay for a better college will now have no advantage over students who don't. Affirmative Action applied to wealth, what's next? Affirmative action applied to...............short people?</w:t>
      </w:r>
    </w:p>
    <w:p>
      <w:r>
        <w:rPr>
          <w:b/>
          <w:u w:val="single"/>
        </w:rPr>
        <w:t>94099</w:t>
      </w:r>
    </w:p>
    <w:p>
      <w:r>
        <w:t>so you should have an advantage cause you can pay? not intelligence</w:t>
      </w:r>
    </w:p>
    <w:p>
      <w:r>
        <w:rPr>
          <w:b/>
          <w:u w:val="single"/>
        </w:rPr>
        <w:t>94100</w:t>
      </w:r>
    </w:p>
    <w:p>
      <w:r>
        <w:t>If all those terrorist attacks we've been having are just workplace violence, why are there so many police and guards all over Washington? Hmmmm?</w:t>
      </w:r>
    </w:p>
    <w:p>
      <w:r>
        <w:rPr>
          <w:b/>
          <w:u w:val="single"/>
        </w:rPr>
        <w:t>94101</w:t>
      </w:r>
    </w:p>
    <w:p>
      <w:r>
        <w:t>This is simply not true: And the reports recommend rolling back the use of early admissions, which are largely unavailable to low-income students who cannot commit going to a school until they know the size of their financial aid package. There is not a single college/university that will force a student to attend if they can not afford to go. All schools put a disclaimer that one can decline they offer if they can not afford to attend.</w:t>
      </w:r>
    </w:p>
    <w:p>
      <w:r>
        <w:rPr>
          <w:b/>
          <w:u w:val="single"/>
        </w:rPr>
        <w:t>94102</w:t>
      </w:r>
    </w:p>
    <w:p>
      <w:r>
        <w:t>Hillry's welfare army doesn't really want jobs. They want more freebies.</w:t>
      </w:r>
    </w:p>
    <w:p>
      <w:r>
        <w:rPr>
          <w:b/>
          <w:u w:val="single"/>
        </w:rPr>
        <w:t>94103</w:t>
      </w:r>
    </w:p>
    <w:p>
      <w:r>
        <w:t>Another win for the EU union and the takeo of America</w:t>
      </w:r>
    </w:p>
    <w:p>
      <w:r>
        <w:rPr>
          <w:b/>
          <w:u w:val="single"/>
        </w:rPr>
        <w:t>94104</w:t>
      </w:r>
    </w:p>
    <w:p>
      <w:r>
        <w:t>Diversity: No white people! LOL</w:t>
      </w:r>
    </w:p>
    <w:p>
      <w:r>
        <w:rPr>
          <w:b/>
          <w:u w:val="single"/>
        </w:rPr>
        <w:t>94105</w:t>
      </w:r>
    </w:p>
    <w:p>
      <w:r>
        <w:t>Hmmm? Sacrificing the future of our nation at the alter of diversity, sounds like a the perfect plan for ignorant people to support. MLK would not support this stupidity.</w:t>
      </w:r>
    </w:p>
    <w:p>
      <w:r>
        <w:rPr>
          <w:b/>
          <w:u w:val="single"/>
        </w:rPr>
        <w:t>94106</w:t>
      </w:r>
    </w:p>
    <w:p>
      <w:r>
        <w:t>right on!</w:t>
      </w:r>
    </w:p>
    <w:p>
      <w:r>
        <w:rPr>
          <w:b/>
          <w:u w:val="single"/>
        </w:rPr>
        <w:t>94107</w:t>
      </w:r>
    </w:p>
    <w:p>
      <w:r>
        <w:t>"If America is to live up to its promise as the land of opportunity" Where is this promise written? I know it's not in the Constitution or the Declaration. The Declaration guarantees "Life, Liberty and the pursuit of Happiness"</w:t>
      </w:r>
    </w:p>
    <w:p>
      <w:r>
        <w:rPr>
          <w:b/>
          <w:u w:val="single"/>
        </w:rPr>
        <w:t>94108</w:t>
      </w:r>
    </w:p>
    <w:p>
      <w:r>
        <w:t>China is the land of equality. That is what communism is for. America is the land of opportunity. That is what democracy is for. You cannot have both.</w:t>
      </w:r>
    </w:p>
    <w:p>
      <w:r>
        <w:rPr>
          <w:b/>
          <w:u w:val="single"/>
        </w:rPr>
        <w:t>94109</w:t>
      </w:r>
    </w:p>
    <w:p>
      <w:r>
        <w:t>Discrimination is alive and well in America. We just call it affirmative actions. If discrimination is wrong then reverse discrimination is just as wrong with all Do Respect to the SCOTUS.</w:t>
      </w:r>
    </w:p>
    <w:p>
      <w:r>
        <w:rPr>
          <w:b/>
          <w:u w:val="single"/>
        </w:rPr>
        <w:t>94110</w:t>
      </w:r>
    </w:p>
    <w:p>
      <w:r>
        <w:t>There is no "reverse discrimination", there is only discrimination. Liberals invented "reverse discrimination" as a term to imply the origin of all discrimination was created by and practiced only by Caucasians</w:t>
      </w:r>
    </w:p>
    <w:p>
      <w:r>
        <w:rPr>
          <w:b/>
          <w:u w:val="single"/>
        </w:rPr>
        <w:t>94111</w:t>
      </w:r>
    </w:p>
    <w:p>
      <w:r>
        <w:t>It needs to get rid of the illegal aliens and deadbeats</w:t>
      </w:r>
    </w:p>
    <w:p>
      <w:r>
        <w:rPr>
          <w:b/>
          <w:u w:val="single"/>
        </w:rPr>
        <w:t>94112</w:t>
      </w:r>
    </w:p>
    <w:p>
      <w:r>
        <w:t>White male: most legally discriminated against person in the country</w:t>
      </w:r>
    </w:p>
    <w:p>
      <w:r>
        <w:rPr>
          <w:b/>
          <w:u w:val="single"/>
        </w:rPr>
        <w:t>94113</w:t>
      </w:r>
    </w:p>
    <w:p>
      <w:r>
        <w:t>What's next? Affirmative action at the Cadillac dealership because it's racist not everyone can afford a Cadillac?</w:t>
      </w:r>
    </w:p>
    <w:p>
      <w:r>
        <w:rPr>
          <w:b/>
          <w:u w:val="single"/>
        </w:rPr>
        <w:t>94114</w:t>
      </w:r>
    </w:p>
    <w:p>
      <w:r>
        <w:t>In America the only qualification you need is to be black, Latino, a woman, or part of the LGBT community. That means white males are the most discriminated demographic in the U.S.</w:t>
      </w:r>
    </w:p>
    <w:p>
      <w:r>
        <w:rPr>
          <w:b/>
          <w:u w:val="single"/>
        </w:rPr>
        <w:t>94115</w:t>
      </w:r>
    </w:p>
    <w:p>
      <w:r>
        <w:t>Must be all that "privilege" I keep hearing about</w:t>
      </w:r>
    </w:p>
    <w:p>
      <w:r>
        <w:rPr>
          <w:b/>
          <w:u w:val="single"/>
        </w:rPr>
        <w:t>94116</w:t>
      </w:r>
    </w:p>
    <w:p>
      <w:r>
        <w:t>What nonsense. The most qualified candidate should be chosen. Punishing them for being the wrong color is not somehow more progressive. Its the same old racism using different words.</w:t>
      </w:r>
    </w:p>
    <w:p>
      <w:r>
        <w:rPr>
          <w:b/>
          <w:u w:val="single"/>
        </w:rPr>
        <w:t>94117</w:t>
      </w:r>
    </w:p>
    <w:p>
      <w:r>
        <w:t>It was a policy developed in response to different times with different problems. Those problems still exist, but they've changed. Perhaps it's time for policy to evolve as well.I'm not sure I agree with every idea discussed in the article, but some of them seem sensible. And in contrast to affirmative action, these policies could achieve the same thing while tending to favor the most qualified candidate, as you say.</w:t>
      </w:r>
    </w:p>
    <w:p>
      <w:r>
        <w:rPr>
          <w:b/>
          <w:u w:val="single"/>
        </w:rPr>
        <w:t>94118</w:t>
      </w:r>
    </w:p>
    <w:p>
      <w:r>
        <w:t>No need for affirmative action. Just take race out of the equation and admit students on a number system only; top scores get in. If every college in the country is packed full of Jews, Asians, and white Europeans, so be it.</w:t>
      </w:r>
    </w:p>
    <w:p>
      <w:r>
        <w:rPr>
          <w:b/>
          <w:u w:val="single"/>
        </w:rPr>
        <w:t>94119</w:t>
      </w:r>
    </w:p>
    <w:p>
      <w:r>
        <w:t>That's called the Merit System and requires students to actually study and perform. Sometimes it seems minorities think they have somehow "earned" an easier path. Could we call the "Minority Privilege"?</w:t>
      </w:r>
    </w:p>
    <w:p>
      <w:r>
        <w:rPr>
          <w:b/>
          <w:u w:val="single"/>
        </w:rPr>
        <w:t>94120</w:t>
      </w:r>
    </w:p>
    <w:p>
      <w:r>
        <w:t>The Supemes have decide discrimination is just fine.....as long as it is reversed</w:t>
      </w:r>
    </w:p>
    <w:p>
      <w:r>
        <w:rPr>
          <w:b/>
          <w:u w:val="single"/>
        </w:rPr>
        <w:t>94121</w:t>
      </w:r>
    </w:p>
    <w:p>
      <w:r>
        <w:t>Affirmative action is nothing more than an anti-white racist policy.</w:t>
      </w:r>
    </w:p>
    <w:p>
      <w:r>
        <w:rPr>
          <w:b/>
          <w:u w:val="single"/>
        </w:rPr>
        <w:t>94122</w:t>
      </w:r>
    </w:p>
    <w:p>
      <w:r>
        <w:t>They need to start in the high schools that aren't preparing low income student for college.</w:t>
      </w:r>
    </w:p>
    <w:p>
      <w:r>
        <w:rPr>
          <w:b/>
          <w:u w:val="single"/>
        </w:rPr>
        <w:t>94123</w:t>
      </w:r>
    </w:p>
    <w:p>
      <w:r>
        <w:t>Affirmative action is discrimination.</w:t>
      </w:r>
    </w:p>
    <w:p>
      <w:r>
        <w:rPr>
          <w:b/>
          <w:u w:val="single"/>
        </w:rPr>
        <w:t>94124</w:t>
      </w:r>
    </w:p>
    <w:p>
      <w:r>
        <w:t>So, "Separate but equal" was thrown out by the supreme court. But now it is just fine? Money aside, shouldn't we all have to meet the same standard for enrollment?</w:t>
      </w:r>
    </w:p>
    <w:p>
      <w:r>
        <w:rPr>
          <w:b/>
          <w:u w:val="single"/>
        </w:rPr>
        <w:t>94125</w:t>
      </w:r>
    </w:p>
    <w:p>
      <w:r>
        <w:t>If a black leaves high school and can't sign his name or read above a 6th grade level, what makes anyone think he will do any better in college...? Everyone doesn't belong in college. The country needs thousands of burger flippers and broom pushers.</w:t>
      </w:r>
    </w:p>
    <w:p>
      <w:r>
        <w:rPr>
          <w:b/>
          <w:u w:val="single"/>
        </w:rPr>
        <w:t>94126</w:t>
      </w:r>
    </w:p>
    <w:p>
      <w:r>
        <w:t>Not just low income unskilled. We need plumbers and mechanics too. You are right college isn't for everyone. Work is.</w:t>
      </w:r>
    </w:p>
    <w:p>
      <w:r>
        <w:rPr>
          <w:b/>
          <w:u w:val="single"/>
        </w:rPr>
        <w:t>94127</w:t>
      </w:r>
    </w:p>
    <w:p>
      <w:r>
        <w:t>Trading is the best thing that ever happened to me. I’m a student and I’m proud to say that I’m profiting really well. If you want to learn how to trade and profit from trading. Search Superior Trading System.</w:t>
      </w:r>
    </w:p>
    <w:p>
      <w:r>
        <w:rPr>
          <w:b/>
          <w:u w:val="single"/>
        </w:rPr>
        <w:t>94128</w:t>
      </w:r>
    </w:p>
    <w:p>
      <w:r>
        <w:t>What nonsense. The percentage of Hispanics and Blacks actually graduating is dismal. Junior colleges are overflowing because the Blacks and Hispanics are not prepared and junior colleges have to teach them the last two years of high school so they are capable of taking college level classes. Look at the major university graduation data and you will see that Hispanics and Blacks don't get degrees in STEM, they receive degrees in Black Studies and Hispanic Studies. Then the Government has a requirement for quotas of Blacks and Hispanics for any company that provides goods or services for the Government. So we will have small armies of students that know nothing that will be working at US companies. Seems just like the old Soviet Union. The United States has no future.</w:t>
      </w:r>
    </w:p>
    <w:p>
      <w:r>
        <w:rPr>
          <w:b/>
          <w:u w:val="single"/>
        </w:rPr>
        <w:t>94129</w:t>
      </w:r>
    </w:p>
    <w:p>
      <w:r>
        <w:t>Maybe that is why the US is 39th in math and science among all civilized countries!</w:t>
      </w:r>
    </w:p>
    <w:p>
      <w:r>
        <w:rPr>
          <w:b/>
          <w:u w:val="single"/>
        </w:rPr>
        <w:t>94130</w:t>
      </w:r>
    </w:p>
    <w:p>
      <w:r>
        <w:t>What nonsense. The percentage of Hispanics and Blacks actually graduating is dismal. Junior colleges are overflowing because the Blacks and Hispanics are not prepared and junior colleges have to teach them the last two years of high school so they are capable of taking college level classes. Look at the major university graduations and you will see that Hispanics and Blacks don't get degrees in STEM, they receive degrees in Black Studies and Hispanic Studies. Then the Government has a requirement for quotas of Blacks and Hispanics for any company that provides goods or services for the Government. So we will have small armies of students that know nothing that will be working at US companies. Seems just like the old Soviet Union. The United States has no future.</w:t>
      </w:r>
    </w:p>
    <w:p>
      <w:r>
        <w:rPr>
          <w:b/>
          <w:u w:val="single"/>
        </w:rPr>
        <w:t>94131</w:t>
      </w:r>
    </w:p>
    <w:p>
      <w:r>
        <w:t>They teach "diversity" in these US Companies.</w:t>
      </w:r>
    </w:p>
    <w:p>
      <w:r>
        <w:rPr>
          <w:b/>
          <w:u w:val="single"/>
        </w:rPr>
        <w:t>94132</w:t>
      </w:r>
    </w:p>
    <w:p>
      <w:r>
        <w:t>If you have something to offer other than your misery like excellent grades for example elite universities will give you scholarships.</w:t>
      </w:r>
    </w:p>
    <w:p>
      <w:r>
        <w:rPr>
          <w:b/>
          <w:u w:val="single"/>
        </w:rPr>
        <w:t>94133</w:t>
      </w:r>
    </w:p>
    <w:p>
      <w:r>
        <w:t>Lots of kids with excellent grades cannot get scholarships. There aren't that many scholarships. Next time try writing something truthful.</w:t>
      </w:r>
    </w:p>
    <w:p>
      <w:r>
        <w:rPr>
          <w:b/>
          <w:u w:val="single"/>
        </w:rPr>
        <w:t>94134</w:t>
      </w:r>
    </w:p>
    <w:p>
      <w:r>
        <w:t>Excellent Grades? So how many 'Straight A' minorities show up for college and can't even handle 12 hrs of Liberal Arts courses?</w:t>
      </w:r>
    </w:p>
    <w:p>
      <w:r>
        <w:rPr>
          <w:b/>
          <w:u w:val="single"/>
        </w:rPr>
        <w:t>94135</w:t>
      </w:r>
    </w:p>
    <w:p>
      <w:r>
        <w:t>What exactly is racial diversity? The liberals insist race is just a social construct and that we're really all just alike. So which is it? Do the races differ or not? There is no diversity in diversity if we are all just alike.</w:t>
      </w:r>
    </w:p>
    <w:p>
      <w:r>
        <w:rPr>
          <w:b/>
          <w:u w:val="single"/>
        </w:rPr>
        <w:t>94136</w:t>
      </w:r>
    </w:p>
    <w:p>
      <w:r>
        <w:t>We are all alike. However, we are treated differently for political reasons. The dems have to have 'victims' so they can get more voters. It started with blacks, next to woman groups and then to Hispanics. Who is next? Muslims?</w:t>
      </w:r>
    </w:p>
    <w:p>
      <w:r>
        <w:rPr>
          <w:b/>
          <w:u w:val="single"/>
        </w:rPr>
        <w:t>94137</w:t>
      </w:r>
    </w:p>
    <w:p>
      <w:r>
        <w:t>What "income diversity" do you mean? High school grads don't have any income. Oh, you mean the income of the PARENTS if such exist. In other words, you intend to reward unproductive or irresponsible parents, and penalize good parents. That's the inevitable result of equal-outcome socialism, it destroys a meritocracy.</w:t>
      </w:r>
    </w:p>
    <w:p>
      <w:r>
        <w:rPr>
          <w:b/>
          <w:u w:val="single"/>
        </w:rPr>
        <w:t>94138</w:t>
      </w:r>
    </w:p>
    <w:p>
      <w:r>
        <w:t>If the government subsidizes anything, you re guaranteed to see more of it.</w:t>
      </w:r>
    </w:p>
    <w:p>
      <w:r>
        <w:rPr>
          <w:b/>
          <w:u w:val="single"/>
        </w:rPr>
        <w:t>94139</w:t>
      </w:r>
    </w:p>
    <w:p>
      <w:r>
        <w:t>It also creates another problem. If/when implemented unless they include low (and I mean very low) SAT or ACT scores then the color diversity will disappear, thus, ACLU, etc. will file lawsuits that not enough of this color or that color are represented.</w:t>
      </w:r>
    </w:p>
    <w:p>
      <w:r>
        <w:rPr>
          <w:b/>
          <w:u w:val="single"/>
        </w:rPr>
        <w:t>94140</w:t>
      </w:r>
    </w:p>
    <w:p>
      <w:r>
        <w:t>The socialists want to increase income diversity, political speak for steal from whites and give to non-whites. I have a better idea. All whites boycott the schools who feel they have to discriminate against whites. See how long all minority schools stay in business !</w:t>
      </w:r>
    </w:p>
    <w:p>
      <w:r>
        <w:rPr>
          <w:b/>
          <w:u w:val="single"/>
        </w:rPr>
        <w:t>94141</w:t>
      </w:r>
    </w:p>
    <w:p>
      <w:r>
        <w:t>Just another case of the Supreme Court ignoring the Constitution. What a disgraceful group of knuckleheads.</w:t>
      </w:r>
    </w:p>
    <w:p>
      <w:r>
        <w:rPr>
          <w:b/>
          <w:u w:val="single"/>
        </w:rPr>
        <w:t>94142</w:t>
      </w:r>
    </w:p>
    <w:p>
      <w:r>
        <w:t>If the college grading systems weren't biased in favor of the under-represented this whole think might work. Unfortunately, having made the commitment to diversity, professors allow their bias to affect the grading of work that is evaluated subjectively. It is a disservice to the taxpayers paying the freight and the student who wrongly believe they have earned their grades.</w:t>
      </w:r>
    </w:p>
    <w:p>
      <w:r>
        <w:rPr>
          <w:b/>
          <w:u w:val="single"/>
        </w:rPr>
        <w:t>94143</w:t>
      </w:r>
    </w:p>
    <w:p>
      <w:r>
        <w:t>Watching college students being interviewed on the streets and asked simple common knowledge questions...."higher education" is a cruelty joke.</w:t>
      </w:r>
    </w:p>
    <w:p>
      <w:r>
        <w:rPr>
          <w:b/>
          <w:u w:val="single"/>
        </w:rPr>
        <w:t>94144</w:t>
      </w:r>
    </w:p>
    <w:p>
      <w:r>
        <w:t>It also lowers the standards for achieving!</w:t>
      </w:r>
    </w:p>
    <w:p>
      <w:r>
        <w:rPr>
          <w:b/>
          <w:u w:val="single"/>
        </w:rPr>
        <w:t>94145</w:t>
      </w:r>
    </w:p>
    <w:p>
      <w:r>
        <w:t>All College professors be paid 200,00 dollars a week, and then they are still overpaid.</w:t>
      </w:r>
    </w:p>
    <w:p>
      <w:r>
        <w:rPr>
          <w:b/>
          <w:u w:val="single"/>
        </w:rPr>
        <w:t>94146</w:t>
      </w:r>
    </w:p>
    <w:p>
      <w:r>
        <w:t>my mom in law got a fantastic green Lexus NX 200t SUV by working part time off of a home.see it here=====JobsBay24.comllllllll</w:t>
      </w:r>
    </w:p>
    <w:p>
      <w:r>
        <w:rPr>
          <w:b/>
          <w:u w:val="single"/>
        </w:rPr>
        <w:t>94147</w:t>
      </w:r>
    </w:p>
    <w:p>
      <w:r>
        <w:t>Let's start with that Obama offspring headed to Harvard, do the right thing step down and let a po white kid go instead.</w:t>
      </w:r>
    </w:p>
    <w:p>
      <w:r>
        <w:rPr>
          <w:b/>
          <w:u w:val="single"/>
        </w:rPr>
        <w:t>94148</w:t>
      </w:r>
    </w:p>
    <w:p>
      <w:r>
        <w:t>And Wayne University did away with the math requirement and tucked in a class on "diversity." SMH.</w:t>
      </w:r>
    </w:p>
    <w:p>
      <w:r>
        <w:rPr>
          <w:b/>
          <w:u w:val="single"/>
        </w:rPr>
        <w:t>94149</w:t>
      </w:r>
    </w:p>
    <w:p>
      <w:r>
        <w:t>They did that because they were losing money. Incoming students couldn't pass a 1+1 = 2 math test.</w:t>
      </w:r>
    </w:p>
    <w:p>
      <w:r>
        <w:rPr>
          <w:b/>
          <w:u w:val="single"/>
        </w:rPr>
        <w:t>94150</w:t>
      </w:r>
    </w:p>
    <w:p>
      <w:r>
        <w:t>Don't confuse education for intelligence.</w:t>
      </w:r>
    </w:p>
    <w:p>
      <w:r>
        <w:rPr>
          <w:b/>
          <w:u w:val="single"/>
        </w:rPr>
        <w:t>94151</w:t>
      </w:r>
    </w:p>
    <w:p>
      <w:r>
        <w:t>exactly...the words are NOT interchangeable.</w:t>
      </w:r>
    </w:p>
    <w:p>
      <w:r>
        <w:rPr>
          <w:b/>
          <w:u w:val="single"/>
        </w:rPr>
        <w:t>94152</w:t>
      </w:r>
    </w:p>
    <w:p>
      <w:r>
        <w:t>How about we just adopt Bernie's Idea and send every student to college after High School where many did poorly already. Set up a jurnior Junior College to teach them first what they failed to learn already. To be sure some dirt poor kids deserve to go to college but not if they blew off HS.</w:t>
      </w:r>
    </w:p>
    <w:p>
      <w:r>
        <w:rPr>
          <w:b/>
          <w:u w:val="single"/>
        </w:rPr>
        <w:t>94153</w:t>
      </w:r>
    </w:p>
    <w:p>
      <w:r>
        <w:t>So a far greater group of working poor kids shouldn't get that opportunity because of the small percentage of problem kids you and your ilk focus on.</w:t>
      </w:r>
    </w:p>
    <w:p>
      <w:r>
        <w:rPr>
          <w:b/>
          <w:u w:val="single"/>
        </w:rPr>
        <w:t>94154</w:t>
      </w:r>
    </w:p>
    <w:p>
      <w:r>
        <w:t>That's what the GI Bill is for. Assuming that you can graduate HS and stay out of jail, Uncle Sam can get you a free ride.</w:t>
      </w:r>
    </w:p>
    <w:p>
      <w:r>
        <w:rPr>
          <w:b/>
          <w:u w:val="single"/>
        </w:rPr>
        <w:t>94155</w:t>
      </w:r>
    </w:p>
    <w:p>
      <w:r>
        <w:t>So much for the smartest and brightess. Lets just keep dumbing down the requirements......Idocracy is only a generation away!</w:t>
      </w:r>
    </w:p>
    <w:p>
      <w:r>
        <w:rPr>
          <w:b/>
          <w:u w:val="single"/>
        </w:rPr>
        <w:t>94156</w:t>
      </w:r>
    </w:p>
    <w:p>
      <w:r>
        <w:t>Some are cheating....and are already there</w:t>
      </w:r>
    </w:p>
    <w:p>
      <w:r>
        <w:rPr>
          <w:b/>
          <w:u w:val="single"/>
        </w:rPr>
        <w:t>94157</w:t>
      </w:r>
    </w:p>
    <w:p>
      <w:r>
        <w:t>Lets just keep dumbing down the requirements......Idocracy is only a generation away!</w:t>
      </w:r>
    </w:p>
    <w:p>
      <w:r>
        <w:rPr>
          <w:b/>
          <w:u w:val="single"/>
        </w:rPr>
        <w:t>94158</w:t>
      </w:r>
    </w:p>
    <w:p>
      <w:r>
        <w:t>It's already here ! Go to any vomit burger and see if the dummy at the register can count the change.</w:t>
      </w:r>
    </w:p>
    <w:p>
      <w:r>
        <w:rPr>
          <w:b/>
          <w:u w:val="single"/>
        </w:rPr>
        <w:t>94159</w:t>
      </w:r>
    </w:p>
    <w:p>
      <w:r>
        <w:t>Diversity to the Democrats means a mixed demographic group with identical psychographics. Can you say "thought police".</w:t>
      </w:r>
    </w:p>
    <w:p>
      <w:r>
        <w:rPr>
          <w:b/>
          <w:u w:val="single"/>
        </w:rPr>
        <w:t>94160</w:t>
      </w:r>
    </w:p>
    <w:p>
      <w:r>
        <w:t>No, its just a matter of giving a small percentage of kids a chance. Most of the kids going to college will be the same kids that would have gone anyway.</w:t>
      </w:r>
    </w:p>
    <w:p>
      <w:r>
        <w:rPr>
          <w:b/>
          <w:u w:val="single"/>
        </w:rPr>
        <w:t>94161</w:t>
      </w:r>
    </w:p>
    <w:p>
      <w:r>
        <w:t>If we stop admitting people into college in the name of diversity who are less qualified to succeed, maybe we can compete on the international stage.</w:t>
      </w:r>
    </w:p>
    <w:p>
      <w:r>
        <w:rPr>
          <w:b/>
          <w:u w:val="single"/>
        </w:rPr>
        <w:t>94162</w:t>
      </w:r>
    </w:p>
    <w:p>
      <w:r>
        <w:t>The Japanese have no diversity at all and are way ahead of the US when it comes to academic standards!</w:t>
      </w:r>
    </w:p>
    <w:p>
      <w:r>
        <w:rPr>
          <w:b/>
          <w:u w:val="single"/>
        </w:rPr>
        <w:t>94163</w:t>
      </w:r>
    </w:p>
    <w:p>
      <w:r>
        <w:t>it might come as a surprise to many but the white students the biggest beneficiary of quota rules for admission. else we will have far more chinese students in the ivy league universities than is the current state. no sense making waves.</w:t>
      </w:r>
    </w:p>
    <w:p>
      <w:r>
        <w:rPr>
          <w:b/>
          <w:u w:val="single"/>
        </w:rPr>
        <w:t>94164</w:t>
      </w:r>
    </w:p>
    <w:p>
      <w:r>
        <w:t>As if they aren't already</w:t>
      </w:r>
    </w:p>
    <w:p>
      <w:r>
        <w:rPr>
          <w:b/>
          <w:u w:val="single"/>
        </w:rPr>
        <w:t>94165</w:t>
      </w:r>
    </w:p>
    <w:p>
      <w:r>
        <w:t>We will never stamp out racism if we continually insists on treating people differently based on race.</w:t>
      </w:r>
    </w:p>
    <w:p>
      <w:r>
        <w:rPr>
          <w:b/>
          <w:u w:val="single"/>
        </w:rPr>
        <w:t>94166</w:t>
      </w:r>
    </w:p>
    <w:p>
      <w:r>
        <w:t>Not until the Clintons and Obamas of the world are gone.</w:t>
      </w:r>
    </w:p>
    <w:p>
      <w:r>
        <w:rPr>
          <w:b/>
          <w:u w:val="single"/>
        </w:rPr>
        <w:t>94167</w:t>
      </w:r>
    </w:p>
    <w:p>
      <w:r>
        <w:t>That's the same thing I say</w:t>
      </w:r>
    </w:p>
    <w:p>
      <w:r>
        <w:rPr>
          <w:b/>
          <w:u w:val="single"/>
        </w:rPr>
        <w:t>94168</w:t>
      </w:r>
    </w:p>
    <w:p>
      <w:r>
        <w:t>Socialists don't see it that way. Socialists believe all the "po" folk have to be under control of more socialists !</w:t>
      </w:r>
    </w:p>
    <w:p>
      <w:r>
        <w:rPr>
          <w:b/>
          <w:u w:val="single"/>
        </w:rPr>
        <w:t>94169</w:t>
      </w:r>
    </w:p>
    <w:p>
      <w:r>
        <w:t>100 % correct!</w:t>
      </w:r>
    </w:p>
    <w:p>
      <w:r>
        <w:rPr>
          <w:b/>
          <w:u w:val="single"/>
        </w:rPr>
        <w:t>94170</w:t>
      </w:r>
    </w:p>
    <w:p>
      <w:r>
        <w:t>Two wrongs don't make a right.</w:t>
      </w:r>
    </w:p>
    <w:p>
      <w:r>
        <w:rPr>
          <w:b/>
          <w:u w:val="single"/>
        </w:rPr>
        <w:t>94171</w:t>
      </w:r>
    </w:p>
    <w:p>
      <w:r>
        <w:t>either is doing nothing to fix it</w:t>
      </w:r>
    </w:p>
    <w:p>
      <w:r>
        <w:rPr>
          <w:b/>
          <w:u w:val="single"/>
        </w:rPr>
        <w:t>94172</w:t>
      </w:r>
    </w:p>
    <w:p>
      <w:r>
        <w:t>Hum. Students who blew off HS should not be in college. True some poor kid does deserve a shot. But it is a small number.</w:t>
      </w:r>
    </w:p>
    <w:p>
      <w:r>
        <w:rPr>
          <w:b/>
          <w:u w:val="single"/>
        </w:rPr>
        <w:t>94173</w:t>
      </w:r>
    </w:p>
    <w:p>
      <w:r>
        <w:t>"Diversity" is liberal speak for ethnic cleansing of white folk</w:t>
      </w:r>
    </w:p>
    <w:p>
      <w:r>
        <w:rPr>
          <w:b/>
          <w:u w:val="single"/>
        </w:rPr>
        <w:t>94174</w:t>
      </w:r>
    </w:p>
    <w:p>
      <w:r>
        <w:t>It is my experience that only a few very special students from the "projects" and deepest pockets of non-working families are qualified to enter college, or even be given a GED. Yes, that computes to 3% or so who want to rise above their status in the welfare society. We need to open doors to all who really want to achieve, and make jobs available to others willing to work, regardless of the color of their skin or their origins.</w:t>
      </w:r>
    </w:p>
    <w:p>
      <w:r>
        <w:rPr>
          <w:b/>
          <w:u w:val="single"/>
        </w:rPr>
        <w:t>94175</w:t>
      </w:r>
    </w:p>
    <w:p>
      <w:r>
        <w:t>poor white folk is diversity too right???</w:t>
      </w:r>
    </w:p>
    <w:p>
      <w:r>
        <w:rPr>
          <w:b/>
          <w:u w:val="single"/>
        </w:rPr>
        <w:t>94176</w:t>
      </w:r>
    </w:p>
    <w:p>
      <w:r>
        <w:t>Whites have to be poorer than everyone else First.</w:t>
      </w:r>
    </w:p>
    <w:p>
      <w:r>
        <w:rPr>
          <w:b/>
          <w:u w:val="single"/>
        </w:rPr>
        <w:t>94177</w:t>
      </w:r>
    </w:p>
    <w:p>
      <w:r>
        <w:t>Look what affirmative action did to the USA, Obama!</w:t>
      </w:r>
    </w:p>
    <w:p>
      <w:r>
        <w:rPr>
          <w:b/>
          <w:u w:val="single"/>
        </w:rPr>
        <w:t>94178</w:t>
      </w:r>
    </w:p>
    <w:p>
      <w:r>
        <w:t>Affirmative Action is racist.....only the best person should move ahead.....Affirmative Action only brings America down!</w:t>
      </w:r>
    </w:p>
    <w:p>
      <w:r>
        <w:rPr>
          <w:b/>
          <w:u w:val="single"/>
        </w:rPr>
        <w:t>94179</w:t>
      </w:r>
    </w:p>
    <w:p>
      <w:r>
        <w:t>Oh my, you just blew LBJ's "war against poverty" out of the water !</w:t>
      </w:r>
    </w:p>
    <w:p>
      <w:r>
        <w:rPr>
          <w:b/>
          <w:u w:val="single"/>
        </w:rPr>
        <w:t>94180</w:t>
      </w:r>
    </w:p>
    <w:p>
      <w:r>
        <w:t>People that do well in college are just people that .... do well. Simply attending college will not create people that do well.</w:t>
      </w:r>
    </w:p>
    <w:p>
      <w:r>
        <w:rPr>
          <w:b/>
          <w:u w:val="single"/>
        </w:rPr>
        <w:t>94181</w:t>
      </w:r>
    </w:p>
    <w:p>
      <w:r>
        <w:t>All Americans should have the same rules apply to them. It is not justice to give any group special treatment..</w:t>
      </w:r>
    </w:p>
    <w:p>
      <w:r>
        <w:rPr>
          <w:b/>
          <w:u w:val="single"/>
        </w:rPr>
        <w:t>94182</w:t>
      </w:r>
    </w:p>
    <w:p>
      <w:r>
        <w:t>I agree</w:t>
      </w:r>
    </w:p>
    <w:p>
      <w:r>
        <w:rPr>
          <w:b/>
          <w:u w:val="single"/>
        </w:rPr>
        <w:t>94183</w:t>
      </w:r>
    </w:p>
    <w:p>
      <w:r>
        <w:t>I'm Asian. And can't afford college even though I'm in the upper 1% of my graduating class. As a race, we are by far fewer in number in the general population than Blacks or Hispanics. Yet I don't qualify for Affirmative Action. Why isn't my "diversity" valued the same as other minorities? Why the double standard?</w:t>
      </w:r>
    </w:p>
    <w:p>
      <w:r>
        <w:rPr>
          <w:b/>
          <w:u w:val="single"/>
        </w:rPr>
        <w:t>94184</w:t>
      </w:r>
    </w:p>
    <w:p>
      <w:r>
        <w:t>Because affirmative action is by its very nature, racist. It contends that races are superior and inferior. That members of racial groups should be promoted and demoted in an attempt to -- do what?</w:t>
      </w:r>
    </w:p>
    <w:p>
      <w:r>
        <w:rPr>
          <w:b/>
          <w:u w:val="single"/>
        </w:rPr>
        <w:t>94185</w:t>
      </w:r>
    </w:p>
    <w:p>
      <w:r>
        <w:t>Murray @insideout26529 From what I've read, some colleges actually put a cap on asian admissions. It seems that test qualifications, or anything else is just ignored. The colleges simply limit the number of asian student population. I'm talking about american asians. The number of foreign asians appears to be an entirely different matter. Colleges appear to welcome them with open arms.</w:t>
      </w:r>
    </w:p>
    <w:p>
      <w:r>
        <w:rPr>
          <w:b/>
          <w:u w:val="single"/>
        </w:rPr>
        <w:t>94186</w:t>
      </w:r>
    </w:p>
    <w:p>
      <w:r>
        <w:t>Murray @insideout26529 Probably because they can charge higher tuition to non-nationals. For universities, it is ALL about the buck. Pious hypocrites.</w:t>
      </w:r>
    </w:p>
    <w:p>
      <w:r>
        <w:rPr>
          <w:b/>
          <w:u w:val="single"/>
        </w:rPr>
        <w:t>94187</w:t>
      </w:r>
    </w:p>
    <w:p>
      <w:r>
        <w:t>Murray @insideout26529 Yes -- they don't have to offer them financial aid. They pay full price.</w:t>
      </w:r>
    </w:p>
    <w:p>
      <w:r>
        <w:rPr>
          <w:b/>
          <w:u w:val="single"/>
        </w:rPr>
        <w:t>94188</w:t>
      </w:r>
    </w:p>
    <w:p>
      <w:r>
        <w:t>If you are actually a highly qualified student, you can find a scholarship and financial aid to attend college, without "Affirmative Action" becoming involved. I think maybe you are just posting some "feelings" not founded on fact.</w:t>
      </w:r>
    </w:p>
    <w:p>
      <w:r>
        <w:rPr>
          <w:b/>
          <w:u w:val="single"/>
        </w:rPr>
        <w:t>94189</w:t>
      </w:r>
    </w:p>
    <w:p>
      <w:r>
        <w:t>Consider that the number of scholarships that are available to non-caucasian, non-asian students is much higher than for those two classes. Those scholarships also have lower standards to apply.</w:t>
      </w:r>
    </w:p>
    <w:p>
      <w:r>
        <w:rPr>
          <w:b/>
          <w:u w:val="single"/>
        </w:rPr>
        <w:t>94190</w:t>
      </w:r>
    </w:p>
    <w:p>
      <w:r>
        <w:t>Coyote Because by affirmative action they mean black.</w:t>
      </w:r>
    </w:p>
    <w:p>
      <w:r>
        <w:rPr>
          <w:b/>
          <w:u w:val="single"/>
        </w:rPr>
        <w:t>94191</w:t>
      </w:r>
    </w:p>
    <w:p>
      <w:r>
        <w:t>If you are Asian you will find a way. Good luck to you.</w:t>
      </w:r>
    </w:p>
    <w:p>
      <w:r>
        <w:rPr>
          <w:b/>
          <w:u w:val="single"/>
        </w:rPr>
        <w:t>94192</w:t>
      </w:r>
    </w:p>
    <w:p>
      <w:r>
        <w:t>you mean you can't afford Harvard...</w:t>
      </w:r>
    </w:p>
    <w:p>
      <w:r>
        <w:rPr>
          <w:b/>
          <w:u w:val="single"/>
        </w:rPr>
        <w:t>94193</w:t>
      </w:r>
    </w:p>
    <w:p>
      <w:r>
        <w:t>Simple! The dems want as many voters that they can 'buy' as a group. It's all about staying in power. Creating 'victims', political correctness and the welfare system has always been a tool of the left.</w:t>
      </w:r>
    </w:p>
    <w:p>
      <w:r>
        <w:rPr>
          <w:b/>
          <w:u w:val="single"/>
        </w:rPr>
        <w:t>94194</w:t>
      </w:r>
    </w:p>
    <w:p>
      <w:r>
        <w:t>Maybe remove the "have you ever been convicted of a felony" question from rental and work applications and I bet that not only will more people stop getting government assistance, crime would also drop.</w:t>
      </w:r>
    </w:p>
    <w:p>
      <w:r>
        <w:rPr>
          <w:b/>
          <w:u w:val="single"/>
        </w:rPr>
        <w:t>94195</w:t>
      </w:r>
    </w:p>
    <w:p>
      <w:r>
        <w:t>60% of people believe Sadam responsible for 9/11. People are stupid Or should I say poorly educated</w:t>
      </w:r>
    </w:p>
    <w:p>
      <w:r>
        <w:rPr>
          <w:b/>
          <w:u w:val="single"/>
        </w:rPr>
        <w:t>94196</w:t>
      </w:r>
    </w:p>
    <w:p>
      <w:r>
        <w:t>Sierra415 Stop people who never paid into it from collecting it. That would be all the"immigrants" who come here just for social security and welfare, who have never, and will never pay into three system, never contribute anything this country,and never become citizens because they play the system. Socialist!</w:t>
      </w:r>
    </w:p>
    <w:p>
      <w:r>
        <w:rPr>
          <w:b/>
          <w:u w:val="single"/>
        </w:rPr>
        <w:t>94197</w:t>
      </w:r>
    </w:p>
    <w:p>
      <w:r>
        <w:t>Are you a Native American?</w:t>
      </w:r>
    </w:p>
    <w:p>
      <w:r>
        <w:rPr>
          <w:b/>
          <w:u w:val="single"/>
        </w:rPr>
        <w:t>94198</w:t>
      </w:r>
    </w:p>
    <w:p>
      <w:r>
        <w:t>Benefits are based on wages. No work, no social security. Dah</w:t>
      </w:r>
    </w:p>
    <w:p>
      <w:r>
        <w:rPr>
          <w:b/>
          <w:u w:val="single"/>
        </w:rPr>
        <w:t>94199</w:t>
      </w:r>
    </w:p>
    <w:p>
      <w:r>
        <w:t>Not true. Spousal benefits.</w:t>
      </w:r>
    </w:p>
    <w:p>
      <w:r>
        <w:rPr>
          <w:b/>
          <w:u w:val="single"/>
        </w:rPr>
        <w:t>94200</w:t>
      </w:r>
    </w:p>
    <w:p>
      <w:r>
        <w:t>Still based on earnings</w:t>
      </w:r>
    </w:p>
    <w:p>
      <w:r>
        <w:rPr>
          <w:b/>
          <w:u w:val="single"/>
        </w:rPr>
        <w:t>94201</w:t>
      </w:r>
    </w:p>
    <w:p>
      <w:r>
        <w:t>If people help their old parents instead of Soc Sec. And Medicare we would have surplus</w:t>
      </w:r>
    </w:p>
    <w:p>
      <w:r>
        <w:rPr>
          <w:b/>
          <w:u w:val="single"/>
        </w:rPr>
        <w:t>94202</w:t>
      </w:r>
    </w:p>
    <w:p>
      <w:r>
        <w:t>they worked and were forced to pay into SS, what have welfare recipients contributed to except the DEBT</w:t>
      </w:r>
    </w:p>
    <w:p>
      <w:r>
        <w:rPr>
          <w:b/>
          <w:u w:val="single"/>
        </w:rPr>
        <w:t>94203</w:t>
      </w:r>
    </w:p>
    <w:p>
      <w:r>
        <w:t>Socialism. And they spend way more than they put in.</w:t>
      </w:r>
    </w:p>
    <w:p>
      <w:r>
        <w:rPr>
          <w:b/>
          <w:u w:val="single"/>
        </w:rPr>
        <w:t>94204</w:t>
      </w:r>
    </w:p>
    <w:p>
      <w:r>
        <w:t>yes, they spend more than they put in but not only did they contribute to SS, they also PAID FEDERAL INCOME TAXES. You will never win this argument but keep making your assinine statements.</w:t>
      </w:r>
    </w:p>
    <w:p>
      <w:r>
        <w:rPr>
          <w:b/>
          <w:u w:val="single"/>
        </w:rPr>
        <w:t>94205</w:t>
      </w:r>
    </w:p>
    <w:p>
      <w:r>
        <w:t>Our national debt is most all. Soc sec, Medicare, and defense. Look it up poorly educated</w:t>
      </w:r>
    </w:p>
    <w:p>
      <w:r>
        <w:rPr>
          <w:b/>
          <w:u w:val="single"/>
        </w:rPr>
        <w:t>94206</w:t>
      </w:r>
    </w:p>
    <w:p>
      <w:r>
        <w:t>They pay taxes and by goods, pay rent and this is very little of the debt. Debt=sis sec , medicare, and defense</w:t>
      </w:r>
    </w:p>
    <w:p>
      <w:r>
        <w:rPr>
          <w:b/>
          <w:u w:val="single"/>
        </w:rPr>
        <w:t>94207</w:t>
      </w:r>
    </w:p>
    <w:p>
      <w:r>
        <w:t>blah blah blah, lame and uninformed just like any good little taker.</w:t>
      </w:r>
    </w:p>
    <w:p>
      <w:r>
        <w:rPr>
          <w:b/>
          <w:u w:val="single"/>
        </w:rPr>
        <w:t>94208</w:t>
      </w:r>
    </w:p>
    <w:p>
      <w:r>
        <w:t>Facts bother you? And I got my first paycheck at 9 and worked all my life. Never received government check till Soc. sec.</w:t>
      </w:r>
    </w:p>
    <w:p>
      <w:r>
        <w:rPr>
          <w:b/>
          <w:u w:val="single"/>
        </w:rPr>
        <w:t>94209</w:t>
      </w:r>
    </w:p>
    <w:p>
      <w:r>
        <w:t>People flag this troll and it will go away</w:t>
      </w:r>
    </w:p>
    <w:p>
      <w:r>
        <w:rPr>
          <w:b/>
          <w:u w:val="single"/>
        </w:rPr>
        <w:t>94210</w:t>
      </w:r>
    </w:p>
    <w:p>
      <w:r>
        <w:t>Truth hurts And go get a job</w:t>
      </w:r>
    </w:p>
    <w:p>
      <w:r>
        <w:rPr>
          <w:b/>
          <w:u w:val="single"/>
        </w:rPr>
        <w:t>94211</w:t>
      </w:r>
    </w:p>
    <w:p>
      <w:r>
        <w:t>Common sense is out...intellectuals is in....kcaraB amadO</w:t>
      </w:r>
    </w:p>
    <w:p>
      <w:r>
        <w:rPr>
          <w:b/>
          <w:u w:val="single"/>
        </w:rPr>
        <w:t>94212</w:t>
      </w:r>
    </w:p>
    <w:p>
      <w:r>
        <w:t>BRAVO!!! Able-bodies adults should have to work for benefits. POTUS Obama gave them a free ride, and asked nothing in return.</w:t>
      </w:r>
    </w:p>
    <w:p>
      <w:r>
        <w:rPr>
          <w:b/>
          <w:u w:val="single"/>
        </w:rPr>
        <w:t>94213</w:t>
      </w:r>
    </w:p>
    <w:p>
      <w:r>
        <w:t>Not only should this happen in every state, how about: don't give anyone money. Just have central warehouses for the folks on welfare to pick up good healthy food and diet staples. Then they won't have food stamp fraud opportunities.</w:t>
      </w:r>
    </w:p>
    <w:p>
      <w:r>
        <w:rPr>
          <w:b/>
          <w:u w:val="single"/>
        </w:rPr>
        <w:t>94214</w:t>
      </w:r>
    </w:p>
    <w:p>
      <w:r>
        <w:t>Yeah and get rid of Soc Sec. And Medicare. That the biggest expense</w:t>
      </w:r>
    </w:p>
    <w:p>
      <w:r>
        <w:rPr>
          <w:b/>
          <w:u w:val="single"/>
        </w:rPr>
        <w:t>94215</w:t>
      </w:r>
    </w:p>
    <w:p>
      <w:r>
        <w:t>I've paid into s.s. for over 37 years. If you want to get rid of it, just pay me back my money with15% interest, compounded quarterly over that time. I'll stop collecting. Socialist!</w:t>
      </w:r>
    </w:p>
    <w:p>
      <w:r>
        <w:rPr>
          <w:b/>
          <w:u w:val="single"/>
        </w:rPr>
        <w:t>94216</w:t>
      </w:r>
    </w:p>
    <w:p>
      <w:r>
        <w:t>I paid in longer than that and the lock box is running out. It is a socialist insurance program. Do you like it?</w:t>
      </w:r>
    </w:p>
    <w:p>
      <w:r>
        <w:rPr>
          <w:b/>
          <w:u w:val="single"/>
        </w:rPr>
        <w:t>94217</w:t>
      </w:r>
    </w:p>
    <w:p>
      <w:r>
        <w:t>15%? Lots of laughs</w:t>
      </w:r>
    </w:p>
    <w:p>
      <w:r>
        <w:rPr>
          <w:b/>
          <w:u w:val="single"/>
        </w:rPr>
        <w:t>94218</w:t>
      </w:r>
    </w:p>
    <w:p>
      <w:r>
        <w:t>It is ironic that banning candy soda and snacks from the poor is punishment , when all of those things lead to ill health and a health burden in the billions among those able to buy their soda, candy, and snacks. I bet it cost more in the long run to pay for the problems created by this eating and "working" life style.</w:t>
      </w:r>
    </w:p>
    <w:p>
      <w:r>
        <w:rPr>
          <w:b/>
          <w:u w:val="single"/>
        </w:rPr>
        <w:t>94219</w:t>
      </w:r>
    </w:p>
    <w:p>
      <w:r>
        <w:t>Too many people on the dole. Never before in US history have we had this many folks receiving some form of public assistance. With roughly half the population working and paying taxes this is unsustainable. This is democrat leadership for you.</w:t>
      </w:r>
    </w:p>
    <w:p>
      <w:r>
        <w:rPr>
          <w:b/>
          <w:u w:val="single"/>
        </w:rPr>
        <w:t>94220</w:t>
      </w:r>
    </w:p>
    <w:p>
      <w:r>
        <w:t>It depends on how you define public assistance, some consider letting homeowners write off their property tax as public assistance.</w:t>
      </w:r>
    </w:p>
    <w:p>
      <w:r>
        <w:rPr>
          <w:b/>
          <w:u w:val="single"/>
        </w:rPr>
        <w:t>94221</w:t>
      </w:r>
    </w:p>
    <w:p>
      <w:r>
        <w:t>" after the requirements largely were suspended by the Obama administration." No wonder blacks vote democrat.</w:t>
      </w:r>
    </w:p>
    <w:p>
      <w:r>
        <w:rPr>
          <w:b/>
          <w:u w:val="single"/>
        </w:rPr>
        <w:t>94222</w:t>
      </w:r>
    </w:p>
    <w:p>
      <w:r>
        <w:t>This it what happens in socialist societies. You become a government dependent. The government makes all the rules for you. You have no right to make decisions- you gave that right away when you took the welfare. No candy, cake, pie or soda for you.</w:t>
      </w:r>
    </w:p>
    <w:p>
      <w:r>
        <w:rPr>
          <w:b/>
          <w:u w:val="single"/>
        </w:rPr>
        <w:t>94223</w:t>
      </w:r>
    </w:p>
    <w:p>
      <w:r>
        <w:t>I pay federal income taxes. So should DONALD</w:t>
      </w:r>
    </w:p>
    <w:p>
      <w:r>
        <w:rPr>
          <w:b/>
          <w:u w:val="single"/>
        </w:rPr>
        <w:t>94224</w:t>
      </w:r>
    </w:p>
    <w:p>
      <w:r>
        <w:t>Donald pays more in federal income taxes in one year than you will pay over your lifetime.</w:t>
      </w:r>
    </w:p>
    <w:p>
      <w:r>
        <w:rPr>
          <w:b/>
          <w:u w:val="single"/>
        </w:rPr>
        <w:t>94225</w:t>
      </w:r>
    </w:p>
    <w:p>
      <w:r>
        <w:t>Donald pays more income tax in one month- than the silly liberal poster will pay in his/her/it's entire life time.</w:t>
      </w:r>
    </w:p>
    <w:p>
      <w:r>
        <w:rPr>
          <w:b/>
          <w:u w:val="single"/>
        </w:rPr>
        <w:t>94226</w:t>
      </w:r>
    </w:p>
    <w:p>
      <w:r>
        <w:t>Paid 0 in two years we've seen. I don't believe he pays thus no income taxes releases</w:t>
      </w:r>
    </w:p>
    <w:p>
      <w:r>
        <w:rPr>
          <w:b/>
          <w:u w:val="single"/>
        </w:rPr>
        <w:t>94227</w:t>
      </w:r>
    </w:p>
    <w:p>
      <w:r>
        <w:t>I have to work if I want to eat, they can too. We need to provide the same service we provide to enlist personnel in the military, barracks, &amp; food. If it's good enough for our soldiers, etc.</w:t>
      </w:r>
    </w:p>
    <w:p>
      <w:r>
        <w:rPr>
          <w:b/>
          <w:u w:val="single"/>
        </w:rPr>
        <w:t>94228</w:t>
      </w:r>
    </w:p>
    <w:p>
      <w:r>
        <w:t>So you get food stamps, because you met the work requirement. Unless you are a saying you have a job that pays enough to buy your own food.</w:t>
      </w:r>
    </w:p>
    <w:p>
      <w:r>
        <w:rPr>
          <w:b/>
          <w:u w:val="single"/>
        </w:rPr>
        <w:t>94229</w:t>
      </w:r>
    </w:p>
    <w:p>
      <w:r>
        <w:t>Who benefits from the work requirement? The businesses that hire people at a wage that is insufficient, but allows the person to get a subsidy from the State government. The business man is very happy. He can continue to pay less than a living wage with confidence the State will use tax payer money to feed his employees.</w:t>
      </w:r>
    </w:p>
    <w:p>
      <w:r>
        <w:rPr>
          <w:b/>
          <w:u w:val="single"/>
        </w:rPr>
        <w:t>94230</w:t>
      </w:r>
    </w:p>
    <w:p>
      <w:r>
        <w:t>Walmart employees get food stamps and Medicaid</w:t>
      </w:r>
    </w:p>
    <w:p>
      <w:r>
        <w:rPr>
          <w:b/>
          <w:u w:val="single"/>
        </w:rPr>
        <w:t>94231</w:t>
      </w:r>
    </w:p>
    <w:p>
      <w:r>
        <w:t>But the Walton family is broke</w:t>
      </w:r>
    </w:p>
    <w:p>
      <w:r>
        <w:rPr>
          <w:b/>
          <w:u w:val="single"/>
        </w:rPr>
        <w:t>94232</w:t>
      </w:r>
    </w:p>
    <w:p>
      <w:r>
        <w:t>maybe they should have gotten an education or learned a trade.</w:t>
      </w:r>
    </w:p>
    <w:p>
      <w:r>
        <w:rPr>
          <w:b/>
          <w:u w:val="single"/>
        </w:rPr>
        <w:t>94233</w:t>
      </w:r>
    </w:p>
    <w:p>
      <w:r>
        <w:t>There is no guarantee in America that you will be automatically paid a LIFESTYLE wage.</w:t>
      </w:r>
    </w:p>
    <w:p>
      <w:r>
        <w:rPr>
          <w:b/>
          <w:u w:val="single"/>
        </w:rPr>
        <w:t>94234</w:t>
      </w:r>
    </w:p>
    <w:p>
      <w:r>
        <w:t>No workee no foodie.</w:t>
      </w:r>
    </w:p>
    <w:p>
      <w:r>
        <w:rPr>
          <w:b/>
          <w:u w:val="single"/>
        </w:rPr>
        <w:t>94235</w:t>
      </w:r>
    </w:p>
    <w:p>
      <w:r>
        <w:t>Thanks Jesus</w:t>
      </w:r>
    </w:p>
    <w:p>
      <w:r>
        <w:rPr>
          <w:b/>
          <w:u w:val="single"/>
        </w:rPr>
        <w:t>94236</w:t>
      </w:r>
    </w:p>
    <w:p>
      <w:r>
        <w:t>Oh boy, BLM type folks ain't gonna like this</w:t>
      </w:r>
    </w:p>
    <w:p>
      <w:r>
        <w:rPr>
          <w:b/>
          <w:u w:val="single"/>
        </w:rPr>
        <w:t>94237</w:t>
      </w:r>
    </w:p>
    <w:p>
      <w:r>
        <w:t>Maine followed the Kansas lead in 2014. In the first three months, the number of able-bodied adults without children on food stamps fell by almost 80 percent. Can Chimps read?.. I guess not... if chimps could read then policies would be changed.</w:t>
      </w:r>
    </w:p>
    <w:p>
      <w:r>
        <w:rPr>
          <w:b/>
          <w:u w:val="single"/>
        </w:rPr>
        <w:t>94238</w:t>
      </w:r>
    </w:p>
    <w:p>
      <w:r>
        <w:t>Kansas is a financial disaster.</w:t>
      </w:r>
    </w:p>
    <w:p>
      <w:r>
        <w:rPr>
          <w:b/>
          <w:u w:val="single"/>
        </w:rPr>
        <w:t>94239</w:t>
      </w:r>
    </w:p>
    <w:p>
      <w:r>
        <w:t>Oh, I'll bet Illinois, New York, and Cali are so much better off with their social/govt. programs?</w:t>
      </w:r>
    </w:p>
    <w:p>
      <w:r>
        <w:rPr>
          <w:b/>
          <w:u w:val="single"/>
        </w:rPr>
        <w:t>94240</w:t>
      </w:r>
    </w:p>
    <w:p>
      <w:r>
        <w:t>When they talk about the work requirement for food stamps I always chuckle. I live in California and people with full time jobs qualify for food stamps here. I am not sure what is going on in Mississippi.</w:t>
      </w:r>
    </w:p>
    <w:p>
      <w:r>
        <w:rPr>
          <w:b/>
          <w:u w:val="single"/>
        </w:rPr>
        <w:t>94241</w:t>
      </w:r>
    </w:p>
    <w:p>
      <w:r>
        <w:t>One simple way to change the amount of people on foodstamps... switch back to the old food stamp coupons, get rid of the EBT. There used to be a certain guilt and shame associated with being on foodstamps (as there should be for an able-bodied person). Nowadays, to prevent people from having their feelings hurt, we give them EBT cards so that they can hide the fact that they're on the taxpayer dime.</w:t>
      </w:r>
    </w:p>
    <w:p>
      <w:r>
        <w:rPr>
          <w:b/>
          <w:u w:val="single"/>
        </w:rPr>
        <w:t>94242</w:t>
      </w:r>
    </w:p>
    <w:p>
      <w:r>
        <w:t>Liberals - we would love to hear the rationale for taxpayers providing sustenance and other expenses paid to people who are capable but unwilling to earn their own keep. Other than the guarantee that those slaves will continue to vote for democrats to keep the freebies flowing their way. Anybody? Bueller? Bueller?</w:t>
      </w:r>
    </w:p>
    <w:p>
      <w:r>
        <w:rPr>
          <w:b/>
          <w:u w:val="single"/>
        </w:rPr>
        <w:t>94243</w:t>
      </w:r>
    </w:p>
    <w:p>
      <w:r>
        <w:t>about 200 more days of the stinky chimp boy... He is leaving behind gaping wounds and 20 trillion in stinky chimp dept...</w:t>
      </w:r>
    </w:p>
    <w:p>
      <w:r>
        <w:rPr>
          <w:b/>
          <w:u w:val="single"/>
        </w:rPr>
        <w:t>94244</w:t>
      </w:r>
    </w:p>
    <w:p>
      <w:r>
        <w:t>The days of the Silver backs lying around in the streets is coming to an end... and the stinking chimp in the White House is going back up into the canopy...</w:t>
      </w:r>
    </w:p>
    <w:p>
      <w:r>
        <w:rPr>
          <w:b/>
          <w:u w:val="single"/>
        </w:rPr>
        <w:t>94245</w:t>
      </w:r>
    </w:p>
    <w:p>
      <w:r>
        <w:t>if trump wins...............</w:t>
      </w:r>
    </w:p>
    <w:p>
      <w:r>
        <w:rPr>
          <w:b/>
          <w:u w:val="single"/>
        </w:rPr>
        <w:t>94246</w:t>
      </w:r>
    </w:p>
    <w:p>
      <w:r>
        <w:t>The work requirement should have never been taken off.</w:t>
      </w:r>
    </w:p>
    <w:p>
      <w:r>
        <w:rPr>
          <w:b/>
          <w:u w:val="single"/>
        </w:rPr>
        <w:t>94247</w:t>
      </w:r>
    </w:p>
    <w:p>
      <w:r>
        <w:t>People coming here as "refugees" get SSI, Medicaid, TANF, food stamps etc. According to a friend at Catholic Family Services, they receive immediate cash of nearly $2000.00, housing subsidies etc. If you haven't read the Cloward-Piven strategy, you should. Obama's bringing in many thousands of these "refugees" to crash our welfare system.</w:t>
      </w:r>
    </w:p>
    <w:p>
      <w:r>
        <w:rPr>
          <w:b/>
          <w:u w:val="single"/>
        </w:rPr>
        <w:t>94248</w:t>
      </w:r>
    </w:p>
    <w:p>
      <w:r>
        <w:t>Refugees, Cubans! Not illegals. Coward Priven is about 50 years old. Right wing propaganda</w:t>
      </w:r>
    </w:p>
    <w:p>
      <w:r>
        <w:rPr>
          <w:b/>
          <w:u w:val="single"/>
        </w:rPr>
        <w:t>94249</w:t>
      </w:r>
    </w:p>
    <w:p>
      <w:r>
        <w:t>Notice the Judge in the video just said "The burglar knows you cant throw him in jail for not paying restitution to the person they burglarized because that is Debtors Prison" Stop paying your child support and see if they wont throw you in prison for that! So debtors prison doesn't apply to FELONS but if your a dad down on your luck, YOU"RE GOING TO JAIL! That's how screwed up our justice system is.</w:t>
      </w:r>
    </w:p>
    <w:p>
      <w:r>
        <w:rPr>
          <w:b/>
          <w:u w:val="single"/>
        </w:rPr>
        <w:t>94250</w:t>
      </w:r>
    </w:p>
    <w:p>
      <w:r>
        <w:t>The President and Congress should work for the Money the Hard Working Taxpayers are giving them. Then get rid of Food Stamps, Welfare, Medicaid, Illegal Alien Aid, Refugee Aid and Foreign Country Aid.</w:t>
      </w:r>
    </w:p>
    <w:p>
      <w:r>
        <w:rPr>
          <w:b/>
          <w:u w:val="single"/>
        </w:rPr>
        <w:t>94251</w:t>
      </w:r>
    </w:p>
    <w:p>
      <w:r>
        <w:t>This is an atrocity! Wanting people to actually work for their handout? What's this world coming to?</w:t>
      </w:r>
    </w:p>
    <w:p>
      <w:r>
        <w:rPr>
          <w:b/>
          <w:u w:val="single"/>
        </w:rPr>
        <w:t>94252</w:t>
      </w:r>
    </w:p>
    <w:p>
      <w:r>
        <w:t>Alabama booted 32,000 out of the welfare system, because....gee....apparently working 20 hours a week or volunteering 6 hours a week is just too burdensome.</w:t>
      </w:r>
    </w:p>
    <w:p>
      <w:r>
        <w:rPr>
          <w:b/>
          <w:u w:val="single"/>
        </w:rPr>
        <w:t>94253</w:t>
      </w:r>
    </w:p>
    <w:p>
      <w:r>
        <w:t>I would eliminate welfare altogether in its current form.In it's place you show up at the welfare office at 6:00 am sharp. Some care for children at the daycare center, others are given tasks. For each hour worked, minimum wage is paid. Transportation driven by other welfare recipients is provided. Work training would be provided, also at 10 an hour. Bottom line is we need to get back to a world where folks do not get something without giving back.</w:t>
      </w:r>
    </w:p>
    <w:p>
      <w:r>
        <w:rPr>
          <w:b/>
          <w:u w:val="single"/>
        </w:rPr>
        <w:t>94254</w:t>
      </w:r>
    </w:p>
    <w:p>
      <w:r>
        <w:t>As long as a single parent can count providing their own daycare as a job, I think this is a great idea.</w:t>
      </w:r>
    </w:p>
    <w:p>
      <w:r>
        <w:rPr>
          <w:b/>
          <w:u w:val="single"/>
        </w:rPr>
        <w:t>94255</w:t>
      </w:r>
    </w:p>
    <w:p>
      <w:r>
        <w:t>pathetic</w:t>
      </w:r>
    </w:p>
    <w:p>
      <w:r>
        <w:rPr>
          <w:b/>
          <w:u w:val="single"/>
        </w:rPr>
        <w:t>94256</w:t>
      </w:r>
    </w:p>
    <w:p>
      <w:r>
        <w:t>,Get real!</w:t>
      </w:r>
    </w:p>
    <w:p>
      <w:r>
        <w:rPr>
          <w:b/>
          <w:u w:val="single"/>
        </w:rPr>
        <w:t>94257</w:t>
      </w:r>
    </w:p>
    <w:p>
      <w:r>
        <w:t>Trump using TELEPROMTER AGAIN</w:t>
      </w:r>
    </w:p>
    <w:p>
      <w:r>
        <w:rPr>
          <w:b/>
          <w:u w:val="single"/>
        </w:rPr>
        <w:t>94258</w:t>
      </w:r>
    </w:p>
    <w:p>
      <w:r>
        <w:t>If if if ifif if if i fi fi fififififif - Barack</w:t>
      </w:r>
    </w:p>
    <w:p>
      <w:r>
        <w:rPr>
          <w:b/>
          <w:u w:val="single"/>
        </w:rPr>
        <w:t>94259</w:t>
      </w:r>
    </w:p>
    <w:p>
      <w:r>
        <w:t>Most people on food stamps do work or they are elderly and disabled</w:t>
      </w:r>
    </w:p>
    <w:p>
      <w:r>
        <w:rPr>
          <w:b/>
          <w:u w:val="single"/>
        </w:rPr>
        <w:t>94260</w:t>
      </w:r>
    </w:p>
    <w:p>
      <w:r>
        <w:t>Not true. Millions of phony charlatans are receiving SSI for frivolous "diseases/disorders."</w:t>
      </w:r>
    </w:p>
    <w:p>
      <w:r>
        <w:rPr>
          <w:b/>
          <w:u w:val="single"/>
        </w:rPr>
        <w:t>94261</w:t>
      </w:r>
    </w:p>
    <w:p>
      <w:r>
        <w:t>Not true. Very difficult to get SSI. Try it.</w:t>
      </w:r>
    </w:p>
    <w:p>
      <w:r>
        <w:rPr>
          <w:b/>
          <w:u w:val="single"/>
        </w:rPr>
        <w:t>94262</w:t>
      </w:r>
    </w:p>
    <w:p>
      <w:r>
        <w:t>The baby mamma is the chief recipient of food stamps.</w:t>
      </w:r>
    </w:p>
    <w:p>
      <w:r>
        <w:rPr>
          <w:b/>
          <w:u w:val="single"/>
        </w:rPr>
        <w:t>94263</w:t>
      </w:r>
    </w:p>
    <w:p>
      <w:r>
        <w:t>No.....too many of them are single mothers with multiple kids by multiple baby daddies, milking the system for all it's worth. I know. I have several welfare queens as patients.</w:t>
      </w:r>
    </w:p>
    <w:p>
      <w:r>
        <w:rPr>
          <w:b/>
          <w:u w:val="single"/>
        </w:rPr>
        <w:t>94264</w:t>
      </w:r>
    </w:p>
    <w:p>
      <w:r>
        <w:t>Offer family planning!</w:t>
      </w:r>
    </w:p>
    <w:p>
      <w:r>
        <w:rPr>
          <w:b/>
          <w:u w:val="single"/>
        </w:rPr>
        <w:t>94265</w:t>
      </w:r>
    </w:p>
    <w:p>
      <w:r>
        <w:t>doesn't work, i can't even count the number of times i've heard people say they don't care if they get pregnant again or have another kid, that's just a pay raise to them.</w:t>
      </w:r>
    </w:p>
    <w:p>
      <w:r>
        <w:rPr>
          <w:b/>
          <w:u w:val="single"/>
        </w:rPr>
        <w:t>94266</w:t>
      </w:r>
    </w:p>
    <w:p>
      <w:r>
        <w:t>Not my experience. With family planning the average Welfare family went from 4 to 2 kids.</w:t>
      </w:r>
    </w:p>
    <w:p>
      <w:r>
        <w:rPr>
          <w:b/>
          <w:u w:val="single"/>
        </w:rPr>
        <w:t>94267</w:t>
      </w:r>
    </w:p>
    <w:p>
      <w:r>
        <w:t>all i'm saying is i physically hear that all the time. I don't really care if you believe it or not because it doesn't change the fact it is truth so i'm not going to argue the point with you. Also, I'm not saying that what you just said isn't true either but I'd be willing to bet that for every person who attends family planning sessions because they want to improve themselves there's 20 who have no desire to do so and just want to milk the system.</w:t>
      </w:r>
    </w:p>
    <w:p>
      <w:r>
        <w:rPr>
          <w:b/>
          <w:u w:val="single"/>
        </w:rPr>
        <w:t>94268</w:t>
      </w:r>
    </w:p>
    <w:p>
      <w:r>
        <w:t>Welfare workers used to take family planning kits on home visits, refer for tubos, and well received. Then the religious nuts stopped that</w:t>
      </w:r>
    </w:p>
    <w:p>
      <w:r>
        <w:rPr>
          <w:b/>
          <w:u w:val="single"/>
        </w:rPr>
        <w:t>94269</w:t>
      </w:r>
    </w:p>
    <w:p>
      <w:r>
        <w:t>LMAO! And you seriously believe that?</w:t>
      </w:r>
    </w:p>
    <w:p>
      <w:r>
        <w:rPr>
          <w:b/>
          <w:u w:val="single"/>
        </w:rPr>
        <w:t>94270</w:t>
      </w:r>
    </w:p>
    <w:p>
      <w:r>
        <w:t>Yes. Dummie. Do some research</w:t>
      </w:r>
    </w:p>
    <w:p>
      <w:r>
        <w:rPr>
          <w:b/>
          <w:u w:val="single"/>
        </w:rPr>
        <w:t>94271</w:t>
      </w:r>
    </w:p>
    <w:p>
      <w:r>
        <w:t>Oh, is that why the govt., who typically slants numbers in their favor, reports billions in fraud? Huh, where is the fraud coming from? Your adult toy purchases?</w:t>
      </w:r>
    </w:p>
    <w:p>
      <w:r>
        <w:rPr>
          <w:b/>
          <w:u w:val="single"/>
        </w:rPr>
        <w:t>94272</w:t>
      </w:r>
    </w:p>
    <w:p>
      <w:r>
        <w:t>When I was a growing up, food stamps were for families that went through some kind of horrible disaster - usually widows who suddenly lost their husbands. Today food stamps are given out indiscriminately. Even illegals found ways to get free food- at tax payer's expense.</w:t>
      </w:r>
    </w:p>
    <w:p>
      <w:r>
        <w:rPr>
          <w:b/>
          <w:u w:val="single"/>
        </w:rPr>
        <w:t>94273</w:t>
      </w:r>
    </w:p>
    <w:p>
      <w:r>
        <w:t>Never was that</w:t>
      </w:r>
    </w:p>
    <w:p>
      <w:r>
        <w:rPr>
          <w:b/>
          <w:u w:val="single"/>
        </w:rPr>
        <w:t>94274</w:t>
      </w:r>
    </w:p>
    <w:p>
      <w:r>
        <w:t>yeh okay! You're prob on welfare right now.</w:t>
      </w:r>
    </w:p>
    <w:p>
      <w:r>
        <w:rPr>
          <w:b/>
          <w:u w:val="single"/>
        </w:rPr>
        <w:t>94275</w:t>
      </w:r>
    </w:p>
    <w:p>
      <w:r>
        <w:t>Put them to work cleaning the streets, getting rid of graffiti, improving landscaping.</w:t>
      </w:r>
    </w:p>
    <w:p>
      <w:r>
        <w:rPr>
          <w:b/>
          <w:u w:val="single"/>
        </w:rPr>
        <w:t>94276</w:t>
      </w:r>
    </w:p>
    <w:p>
      <w:r>
        <w:t>Russell Wanna fix our crumbling roads? Put some of these people (those capable) to work.</w:t>
      </w:r>
    </w:p>
    <w:p>
      <w:r>
        <w:rPr>
          <w:b/>
          <w:u w:val="single"/>
        </w:rPr>
        <w:t>94277</w:t>
      </w:r>
    </w:p>
    <w:p>
      <w:r>
        <w:t>It is a Dept. Of Agriculture program to move their products</w:t>
      </w:r>
    </w:p>
    <w:p>
      <w:r>
        <w:rPr>
          <w:b/>
          <w:u w:val="single"/>
        </w:rPr>
        <w:t>94278</w:t>
      </w:r>
    </w:p>
    <w:p>
      <w:r>
        <w:t>Obama is out to make slaves of the working class which I presume is predominantly white.</w:t>
      </w:r>
    </w:p>
    <w:p>
      <w:r>
        <w:rPr>
          <w:b/>
          <w:u w:val="single"/>
        </w:rPr>
        <w:t>94279</w:t>
      </w:r>
    </w:p>
    <w:p>
      <w:r>
        <w:t>Russell Should have been required all along.</w:t>
      </w:r>
    </w:p>
    <w:p>
      <w:r>
        <w:rPr>
          <w:b/>
          <w:u w:val="single"/>
        </w:rPr>
        <w:t>94280</w:t>
      </w:r>
    </w:p>
    <w:p>
      <w:r>
        <w:t>Mabee some of these people need to eat out of garbage cans .like I did because they refused to give me food stamps because I was single</w:t>
      </w:r>
    </w:p>
    <w:p>
      <w:r>
        <w:rPr>
          <w:b/>
          <w:u w:val="single"/>
        </w:rPr>
        <w:t>94281</w:t>
      </w:r>
    </w:p>
    <w:p>
      <w:r>
        <w:t>You should find yourself a baby mamma or two......make a few out of wedlock babies....get custody of them. Then you can get some food stamps!</w:t>
      </w:r>
    </w:p>
    <w:p>
      <w:r>
        <w:rPr>
          <w:b/>
          <w:u w:val="single"/>
        </w:rPr>
        <w:t>94282</w:t>
      </w:r>
    </w:p>
    <w:p>
      <w:r>
        <w:t>S. @mastersundholm I got laid off from my job last December. I was making $87,000 a year and my wife only makes $32,000. I tried to go for unemployment in Pennsylvania and was declined because I made too much money. They seriously denied me unemployment because I made too much money at what was my previous job. They said I had to wait 3 months before I would qualify!!! I told them I have no income the day after my last day at work. They still did not care. Getting laid off in December is the worst month to get laid off in. Took me two months to find a job that is making what I was previously. Now because I could not qualify for unemployment I did pick up side jobs with a family member that did residential electrical work. Otherwise my bills would have defaulted.</w:t>
      </w:r>
    </w:p>
    <w:p>
      <w:r>
        <w:rPr>
          <w:b/>
          <w:u w:val="single"/>
        </w:rPr>
        <w:t>94283</w:t>
      </w:r>
    </w:p>
    <w:p>
      <w:r>
        <w:t>S. @mastersundholm Saddened by your testimonial. This is the unfortunate world created by this narcissist in office! The system is broke and helping only those he believes need help...</w:t>
      </w:r>
    </w:p>
    <w:p>
      <w:r>
        <w:rPr>
          <w:b/>
          <w:u w:val="single"/>
        </w:rPr>
        <w:t>94284</w:t>
      </w:r>
    </w:p>
    <w:p>
      <w:r>
        <w:t>Just remember no trabjo no cervesa</w:t>
      </w:r>
    </w:p>
    <w:p>
      <w:r>
        <w:rPr>
          <w:b/>
          <w:u w:val="single"/>
        </w:rPr>
        <w:t>94285</w:t>
      </w:r>
    </w:p>
    <w:p>
      <w:r>
        <w:t>Abolish the IRS &amp; have a consumption tax - Freloaders and the 49% of us that actually work would pay the same. I would get behind that.</w:t>
      </w:r>
    </w:p>
    <w:p>
      <w:r>
        <w:rPr>
          <w:b/>
          <w:u w:val="single"/>
        </w:rPr>
        <w:t>94286</w:t>
      </w:r>
    </w:p>
    <w:p>
      <w:r>
        <w:t>But then Trump would have to pay taxes</w:t>
      </w:r>
    </w:p>
    <w:p>
      <w:r>
        <w:rPr>
          <w:b/>
          <w:u w:val="single"/>
        </w:rPr>
        <w:t>94287</w:t>
      </w:r>
    </w:p>
    <w:p>
      <w:r>
        <w:t>That sounds like a win win then right? Trump 2016 &amp; 2020!!!</w:t>
      </w:r>
    </w:p>
    <w:p>
      <w:r>
        <w:rPr>
          <w:b/>
          <w:u w:val="single"/>
        </w:rPr>
        <w:t>94288</w:t>
      </w:r>
    </w:p>
    <w:p>
      <w:r>
        <w:t>regardless of whatever taxes he may be able to avoid.......sales tax isn't one of them. Unless of course he is buying something in a state that doesn't have one.</w:t>
      </w:r>
    </w:p>
    <w:p>
      <w:r>
        <w:rPr>
          <w:b/>
          <w:u w:val="single"/>
        </w:rPr>
        <w:t>94289</w:t>
      </w:r>
    </w:p>
    <w:p>
      <w:r>
        <w:t>I would bet Obama or Hillary would overide any attempt at drug testing and a work program. This is their voters. Only Trump can get us out of this mess right now. Thing is, you can only spend other people's money for so long....when it runs out there will be riots. Plan accordingly... With all of the Middle Eastern Terrorist (99% are on all forms of welfare) that Obama is bringing in to finish his job as the Manchurian Canidate -Cash flow will dry up or one of them detonates a dirty bomb in a pledge to Allah.</w:t>
      </w:r>
    </w:p>
    <w:p>
      <w:r>
        <w:rPr>
          <w:b/>
          <w:u w:val="single"/>
        </w:rPr>
        <w:t>94290</w:t>
      </w:r>
    </w:p>
    <w:p>
      <w:r>
        <w:t>If I have to work then people who want to spend my tax money should have to work also. There needs to be a big incentive to work like, "no benefits for you".</w:t>
      </w:r>
    </w:p>
    <w:p>
      <w:r>
        <w:rPr>
          <w:b/>
          <w:u w:val="single"/>
        </w:rPr>
        <w:t>94291</w:t>
      </w:r>
    </w:p>
    <w:p>
      <w:r>
        <w:t>make 'em work on farms and take the jobs from illegals.</w:t>
      </w:r>
    </w:p>
    <w:p>
      <w:r>
        <w:rPr>
          <w:b/>
          <w:u w:val="single"/>
        </w:rPr>
        <w:t>94292</w:t>
      </w:r>
    </w:p>
    <w:p>
      <w:r>
        <w:t>Start drug testing these lazy moochers</w:t>
      </w:r>
    </w:p>
    <w:p>
      <w:r>
        <w:rPr>
          <w:b/>
          <w:u w:val="single"/>
        </w:rPr>
        <w:t>94293</w:t>
      </w:r>
    </w:p>
    <w:p>
      <w:r>
        <w:t>Drug test our Federal and State politicians first.</w:t>
      </w:r>
    </w:p>
    <w:p>
      <w:r>
        <w:rPr>
          <w:b/>
          <w:u w:val="single"/>
        </w:rPr>
        <w:t>94294</w:t>
      </w:r>
    </w:p>
    <w:p>
      <w:r>
        <w:t>Stop welfare after eighteen months and provide for those that exceed eighteen months with a facility that prove food ,shelter and medical in army type three story barracks.The residents would be responsible to work in the kitchen ,laundry ,child care center and cleaning. Courses would be available to teach a skill or trade..</w:t>
      </w:r>
    </w:p>
    <w:p>
      <w:r>
        <w:rPr>
          <w:b/>
          <w:u w:val="single"/>
        </w:rPr>
        <w:t>94295</w:t>
      </w:r>
    </w:p>
    <w:p>
      <w:r>
        <w:t>they bring in thousands of illegals, give them most of the jobs that are left, give them free healthcare and food stamps, in the meantime cut the American citizens food stamps, great plan by the clintons.......................</w:t>
      </w:r>
    </w:p>
    <w:p>
      <w:r>
        <w:rPr>
          <w:b/>
          <w:u w:val="single"/>
        </w:rPr>
        <w:t>94296</w:t>
      </w:r>
    </w:p>
    <w:p>
      <w:r>
        <w:t>Won't last. Once the "single mother" pressures start, it will be forgotten. Nice try though.</w:t>
      </w:r>
    </w:p>
    <w:p>
      <w:r>
        <w:rPr>
          <w:b/>
          <w:u w:val="single"/>
        </w:rPr>
        <w:t>94297</w:t>
      </w:r>
    </w:p>
    <w:p>
      <w:r>
        <w:t>I do not want anyone's children or the elderly to go hungry .... But just days ago I stood in line at a grocery store while a fit &amp; trim young couple with expensive haircuts &amp; wearing Nike &amp; Uggs clothing filled a cart with the most expensive gourmet foods, Talenti ice cream, soda pop, steak &amp; cookies ( no cheese eggs chicken vegetables or milk) &amp; paid over $100 with an EBT ( food stamps card)! On my dime as a taxpayer. I have been working since 1965. I used food stamps once for 3 months to feed my child while I looked for a new job in 1971. But it had limits &amp; you could not buy frivolous junk food. Too many of the current EBT users are able bodied spoiled people who could &amp; should pay their own way. I think we need better screening and their should be a limited list of what they can purchase with EBT cards. Fruit vegetables beans eggs &amp; milk etc. From a nurse in Oregon.</w:t>
      </w:r>
    </w:p>
    <w:p>
      <w:r>
        <w:rPr>
          <w:b/>
          <w:u w:val="single"/>
        </w:rPr>
        <w:t>94298</w:t>
      </w:r>
    </w:p>
    <w:p>
      <w:r>
        <w:t>Nurse, I had the same experience many years ago. The expensively dressed woman in front of me had a buggy full of steaks, pork chops, roasts, and premium ice cream, and she paid with "food stamps." I was a teacher and my husband was employed by a bank. I was buying ground beef for casseroles and "ice milk" (remember that?) for my two-year-old's birthday party. I witness this much more often now. Since Obama claims unemployment is so low now, why can't counties and states partner with businesses to trade EBT cards for temporary work or day jobs, or something on that order? It's gotten ridiculous.</w:t>
      </w:r>
    </w:p>
    <w:p>
      <w:r>
        <w:rPr>
          <w:b/>
          <w:u w:val="single"/>
        </w:rPr>
        <w:t>94299</w:t>
      </w:r>
    </w:p>
    <w:p>
      <w:r>
        <w:t>I am a current recipient of food stamps. I agree that people who are able to work should work while on public assistance. I think we need to fix our economy first though. I have been unemployed for the past 9 years. I have applied to thousands of jobs over the past 9 years and still have nothing to show for it. Out of the thousands of jobs I have applied for, I have only been called in for an interview half a dozen times. I have a bachelors degree and yet no one will hire me!</w:t>
      </w:r>
    </w:p>
    <w:p>
      <w:r>
        <w:rPr>
          <w:b/>
          <w:u w:val="single"/>
        </w:rPr>
        <w:t>94300</w:t>
      </w:r>
    </w:p>
    <w:p>
      <w:r>
        <w:t>Do volunteer work. If you do a good job and let people know that you are looking for a job, you will get a job offer from one of the business owners that are supporting that charity. Another approach is to get work as a temporary through a "temp" agency. Many "temps" do a good job and are offered regular employment at a company that uses temp agencies. If you follow either of these paths, work hard and get along with your fellow workers, you will get regular employment.</w:t>
      </w:r>
    </w:p>
    <w:p>
      <w:r>
        <w:rPr>
          <w:b/>
          <w:u w:val="single"/>
        </w:rPr>
        <w:t>94301</w:t>
      </w:r>
    </w:p>
    <w:p>
      <w:r>
        <w:t>I wish you luck in the future. You strike me as someone who does not want to be on food stamps. That is not always the case with many welfare recipients.</w:t>
      </w:r>
    </w:p>
    <w:p>
      <w:r>
        <w:rPr>
          <w:b/>
          <w:u w:val="single"/>
        </w:rPr>
        <w:t>94302</w:t>
      </w:r>
    </w:p>
    <w:p>
      <w:r>
        <w:t>Keep in mind that one of the largest block receivers of food stamps are people who work for WalMart. Full time!</w:t>
      </w:r>
    </w:p>
    <w:p>
      <w:r>
        <w:rPr>
          <w:b/>
          <w:u w:val="single"/>
        </w:rPr>
        <w:t>94303</w:t>
      </w:r>
    </w:p>
    <w:p>
      <w:r>
        <w:t>Absolutely. Whether they have children or not! Plenty of people with children work to buy their food, so why should not the ones getting food for "free" have to work for it! And those in public housing, getting free electricity, cell phones, etc. should also have to work. If nothing else, there is plenty of litter along the highways to pick up.</w:t>
      </w:r>
    </w:p>
    <w:p>
      <w:r>
        <w:rPr>
          <w:b/>
          <w:u w:val="single"/>
        </w:rPr>
        <w:t>94304</w:t>
      </w:r>
    </w:p>
    <w:p>
      <w:r>
        <w:t>I was on welfare and incapable of working at one time but signed up for a few hours volunteer work a couple of times a week. It made me feel that I 'gave back' as much as I was capable, and that I was actually still engaged with life, with people, that I could offer something needed, even as I was in need. I was very appreciate of having the help available until I could get back on my feet but a 'welfare life' deforms your spirit, if its not already deformed enough to find that life acceptable. The essentials of power, transport, etc are so expensive, and the knockbacks so demoralising and the eventual inertia so debilitating, that sometimes you sink into despondency. If eligable welfare recipients were matched up with something they could align to personally ( I worked at a farm and an emergency relief food outlet , both which I liked), i could see it working for all concerned. Unfortunately, I could see this becoming an almost work-for - the-state situation and taken to its end-point, that gives me the heebie jeebies.</w:t>
      </w:r>
    </w:p>
    <w:p>
      <w:r>
        <w:rPr>
          <w:b/>
          <w:u w:val="single"/>
        </w:rPr>
        <w:t>94305</w:t>
      </w:r>
    </w:p>
    <w:p>
      <w:r>
        <w:t>and your experience is exactly what welfare should be. Temporary, empowering. it is depressing being unemployed. working those hours not only give back to the economy, they do wonders for your self esteem and help you back into the work force. these free loaders that use welfare as a way of life as they work under the table are the real problem, and under obama it seems that the handouts have gotten out of control. turning into a welfare state.</w:t>
      </w:r>
    </w:p>
    <w:p>
      <w:r>
        <w:rPr>
          <w:b/>
          <w:u w:val="single"/>
        </w:rPr>
        <w:t>94306</w:t>
      </w:r>
    </w:p>
    <w:p>
      <w:r>
        <w:t>I don't agree and I don't believe you.</w:t>
      </w:r>
    </w:p>
    <w:p>
      <w:r>
        <w:rPr>
          <w:b/>
          <w:u w:val="single"/>
        </w:rPr>
        <w:t>94307</w:t>
      </w:r>
    </w:p>
    <w:p>
      <w:r>
        <w:t>I personally know people who get $800+ in food stamps claiming children who do not live with them. They sell them for cash drugs liquor and cigarettes. They sleep all day and party all night. Then their are those who are actually trying to get ahead that are denied any benefits or less than $100 a month help and working 2 to 3 jobs. Need better screening and follow up inspections.</w:t>
      </w:r>
    </w:p>
    <w:p>
      <w:r>
        <w:rPr>
          <w:b/>
          <w:u w:val="single"/>
        </w:rPr>
        <w:t>94308</w:t>
      </w:r>
    </w:p>
    <w:p>
      <w:r>
        <w:t>If you have children that are school age, recipients can still work a bit or volunteer.</w:t>
      </w:r>
    </w:p>
    <w:p>
      <w:r>
        <w:rPr>
          <w:b/>
          <w:u w:val="single"/>
        </w:rPr>
        <w:t>94309</w:t>
      </w:r>
    </w:p>
    <w:p>
      <w:r>
        <w:t>The LOVE on this site for Jesus is overwhelming. All this we should help the poor get back on their feet, how we should feed them like Jesus fed five thousand. How Jesus Christ nailed to the cross, asked his father to forgive those for they know no better. Yea. There's a lot of love here.</w:t>
      </w:r>
    </w:p>
    <w:p>
      <w:r>
        <w:rPr>
          <w:b/>
          <w:u w:val="single"/>
        </w:rPr>
        <w:t>94310</w:t>
      </w:r>
    </w:p>
    <w:p>
      <w:r>
        <w:t>um... more of an economic and policy discussion than a jesus discussion. :)</w:t>
      </w:r>
    </w:p>
    <w:p>
      <w:r>
        <w:rPr>
          <w:b/>
          <w:u w:val="single"/>
        </w:rPr>
        <w:t>94311</w:t>
      </w:r>
    </w:p>
    <w:p>
      <w:r>
        <w:t>Novelist, I don't believe that Jesus would agree that able-bodied people should be allowed to steal from others rather than work. We are NOT talking about those who truly need help. Most of us would gladly help those who truly need it.</w:t>
      </w:r>
    </w:p>
    <w:p>
      <w:r>
        <w:rPr>
          <w:b/>
          <w:u w:val="single"/>
        </w:rPr>
        <w:t>94312</w:t>
      </w:r>
    </w:p>
    <w:p>
      <w:r>
        <w:t>Holt @Novelist56 Maybe you should read Second Thessalonians 3:10.</w:t>
      </w:r>
    </w:p>
    <w:p>
      <w:r>
        <w:rPr>
          <w:b/>
          <w:u w:val="single"/>
        </w:rPr>
        <w:t>94313</w:t>
      </w:r>
    </w:p>
    <w:p>
      <w:r>
        <w:t>most people seem to forget that food stamps are a gift,other people have to work harder to allow the state to give them...and why is anybody on food stamps obese,this is a slap in the face to any tax payer.</w:t>
      </w:r>
    </w:p>
    <w:p>
      <w:r>
        <w:rPr>
          <w:b/>
          <w:u w:val="single"/>
        </w:rPr>
        <w:t>94314</w:t>
      </w:r>
    </w:p>
    <w:p>
      <w:r>
        <w:t>Gee Mr Obvious...I never made the connection...you're a lifesaver!</w:t>
      </w:r>
    </w:p>
    <w:p>
      <w:r>
        <w:rPr>
          <w:b/>
          <w:u w:val="single"/>
        </w:rPr>
        <w:t>94315</w:t>
      </w:r>
    </w:p>
    <w:p>
      <w:r>
        <w:t>Food stamps can not buy booze or cigarettes or lottery tickets so the recipients are allowed to get cash back to purchase those items in Obama's Name of course</w:t>
      </w:r>
    </w:p>
    <w:p>
      <w:r>
        <w:rPr>
          <w:b/>
          <w:u w:val="single"/>
        </w:rPr>
        <w:t>94316</w:t>
      </w:r>
    </w:p>
    <w:p>
      <w:r>
        <w:t>Or the scammers illegally try to sell them. In CA they are good at fast food restaurants.</w:t>
      </w:r>
    </w:p>
    <w:p>
      <w:r>
        <w:rPr>
          <w:b/>
          <w:u w:val="single"/>
        </w:rPr>
        <w:t>94317</w:t>
      </w:r>
    </w:p>
    <w:p>
      <w:r>
        <w:t>Most sell them to other fambly that pay 50 cents on a dollar. That money is then used for weed and 24's</w:t>
      </w:r>
    </w:p>
    <w:p>
      <w:r>
        <w:rPr>
          <w:b/>
          <w:u w:val="single"/>
        </w:rPr>
        <w:t>94318</w:t>
      </w:r>
    </w:p>
    <w:p>
      <w:r>
        <w:t>wrong it is all on e.b.t cards &amp; I have read stories where they are used at casinos !</w:t>
      </w:r>
    </w:p>
    <w:p>
      <w:r>
        <w:rPr>
          <w:b/>
          <w:u w:val="single"/>
        </w:rPr>
        <w:t>94319</w:t>
      </w:r>
    </w:p>
    <w:p>
      <w:r>
        <w:t>Good. If I have to work for money and food then so should the leeches of society. Food stamps should really be eliminated totally. Then you'll see unemployment truly drop. If you have kids you can't afford, have no family or friends for help, and need the government to survive, you made poor choices and deserve to live with the consequences.</w:t>
      </w:r>
    </w:p>
    <w:p>
      <w:r>
        <w:rPr>
          <w:b/>
          <w:u w:val="single"/>
        </w:rPr>
        <w:t>94320</w:t>
      </w:r>
    </w:p>
    <w:p>
      <w:r>
        <w:t>There are those too disabled to work due to health conditions in which they are born. Should they be punished by only allowing extremely low income and no way of support?? Especially when family isn't around and they can't afford a home because they can't work?? No caregiver because they don't own a home? Even when they try and try again to get a job only to be stunted because they're sickness won't allow them to be "reliable" even if they're trying they're hardest?? There are always exceptions to the rule.</w:t>
      </w:r>
    </w:p>
    <w:p>
      <w:r>
        <w:rPr>
          <w:b/>
          <w:u w:val="single"/>
        </w:rPr>
        <w:t>94321</w:t>
      </w:r>
    </w:p>
    <w:p>
      <w:r>
        <w:t>The story PLAINLY STATED that those who are DISABLED ARE EXEMPT.</w:t>
      </w:r>
    </w:p>
    <w:p>
      <w:r>
        <w:rPr>
          <w:b/>
          <w:u w:val="single"/>
        </w:rPr>
        <w:t>94322</w:t>
      </w:r>
    </w:p>
    <w:p>
      <w:r>
        <w:t>Unfortunately being too fat from eating like a pig is considered a disability,especially in the black community. I have never seen a skinny person using an EBT card. Not saying skinny ones don't exist,I just have never seen one.</w:t>
      </w:r>
    </w:p>
    <w:p>
      <w:r>
        <w:rPr>
          <w:b/>
          <w:u w:val="single"/>
        </w:rPr>
        <w:t>94323</w:t>
      </w:r>
    </w:p>
    <w:p>
      <w:r>
        <w:t>there are always bullets !</w:t>
      </w:r>
    </w:p>
    <w:p>
      <w:r>
        <w:rPr>
          <w:b/>
          <w:u w:val="single"/>
        </w:rPr>
        <w:t>94324</w:t>
      </w:r>
    </w:p>
    <w:p>
      <w:r>
        <w:t>We should have picked our own da*n cotton.</w:t>
      </w:r>
    </w:p>
    <w:p>
      <w:r>
        <w:rPr>
          <w:b/>
          <w:u w:val="single"/>
        </w:rPr>
        <w:t>94325</w:t>
      </w:r>
    </w:p>
    <w:p>
      <w:r>
        <w:t>my dad did for $1/100 lb sack</w:t>
      </w:r>
    </w:p>
    <w:p>
      <w:r>
        <w:rPr>
          <w:b/>
          <w:u w:val="single"/>
        </w:rPr>
        <w:t>94326</w:t>
      </w:r>
    </w:p>
    <w:p>
      <w:r>
        <w:t>Maybe the politicians shouldn't be paid or even allowed to run for another term until the un employed/under employed are taken care of.</w:t>
      </w:r>
    </w:p>
    <w:p>
      <w:r>
        <w:rPr>
          <w:b/>
          <w:u w:val="single"/>
        </w:rPr>
        <w:t>94327</w:t>
      </w:r>
    </w:p>
    <w:p>
      <w:r>
        <w:t>Ahead of the "illegals"?</w:t>
      </w:r>
    </w:p>
    <w:p>
      <w:r>
        <w:rPr>
          <w:b/>
          <w:u w:val="single"/>
        </w:rPr>
        <w:t>94328</w:t>
      </w:r>
    </w:p>
    <w:p>
      <w:r>
        <w:t>Another attack on Americas poor-&gt; middle class. We need to overall the program but in a positive way requiring recipients complete food and health educational classes monthly to retain benefits while limiting what can be purchased. This program literally costs tax payers 1/10 a penny per year to fund yet provides many with food who need healthy options. It should be about changing bad habits and inter-generational adverse health conditions so that our health care costs go down due to people becoming more healthy.</w:t>
      </w:r>
    </w:p>
    <w:p>
      <w:r>
        <w:rPr>
          <w:b/>
          <w:u w:val="single"/>
        </w:rPr>
        <w:t>94329</w:t>
      </w:r>
    </w:p>
    <w:p>
      <w:r>
        <w:t>Wow you are really misinformed</w:t>
      </w:r>
    </w:p>
    <w:p>
      <w:r>
        <w:rPr>
          <w:b/>
          <w:u w:val="single"/>
        </w:rPr>
        <w:t>94330</w:t>
      </w:r>
    </w:p>
    <w:p>
      <w:r>
        <w:t>You, like them, are misconceived.</w:t>
      </w:r>
    </w:p>
    <w:p>
      <w:r>
        <w:rPr>
          <w:b/>
          <w:u w:val="single"/>
        </w:rPr>
        <w:t>94331</w:t>
      </w:r>
    </w:p>
    <w:p>
      <w:r>
        <w:t>Give a man a fish, he eats for a day; teach him how to fish, he eats for a lifetime. Even the Bible says so - YOU MUST WORK TO EAT.</w:t>
      </w:r>
    </w:p>
    <w:p>
      <w:r>
        <w:rPr>
          <w:b/>
          <w:u w:val="single"/>
        </w:rPr>
        <w:t>94332</w:t>
      </w:r>
    </w:p>
    <w:p>
      <w:r>
        <w:t>The Bible also says to help the poor.</w:t>
      </w:r>
    </w:p>
    <w:p>
      <w:r>
        <w:rPr>
          <w:b/>
          <w:u w:val="single"/>
        </w:rPr>
        <w:t>94333</w:t>
      </w:r>
    </w:p>
    <w:p>
      <w:r>
        <w:t>and to stone the children that talk back... so....</w:t>
      </w:r>
    </w:p>
    <w:p>
      <w:r>
        <w:rPr>
          <w:b/>
          <w:u w:val="single"/>
        </w:rPr>
        <w:t>94334</w:t>
      </w:r>
    </w:p>
    <w:p>
      <w:r>
        <w:t>Liberals are leaches........</w:t>
      </w:r>
    </w:p>
    <w:p>
      <w:r>
        <w:rPr>
          <w:b/>
          <w:u w:val="single"/>
        </w:rPr>
        <w:t>94335</w:t>
      </w:r>
    </w:p>
    <w:p>
      <w:r>
        <w:t>BLM is a terrorist organization funded by the left. As a prominent member of the left Alan, you should know this. So call all your Jewish friends like Soros and tell them to stop sending the checks. Good luck with that.</w:t>
      </w:r>
    </w:p>
    <w:p>
      <w:r>
        <w:rPr>
          <w:b/>
          <w:u w:val="single"/>
        </w:rPr>
        <w:t>94336</w:t>
      </w:r>
    </w:p>
    <w:p>
      <w:r>
        <w:t>There is a mistake in reporting right off the bat in this article: "BLM which has done so much good in raising awareness of police abuses..." SERIOUSLY? They became active with the JUSTIFIED officer shooting of Mike Brown. And since then every police shooting which they have used as excuses to riot, with the possible exception of 2 or 3, have been found to be JUSTIFIED. And the officers in those UNJUSTIFIED shootings have been convicted. Contrary to your statement, BLM has done tremendous damage to this country in numerous ways. A large segment of Blacks now believe it is socially acceptable to be openly racist, hostile, and aggressive towards random White people, while attacks and assaults on White elderly and helpless people is openly celebrated.</w:t>
      </w:r>
    </w:p>
    <w:p>
      <w:r>
        <w:rPr>
          <w:b/>
          <w:u w:val="single"/>
        </w:rPr>
        <w:t>94337</w:t>
      </w:r>
    </w:p>
    <w:p>
      <w:r>
        <w:t>OK i can fix this= all employers fire the ones who dont show up for work,ON THE DAY OF PROTEST =UH OH MISTAKE 96% OF THEM DONT WORK=WELAFAREHEATHCARE= FOODCARE=HOUSINGCARE=</w:t>
      </w:r>
    </w:p>
    <w:p>
      <w:r>
        <w:rPr>
          <w:b/>
          <w:u w:val="single"/>
        </w:rPr>
        <w:t>94338</w:t>
      </w:r>
    </w:p>
    <w:p>
      <w:r>
        <w:t>BLM is a terrorist /hate group trying to masquerade as a help group for black america but their affiliations are questionable at best. SOROS is one of their major donors and that in itself should be enough to make them suspect.</w:t>
      </w:r>
    </w:p>
    <w:p>
      <w:r>
        <w:rPr>
          <w:b/>
          <w:u w:val="single"/>
        </w:rPr>
        <w:t>94339</w:t>
      </w:r>
    </w:p>
    <w:p>
      <w:r>
        <w:t>Cicero Afro-Americans had better go to Africa to stand by their brothers there and to improve them in every field of human knowledge. Only in such a way Africans could progress. By themselves are not able. They look like as if they would be paralysed and deranged.</w:t>
      </w:r>
    </w:p>
    <w:p>
      <w:r>
        <w:rPr>
          <w:b/>
          <w:u w:val="single"/>
        </w:rPr>
        <w:t>94340</w:t>
      </w:r>
    </w:p>
    <w:p>
      <w:r>
        <w:t>FBLM.</w:t>
      </w:r>
    </w:p>
    <w:p>
      <w:r>
        <w:rPr>
          <w:b/>
          <w:u w:val="single"/>
        </w:rPr>
        <w:t>94341</w:t>
      </w:r>
    </w:p>
    <w:p>
      <w:r>
        <w:t>The racism in Israel against blacks, most noticeably Ethiopian Jews, is a travesty but it is no worse than any racial identity that is newly integrated into a society for all of human history. It certainly is not supported by any judicial or legislative body - as unfortunate as this is, it's on humanity as a species more than on Israel as a nation. Israel's treatment of it's Arab citizens on the other hand.... Still, the term genocide DOES NOT apply to any of this and is not a term that should be used lightly.</w:t>
      </w:r>
    </w:p>
    <w:p>
      <w:r>
        <w:rPr>
          <w:b/>
          <w:u w:val="single"/>
        </w:rPr>
        <w:t>94342</w:t>
      </w:r>
    </w:p>
    <w:p>
      <w:r>
        <w:t>However the Palestinkian charter calls for the total elimination of the Jewish State (from the Jordan River to the Mediterranean Sea) and genocide of Jews.</w:t>
      </w:r>
    </w:p>
    <w:p>
      <w:r>
        <w:rPr>
          <w:b/>
          <w:u w:val="single"/>
        </w:rPr>
        <w:t>94343</w:t>
      </w:r>
    </w:p>
    <w:p>
      <w:r>
        <w:t>Cicero Black lives of peaceful citizens matter but black lives of bandits, villain , hooligans do count for nothing. They do not matter at all and police acts properly blowing them out.</w:t>
      </w:r>
    </w:p>
    <w:p>
      <w:r>
        <w:rPr>
          <w:b/>
          <w:u w:val="single"/>
        </w:rPr>
        <w:t>94344</w:t>
      </w:r>
    </w:p>
    <w:p>
      <w:r>
        <w:t>Cicero Black lives of murderers, criminals and rioters do not matter.</w:t>
      </w:r>
    </w:p>
    <w:p>
      <w:r>
        <w:rPr>
          <w:b/>
          <w:u w:val="single"/>
        </w:rPr>
        <w:t>94345</w:t>
      </w:r>
    </w:p>
    <w:p>
      <w:r>
        <w:t>Please google "Racism against Africans in Israel". Israel police are slaughtering Blacks. Few know this, not even Black Lives Matter and most American Jews.</w:t>
      </w:r>
    </w:p>
    <w:p>
      <w:r>
        <w:rPr>
          <w:b/>
          <w:u w:val="single"/>
        </w:rPr>
        <w:t>94346</w:t>
      </w:r>
    </w:p>
    <w:p>
      <w:r>
        <w:t>But reverse racism is alive and well among BLM. Folks like you attacking Jews just cause they are Jews, and because of your jealousy. But self hatred is alive with BLM, burning down your own businesses and a gas station, no doubt owned by Muslims..</w:t>
      </w:r>
    </w:p>
    <w:p>
      <w:r>
        <w:rPr>
          <w:b/>
          <w:u w:val="single"/>
        </w:rPr>
        <w:t>94347</w:t>
      </w:r>
    </w:p>
    <w:p>
      <w:r>
        <w:t>There is racism in Israel like in every other country, but more reasonable that less... When the question of racism against Ethiopian Jews was raised, Israel proved its ability to fight it with the most effective and vigorous ways. I bet this problem will be solved before you will be capable to determine your self autonomously, and not in identification with your anti-semitic hate.</w:t>
      </w:r>
    </w:p>
    <w:p>
      <w:r>
        <w:rPr>
          <w:b/>
          <w:u w:val="single"/>
        </w:rPr>
        <w:t>94348</w:t>
      </w:r>
    </w:p>
    <w:p>
      <w:r>
        <w:t>But BLM being anti-white, anti-police, anti-truth, anti-civilized, anti-peace, anti-common sense is just fine eh? We tolerate all that but draw the line at the Jews? It's time for equal treatment.</w:t>
      </w:r>
    </w:p>
    <w:p>
      <w:r>
        <w:rPr>
          <w:b/>
          <w:u w:val="single"/>
        </w:rPr>
        <w:t>94349</w:t>
      </w:r>
    </w:p>
    <w:p>
      <w:r>
        <w:t>Black Lives Matter is funded by George Soros, who has worked to eliminate Israel for decades. They'll do anything for his money.</w:t>
      </w:r>
    </w:p>
    <w:p>
      <w:r>
        <w:rPr>
          <w:b/>
          <w:u w:val="single"/>
        </w:rPr>
        <w:t>94350</w:t>
      </w:r>
    </w:p>
    <w:p>
      <w:r>
        <w:t>Long live the Jewish State of Israel, with all the land it needs to be safe and secure and with its original, ancient, eternal, and undivided blessed capital city of Jerusalem.</w:t>
      </w:r>
    </w:p>
    <w:p>
      <w:r>
        <w:rPr>
          <w:b/>
          <w:u w:val="single"/>
        </w:rPr>
        <w:t>94351</w:t>
      </w:r>
    </w:p>
    <w:p>
      <w:r>
        <w:t>Not to get into a huge debate; but if there were any descendants of the people of Jericho - I wonder how they would feel about Israel's 'historic claim' to the land. According the bible; the ancient Hebrews slaughtered them wholesale so I guess its a moot point.</w:t>
      </w:r>
    </w:p>
    <w:p>
      <w:r>
        <w:rPr>
          <w:b/>
          <w:u w:val="single"/>
        </w:rPr>
        <w:t>94352</w:t>
      </w:r>
    </w:p>
    <w:p>
      <w:r>
        <w:t>Israel has as much right to the land that it sits on as America has or any other nation has to the lands that they sit on.</w:t>
      </w:r>
    </w:p>
    <w:p>
      <w:r>
        <w:rPr>
          <w:b/>
          <w:u w:val="single"/>
        </w:rPr>
        <w:t>94353</w:t>
      </w:r>
    </w:p>
    <w:p>
      <w:r>
        <w:t>"As I urged you when I went into Macedonia, stay there in Ephesus so that you may command certain people not to teach false doctrines any longer or to devote themselves to myths and endless genealogies. Such things promote controversial speculations rather than advancing God's work--which is by faith." "It is not as though God's word had failed. For not all who are descended from Israel are Israel." "For they are not all Israel which are of Israel; neither because they are the seed of Abraham are they all children… but the children of promise are counted for the seed."</w:t>
      </w:r>
    </w:p>
    <w:p>
      <w:r>
        <w:rPr>
          <w:b/>
          <w:u w:val="single"/>
        </w:rPr>
        <w:t>94354</w:t>
      </w:r>
    </w:p>
    <w:p>
      <w:r>
        <w:t>Where does Obama stand re: BLM and Israel?</w:t>
      </w:r>
    </w:p>
    <w:p>
      <w:r>
        <w:rPr>
          <w:b/>
          <w:u w:val="single"/>
        </w:rPr>
        <w:t>94355</w:t>
      </w:r>
    </w:p>
    <w:p>
      <w:r>
        <w:t>Is there anything Alan does not have an opinion about?</w:t>
      </w:r>
    </w:p>
    <w:p>
      <w:r>
        <w:rPr>
          <w:b/>
          <w:u w:val="single"/>
        </w:rPr>
        <w:t>94356</w:t>
      </w:r>
    </w:p>
    <w:p>
      <w:r>
        <w:t>BLM is a Hate group Given Birth by Obama's comments That put a target on the backs of police officers</w:t>
      </w:r>
    </w:p>
    <w:p>
      <w:r>
        <w:rPr>
          <w:b/>
          <w:u w:val="single"/>
        </w:rPr>
        <w:t>94357</w:t>
      </w:r>
    </w:p>
    <w:p>
      <w:r>
        <w:t>Black causes have become a played out joke........Sometimes it's a stereotype for a reason.</w:t>
      </w:r>
    </w:p>
    <w:p>
      <w:r>
        <w:rPr>
          <w:b/>
          <w:u w:val="single"/>
        </w:rPr>
        <w:t>94358</w:t>
      </w:r>
    </w:p>
    <w:p>
      <w:r>
        <w:t>Of course BLM hates Israel, they're a terrorist organization.</w:t>
      </w:r>
    </w:p>
    <w:p>
      <w:r>
        <w:rPr>
          <w:b/>
          <w:u w:val="single"/>
        </w:rPr>
        <w:t>94359</w:t>
      </w:r>
    </w:p>
    <w:p>
      <w:r>
        <w:t>Yes, BLM is a terrorist organization.</w:t>
      </w:r>
    </w:p>
    <w:p>
      <w:r>
        <w:rPr>
          <w:b/>
          <w:u w:val="single"/>
        </w:rPr>
        <w:t>94360</w:t>
      </w:r>
    </w:p>
    <w:p>
      <w:r>
        <w:t>The opinion of this person was invalidated in the first sentence, "which has done so much good in raising awareness of police abuses" . "So much good" are you kidding me? So much good at perpetuating racism, and conflict. Blocking roads and rioting and threatening people? Good? Tell ya what, if BLM wants my support, it needs to just go away. I support that. And of course, why Fox reprinted this crap from the boston globe is beyond me.</w:t>
      </w:r>
    </w:p>
    <w:p>
      <w:r>
        <w:rPr>
          <w:b/>
          <w:u w:val="single"/>
        </w:rPr>
        <w:t>94361</w:t>
      </w:r>
    </w:p>
    <w:p>
      <w:r>
        <w:t>Hey, pass a law against cell phone videos and you will get your wish for this all to go away.</w:t>
      </w:r>
    </w:p>
    <w:p>
      <w:r>
        <w:rPr>
          <w:b/>
          <w:u w:val="single"/>
        </w:rPr>
        <w:t>94362</w:t>
      </w:r>
    </w:p>
    <w:p>
      <w:r>
        <w:t>If not for cell phones and body cams more cops might be unfairly out of a job or worse.</w:t>
      </w:r>
    </w:p>
    <w:p>
      <w:r>
        <w:rPr>
          <w:b/>
          <w:u w:val="single"/>
        </w:rPr>
        <w:t>94363</w:t>
      </w:r>
    </w:p>
    <w:p>
      <w:r>
        <w:t>Why was it reprinted? Consider it a clue to the 'group' who controls the media.</w:t>
      </w:r>
    </w:p>
    <w:p>
      <w:r>
        <w:rPr>
          <w:b/>
          <w:u w:val="single"/>
        </w:rPr>
        <w:t>94364</w:t>
      </w:r>
    </w:p>
    <w:p>
      <w:r>
        <w:t>Dershowitz erred when he thought that Black Lives Matter was really dedicated to rooting out police abuses. Their goal was always attacks on whites, especially white cops, whether or not they abused blacks. They are a hate group. Eventually, hate groups get around to hating Jews.</w:t>
      </w:r>
    </w:p>
    <w:p>
      <w:r>
        <w:rPr>
          <w:b/>
          <w:u w:val="single"/>
        </w:rPr>
        <w:t>94365</w:t>
      </w:r>
    </w:p>
    <w:p>
      <w:r>
        <w:t>Its amazing how angry people get when they keep getting shot.</w:t>
      </w:r>
    </w:p>
    <w:p>
      <w:r>
        <w:rPr>
          <w:b/>
          <w:u w:val="single"/>
        </w:rPr>
        <w:t>94366</w:t>
      </w:r>
    </w:p>
    <w:p>
      <w:r>
        <w:t>Who funds BLM? Follow the money!</w:t>
      </w:r>
    </w:p>
    <w:p>
      <w:r>
        <w:rPr>
          <w:b/>
          <w:u w:val="single"/>
        </w:rPr>
        <w:t>94367</w:t>
      </w:r>
    </w:p>
    <w:p>
      <w:r>
        <w:t>I do not believe for one moment that police abuse black people. This lie has been repeated so much by politicians and media that it is now accepted as a fact. It is a lie! It is propaganda! This lie has created a dangerous situation that actually "encourages" Blacks to behave badly and not be held accountable for their actions. Police exist to protect and defend law-abiding citizens. Believe it or not, that sometimes requires them to fire their weapon to stop criminal maniacs who violently refuse to follow instructions to stand down and stop threatening harm either to the police, innocent citizens, property, or themselves. Blacks do not die more often than whites at the hands of law enforcement; that's a fact that has been proven.</w:t>
      </w:r>
    </w:p>
    <w:p>
      <w:r>
        <w:rPr>
          <w:b/>
          <w:u w:val="single"/>
        </w:rPr>
        <w:t>94368</w:t>
      </w:r>
    </w:p>
    <w:p>
      <w:r>
        <w:t>WELL SEE YOU ANSWERED YOUR OWN STATEMENT. "NO DECENT PERSON" NOT DECENT PERSONS MAKE UP ABOUT 95% OF THE SCUMBAGS IN THE BLM.</w:t>
      </w:r>
    </w:p>
    <w:p>
      <w:r>
        <w:rPr>
          <w:b/>
          <w:u w:val="single"/>
        </w:rPr>
        <w:t>94369</w:t>
      </w:r>
    </w:p>
    <w:p>
      <w:r>
        <w:t>If fear, riot, murder, racism and violence is in the repertoire of BLM, why is it not listed as a terrorist group? Why are its members not on the 'no fly' list? Why not pull any subsidies, scholarships, professional licenses, driving licenses or civil/military occupations from its member's hands?</w:t>
      </w:r>
    </w:p>
    <w:p>
      <w:r>
        <w:rPr>
          <w:b/>
          <w:u w:val="single"/>
        </w:rPr>
        <w:t>94370</w:t>
      </w:r>
    </w:p>
    <w:p>
      <w:r>
        <w:t>Black Live Matter was just being sarcastic.</w:t>
      </w:r>
    </w:p>
    <w:p>
      <w:r>
        <w:rPr>
          <w:b/>
          <w:u w:val="single"/>
        </w:rPr>
        <w:t>94371</w:t>
      </w:r>
    </w:p>
    <w:p>
      <w:r>
        <w:t>Amen and Amen.</w:t>
      </w:r>
    </w:p>
    <w:p>
      <w:r>
        <w:rPr>
          <w:b/>
          <w:u w:val="single"/>
        </w:rPr>
        <w:t>94372</w:t>
      </w:r>
    </w:p>
    <w:p>
      <w:r>
        <w:t>BLACK OLIVES MATTER</w:t>
      </w:r>
    </w:p>
    <w:p>
      <w:r>
        <w:rPr>
          <w:b/>
          <w:u w:val="single"/>
        </w:rPr>
        <w:t>94373</w:t>
      </w:r>
    </w:p>
    <w:p>
      <w:r>
        <w:t>So these thugs are anti-semites. Gee, who would have guessed it.</w:t>
      </w:r>
    </w:p>
    <w:p>
      <w:r>
        <w:rPr>
          <w:b/>
          <w:u w:val="single"/>
        </w:rPr>
        <w:t>94374</w:t>
      </w:r>
    </w:p>
    <w:p>
      <w:r>
        <w:t>Why would Blacks support Israel? That's not even logical.</w:t>
      </w:r>
    </w:p>
    <w:p>
      <w:r>
        <w:rPr>
          <w:b/>
          <w:u w:val="single"/>
        </w:rPr>
        <w:t>94375</w:t>
      </w:r>
    </w:p>
    <w:p>
      <w:r>
        <w:t>Huh? Maybe because Jews have been even more pressed than blacks. Maybe because of a shared history of slavery. Maybe because American Jews were in the forefront of the civil rights movement. Maybe because Israel is the only democratic, law based country in the entire middle east.</w:t>
      </w:r>
    </w:p>
    <w:p>
      <w:r>
        <w:rPr>
          <w:b/>
          <w:u w:val="single"/>
        </w:rPr>
        <w:t>94376</w:t>
      </w:r>
    </w:p>
    <w:p>
      <w:r>
        <w:t>Like all good Americans, Dershowitz is deeply concerned when people attack Israel, a sure sign of anti-Semitism – or so he tells us. As a distinguished civil rights attorney, Dershowitz helped defend O J Simpson but he isn’t defending BLM when they have the audacity to go after Israel. And like all Americans nowadays, Dershowitz closely identifies with his chosen group of American born Israelis, BLM identifies with their chosen group of African Americans – if you’re a loyal American you must enlist in a group which despises other groups. Is this a great country or what?</w:t>
      </w:r>
    </w:p>
    <w:p>
      <w:r>
        <w:rPr>
          <w:b/>
          <w:u w:val="single"/>
        </w:rPr>
        <w:t>94377</w:t>
      </w:r>
    </w:p>
    <w:p>
      <w:r>
        <w:t>"But singling Israel out and falsely accusing it of “genocide” can be explained in no other way than blatant hatred of Jews and their state." ROFL they send tanks roll over the bodies of new born babies, and it's not a genocide? (seen during the last incursion of Israel on europeanTV) take an aspirin dude and get the facts.</w:t>
      </w:r>
    </w:p>
    <w:p>
      <w:r>
        <w:rPr>
          <w:b/>
          <w:u w:val="single"/>
        </w:rPr>
        <w:t>94378</w:t>
      </w:r>
    </w:p>
    <w:p>
      <w:r>
        <w:t>Just mowing down future terrorist , Keep it up Israel !</w:t>
      </w:r>
    </w:p>
    <w:p>
      <w:r>
        <w:rPr>
          <w:b/>
          <w:u w:val="single"/>
        </w:rPr>
        <w:t>94379</w:t>
      </w:r>
    </w:p>
    <w:p>
      <w:r>
        <w:t>I may have misunderstood your comment to be supportive of Palestinians, re read and realized I misunderstood. My other comment is for those who support Palestinians</w:t>
      </w:r>
    </w:p>
    <w:p>
      <w:r>
        <w:rPr>
          <w:b/>
          <w:u w:val="single"/>
        </w:rPr>
        <w:t>94380</w:t>
      </w:r>
    </w:p>
    <w:p>
      <w:r>
        <w:t>Anybody keeping score? Is every interest group now in conflict with at least one other group?</w:t>
      </w:r>
    </w:p>
    <w:p>
      <w:r>
        <w:rPr>
          <w:b/>
          <w:u w:val="single"/>
        </w:rPr>
        <w:t>94381</w:t>
      </w:r>
    </w:p>
    <w:p>
      <w:r>
        <w:t>most BLM members or wanna be BLM members are Muslims anyway. Or worse liberals!!</w:t>
      </w:r>
    </w:p>
    <w:p>
      <w:r>
        <w:rPr>
          <w:b/>
          <w:u w:val="single"/>
        </w:rPr>
        <w:t>94382</w:t>
      </w:r>
    </w:p>
    <w:p>
      <w:r>
        <w:t>The whole problem is all about racism and hate and you sir are obviously part of the problem! Just like savior Trump, you are very good at placing labels and placing blame, because YOU are part of the problem as well!</w:t>
      </w:r>
    </w:p>
    <w:p>
      <w:r>
        <w:rPr>
          <w:b/>
          <w:u w:val="single"/>
        </w:rPr>
        <w:t>94383</w:t>
      </w:r>
    </w:p>
    <w:p>
      <w:r>
        <w:t>Jaxtown, BLM is all about hate. And, to boot, they're dopes for calling out Israel. No other ethnic group has supported Black civil rights &amp; freedom more than the Jewish people. I'm not Jewish but I can clearly see that.</w:t>
      </w:r>
    </w:p>
    <w:p>
      <w:r>
        <w:rPr>
          <w:b/>
          <w:u w:val="single"/>
        </w:rPr>
        <w:t>94384</w:t>
      </w:r>
    </w:p>
    <w:p>
      <w:r>
        <w:t>BLM is doing exactly what accuses others of doing. Hypocritical and disgraceful.</w:t>
      </w:r>
    </w:p>
    <w:p>
      <w:r>
        <w:rPr>
          <w:b/>
          <w:u w:val="single"/>
        </w:rPr>
        <w:t>94385</w:t>
      </w:r>
    </w:p>
    <w:p>
      <w:r>
        <w:t>BLM is doing exactly what accuses others of doing. Hypocritical and disgraceful.</w:t>
      </w:r>
    </w:p>
    <w:p>
      <w:r>
        <w:rPr>
          <w:b/>
          <w:u w:val="single"/>
        </w:rPr>
        <w:t>94386</w:t>
      </w:r>
    </w:p>
    <w:p>
      <w:r>
        <w:t>Blacks in America are the fast growing population of anti-Semites in the US. Yes you can fact check it.</w:t>
      </w:r>
    </w:p>
    <w:p>
      <w:r>
        <w:rPr>
          <w:b/>
          <w:u w:val="single"/>
        </w:rPr>
        <w:t>94387</w:t>
      </w:r>
    </w:p>
    <w:p>
      <w:r>
        <w:t>Black Lives Matter movement has been racist from the "Get go". Racial hatred of Whites and White Cops is wide spread and well known everywhere where Black Lives Matter meet. The members belief that Blacks are being murdered by Cops at a unusually high rate is a false narrative. White people are killed far more by Cops. All Lives Matter! It comes as no surprise that some members hate Jews and Israel too. Just shows that fact that racism and racial hatred is very much alive in the Black Lives Matter movement. People should give the Black Lives Matter movement a double thumbs down and show your displeasure of them.</w:t>
      </w:r>
    </w:p>
    <w:p>
      <w:r>
        <w:rPr>
          <w:b/>
          <w:u w:val="single"/>
        </w:rPr>
        <w:t>94388</w:t>
      </w:r>
    </w:p>
    <w:p>
      <w:r>
        <w:t>The terrorist nation of Israel illegally occupies large swaths of the West Bank in direct defiance of International law. Israel should only be approximately 1/3 of the size of what it currently occupies, this means 2/3 of their land is illegally occupied, which is a crime against humanity. Israel somehow managaes to have a worse record for crimes against humanity than even abhorrent places like Iran and Syria. Look it up the information is out there and none of it involves conspiracy nut jobs like Alex Jones.</w:t>
      </w:r>
    </w:p>
    <w:p>
      <w:r>
        <w:rPr>
          <w:b/>
          <w:u w:val="single"/>
        </w:rPr>
        <w:t>94389</w:t>
      </w:r>
    </w:p>
    <w:p>
      <w:r>
        <w:t>There is no international law against Israel holding the lands they captured in a defensive war. And your claim of a 'worse HR record' than the Arab despots is sheer nonsense. To think that people who can read and write can actually believe anything you've said is beyond comprehension.</w:t>
      </w:r>
    </w:p>
    <w:p>
      <w:r>
        <w:rPr>
          <w:b/>
          <w:u w:val="single"/>
        </w:rPr>
        <w:t>94390</w:t>
      </w:r>
    </w:p>
    <w:p>
      <w:r>
        <w:t>Perhaps so but the history of non-Jewish Semites, Muslims, Babylonians (Nebuchadnezzar) and assorted Middle Eastern tribes murdering Jews is long and bloody. But Israel is loyal only to those who defend Jewish interests (Cyrus the Great, a Persian) and violently opposed to those who don’t. Naturally, Israel has a strict immigration policy regarding Palestinians, Israel even built one of those hated Border Walls to keep their nation secure. Is Trump a Jewish name?</w:t>
      </w:r>
    </w:p>
    <w:p>
      <w:r>
        <w:rPr>
          <w:b/>
          <w:u w:val="single"/>
        </w:rPr>
        <w:t>94391</w:t>
      </w:r>
    </w:p>
    <w:p>
      <w:r>
        <w:t>Palestinkians have an even stricter policy against Jews. The Palestinkian charter calls for the total elimination of the Jewish state and the genocide of Jews.</w:t>
      </w:r>
    </w:p>
    <w:p>
      <w:r>
        <w:rPr>
          <w:b/>
          <w:u w:val="single"/>
        </w:rPr>
        <w:t>94392</w:t>
      </w:r>
    </w:p>
    <w:p>
      <w:r>
        <w:t>Just like any other country we defend our interests and are loyal to those who support and defend our interests until this traitor-in-chief now occupying the White House.</w:t>
      </w:r>
    </w:p>
    <w:p>
      <w:r>
        <w:rPr>
          <w:b/>
          <w:u w:val="single"/>
        </w:rPr>
        <w:t>94393</w:t>
      </w:r>
    </w:p>
    <w:p>
      <w:r>
        <w:t>Blah blah blah. Israel is the only civilized nation in the region to keep the unwashed masses at bay.</w:t>
      </w:r>
    </w:p>
    <w:p>
      <w:r>
        <w:rPr>
          <w:b/>
          <w:u w:val="single"/>
        </w:rPr>
        <w:t>94394</w:t>
      </w:r>
    </w:p>
    <w:p>
      <w:r>
        <w:t>take that up with the UN, or Israel, keep all your self described righteous anger and hate in the Strip.</w:t>
      </w:r>
    </w:p>
    <w:p>
      <w:r>
        <w:rPr>
          <w:b/>
          <w:u w:val="single"/>
        </w:rPr>
        <w:t>94395</w:t>
      </w:r>
    </w:p>
    <w:p>
      <w:r>
        <w:t>I think they should go back to the 6 Day War boarders. Isn't that how most countries gained land through war?</w:t>
      </w:r>
    </w:p>
    <w:p>
      <w:r>
        <w:rPr>
          <w:b/>
          <w:u w:val="single"/>
        </w:rPr>
        <w:t>94396</w:t>
      </w:r>
    </w:p>
    <w:p>
      <w:r>
        <w:t>disagree. They would not have that land if the other countries had not invaded first. Why does Israel have to give back land won during an invasion of their country? The United States is not being forced to give land back to England, France, Spain or Mexico</w:t>
      </w:r>
    </w:p>
    <w:p>
      <w:r>
        <w:rPr>
          <w:b/>
          <w:u w:val="single"/>
        </w:rPr>
        <w:t>94397</w:t>
      </w:r>
    </w:p>
    <w:p>
      <w:r>
        <w:t>Israel SHOULD be 10X the size to wipe terrorist muslims off the face of the earth.</w:t>
      </w:r>
    </w:p>
    <w:p>
      <w:r>
        <w:rPr>
          <w:b/>
          <w:u w:val="single"/>
        </w:rPr>
        <w:t>94398</w:t>
      </w:r>
    </w:p>
    <w:p>
      <w:r>
        <w:t>Uhh am i confusec because Israel was thwre first and has been attacked basically everyday since it was formed. What would you say if Mexico said we want our land back and started shooting rockets at us. Wonder how you would react if somebody you lived was knife to death because of who they were bet you would be singing a different tune. Its a dog eat dog world outside of your safe zone this is how it works yiu attack us we crush you and then take your land so you cant do it again</w:t>
      </w:r>
    </w:p>
    <w:p>
      <w:r>
        <w:rPr>
          <w:b/>
          <w:u w:val="single"/>
        </w:rPr>
        <w:t>94399</w:t>
      </w:r>
    </w:p>
    <w:p>
      <w:r>
        <w:t>Everything you just said is factually wrong. Go back in your hole!</w:t>
      </w:r>
    </w:p>
    <w:p>
      <w:r>
        <w:rPr>
          <w:b/>
          <w:u w:val="single"/>
        </w:rPr>
        <w:t>94400</w:t>
      </w:r>
    </w:p>
    <w:p>
      <w:r>
        <w:t>That woman is an evil pos</w:t>
      </w:r>
    </w:p>
    <w:p>
      <w:r>
        <w:rPr>
          <w:b/>
          <w:u w:val="single"/>
        </w:rPr>
        <w:t>94401</w:t>
      </w:r>
    </w:p>
    <w:p>
      <w:r>
        <w:t>It's too bad Charles Manson is no longer single; she's a good match.</w:t>
      </w:r>
    </w:p>
    <w:p>
      <w:r>
        <w:rPr>
          <w:b/>
          <w:u w:val="single"/>
        </w:rPr>
        <w:t>94402</w:t>
      </w:r>
    </w:p>
    <w:p>
      <w:r>
        <w:t>Man...That is one Goofball Looney Liberal...Probably worked with Barry as a Community Organizer in Chicongo...</w:t>
      </w:r>
    </w:p>
    <w:p>
      <w:r>
        <w:rPr>
          <w:b/>
          <w:u w:val="single"/>
        </w:rPr>
        <w:t>94403</w:t>
      </w:r>
    </w:p>
    <w:p>
      <w:r>
        <w:t>Racism exists everywhere, even in the mouth of an alligator.</w:t>
      </w:r>
    </w:p>
    <w:p>
      <w:r>
        <w:rPr>
          <w:b/>
          <w:u w:val="single"/>
        </w:rPr>
        <w:t>94404</w:t>
      </w:r>
    </w:p>
    <w:p>
      <w:r>
        <w:t>what a efen loon, but most femanazis are.</w:t>
      </w:r>
    </w:p>
    <w:p>
      <w:r>
        <w:rPr>
          <w:b/>
          <w:u w:val="single"/>
        </w:rPr>
        <w:t>94405</w:t>
      </w:r>
    </w:p>
    <w:p>
      <w:r>
        <w:t>ALL of them are.</w:t>
      </w:r>
    </w:p>
    <w:p>
      <w:r>
        <w:rPr>
          <w:b/>
          <w:u w:val="single"/>
        </w:rPr>
        <w:t>94406</w:t>
      </w:r>
    </w:p>
    <w:p>
      <w:r>
        <w:t>Why would anyone with more than two brain cells follow such a feminist loon? What she says isn't news. It should be privileged information -- notes in her psychiatrist's notebook at the asylum.</w:t>
      </w:r>
    </w:p>
    <w:p>
      <w:r>
        <w:rPr>
          <w:b/>
          <w:u w:val="single"/>
        </w:rPr>
        <w:t>94407</w:t>
      </w:r>
    </w:p>
    <w:p>
      <w:r>
        <w:t>Sorry Charlie - alligators want kids that taste good not the parents that have good taste (or sense).</w:t>
      </w:r>
    </w:p>
    <w:p>
      <w:r>
        <w:rPr>
          <w:b/>
          <w:u w:val="single"/>
        </w:rPr>
        <w:t>94408</w:t>
      </w:r>
    </w:p>
    <w:p>
      <w:r>
        <w:t>This is the face of the so-called "progressive" movement.</w:t>
      </w:r>
    </w:p>
    <w:p>
      <w:r>
        <w:rPr>
          <w:b/>
          <w:u w:val="single"/>
        </w:rPr>
        <w:t>94409</w:t>
      </w:r>
    </w:p>
    <w:p>
      <w:r>
        <w:t>ug..ug..ly.</w:t>
      </w:r>
    </w:p>
    <w:p>
      <w:r>
        <w:rPr>
          <w:b/>
          <w:u w:val="single"/>
        </w:rPr>
        <w:t>94410</w:t>
      </w:r>
    </w:p>
    <w:p>
      <w:r>
        <w:t>This is why the surgeon general states that smoking or drinking while pregnant is bad for an unborn child......this is what we get...brain damaged children.....I love how we now turn "accidents" into political social movements.....An accident is an undesirable incidental and unplanned event that could have been prevented had circumstances leading up to the accident been recognized</w:t>
      </w:r>
    </w:p>
    <w:p>
      <w:r>
        <w:rPr>
          <w:b/>
          <w:u w:val="single"/>
        </w:rPr>
        <w:t>94411</w:t>
      </w:r>
    </w:p>
    <w:p>
      <w:r>
        <w:t>Remember -- spay or neuter your millennials.</w:t>
      </w:r>
    </w:p>
    <w:p>
      <w:r>
        <w:rPr>
          <w:b/>
          <w:u w:val="single"/>
        </w:rPr>
        <w:t>94412</w:t>
      </w:r>
    </w:p>
    <w:p>
      <w:r>
        <w:t>I'm sorry, but isn't this woman white? Let's face it, it's cool to to have an issue with white people. She is SO cool. I bet she just can't believe how utterly cool and accepted in all her social circles she really is. So it's not "white privilage" that needs to be stamped out . . .it's "white I wanna be cool".</w:t>
      </w:r>
    </w:p>
    <w:p>
      <w:r>
        <w:rPr>
          <w:b/>
          <w:u w:val="single"/>
        </w:rPr>
        <w:t>94413</w:t>
      </w:r>
    </w:p>
    <w:p>
      <w:r>
        <w:t>Seems like she has more of a problem with "white I wanna be dead".</w:t>
      </w:r>
    </w:p>
    <w:p>
      <w:r>
        <w:rPr>
          <w:b/>
          <w:u w:val="single"/>
        </w:rPr>
        <w:t>94414</w:t>
      </w:r>
    </w:p>
    <w:p>
      <w:r>
        <w:t>Feminism: When equality just isn't good enough for you anymore.</w:t>
      </w:r>
    </w:p>
    <w:p>
      <w:r>
        <w:rPr>
          <w:b/>
          <w:u w:val="single"/>
        </w:rPr>
        <w:t>94415</w:t>
      </w:r>
    </w:p>
    <w:p>
      <w:r>
        <w:t>DEMS are such clueless and useless animals.</w:t>
      </w:r>
    </w:p>
    <w:p>
      <w:r>
        <w:rPr>
          <w:b/>
          <w:u w:val="single"/>
        </w:rPr>
        <w:t>94416</w:t>
      </w:r>
    </w:p>
    <w:p>
      <w:r>
        <w:t>But please, you're insulting animals.</w:t>
      </w:r>
    </w:p>
    <w:p>
      <w:r>
        <w:rPr>
          <w:b/>
          <w:u w:val="single"/>
        </w:rPr>
        <w:t>94417</w:t>
      </w:r>
    </w:p>
    <w:p>
      <w:r>
        <w:t>When the black child fell into the gorilla cage ... and the gorilla was shot to save the boy ... many people signed a petition to have the mom prosecuted for failing to watch her child. Here an alligator eats a white child ... and there are signs everywhere telling people not to go in the water ... but there are no petitions being signed asking for the boy's dad to be prosecuted. That's the issue .... black people should be condemned ... white people are "privileged" and get a pass and sympathy. For those of you pretending it is otherwise... oh well, you can always be part of the problem instead of part of the solution.</w:t>
      </w:r>
    </w:p>
    <w:p>
      <w:r>
        <w:rPr>
          <w:b/>
          <w:u w:val="single"/>
        </w:rPr>
        <w:t>94418</w:t>
      </w:r>
    </w:p>
    <w:p>
      <w:r>
        <w:t>Karvictho; first off the boy didn't "fall" into the Gorilla area - he CLIMBED in! Second, he told his Momma he wanted to go in prior to escaping into the pit! And both Mom and Dad were right next to him but were distracted taking photos! Third off, various stories as to if the Dad was there or not, but he was there. So that boy had 2 parents and 2 siblings old enough to watch over him but ALL were too occupied on Social media to bother watching this lil boy that had to.d his parents that he wanted to climb in!! These deaths have NOTHING at all do with Racism, nor "White Privileges"!! Grow up! Pull up your pants, stop looting your hood and then blah the about not having anything good in your neighborhood! Oh, and BTW, they too could have gone to Disney and gotten their kid eaten by a Gator! They take Food Stamps there ya know!!</w:t>
      </w:r>
    </w:p>
    <w:p>
      <w:r>
        <w:rPr>
          <w:b/>
          <w:u w:val="single"/>
        </w:rPr>
        <w:t>94419</w:t>
      </w:r>
    </w:p>
    <w:p>
      <w:r>
        <w:t>The sign said no swimming and BTW all black people do not live in the hood and there are 45.2% of White Privileged, victims on welfare vs 25.7% of Black hood living, drug selling thugs according to the US Department of Agricultural 2015 report ijs</w:t>
      </w:r>
    </w:p>
    <w:p>
      <w:r>
        <w:rPr>
          <w:b/>
          <w:u w:val="single"/>
        </w:rPr>
        <w:t>94420</w:t>
      </w:r>
    </w:p>
    <w:p>
      <w:r>
        <w:t>Please tell me if I I'm getting this right: the US Department of Agriculture states that 45.2% of welfare recipients are "white privilege victims?"</w:t>
      </w:r>
    </w:p>
    <w:p>
      <w:r>
        <w:rPr>
          <w:b/>
          <w:u w:val="single"/>
        </w:rPr>
        <w:t>94421</w:t>
      </w:r>
    </w:p>
    <w:p>
      <w:r>
        <w:t>I kind of think you fail to see the real picture: Black child is alive while the white child is dead. This is not racial, it is about life and death.</w:t>
      </w:r>
    </w:p>
    <w:p>
      <w:r>
        <w:rPr>
          <w:b/>
          <w:u w:val="single"/>
        </w:rPr>
        <w:t>94422</w:t>
      </w:r>
    </w:p>
    <w:p>
      <w:r>
        <w:t>I take it you're femme_esq?</w:t>
      </w:r>
    </w:p>
    <w:p>
      <w:r>
        <w:rPr>
          <w:b/>
          <w:u w:val="single"/>
        </w:rPr>
        <w:t>94423</w:t>
      </w:r>
    </w:p>
    <w:p>
      <w:r>
        <w:t>deiw @karvictho you are a part of the problem</w:t>
      </w:r>
    </w:p>
    <w:p>
      <w:r>
        <w:rPr>
          <w:b/>
          <w:u w:val="single"/>
        </w:rPr>
        <w:t>94424</w:t>
      </w:r>
    </w:p>
    <w:p>
      <w:r>
        <w:t>People like YOU are the problem!</w:t>
      </w:r>
    </w:p>
    <w:p>
      <w:r>
        <w:rPr>
          <w:b/>
          <w:u w:val="single"/>
        </w:rPr>
        <w:t>94425</w:t>
      </w:r>
    </w:p>
    <w:p>
      <w:r>
        <w:t>Maybe the family in Florida got more sympathy because their child was killed. I agree that the Chicago family was unnecessarily maligned.</w:t>
      </w:r>
    </w:p>
    <w:p>
      <w:r>
        <w:rPr>
          <w:b/>
          <w:u w:val="single"/>
        </w:rPr>
        <w:t>94426</w:t>
      </w:r>
    </w:p>
    <w:p>
      <w:r>
        <w:t>There are many people who are mad at the white parents. They shrugged off the sign and decided to go into the water. The water could have had bacteria or amebas or some other danger. The gorilla enclosure was a clear hazard, and as every parent knows kids are quick.</w:t>
      </w:r>
    </w:p>
    <w:p>
      <w:r>
        <w:rPr>
          <w:b/>
          <w:u w:val="single"/>
        </w:rPr>
        <w:t>94427</w:t>
      </w:r>
    </w:p>
    <w:p>
      <w:r>
        <w:t>If you wish to start a petition to go after them for reckless endangerment. I'm in! However, fighting an alligator with your bare hands as your son is being dragged under by a large animal might be enough. Same with being helpless to fend off a large gorilla as your son is dragged around. The gorilla lawsuit went nowhere because it was an accident. Wait, didn't both families get go fund me pages</w:t>
      </w:r>
    </w:p>
    <w:p>
      <w:r>
        <w:rPr>
          <w:b/>
          <w:u w:val="single"/>
        </w:rPr>
        <w:t>94428</w:t>
      </w:r>
    </w:p>
    <w:p>
      <w:r>
        <w:t>Maybe, it was a bunch of people mad that a rare gorilla was shot, and people could care less about a gator. I guess everything I see isn't about race. Conformation bias is something we all should learn about.</w:t>
      </w:r>
    </w:p>
    <w:p>
      <w:r>
        <w:rPr>
          <w:b/>
          <w:u w:val="single"/>
        </w:rPr>
        <w:t>94429</w:t>
      </w:r>
    </w:p>
    <w:p>
      <w:r>
        <w:t>It is otherwise: you live in a fantasy world. The problem is people like you and Ms Snarth, the current President, the "reverends" (Al and Jesse), every liberal-socialist, etc. etc. who think that everything is about "phobia", "hate" and "race". Because of the first amendment, your ability to spout the foul libelous statements and baseless accusations is protected. Because of the first amendment, you're going to have to learn to let those who disagree with you continue to disagree. Tragedies happen. Sometimes by our own inattention, and sometimes with no warning or ability to prevent them. When no crime is committed, then those involved in the tragedy should be left alone to grieve.</w:t>
      </w:r>
    </w:p>
    <w:p>
      <w:r>
        <w:rPr>
          <w:b/>
          <w:u w:val="single"/>
        </w:rPr>
        <w:t>94430</w:t>
      </w:r>
    </w:p>
    <w:p>
      <w:r>
        <w:t>Considering the fact that I'll never be black, I suppose I'll have to settle for being part of the solution.</w:t>
      </w:r>
    </w:p>
    <w:p>
      <w:r>
        <w:rPr>
          <w:b/>
          <w:u w:val="single"/>
        </w:rPr>
        <w:t>94431</w:t>
      </w:r>
    </w:p>
    <w:p>
      <w:r>
        <w:t>However, it is YOU that is "part of the problem" (in fact, a very LARGE part of the problem)... carrying and spreading your venomous hatred of the human race, and especially "whites. And it would indeed be for the same tragedy that befell this little "white" boy to befall YOU, that would be a much to be desired (and quite poetic) "part of the solution".</w:t>
      </w:r>
    </w:p>
    <w:p>
      <w:r>
        <w:rPr>
          <w:b/>
          <w:u w:val="single"/>
        </w:rPr>
        <w:t>94432</w:t>
      </w:r>
    </w:p>
    <w:p>
      <w:r>
        <w:t>someone needs a brain transplant!</w:t>
      </w:r>
    </w:p>
    <w:p>
      <w:r>
        <w:rPr>
          <w:b/>
          <w:u w:val="single"/>
        </w:rPr>
        <w:t>94433</w:t>
      </w:r>
    </w:p>
    <w:p>
      <w:r>
        <w:t>I believe all of her organs could be of better use to others in need.</w:t>
      </w:r>
    </w:p>
    <w:p>
      <w:r>
        <w:rPr>
          <w:b/>
          <w:u w:val="single"/>
        </w:rPr>
        <w:t>94434</w:t>
      </w:r>
    </w:p>
    <w:p>
      <w:r>
        <w:t>Who would want them?</w:t>
      </w:r>
    </w:p>
    <w:p>
      <w:r>
        <w:rPr>
          <w:b/>
          <w:u w:val="single"/>
        </w:rPr>
        <w:t>94435</w:t>
      </w:r>
    </w:p>
    <w:p>
      <w:r>
        <w:t>Far better a brain removal... the ISIS way.</w:t>
      </w:r>
    </w:p>
    <w:p>
      <w:r>
        <w:rPr>
          <w:b/>
          <w:u w:val="single"/>
        </w:rPr>
        <w:t>94436</w:t>
      </w:r>
    </w:p>
    <w:p>
      <w:r>
        <w:t>Dumber than a box of rocks racist and it is an insult to the box of rocks to use them as a comparison.</w:t>
      </w:r>
    </w:p>
    <w:p>
      <w:r>
        <w:rPr>
          <w:b/>
          <w:u w:val="single"/>
        </w:rPr>
        <w:t>94437</w:t>
      </w:r>
    </w:p>
    <w:p>
      <w:r>
        <w:t>INDEED</w:t>
      </w:r>
    </w:p>
    <w:p>
      <w:r>
        <w:rPr>
          <w:b/>
          <w:u w:val="single"/>
        </w:rPr>
        <w:t>94438</w:t>
      </w:r>
    </w:p>
    <w:p>
      <w:r>
        <w:t>this nut job married a Givonna Long, google this name to see what a prize she married</w:t>
      </w:r>
    </w:p>
    <w:p>
      <w:r>
        <w:rPr>
          <w:b/>
          <w:u w:val="single"/>
        </w:rPr>
        <w:t>94439</w:t>
      </w:r>
    </w:p>
    <w:p>
      <w:r>
        <w:t>How do you know this? Then she would be the "Olivia St. Clair" part?</w:t>
      </w:r>
    </w:p>
    <w:p>
      <w:r>
        <w:rPr>
          <w:b/>
          <w:u w:val="single"/>
        </w:rPr>
        <w:t>94440</w:t>
      </w:r>
    </w:p>
    <w:p>
      <w:r>
        <w:t>When does it become ok to take the trash like this out</w:t>
      </w:r>
    </w:p>
    <w:p>
      <w:r>
        <w:rPr>
          <w:b/>
          <w:u w:val="single"/>
        </w:rPr>
        <w:t>94441</w:t>
      </w:r>
    </w:p>
    <w:p>
      <w:r>
        <w:t>Chicago, Lawyer, Liberal.................the Gator would have gotten diarrhea or spat her out. JMO</w:t>
      </w:r>
    </w:p>
    <w:p>
      <w:r>
        <w:rPr>
          <w:b/>
          <w:u w:val="single"/>
        </w:rPr>
        <w:t>94442</w:t>
      </w:r>
    </w:p>
    <w:p>
      <w:r>
        <w:t>Talk about "Racist!</w:t>
      </w:r>
    </w:p>
    <w:p>
      <w:r>
        <w:rPr>
          <w:b/>
          <w:u w:val="single"/>
        </w:rPr>
        <w:t>94443</w:t>
      </w:r>
    </w:p>
    <w:p>
      <w:r>
        <w:t>Hey liberals are you watching this? One of your own spewing venom toward an innocent little 2 year old. Makes some of you proud, I'm sure. With hatred like this circulating on the internet it's little wonder we, as a nation, have lost our moral compass.</w:t>
      </w:r>
    </w:p>
    <w:p>
      <w:r>
        <w:rPr>
          <w:b/>
          <w:u w:val="single"/>
        </w:rPr>
        <w:t>94444</w:t>
      </w:r>
    </w:p>
    <w:p>
      <w:r>
        <w:t>I'm also curious. Why would the dad allow the child any where near the water that said "No Swimming". Forget about the bottom of the water having some type problem. It was Florida. Gators can asset water in families pools. So there in open land when that sign would have made any parent more cautious. That Gator laid in wait for that innocent little boy and did what an Alligator known to do. Strike very fast and drag under water. So sad for the family, that I am. The Father will never ever forgive himself. So I really don't think pointing fingers really makes a different at this point. He was the one at the time walking with his Son and that very sad tragic thing happen and that will always be his final remembrance of his child. So heart breaking.</w:t>
      </w:r>
    </w:p>
    <w:p>
      <w:r>
        <w:rPr>
          <w:b/>
          <w:u w:val="single"/>
        </w:rPr>
        <w:t>94445</w:t>
      </w:r>
    </w:p>
    <w:p>
      <w:r>
        <w:t>and yet here you are doing just that pointing fingers</w:t>
      </w:r>
    </w:p>
    <w:p>
      <w:r>
        <w:rPr>
          <w:b/>
          <w:u w:val="single"/>
        </w:rPr>
        <w:t>94446</w:t>
      </w:r>
    </w:p>
    <w:p>
      <w:r>
        <w:t>Technically they were in compliance with the signs as neither one was swimming. There are thousands of places around the gulf coast that say no swimming and like these signs they are permanent. Sometimes it's as simple as tree stumps being removed to make, as in this case, a man made lake. The owners don't want people hurt on the remaining stumps until they have rotted away. They walked together on a beach and the little boy was in less than 12" of water. Now if the signs that were posted would have said "DANGER ALLIGATORS IN WATER" I could see how you might have a point. However, you do not.</w:t>
      </w:r>
    </w:p>
    <w:p>
      <w:r>
        <w:rPr>
          <w:b/>
          <w:u w:val="single"/>
        </w:rPr>
        <w:t>94447</w:t>
      </w:r>
    </w:p>
    <w:p>
      <w:r>
        <w:t>Neither does she seem to have a brain, a heart or a soul. Check out the profile photo. Yeah, some "Honeyblonde", huh? SMH</w:t>
      </w:r>
    </w:p>
    <w:p>
      <w:r>
        <w:rPr>
          <w:b/>
          <w:u w:val="single"/>
        </w:rPr>
        <w:t>94448</w:t>
      </w:r>
    </w:p>
    <w:p>
      <w:r>
        <w:t>seriously? Now I live in the South and if there is a public area that has ALLIGATORS we post signs that state that....Now if I am going to "Disney" I would NOT expect at a resort type hotel for there to be Gators and if there are they should POST that because someone from some Northern state on vacation is not thinking Gators unless they are at Animal Kingdom.....this is clearly the fault of the hotel not the parents....and it was an accident:An accident is an undesirable incidental and unplanned event that could have been prevented had circumstances leading up to the accident been recognized</w:t>
      </w:r>
    </w:p>
    <w:p>
      <w:r>
        <w:rPr>
          <w:b/>
          <w:u w:val="single"/>
        </w:rPr>
        <w:t>94449</w:t>
      </w:r>
    </w:p>
    <w:p>
      <w:r>
        <w:t>American feminists are about as useful as soundless Velcro. Grew up with daddy issues no doubt.</w:t>
      </w:r>
    </w:p>
    <w:p>
      <w:r>
        <w:rPr>
          <w:b/>
          <w:u w:val="single"/>
        </w:rPr>
        <w:t>94450</w:t>
      </w:r>
    </w:p>
    <w:p>
      <w:r>
        <w:t>When daddy leaves mommy and kids, kids get daddy issues. It's traumatic for everyone!</w:t>
      </w:r>
    </w:p>
    <w:p>
      <w:r>
        <w:rPr>
          <w:b/>
          <w:u w:val="single"/>
        </w:rPr>
        <w:t>94451</w:t>
      </w:r>
    </w:p>
    <w:p>
      <w:r>
        <w:t>So discriminating alligators chose their victims because they taste good or because they have good taste?</w:t>
      </w:r>
    </w:p>
    <w:p>
      <w:r>
        <w:rPr>
          <w:b/>
          <w:u w:val="single"/>
        </w:rPr>
        <w:t>94452</w:t>
      </w:r>
    </w:p>
    <w:p>
      <w:r>
        <w:t>Apparently because of this white privilege deal...:/</w:t>
      </w:r>
    </w:p>
    <w:p>
      <w:r>
        <w:rPr>
          <w:b/>
          <w:u w:val="single"/>
        </w:rPr>
        <w:t>94453</w:t>
      </w:r>
    </w:p>
    <w:p>
      <w:r>
        <w:t>We really should sue the alligator for not complying with Florida and Federal EEOC (Equal Eating Opportunity Commission) rules as well as Affirmative Action and Diversity requirements. Wrong "race" (actually ethnicity, there is only one race), wrong gender, wrong education and income profile.</w:t>
      </w:r>
    </w:p>
    <w:p>
      <w:r>
        <w:rPr>
          <w:b/>
          <w:u w:val="single"/>
        </w:rPr>
        <w:t>94454</w:t>
      </w:r>
    </w:p>
    <w:p>
      <w:r>
        <w:t>sight to make eyes sore, could be a Hilary intern</w:t>
      </w:r>
    </w:p>
    <w:p>
      <w:r>
        <w:rPr>
          <w:b/>
          <w:u w:val="single"/>
        </w:rPr>
        <w:t>94455</w:t>
      </w:r>
    </w:p>
    <w:p>
      <w:r>
        <w:t>I'd still rather take my chances at Disney rather than on the streets of Chicago, especially on weekends.</w:t>
      </w:r>
    </w:p>
    <w:p>
      <w:r>
        <w:rPr>
          <w:b/>
          <w:u w:val="single"/>
        </w:rPr>
        <w:t>94456</w:t>
      </w:r>
    </w:p>
    <w:p>
      <w:r>
        <w:t>You have better odds with the alligators. The stats are up to 1847 shot. Probably be over 1900 after the weekend.</w:t>
      </w:r>
    </w:p>
    <w:p>
      <w:r>
        <w:rPr>
          <w:b/>
          <w:u w:val="single"/>
        </w:rPr>
        <w:t>94457</w:t>
      </w:r>
    </w:p>
    <w:p>
      <w:r>
        <w:t>Anyone wonder why this country and world is in such a mess. My condolences to the family.</w:t>
      </w:r>
    </w:p>
    <w:p>
      <w:r>
        <w:rPr>
          <w:b/>
          <w:u w:val="single"/>
        </w:rPr>
        <w:t>94458</w:t>
      </w:r>
    </w:p>
    <w:p>
      <w:r>
        <w:t>With so much evidence being piled higher and higher every day, I quit wondering long ago.</w:t>
      </w:r>
    </w:p>
    <w:p>
      <w:r>
        <w:rPr>
          <w:b/>
          <w:u w:val="single"/>
        </w:rPr>
        <w:t>94459</w:t>
      </w:r>
    </w:p>
    <w:p>
      <w:r>
        <w:t>Huh?</w:t>
      </w:r>
    </w:p>
    <w:p>
      <w:r>
        <w:rPr>
          <w:b/>
          <w:u w:val="single"/>
        </w:rPr>
        <w:t>94460</w:t>
      </w:r>
    </w:p>
    <w:p>
      <w:r>
        <w:t>right?</w:t>
      </w:r>
    </w:p>
    <w:p>
      <w:r>
        <w:rPr>
          <w:b/>
          <w:u w:val="single"/>
        </w:rPr>
        <w:t>94461</w:t>
      </w:r>
    </w:p>
    <w:p>
      <w:r>
        <w:t>Brienne of Snarth Uncovered: Olivia St. Clair Long, aka Brienne of Snarth is an attorney who is employed by a Law Firm in Chicago, IL. A little digging on the internet reveals this woman's Hatred towards "white privilege men" This is a ugly example of a misguided human being... if I ever saw one, but nonetheless a stinking POS! Do a little digging and you will find some of the pieces that makes this woman tick. Check out who she is married to!</w:t>
      </w:r>
    </w:p>
    <w:p>
      <w:r>
        <w:rPr>
          <w:b/>
          <w:u w:val="single"/>
        </w:rPr>
        <w:t>94462</w:t>
      </w:r>
    </w:p>
    <w:p>
      <w:r>
        <w:t>nah, she's not worth another moment of my time.</w:t>
      </w:r>
    </w:p>
    <w:p>
      <w:r>
        <w:rPr>
          <w:b/>
          <w:u w:val="single"/>
        </w:rPr>
        <w:t>94463</w:t>
      </w:r>
    </w:p>
    <w:p>
      <w:r>
        <w:t>Then again you can ask her "How does a 2 year old get far enough away from the parent and close enough to get snatched by an alligator unsupervised in a huge public arena?" Bad parenting maybe? Just asking, either way it is very sad.</w:t>
      </w:r>
    </w:p>
    <w:p>
      <w:r>
        <w:rPr>
          <w:b/>
          <w:u w:val="single"/>
        </w:rPr>
        <w:t>94464</w:t>
      </w:r>
    </w:p>
    <w:p>
      <w:r>
        <w:t>BanGee, how does one become so full of hate like you?</w:t>
      </w:r>
    </w:p>
    <w:p>
      <w:r>
        <w:rPr>
          <w:b/>
          <w:u w:val="single"/>
        </w:rPr>
        <w:t>94465</w:t>
      </w:r>
    </w:p>
    <w:p>
      <w:r>
        <w:t>I see you know zip about gators.</w:t>
      </w:r>
    </w:p>
    <w:p>
      <w:r>
        <w:rPr>
          <w:b/>
          <w:u w:val="single"/>
        </w:rPr>
        <w:t>94466</w:t>
      </w:r>
    </w:p>
    <w:p>
      <w:r>
        <w:t>Or anything else worth knowing.</w:t>
      </w:r>
    </w:p>
    <w:p>
      <w:r>
        <w:rPr>
          <w:b/>
          <w:u w:val="single"/>
        </w:rPr>
        <w:t>94467</w:t>
      </w:r>
    </w:p>
    <w:p>
      <w:r>
        <w:t>Most people don't think about alligators in the pond when they are vacationing at Disney. I wonder why they didn't post a warning sign?</w:t>
      </w:r>
    </w:p>
    <w:p>
      <w:r>
        <w:rPr>
          <w:b/>
          <w:u w:val="single"/>
        </w:rPr>
        <w:t>94468</w:t>
      </w:r>
    </w:p>
    <w:p>
      <w:r>
        <w:t>She may be influential but so is the devil.</w:t>
      </w:r>
    </w:p>
    <w:p>
      <w:r>
        <w:rPr>
          <w:b/>
          <w:u w:val="single"/>
        </w:rPr>
        <w:t>94469</w:t>
      </w:r>
    </w:p>
    <w:p>
      <w:r>
        <w:t>Disgusting! The women appears to have some "issues" going on. Peace.</w:t>
      </w:r>
    </w:p>
    <w:p>
      <w:r>
        <w:rPr>
          <w:b/>
          <w:u w:val="single"/>
        </w:rPr>
        <w:t>94470</w:t>
      </w:r>
    </w:p>
    <w:p>
      <w:r>
        <w:t>She's right. He should feel the guilt for the rest of his life for ignoiring signs. But millions of dollars will buy a couple of four wheelers and some personal watercraft. That'll help him squash the feelings.</w:t>
      </w:r>
    </w:p>
    <w:p>
      <w:r>
        <w:rPr>
          <w:b/>
          <w:u w:val="single"/>
        </w:rPr>
        <w:t>94471</w:t>
      </w:r>
    </w:p>
    <w:p>
      <w:r>
        <w:t>You can't go out killing American wildlife ...that's poaching. Or are you commenting on the way $$$ soothe the parent's feelings after a lawsuit?</w:t>
      </w:r>
    </w:p>
    <w:p>
      <w:r>
        <w:rPr>
          <w:b/>
          <w:u w:val="single"/>
        </w:rPr>
        <w:t>94472</w:t>
      </w:r>
    </w:p>
    <w:p>
      <w:r>
        <w:t>What an ignorant POS.</w:t>
      </w:r>
    </w:p>
    <w:p>
      <w:r>
        <w:rPr>
          <w:b/>
          <w:u w:val="single"/>
        </w:rPr>
        <w:t>94473</w:t>
      </w:r>
    </w:p>
    <w:p>
      <w:r>
        <w:t>White privilege? Getting killed by a gator is a privilege? Paying ridiculous taxes to support kneegrows is a privilege?</w:t>
      </w:r>
    </w:p>
    <w:p>
      <w:r>
        <w:rPr>
          <w:b/>
          <w:u w:val="single"/>
        </w:rPr>
        <w:t>94474</w:t>
      </w:r>
    </w:p>
    <w:p>
      <w:r>
        <w:t>Stain.</w:t>
      </w:r>
    </w:p>
    <w:p>
      <w:r>
        <w:rPr>
          <w:b/>
          <w:u w:val="single"/>
        </w:rPr>
        <w:t>94475</w:t>
      </w:r>
    </w:p>
    <w:p>
      <w:r>
        <w:t>There is always a mentally disturbed feminist - man hater in the crowd. Put her on the no-fly list.</w:t>
      </w:r>
    </w:p>
    <w:p>
      <w:r>
        <w:rPr>
          <w:b/>
          <w:u w:val="single"/>
        </w:rPr>
        <w:t>94476</w:t>
      </w:r>
    </w:p>
    <w:p>
      <w:r>
        <w:t>Actually she should be put on the next available "flight" fly list, out of the country... maybe to a place with an all black population, like the Congo! Oh wait, are they black... I don't see color, I see people, maybe she should try it.</w:t>
      </w:r>
    </w:p>
    <w:p>
      <w:r>
        <w:rPr>
          <w:b/>
          <w:u w:val="single"/>
        </w:rPr>
        <w:t>94477</w:t>
      </w:r>
    </w:p>
    <w:p>
      <w:r>
        <w:t>Yes, send her to ISIS she can tell them all about how lousy this country is.</w:t>
      </w:r>
    </w:p>
    <w:p>
      <w:r>
        <w:rPr>
          <w:b/>
          <w:u w:val="single"/>
        </w:rPr>
        <w:t>94478</w:t>
      </w:r>
    </w:p>
    <w:p>
      <w:r>
        <w:t>Must be a Hillary Supporter.</w:t>
      </w:r>
    </w:p>
    <w:p>
      <w:r>
        <w:rPr>
          <w:b/>
          <w:u w:val="single"/>
        </w:rPr>
        <w:t>94479</w:t>
      </w:r>
    </w:p>
    <w:p>
      <w:r>
        <w:t>That's a given.</w:t>
      </w:r>
    </w:p>
    <w:p>
      <w:r>
        <w:rPr>
          <w:b/>
          <w:u w:val="single"/>
        </w:rPr>
        <w:t>94480</w:t>
      </w:r>
    </w:p>
    <w:p>
      <w:r>
        <w:t>LET'S SEE PEOPLE ARE FEED UP WITH RACISM as an excuse for black failure so now black failure is blamed on white privilege. I would laugh if it wasn't so lame.</w:t>
      </w:r>
    </w:p>
    <w:p>
      <w:r>
        <w:rPr>
          <w:b/>
          <w:u w:val="single"/>
        </w:rPr>
        <w:t>94481</w:t>
      </w:r>
    </w:p>
    <w:p>
      <w:r>
        <w:t>What a witch!!</w:t>
      </w:r>
    </w:p>
    <w:p>
      <w:r>
        <w:rPr>
          <w:b/>
          <w:u w:val="single"/>
        </w:rPr>
        <w:t>94482</w:t>
      </w:r>
    </w:p>
    <w:p>
      <w:r>
        <w:t>This woman is a waste of otherwise perfectly viable skin cells.</w:t>
      </w:r>
    </w:p>
    <w:p>
      <w:r>
        <w:rPr>
          <w:b/>
          <w:u w:val="single"/>
        </w:rPr>
        <w:t>94483</w:t>
      </w:r>
    </w:p>
    <w:p>
      <w:r>
        <w:t>What a sick twisted mind she has. I make some bomb thrower comments- but about dead children? She needs help.</w:t>
      </w:r>
    </w:p>
    <w:p>
      <w:r>
        <w:rPr>
          <w:b/>
          <w:u w:val="single"/>
        </w:rPr>
        <w:t>94484</w:t>
      </w:r>
    </w:p>
    <w:p>
      <w:r>
        <w:t>Feminism is a disease . An absence of God, loving or caring , for one thing .</w:t>
      </w:r>
    </w:p>
    <w:p>
      <w:r>
        <w:rPr>
          <w:b/>
          <w:u w:val="single"/>
        </w:rPr>
        <w:t>94485</w:t>
      </w:r>
    </w:p>
    <w:p>
      <w:r>
        <w:t>Oh Bulls**t. I'm a feminist and nothing like this witch. Feminism is about equality in the workplace and not being treated like second class citizens. Shows how much you know. God has nothing to do with it.</w:t>
      </w:r>
    </w:p>
    <w:p>
      <w:r>
        <w:rPr>
          <w:b/>
          <w:u w:val="single"/>
        </w:rPr>
        <w:t>94486</w:t>
      </w:r>
    </w:p>
    <w:p>
      <w:r>
        <w:t>Doesn't the hildabeeste bare a strange resemblance to an alligator?</w:t>
      </w:r>
    </w:p>
    <w:p>
      <w:r>
        <w:rPr>
          <w:b/>
          <w:u w:val="single"/>
        </w:rPr>
        <w:t>94487</w:t>
      </w:r>
    </w:p>
    <w:p>
      <w:r>
        <w:t>That's an insult to alligators!</w:t>
      </w:r>
    </w:p>
    <w:p>
      <w:r>
        <w:rPr>
          <w:b/>
          <w:u w:val="single"/>
        </w:rPr>
        <w:t>94488</w:t>
      </w:r>
    </w:p>
    <w:p>
      <w:r>
        <w:t>Liberalism is an illness of spirit...leading to nonsensical rationalizations of mind. Liberals rewrite the past.... lie about the present..... and offer nothing for the future....</w:t>
      </w:r>
    </w:p>
    <w:p>
      <w:r>
        <w:rPr>
          <w:b/>
          <w:u w:val="single"/>
        </w:rPr>
        <w:t>94489</w:t>
      </w:r>
    </w:p>
    <w:p>
      <w:r>
        <w:t>Well said!</w:t>
      </w:r>
    </w:p>
    <w:p>
      <w:r>
        <w:rPr>
          <w:b/>
          <w:u w:val="single"/>
        </w:rPr>
        <w:t>94490</w:t>
      </w:r>
    </w:p>
    <w:p>
      <w:r>
        <w:t>There is a reason they say liberalism is a disease.</w:t>
      </w:r>
    </w:p>
    <w:p>
      <w:r>
        <w:rPr>
          <w:b/>
          <w:u w:val="single"/>
        </w:rPr>
        <w:t>94491</w:t>
      </w:r>
    </w:p>
    <w:p>
      <w:r>
        <w:t>don't give it that credit, they will want rational people to pay their therapy bills.</w:t>
      </w:r>
    </w:p>
    <w:p>
      <w:r>
        <w:rPr>
          <w:b/>
          <w:u w:val="single"/>
        </w:rPr>
        <w:t>94492</w:t>
      </w:r>
    </w:p>
    <w:p>
      <w:r>
        <w:t>Well, we pay for everything else they want--don't we?</w:t>
      </w:r>
    </w:p>
    <w:p>
      <w:r>
        <w:rPr>
          <w:b/>
          <w:u w:val="single"/>
        </w:rPr>
        <w:t>94493</w:t>
      </w:r>
    </w:p>
    <w:p>
      <w:r>
        <w:t>if it was an illegal mexican would she have wrong that ?</w:t>
      </w:r>
    </w:p>
    <w:p>
      <w:r>
        <w:rPr>
          <w:b/>
          <w:u w:val="single"/>
        </w:rPr>
        <w:t>94494</w:t>
      </w:r>
    </w:p>
    <w:p>
      <w:r>
        <w:t>im guessing she is a clinton supporter</w:t>
      </w:r>
    </w:p>
    <w:p>
      <w:r>
        <w:rPr>
          <w:b/>
          <w:u w:val="single"/>
        </w:rPr>
        <w:t>94495</w:t>
      </w:r>
    </w:p>
    <w:p>
      <w:r>
        <w:t>Brienne of Snarth, I want to share my white male privilege [large alligator] with you.</w:t>
      </w:r>
    </w:p>
    <w:p>
      <w:r>
        <w:rPr>
          <w:b/>
          <w:u w:val="single"/>
        </w:rPr>
        <w:t>94496</w:t>
      </w:r>
    </w:p>
    <w:p>
      <w:r>
        <w:t>Hope she feels better</w:t>
      </w:r>
    </w:p>
    <w:p>
      <w:r>
        <w:rPr>
          <w:b/>
          <w:u w:val="single"/>
        </w:rPr>
        <w:t>94497</w:t>
      </w:r>
    </w:p>
    <w:p>
      <w:r>
        <w:t>When you're a single-issue hammer, everything looks like a nail. When you're a feminist, everything looks like white male privilege.</w:t>
      </w:r>
    </w:p>
    <w:p>
      <w:r>
        <w:rPr>
          <w:b/>
          <w:u w:val="single"/>
        </w:rPr>
        <w:t>94498</w:t>
      </w:r>
    </w:p>
    <w:p>
      <w:r>
        <w:t>What a surprise!!!! Another ugly, self-proclaimed "feminist". After 30 years of observation, I'm thinking being ugly is a requirement.</w:t>
      </w:r>
    </w:p>
    <w:p>
      <w:r>
        <w:rPr>
          <w:b/>
          <w:u w:val="single"/>
        </w:rPr>
        <w:t>94499</w:t>
      </w:r>
    </w:p>
    <w:p>
      <w:r>
        <w:t>She should become one with an alligator !</w:t>
      </w:r>
    </w:p>
    <w:p>
      <w:r>
        <w:rPr>
          <w:b/>
          <w:u w:val="single"/>
        </w:rPr>
        <w:t>94500</w:t>
      </w:r>
    </w:p>
    <w:p>
      <w:r>
        <w:t>My sympathy to the gator!</w:t>
      </w:r>
    </w:p>
    <w:p>
      <w:r>
        <w:rPr>
          <w:b/>
          <w:u w:val="single"/>
        </w:rPr>
        <w:t>94501</w:t>
      </w:r>
    </w:p>
    <w:p>
      <w:r>
        <w:t>RE: ET's contacting earth in 1500 years.. yeah... hope they don't like slaves or human flesh... we must be the wisest beings in existence... to send out constant radio waves, deep space launches, which tell any one and everyone what our tech is and many of our weakness's, so smart to send up a beacon so any and all pirate ET's will know where we are.. Genius !! I'm sure our descendants 1501 years from now will be so thankful for our lack of forethought as they are being led off to the giant meat grinder.</w:t>
      </w:r>
    </w:p>
    <w:p>
      <w:r>
        <w:rPr>
          <w:b/>
          <w:u w:val="single"/>
        </w:rPr>
        <w:t>94502</w:t>
      </w:r>
    </w:p>
    <w:p>
      <w:r>
        <w:t>It's a COOKBOOK!</w:t>
      </w:r>
    </w:p>
    <w:p>
      <w:r>
        <w:rPr>
          <w:b/>
          <w:u w:val="single"/>
        </w:rPr>
        <w:t>94503</w:t>
      </w:r>
    </w:p>
    <w:p>
      <w:r>
        <w:t>FL protects alligators too much, alligators are serial killers, they eat anything anyone any pet, they can. Sad the media has convinced the public that these killers should be "protected by law"? Hope they learn why some creatures are not desirable neighbors? They should all be re-located to the Everglades (the gators and the media, lol), that would help their tourism and make the rest of FL safer. Same for the Bear issues, Over Development destroys the Bears natural habitat so they have to search for food more and farther, so its mans doing; just Re-Locate them to the Rockies perhaps, that would not require the Bears killed,who are only looking for food most all the times. Too, Disney should have 2 barriers between any dangerous animal or creature and the public. Even a good parent can be caught unawares. Its just human nature to not always be 100% on guard.</w:t>
      </w:r>
    </w:p>
    <w:p>
      <w:r>
        <w:rPr>
          <w:b/>
          <w:u w:val="single"/>
        </w:rPr>
        <w:t>94504</w:t>
      </w:r>
    </w:p>
    <w:p>
      <w:r>
        <w:t>Give it up, Alligators were there first. I don't want to see any species wiped out.</w:t>
      </w:r>
    </w:p>
    <w:p>
      <w:r>
        <w:rPr>
          <w:b/>
          <w:u w:val="single"/>
        </w:rPr>
        <w:t>94505</w:t>
      </w:r>
    </w:p>
    <w:p>
      <w:r>
        <w:t>White privilege...Pull your pants up and go to work so your taxes can pay the way for those that won't work. Some privilege.</w:t>
      </w:r>
    </w:p>
    <w:p>
      <w:r>
        <w:rPr>
          <w:b/>
          <w:u w:val="single"/>
        </w:rPr>
        <w:t>94506</w:t>
      </w:r>
    </w:p>
    <w:p>
      <w:r>
        <w:t>I blame George Bush for I inherited Alligators from the previous Republican administration. If the father had a AR-15 do you think the Alligator would have still taken the boy?</w:t>
      </w:r>
    </w:p>
    <w:p>
      <w:r>
        <w:rPr>
          <w:b/>
          <w:u w:val="single"/>
        </w:rPr>
        <w:t>94507</w:t>
      </w:r>
    </w:p>
    <w:p>
      <w:r>
        <w:t>I don't think an AR has sufficient power to take out an alligator. I would suggest a .357</w:t>
      </w:r>
    </w:p>
    <w:p>
      <w:r>
        <w:rPr>
          <w:b/>
          <w:u w:val="single"/>
        </w:rPr>
        <w:t>94508</w:t>
      </w:r>
    </w:p>
    <w:p>
      <w:r>
        <w:t>Yep this wonderful President build this new closer than ever country. I listen to these blacks and see how the MAJORITY act and I have to tell you I'm surprised we have not already had a complete race war, but hey the summer has just started and it's suppose to be a scorcher.</w:t>
      </w:r>
    </w:p>
    <w:p>
      <w:r>
        <w:rPr>
          <w:b/>
          <w:u w:val="single"/>
        </w:rPr>
        <w:t>94509</w:t>
      </w:r>
    </w:p>
    <w:p>
      <w:r>
        <w:t>OLIVIA ST. CLAIR LONG, aka Brienne of Snarth is an attorney who is employed by Strauss &amp; Malk LLP Chicago, IL. OLIVIA ST. CLAIR is a white female who recently married GIVONNA LONG a black female who also is an attorney and she is employed at a different law firm in the Chicago area. A little snooping on the web will shed some light on the issue of Brienne of Snarth hatred towards white males and her outrage towards "white privilege". Just a lost and twisted POS who probably grew up fatherless in a single parent home and now hates white men?</w:t>
      </w:r>
    </w:p>
    <w:p>
      <w:r>
        <w:rPr>
          <w:b/>
          <w:u w:val="single"/>
        </w:rPr>
        <w:t>94510</w:t>
      </w:r>
    </w:p>
    <w:p>
      <w:r>
        <w:t>Thank you for that info.</w:t>
      </w:r>
    </w:p>
    <w:p>
      <w:r>
        <w:rPr>
          <w:b/>
          <w:u w:val="single"/>
        </w:rPr>
        <w:t>94511</w:t>
      </w:r>
    </w:p>
    <w:p>
      <w:r>
        <w:t>Just another nobody, a complete nothing.</w:t>
      </w:r>
    </w:p>
    <w:p>
      <w:r>
        <w:rPr>
          <w:b/>
          <w:u w:val="single"/>
        </w:rPr>
        <w:t>94512</w:t>
      </w:r>
    </w:p>
    <w:p>
      <w:r>
        <w:t>They're animals anyway so let them lose their souls</w:t>
      </w:r>
    </w:p>
    <w:p>
      <w:r>
        <w:rPr>
          <w:b/>
          <w:u w:val="single"/>
        </w:rPr>
        <w:t>94513</w:t>
      </w:r>
    </w:p>
    <w:p>
      <w:r>
        <w:t>I see you also enjoyed the book The Godfather!</w:t>
      </w:r>
    </w:p>
    <w:p>
      <w:r>
        <w:rPr>
          <w:b/>
          <w:u w:val="single"/>
        </w:rPr>
        <w:t>94514</w:t>
      </w:r>
    </w:p>
    <w:p>
      <w:r>
        <w:t>Black people are far more racist than white people! And to make it worse the liberals of this country use them and help them be even more racist!</w:t>
      </w:r>
    </w:p>
    <w:p>
      <w:r>
        <w:rPr>
          <w:b/>
          <w:u w:val="single"/>
        </w:rPr>
        <w:t>94515</w:t>
      </w:r>
    </w:p>
    <w:p>
      <w:r>
        <w:t>The father of the boy snatched by the gator is 1/2 black...duh Brienne</w:t>
      </w:r>
    </w:p>
    <w:p>
      <w:r>
        <w:rPr>
          <w:b/>
          <w:u w:val="single"/>
        </w:rPr>
        <w:t>94516</w:t>
      </w:r>
    </w:p>
    <w:p>
      <w:r>
        <w:t>Top half or bottom half......size matters.... Ask MS Obama, she unfortunately got the top half!</w:t>
      </w:r>
    </w:p>
    <w:p>
      <w:r>
        <w:rPr>
          <w:b/>
          <w:u w:val="single"/>
        </w:rPr>
        <w:t>94517</w:t>
      </w:r>
    </w:p>
    <w:p>
      <w:r>
        <w:t>This is clearly a racist comment, but since it is directed towards white men it is ok to print. I believe in Christ, but I am starting to believe some humans have evolved from primates</w:t>
      </w:r>
    </w:p>
    <w:p>
      <w:r>
        <w:rPr>
          <w:b/>
          <w:u w:val="single"/>
        </w:rPr>
        <w:t>94518</w:t>
      </w:r>
    </w:p>
    <w:p>
      <w:r>
        <w:t>What do you mean evolved? They stillare primates....</w:t>
      </w:r>
    </w:p>
    <w:p>
      <w:r>
        <w:rPr>
          <w:b/>
          <w:u w:val="single"/>
        </w:rPr>
        <w:t>94519</w:t>
      </w:r>
    </w:p>
    <w:p>
      <w:r>
        <w:t>Actually evolutionists are backing away from natural "evolving" and leaning towards selective breeding.</w:t>
      </w:r>
    </w:p>
    <w:p>
      <w:r>
        <w:rPr>
          <w:b/>
          <w:u w:val="single"/>
        </w:rPr>
        <w:t>94520</w:t>
      </w:r>
    </w:p>
    <w:p>
      <w:r>
        <w:t>Hey Brienne I am Proud as Ever to be White Man. Does that make me racist ?</w:t>
      </w:r>
    </w:p>
    <w:p>
      <w:r>
        <w:rPr>
          <w:b/>
          <w:u w:val="single"/>
        </w:rPr>
        <w:t>94521</w:t>
      </w:r>
    </w:p>
    <w:p>
      <w:r>
        <w:t>I watch NASCAR and INDY, guess that makes me a race-ist</w:t>
      </w:r>
    </w:p>
    <w:p>
      <w:r>
        <w:rPr>
          <w:b/>
          <w:u w:val="single"/>
        </w:rPr>
        <w:t>94522</w:t>
      </w:r>
    </w:p>
    <w:p>
      <w:r>
        <w:t>Hey Brianne - get in the kitchen and make me a samich. Chop Chop</w:t>
      </w:r>
    </w:p>
    <w:p>
      <w:r>
        <w:rPr>
          <w:b/>
          <w:u w:val="single"/>
        </w:rPr>
        <w:t>94523</w:t>
      </w:r>
    </w:p>
    <w:p>
      <w:r>
        <w:t>ROFLMAO!!!! I just laughed so hard that I sprayed my keyboard with coffee. I was having a really crappy day, and then I read your post. Thank you for putting a smile on my face!!!</w:t>
      </w:r>
    </w:p>
    <w:p>
      <w:r>
        <w:rPr>
          <w:b/>
          <w:u w:val="single"/>
        </w:rPr>
        <w:t>94524</w:t>
      </w:r>
    </w:p>
    <w:p>
      <w:r>
        <w:t>That stuff is funny dont care who ya are</w:t>
      </w:r>
    </w:p>
    <w:p>
      <w:r>
        <w:rPr>
          <w:b/>
          <w:u w:val="single"/>
        </w:rPr>
        <w:t>94525</w:t>
      </w:r>
    </w:p>
    <w:p>
      <w:r>
        <w:t>White guilt is strong with grubers. HA HA</w:t>
      </w:r>
    </w:p>
    <w:p>
      <w:r>
        <w:rPr>
          <w:b/>
          <w:u w:val="single"/>
        </w:rPr>
        <w:t>94526</w:t>
      </w:r>
    </w:p>
    <w:p>
      <w:r>
        <w:t>I'm sure its getting some weird satisfaction in the attention this is garnering it. Maybe its parents ignored it. whatever, it's a creepy thing to say and speaks volumes about its own lack of intelligence, character and compassion. I feel sorry for it actually.</w:t>
      </w:r>
    </w:p>
    <w:p>
      <w:r>
        <w:rPr>
          <w:b/>
          <w:u w:val="single"/>
        </w:rPr>
        <w:t>94527</w:t>
      </w:r>
    </w:p>
    <w:p>
      <w:r>
        <w:t>In nature, it's parents would have killed it.</w:t>
      </w:r>
    </w:p>
    <w:p>
      <w:r>
        <w:rPr>
          <w:b/>
          <w:u w:val="single"/>
        </w:rPr>
        <w:t>94528</w:t>
      </w:r>
    </w:p>
    <w:p>
      <w:r>
        <w:t>Her parents didn't have ANY kids that lived....</w:t>
      </w:r>
    </w:p>
    <w:p>
      <w:r>
        <w:rPr>
          <w:b/>
          <w:u w:val="single"/>
        </w:rPr>
        <w:t>94529</w:t>
      </w:r>
    </w:p>
    <w:p>
      <w:r>
        <w:t>What does the thing think about the little black boy that got into the gorilla cage??? Black privilege?</w:t>
      </w:r>
    </w:p>
    <w:p>
      <w:r>
        <w:rPr>
          <w:b/>
          <w:u w:val="single"/>
        </w:rPr>
        <w:t>94530</w:t>
      </w:r>
    </w:p>
    <w:p>
      <w:r>
        <w:t>She supported the gorilla.</w:t>
      </w:r>
    </w:p>
    <w:p>
      <w:r>
        <w:rPr>
          <w:b/>
          <w:u w:val="single"/>
        </w:rPr>
        <w:t>94531</w:t>
      </w:r>
    </w:p>
    <w:p>
      <w:r>
        <w:t>This is what we're up against. Good to know our enemy. Only a small step from thinking like this to gas chambers.</w:t>
      </w:r>
    </w:p>
    <w:p>
      <w:r>
        <w:rPr>
          <w:b/>
          <w:u w:val="single"/>
        </w:rPr>
        <w:t>94532</w:t>
      </w:r>
    </w:p>
    <w:p>
      <w:r>
        <w:t>Feminist my foot, this person is a man. Not much of one but a man nevertheless. I don't know what his end game is but he's off his rocker.</w:t>
      </w:r>
    </w:p>
    <w:p>
      <w:r>
        <w:rPr>
          <w:b/>
          <w:u w:val="single"/>
        </w:rPr>
        <w:t>94533</w:t>
      </w:r>
    </w:p>
    <w:p>
      <w:r>
        <w:t>The good news is that she won't be breeding...we hope.</w:t>
      </w:r>
    </w:p>
    <w:p>
      <w:r>
        <w:rPr>
          <w:b/>
          <w:u w:val="single"/>
        </w:rPr>
        <w:t>94534</w:t>
      </w:r>
    </w:p>
    <w:p>
      <w:r>
        <w:t>Methuen Feminism is cancer</w:t>
      </w:r>
    </w:p>
    <w:p>
      <w:r>
        <w:rPr>
          <w:b/>
          <w:u w:val="single"/>
        </w:rPr>
        <w:t>94535</w:t>
      </w:r>
    </w:p>
    <w:p>
      <w:r>
        <w:t>I do not pay attention to anybody who uses "Anonymity" to cover their cowardly remarks. If you are going to blast somebody, use your name and Man/Girl up. Don't hide in Mommy's basement.</w:t>
      </w:r>
    </w:p>
    <w:p>
      <w:r>
        <w:rPr>
          <w:b/>
          <w:u w:val="single"/>
        </w:rPr>
        <w:t>94536</w:t>
      </w:r>
    </w:p>
    <w:p>
      <w:r>
        <w:t>so synical5 is your given name...</w:t>
      </w:r>
    </w:p>
    <w:p>
      <w:r>
        <w:rPr>
          <w:b/>
          <w:u w:val="single"/>
        </w:rPr>
        <w:t>94537</w:t>
      </w:r>
    </w:p>
    <w:p>
      <w:r>
        <w:t>“Brienne of Snarth”, have the courage to crawl out from under the cess ridden rock you slither beneath and I promise you, I will show you what "white privilege" IS all about..............</w:t>
      </w:r>
    </w:p>
    <w:p>
      <w:r>
        <w:rPr>
          <w:b/>
          <w:u w:val="single"/>
        </w:rPr>
        <w:t>94538</w:t>
      </w:r>
    </w:p>
    <w:p>
      <w:r>
        <w:t>There are others who stand with you, beside you, and as Soldiers, in Front Of You, against such social anarchary. People who would start up such hatred will destroy this country if allowed to, and Our Oath will not permit that. Now or ever...</w:t>
      </w:r>
    </w:p>
    <w:p>
      <w:r>
        <w:rPr>
          <w:b/>
          <w:u w:val="single"/>
        </w:rPr>
        <w:t>94539</w:t>
      </w:r>
    </w:p>
    <w:p>
      <w:r>
        <w:t>Can't Understand Normal Thinking</w:t>
      </w:r>
    </w:p>
    <w:p>
      <w:r>
        <w:rPr>
          <w:b/>
          <w:u w:val="single"/>
        </w:rPr>
        <w:t>94540</w:t>
      </w:r>
    </w:p>
    <w:p>
      <w:r>
        <w:t>Nice play on the acronym.....</w:t>
      </w:r>
    </w:p>
    <w:p>
      <w:r>
        <w:rPr>
          <w:b/>
          <w:u w:val="single"/>
        </w:rPr>
        <w:t>94541</w:t>
      </w:r>
    </w:p>
    <w:p>
      <w:r>
        <w:t>Feminist eat their own, what did u expect?</w:t>
      </w:r>
    </w:p>
    <w:p>
      <w:r>
        <w:rPr>
          <w:b/>
          <w:u w:val="single"/>
        </w:rPr>
        <w:t>94542</w:t>
      </w:r>
    </w:p>
    <w:p>
      <w:r>
        <w:t>Too bad here parents didn't consider abortion</w:t>
      </w:r>
    </w:p>
    <w:p>
      <w:r>
        <w:rPr>
          <w:b/>
          <w:u w:val="single"/>
        </w:rPr>
        <w:t>94543</w:t>
      </w:r>
    </w:p>
    <w:p>
      <w:r>
        <w:t>I think the parents had a failed abortion--only it's brain was aborted--the body stayed. That's why it's the way it is.</w:t>
      </w:r>
    </w:p>
    <w:p>
      <w:r>
        <w:rPr>
          <w:b/>
          <w:u w:val="single"/>
        </w:rPr>
        <w:t>94544</w:t>
      </w:r>
    </w:p>
    <w:p>
      <w:r>
        <w:t>More proof that feminists are no fun. This one's also a racist.</w:t>
      </w:r>
    </w:p>
    <w:p>
      <w:r>
        <w:rPr>
          <w:b/>
          <w:u w:val="single"/>
        </w:rPr>
        <w:t>94545</w:t>
      </w:r>
    </w:p>
    <w:p>
      <w:r>
        <w:t>Some people need to be "put down" for the sake of what humanity is left!</w:t>
      </w:r>
    </w:p>
    <w:p>
      <w:r>
        <w:rPr>
          <w:b/>
          <w:u w:val="single"/>
        </w:rPr>
        <w:t>94546</w:t>
      </w:r>
    </w:p>
    <w:p>
      <w:r>
        <w:t>Morris A rude, hateful comment from a feminist about the tragic death of a little boy?!! Noooo!!! What a shock.</w:t>
      </w:r>
    </w:p>
    <w:p>
      <w:r>
        <w:rPr>
          <w:b/>
          <w:u w:val="single"/>
        </w:rPr>
        <w:t>94547</w:t>
      </w:r>
    </w:p>
    <w:p>
      <w:r>
        <w:t>The woman appears to be living proof that God has a sense of humor.</w:t>
      </w:r>
    </w:p>
    <w:p>
      <w:r>
        <w:rPr>
          <w:b/>
          <w:u w:val="single"/>
        </w:rPr>
        <w:t>94548</w:t>
      </w:r>
    </w:p>
    <w:p>
      <w:r>
        <w:t>Someone will dox the snarky Snarth. It's only a matter of time. Then it will be "later, gator" for her. That is, her anonymity will be eaten alive. Then see how brave she is. Compassion is to feminism as food is to stool.</w:t>
      </w:r>
    </w:p>
    <w:p>
      <w:r>
        <w:rPr>
          <w:b/>
          <w:u w:val="single"/>
        </w:rPr>
        <w:t>94549</w:t>
      </w:r>
    </w:p>
    <w:p>
      <w:r>
        <w:t>i blame the parents for this childs death putting him in a no swimming area of water when he could ave just went in the main pool where the water is heated instead of the lagoon which was cold</w:t>
      </w:r>
    </w:p>
    <w:p>
      <w:r>
        <w:rPr>
          <w:b/>
          <w:u w:val="single"/>
        </w:rPr>
        <w:t>94550</w:t>
      </w:r>
    </w:p>
    <w:p>
      <w:r>
        <w:t>That and $5 will get you a cup of coffee. I blame you. You were not there...it's amazing how people like you always have an opinion and usually it's ill informed and wrong.</w:t>
      </w:r>
    </w:p>
    <w:p>
      <w:r>
        <w:rPr>
          <w:b/>
          <w:u w:val="single"/>
        </w:rPr>
        <w:t>94551</w:t>
      </w:r>
    </w:p>
    <w:p>
      <w:r>
        <w:t>The parents were 30 feet away from the child, it was their fault! His opinion isn't ill informed or wrong, it's spot on! You don't leave a 2 year old playing in water!</w:t>
      </w:r>
    </w:p>
    <w:p>
      <w:r>
        <w:rPr>
          <w:b/>
          <w:u w:val="single"/>
        </w:rPr>
        <w:t>94552</w:t>
      </w:r>
    </w:p>
    <w:p>
      <w:r>
        <w:t>A gay transgender guy posing as a feminist with skin as white as alabaster and whose occupation is writing in 144 characters is considered influential because like 10,000 like minded white people find her/him/it fascinating....now THAT is white privileged because surely no black man or Hispanic man could ever pull this off U Go Gurl?Boy?It</w:t>
      </w:r>
    </w:p>
    <w:p>
      <w:r>
        <w:rPr>
          <w:b/>
          <w:u w:val="single"/>
        </w:rPr>
        <w:t>94553</w:t>
      </w:r>
    </w:p>
    <w:p>
      <w:r>
        <w:t>I thought it was a dude!</w:t>
      </w:r>
    </w:p>
    <w:p>
      <w:r>
        <w:rPr>
          <w:b/>
          <w:u w:val="single"/>
        </w:rPr>
        <w:t>94554</w:t>
      </w:r>
    </w:p>
    <w:p>
      <w:r>
        <w:t>Can we help her overcome her white privilege...and toss her to a gator.</w:t>
      </w:r>
    </w:p>
    <w:p>
      <w:r>
        <w:rPr>
          <w:b/>
          <w:u w:val="single"/>
        </w:rPr>
        <w:t>94555</w:t>
      </w:r>
    </w:p>
    <w:p>
      <w:r>
        <w:t>I'll bet the gator likes white and dark meat.</w:t>
      </w:r>
    </w:p>
    <w:p>
      <w:r>
        <w:rPr>
          <w:b/>
          <w:u w:val="single"/>
        </w:rPr>
        <w:t>94556</w:t>
      </w:r>
    </w:p>
    <w:p>
      <w:r>
        <w:t>I agree...you know, the other thing is this: she is the leader of 11,000 who either woof, or agree, with all of this garbage. Doesn't that make her the founder of a hate group, and all of her followers members of a hate group? Last time I checked, if a white male posted these things and had such a following, certainly this would be considered hate speech, would it not?</w:t>
      </w:r>
    </w:p>
    <w:p>
      <w:r>
        <w:rPr>
          <w:b/>
          <w:u w:val="single"/>
        </w:rPr>
        <w:t>94557</w:t>
      </w:r>
    </w:p>
    <w:p>
      <w:r>
        <w:t>That would be unfair to the gator, unlike lions do after eating natives, gators are unable to lick their arises afterwards to get rid of the taste...</w:t>
      </w:r>
    </w:p>
    <w:p>
      <w:r>
        <w:rPr>
          <w:b/>
          <w:u w:val="single"/>
        </w:rPr>
        <w:t>94558</w:t>
      </w:r>
    </w:p>
    <w:p>
      <w:r>
        <w:t>Refers to herself as a "Social Justice" activist, and then spouts THIS? WHO IN THEIR RIGHT MIND would follow this dim-wit?? Nobody, that's who...</w:t>
      </w:r>
    </w:p>
    <w:p>
      <w:r>
        <w:rPr>
          <w:b/>
          <w:u w:val="single"/>
        </w:rPr>
        <w:t>94559</w:t>
      </w:r>
    </w:p>
    <w:p>
      <w:r>
        <w:t>10000 nobodys</w:t>
      </w:r>
    </w:p>
    <w:p>
      <w:r>
        <w:rPr>
          <w:b/>
          <w:u w:val="single"/>
        </w:rPr>
        <w:t>94560</w:t>
      </w:r>
    </w:p>
    <w:p>
      <w:r>
        <w:t>No, 10000 Loose nuts off their meds!</w:t>
      </w:r>
    </w:p>
    <w:p>
      <w:r>
        <w:rPr>
          <w:b/>
          <w:u w:val="single"/>
        </w:rPr>
        <w:t>94561</w:t>
      </w:r>
    </w:p>
    <w:p>
      <w:r>
        <w:t>Just another ugly leftist.</w:t>
      </w:r>
    </w:p>
    <w:p>
      <w:r>
        <w:rPr>
          <w:b/>
          <w:u w:val="single"/>
        </w:rPr>
        <w:t>94562</w:t>
      </w:r>
    </w:p>
    <w:p>
      <w:r>
        <w:t>True. Most leftists ,esp female leftists have a violent hatred towards pretty women.Gee, I wonder why?????</w:t>
      </w:r>
    </w:p>
    <w:p>
      <w:r>
        <w:rPr>
          <w:b/>
          <w:u w:val="single"/>
        </w:rPr>
        <w:t>94563</w:t>
      </w:r>
    </w:p>
    <w:p>
      <w:r>
        <w:t>First, lets get this straight: a white, gay male pretending to be a feminist "Brienne" making senseless, ignorant statements... and this is considered influential? Yes, lets blame this unfortunate act of natural selection on the pretense of white privilege. Because that makes complete sense, like most emotionally charged, poorly thought-out, shallow liberal ideas. The amount of hate spewed by these spiteful, mentally ill people is clear as crystal... yet so few have the courage to call them out for the fact that they are the only ones "hating" anything, being intolerant of everyone that doesn't agree with their personal point of view.</w:t>
      </w:r>
    </w:p>
    <w:p>
      <w:r>
        <w:rPr>
          <w:b/>
          <w:u w:val="single"/>
        </w:rPr>
        <w:t>94564</w:t>
      </w:r>
    </w:p>
    <w:p>
      <w:r>
        <w:t>White privilege ...work all your life to take care of people who dont work ....</w:t>
      </w:r>
    </w:p>
    <w:p>
      <w:r>
        <w:rPr>
          <w:b/>
          <w:u w:val="single"/>
        </w:rPr>
        <w:t>95421</w:t>
      </w:r>
    </w:p>
    <w:p>
      <w:r>
        <w:t>1. i joined gab to remind myself how retarded jew haters are. You wouldn't be typing on your abacus without them you retard.</w:t>
      </w:r>
    </w:p>
    <w:p>
      <w:r>
        <w:rPr>
          <w:b/>
          <w:u w:val="single"/>
        </w:rPr>
        <w:t>95422</w:t>
      </w:r>
    </w:p>
    <w:p>
      <w:r>
        <w:t>1. This is what the left is really scared of.    https://redd.it/9rfkts</w:t>
      </w:r>
    </w:p>
    <w:p>
      <w:r>
        <w:rPr>
          <w:b/>
          <w:u w:val="single"/>
        </w:rPr>
        <w:t>95423</w:t>
      </w:r>
    </w:p>
    <w:p>
      <w:r>
        <w:t xml:space="preserve">2. </w:t>
        <w:tab/>
        <w:t>That literally looks like a monkey. Why are we supposed to pretend it’s a person bc it’s wearing a red hat?</w:t>
      </w:r>
    </w:p>
    <w:p>
      <w:r>
        <w:rPr>
          <w:b/>
          <w:u w:val="single"/>
        </w:rPr>
        <w:t>95424</w:t>
      </w:r>
    </w:p>
    <w:p>
      <w:r>
        <w:t xml:space="preserve">3. </w:t>
        <w:tab/>
        <w:tab/>
        <w:t>Dumb Cunt</w:t>
      </w:r>
    </w:p>
    <w:p>
      <w:r>
        <w:rPr>
          <w:b/>
          <w:u w:val="single"/>
        </w:rPr>
        <w:t>95425</w:t>
      </w:r>
    </w:p>
    <w:p>
      <w:r>
        <w:t>1. It makes you an asshole.</w:t>
      </w:r>
    </w:p>
    <w:p>
      <w:r>
        <w:rPr>
          <w:b/>
          <w:u w:val="single"/>
        </w:rPr>
        <w:t>95426</w:t>
      </w:r>
    </w:p>
    <w:p>
      <w:r>
        <w:t xml:space="preserve">2. </w:t>
        <w:tab/>
        <w:t>Give it to a  soldier who has defend it , then try to burn it . Show me what a badass you really are.  The flag is helpless to stop you or fight back . Completely unnecessary act , its proves nothing and accomplishes nothing. It only shows your a ignorant weak faggot  . Like kicking a puppy ,,,  it shows how weak and worthless you are</w:t>
      </w:r>
    </w:p>
    <w:p>
      <w:r>
        <w:rPr>
          <w:b/>
          <w:u w:val="single"/>
        </w:rPr>
        <w:t>95427</w:t>
      </w:r>
    </w:p>
    <w:p>
      <w:r>
        <w:t>1. So they manage to provide a whole lot of data, except a critical little nugget.   Gay men are well over half the patients who present at STI clinics, and are probably the source of the emerging antibiotic-resistant pathogens.   https://www.dailymail.co.uk/health/article-6315871/One-young-person-England-told-STI-FOUR-MINUTES.html</w:t>
      </w:r>
    </w:p>
    <w:p>
      <w:r>
        <w:rPr>
          <w:b/>
          <w:u w:val="single"/>
        </w:rPr>
        <w:t>95428</w:t>
      </w:r>
    </w:p>
    <w:p>
      <w:r>
        <w:t xml:space="preserve">2. </w:t>
        <w:tab/>
        <w:t>yup. i cant smoke in a bar because it's harmful to some faggot that's getting drunk, doing drugs &amp; having an STD potluck w/ the boys later...... seems legit.</w:t>
      </w:r>
    </w:p>
    <w:p>
      <w:r>
        <w:rPr>
          <w:b/>
          <w:u w:val="single"/>
        </w:rPr>
        <w:t>95429</w:t>
      </w:r>
    </w:p>
    <w:p>
      <w:r>
        <w:t>1. Hi there, i,m Keith, i hope you are doing well, i would be very honored to get to know you if you would be interested? @PugLife</w:t>
      </w:r>
    </w:p>
    <w:p>
      <w:r>
        <w:rPr>
          <w:b/>
          <w:u w:val="single"/>
        </w:rPr>
        <w:t>95430</w:t>
      </w:r>
    </w:p>
    <w:p>
      <w:r>
        <w:t xml:space="preserve">2. </w:t>
        <w:tab/>
        <w:t>Fuck off</w:t>
      </w:r>
    </w:p>
    <w:p>
      <w:r>
        <w:rPr>
          <w:b/>
          <w:u w:val="single"/>
        </w:rPr>
        <w:t>95431</w:t>
      </w:r>
    </w:p>
    <w:p>
      <w:r>
        <w:t xml:space="preserve">3. </w:t>
        <w:tab/>
        <w:tab/>
        <w:t>wow, what a rude cunt</w:t>
      </w:r>
    </w:p>
    <w:p>
      <w:r>
        <w:rPr>
          <w:b/>
          <w:u w:val="single"/>
        </w:rPr>
        <w:t>95432</w:t>
      </w:r>
    </w:p>
    <w:p>
      <w:r>
        <w:t>1. you sound like a faggot</w:t>
      </w:r>
    </w:p>
    <w:p>
      <w:r>
        <w:rPr>
          <w:b/>
          <w:u w:val="single"/>
        </w:rPr>
        <w:t>95433</w:t>
      </w:r>
    </w:p>
    <w:p>
      <w:r>
        <w:t>1. Hi developers, give us a follow for updates and help with Gab’s API. 👋</w:t>
      </w:r>
    </w:p>
    <w:p>
      <w:r>
        <w:rPr>
          <w:b/>
          <w:u w:val="single"/>
        </w:rPr>
        <w:t>95434</w:t>
      </w:r>
    </w:p>
    <w:p>
      <w:r>
        <w:t xml:space="preserve">2. </w:t>
        <w:tab/>
        <w:t>STOP THE RACISISM ON HERE, IT IS DESPICIBLE.</w:t>
      </w:r>
    </w:p>
    <w:p>
      <w:r>
        <w:rPr>
          <w:b/>
          <w:u w:val="single"/>
        </w:rPr>
        <w:t>95435</w:t>
      </w:r>
    </w:p>
    <w:p>
      <w:r>
        <w:t xml:space="preserve">3. </w:t>
        <w:tab/>
        <w:tab/>
        <w:t>LOL you can't even spell it nigger</w:t>
      </w:r>
    </w:p>
    <w:p>
      <w:r>
        <w:rPr>
          <w:b/>
          <w:u w:val="single"/>
        </w:rPr>
        <w:t>95436</w:t>
      </w:r>
    </w:p>
    <w:p>
      <w:r>
        <w:t>1. Well, you are the fuckers that lit the match - #FakePatriots</w:t>
      </w:r>
    </w:p>
    <w:p>
      <w:r>
        <w:rPr>
          <w:b/>
          <w:u w:val="single"/>
        </w:rPr>
        <w:t>95437</w:t>
      </w:r>
    </w:p>
    <w:p>
      <w:r>
        <w:t xml:space="preserve">2. </w:t>
        <w:tab/>
        <w:t>LOCK THAT RACIST NIGGER UP!!!   WHAT KIDS YOU BEEN FUCKING?  MAN THEY ARE ALL INGRATES, LOWEST FORMS OF LIFE ON  THE PLANET&gt;  WORTHY OF DEATH, RUN MOTHER FUCKERS&lt; RUN&lt; WE ARE CMOING AND WE WILL BRING THE PEOPLES WRATH DOWN ONTO YOUR SICK HEADS!</w:t>
      </w:r>
    </w:p>
    <w:p>
      <w:r>
        <w:rPr>
          <w:b/>
          <w:u w:val="single"/>
        </w:rPr>
        <w:t>95438</w:t>
      </w:r>
    </w:p>
    <w:p>
      <w:r>
        <w:t>1. SELF-HATING WHITE CUCKS ON PARADE</w:t>
      </w:r>
    </w:p>
    <w:p>
      <w:r>
        <w:rPr>
          <w:b/>
          <w:u w:val="single"/>
        </w:rPr>
        <w:t>95439</w:t>
      </w:r>
    </w:p>
    <w:p>
      <w:r>
        <w:t xml:space="preserve">2. </w:t>
        <w:tab/>
        <w:t>Does the blind guy even know what the sign says?</w:t>
      </w:r>
    </w:p>
    <w:p>
      <w:r>
        <w:rPr>
          <w:b/>
          <w:u w:val="single"/>
        </w:rPr>
        <w:t>95440</w:t>
      </w:r>
    </w:p>
    <w:p>
      <w:r>
        <w:t xml:space="preserve">3. </w:t>
        <w:tab/>
        <w:tab/>
        <w:t>Hey retard and cross dresser! I'lll say nigger all I want, and a nigger still has to get a job an earn money like my white privileged honky ass! Kill your self!</w:t>
      </w:r>
    </w:p>
    <w:p>
      <w:r>
        <w:rPr>
          <w:b/>
          <w:u w:val="single"/>
        </w:rPr>
        <w:t>95441</w:t>
      </w:r>
    </w:p>
    <w:p>
      <w:r>
        <w:t>1. So after 6 years and nearly 11K followers, Twitter suspended my account.  I am still bugging them to give specifics as to why and appealing, but not getting anywhere.  @Oil_Ranger   Need to find my friends here! Anyone?</w:t>
      </w:r>
    </w:p>
    <w:p>
      <w:r>
        <w:rPr>
          <w:b/>
          <w:u w:val="single"/>
        </w:rPr>
        <w:t>95442</w:t>
      </w:r>
    </w:p>
    <w:p>
      <w:r>
        <w:t xml:space="preserve">2. </w:t>
        <w:tab/>
        <w:t>You won't find any friends here by whining about how mean twitter was to you.</w:t>
      </w:r>
    </w:p>
    <w:p>
      <w:r>
        <w:rPr>
          <w:b/>
          <w:u w:val="single"/>
        </w:rPr>
        <w:t>95443</w:t>
      </w:r>
    </w:p>
    <w:p>
      <w:r>
        <w:t xml:space="preserve">3. </w:t>
        <w:tab/>
        <w:tab/>
        <w:t>Another dumb ass vile nigger in that gif. It is rich thanks to kikes &amp; stupid perverse Whites.  Hate it when people use mud scum or White scum gifs to make their points unless the target is the scum. Usually not the case. He has done lots of anti-White crap to include videos promoting decapitating White woman but since he became a trumtard he is now supposedly cool.</w:t>
      </w:r>
    </w:p>
    <w:p>
      <w:r>
        <w:rPr>
          <w:b/>
          <w:u w:val="single"/>
        </w:rPr>
        <w:t>95444</w:t>
      </w:r>
    </w:p>
    <w:p>
      <w:r>
        <w:t>1. Who is the REAL nigger in the woodpile?????   https://www.youtube.com/watch?v=5NIbiBNeATI</w:t>
      </w:r>
    </w:p>
    <w:p>
      <w:r>
        <w:rPr>
          <w:b/>
          <w:u w:val="single"/>
        </w:rPr>
        <w:t>95445</w:t>
      </w:r>
    </w:p>
    <w:p>
      <w:r>
        <w:t>1. Like... I literally addressed this point and you completely ignore it, like a stupid retard nigger.</w:t>
      </w:r>
    </w:p>
    <w:p>
      <w:r>
        <w:rPr>
          <w:b/>
          <w:u w:val="single"/>
        </w:rPr>
        <w:t>95446</w:t>
      </w:r>
    </w:p>
    <w:p>
      <w:r>
        <w:t>1. Kanye West Stands by the Second Amendment: ‘We Have the Right to Bear Arms’ https://www.breitbart.com/big-government/2018/10/11/kanye-west-stands-by-the-second-amendment-we-have-the-right-to-bear-arms/</w:t>
      </w:r>
    </w:p>
    <w:p>
      <w:r>
        <w:rPr>
          <w:b/>
          <w:u w:val="single"/>
        </w:rPr>
        <w:t>95447</w:t>
      </w:r>
    </w:p>
    <w:p>
      <w:r>
        <w:t xml:space="preserve">2. </w:t>
        <w:tab/>
        <w:t xml:space="preserve"> hey damn white fools!!..in some of Kanye's songs he has called upon blacks to get guns to kill white people.. that's why he supports the 2nd Amendment.. so blacks can get guns to kill whitey!</w:t>
      </w:r>
    </w:p>
    <w:p>
      <w:r>
        <w:rPr>
          <w:b/>
          <w:u w:val="single"/>
        </w:rPr>
        <w:t>95448</w:t>
      </w:r>
    </w:p>
    <w:p>
      <w:r>
        <w:t xml:space="preserve">3. </w:t>
        <w:tab/>
        <w:tab/>
        <w:t>you are not just  a stupid nigger lover.. but also extremely naive..</w:t>
      </w:r>
    </w:p>
    <w:p>
      <w:r>
        <w:rPr>
          <w:b/>
          <w:u w:val="single"/>
        </w:rPr>
        <w:t>95449</w:t>
      </w:r>
    </w:p>
    <w:p>
      <w:r>
        <w:t>1. NORDIC IDENTITARIAN CONFIRMED</w:t>
      </w:r>
    </w:p>
    <w:p>
      <w:r>
        <w:rPr>
          <w:b/>
          <w:u w:val="single"/>
        </w:rPr>
        <w:t>95450</w:t>
      </w:r>
    </w:p>
    <w:p>
      <w:r>
        <w:t xml:space="preserve">2. </w:t>
        <w:tab/>
        <w:t>Why is this nigger Tariq Nasheed so desperate to look like a white man? I don't have #Twitter account so I cant ask. Can you?</w:t>
      </w:r>
    </w:p>
    <w:p>
      <w:r>
        <w:rPr>
          <w:b/>
          <w:u w:val="single"/>
        </w:rPr>
        <w:t>95451</w:t>
      </w:r>
    </w:p>
    <w:p>
      <w:r>
        <w:t>1. Diversity Hire II: the Rapening</w:t>
      </w:r>
    </w:p>
    <w:p>
      <w:r>
        <w:rPr>
          <w:b/>
          <w:u w:val="single"/>
        </w:rPr>
        <w:t>95452</w:t>
      </w:r>
    </w:p>
    <w:p>
      <w:r>
        <w:t xml:space="preserve">2. </w:t>
        <w:tab/>
        <w:t>KAMALA HARRIS THE SJW SLUT !!   SLEPT WITH A NIGGER TO ADVANCE HER POLITICAL CARRER !!</w:t>
      </w:r>
    </w:p>
    <w:p>
      <w:r>
        <w:rPr>
          <w:b/>
          <w:u w:val="single"/>
        </w:rPr>
        <w:t>95453</w:t>
      </w:r>
    </w:p>
    <w:p>
      <w:r>
        <w:t>1. I don't like you, fuck the people that follow you don't give a shit enough about what you post to read it, why the hell would I sort threw that retard garbage?     "you win some you lose some"    Thats not even applicable, you dense fucker.</w:t>
      </w:r>
    </w:p>
    <w:p>
      <w:r>
        <w:rPr>
          <w:b/>
          <w:u w:val="single"/>
        </w:rPr>
        <w:t>95454</w:t>
      </w:r>
    </w:p>
    <w:p>
      <w:r>
        <w:t>1. No. Shut up faggot they are clones of Jordan Jereb</w:t>
      </w:r>
    </w:p>
    <w:p>
      <w:r>
        <w:rPr>
          <w:b/>
          <w:u w:val="single"/>
        </w:rPr>
        <w:t>95455</w:t>
      </w:r>
    </w:p>
    <w:p>
      <w:r>
        <w:t>1. Right! And Kavanagh was a serial gang rapist and massive drunk.    And Kanye is a crazy nigger who can't read.    (((You guys))) and your fuckin' labels. We all know who is producing the massive amount of gay porn in this country.</w:t>
      </w:r>
    </w:p>
    <w:p>
      <w:r>
        <w:rPr>
          <w:b/>
          <w:u w:val="single"/>
        </w:rPr>
        <w:t>95456</w:t>
      </w:r>
    </w:p>
    <w:p>
      <w:r>
        <w:t>1. Hey @Slate, I was born and bred in Brooklyn, New York by a Puerto Rican mother &amp; an Italian father. Ask me if Gab is "MUH White Supremacists Safe Space"! I DARE YOU! 🖕🏼   White Supremacists Still Have a Safe Space Online   https://slate.com/technology/2018/10/discord-safe-space-white-supremacists.html</w:t>
      </w:r>
    </w:p>
    <w:p>
      <w:r>
        <w:rPr>
          <w:b/>
          <w:u w:val="single"/>
        </w:rPr>
        <w:t>95457</w:t>
      </w:r>
    </w:p>
    <w:p>
      <w:r>
        <w:t xml:space="preserve">2. </w:t>
        <w:tab/>
        <w:t>white supremacist...anyone who is not a nigger loser...</w:t>
      </w:r>
    </w:p>
    <w:p>
      <w:r>
        <w:rPr>
          <w:b/>
          <w:u w:val="single"/>
        </w:rPr>
        <w:t>95458</w:t>
      </w:r>
    </w:p>
    <w:p>
      <w:r>
        <w:t>1. Muh dick is the nigger sockpuppet line, ugly children applies though. Id stick more to the kicked out of every country they ever existed in and are natural parasites line, since its actually grounded in reality and just a fact that cant be argued against.</w:t>
      </w:r>
    </w:p>
    <w:p>
      <w:r>
        <w:rPr>
          <w:b/>
          <w:u w:val="single"/>
        </w:rPr>
        <w:t>95459</w:t>
      </w:r>
    </w:p>
    <w:p>
      <w:r>
        <w:t>1. Ellison: I’m Considering Resigning From the DNC   https://freebeacon.com/politics/ellison-im-considernig-resigning-dnc/</w:t>
      </w:r>
    </w:p>
    <w:p>
      <w:r>
        <w:rPr>
          <w:b/>
          <w:u w:val="single"/>
        </w:rPr>
        <w:t>95460</w:t>
      </w:r>
    </w:p>
    <w:p>
      <w:r>
        <w:t xml:space="preserve">2. </w:t>
        <w:tab/>
        <w:t>Good fucking dirty muzzie</w:t>
      </w:r>
    </w:p>
    <w:p>
      <w:r>
        <w:rPr>
          <w:b/>
          <w:u w:val="single"/>
        </w:rPr>
        <w:t>95461</w:t>
      </w:r>
    </w:p>
    <w:p>
      <w:r>
        <w:t>1. Nigger sows make good Nigger repellent because of their looks and smell</w:t>
      </w:r>
    </w:p>
    <w:p>
      <w:r>
        <w:rPr>
          <w:b/>
          <w:u w:val="single"/>
        </w:rPr>
        <w:t>95462</w:t>
      </w:r>
    </w:p>
    <w:p>
      <w:r>
        <w:t>1. Only pussies &amp; jews like to silence. Why does obvious evidence offend u so much ? Well pussies &amp; jews force ppl to mute with their faggot pedo porn. So what I’m sayin is don’t start w ur pedo porn u pussy jew.</w:t>
      </w:r>
    </w:p>
    <w:p>
      <w:r>
        <w:rPr>
          <w:b/>
          <w:u w:val="single"/>
        </w:rPr>
        <w:t>95463</w:t>
      </w:r>
    </w:p>
    <w:p>
      <w:r>
        <w:t>1.</w:t>
      </w:r>
    </w:p>
    <w:p>
      <w:r>
        <w:rPr>
          <w:b/>
          <w:u w:val="single"/>
        </w:rPr>
        <w:t>95464</w:t>
      </w:r>
    </w:p>
    <w:p>
      <w:r>
        <w:t xml:space="preserve">2. </w:t>
        <w:tab/>
        <w:t>Is this peak redneck 🤔</w:t>
      </w:r>
    </w:p>
    <w:p>
      <w:r>
        <w:rPr>
          <w:b/>
          <w:u w:val="single"/>
        </w:rPr>
        <w:t>95465</w:t>
      </w:r>
    </w:p>
    <w:p>
      <w:r>
        <w:t>1. Nobody wants your nigger loving whore, she is yours, nigger!</w:t>
      </w:r>
    </w:p>
    <w:p>
      <w:r>
        <w:rPr>
          <w:b/>
          <w:u w:val="single"/>
        </w:rPr>
        <w:t>95466</w:t>
      </w:r>
    </w:p>
    <w:p>
      <w:r>
        <w:t>1. Obama spent 8 years blaming Bush for bad economy, now he has spent 2 years taking credit for @realDonaldTrump success in the economy. What do we call this?    https://redd.it/9qrr1g</w:t>
      </w:r>
    </w:p>
    <w:p>
      <w:r>
        <w:rPr>
          <w:b/>
          <w:u w:val="single"/>
        </w:rPr>
        <w:t>95467</w:t>
      </w:r>
    </w:p>
    <w:p>
      <w:r>
        <w:t xml:space="preserve">2. </w:t>
        <w:tab/>
        <w:t>Nigger</w:t>
      </w:r>
    </w:p>
    <w:p>
      <w:r>
        <w:rPr>
          <w:b/>
          <w:u w:val="single"/>
        </w:rPr>
        <w:t>95468</w:t>
      </w:r>
    </w:p>
    <w:p>
      <w:r>
        <w:t>1. Some do Jon, but it's downright retarded to suggest that all Jews do. All faiths have some wicked people carrying their banner I imagine.</w:t>
      </w:r>
    </w:p>
    <w:p>
      <w:r>
        <w:rPr>
          <w:b/>
          <w:u w:val="single"/>
        </w:rPr>
        <w:t>95469</w:t>
      </w:r>
    </w:p>
    <w:p>
      <w:r>
        <w:t>1.</w:t>
      </w:r>
    </w:p>
    <w:p>
      <w:r>
        <w:rPr>
          <w:b/>
          <w:u w:val="single"/>
        </w:rPr>
        <w:t>95470</w:t>
      </w:r>
    </w:p>
    <w:p>
      <w:r>
        <w:t xml:space="preserve">2. </w:t>
        <w:tab/>
        <w:t>A queer nigger on a sissy bike . The bike needs to be pink I think lol</w:t>
      </w:r>
    </w:p>
    <w:p>
      <w:r>
        <w:rPr>
          <w:b/>
          <w:u w:val="single"/>
        </w:rPr>
        <w:t>95471</w:t>
      </w:r>
    </w:p>
    <w:p>
      <w:r>
        <w:t>1. Why must you be so rude? Are you angry that my people are superior? Fortunately, there is nothing you can do about it. Be mean to me all you want. You will never be anything more than a replaceable component to be put to work. Enjoy your Sunday, back to work on Monday. Meanwhile, I shall enjoy my glorious life. Maybe I will go golfing.</w:t>
      </w:r>
    </w:p>
    <w:p>
      <w:r>
        <w:rPr>
          <w:b/>
          <w:u w:val="single"/>
        </w:rPr>
        <w:t>95472</w:t>
      </w:r>
    </w:p>
    <w:p>
      <w:r>
        <w:t xml:space="preserve">2. </w:t>
        <w:tab/>
        <w:t>how does lying, cheating, stealing, murdering and being a treasonous faggot make you superior?</w:t>
      </w:r>
    </w:p>
    <w:p>
      <w:r>
        <w:rPr>
          <w:b/>
          <w:u w:val="single"/>
        </w:rPr>
        <w:t>95473</w:t>
      </w:r>
    </w:p>
    <w:p>
      <w:r>
        <w:t>1. So I get doxxed and flamed and I'm just supposed to close my Gab account, cancel my trip to the border and hide in shame?    Well, if they had something hard that actually embarrassed me, I might consider that.    Ah, silly shitlibs.    This ain't my first rodeo and this ain't the first time I've been "doxxed".    You got nothing.</w:t>
      </w:r>
    </w:p>
    <w:p>
      <w:r>
        <w:rPr>
          <w:b/>
          <w:u w:val="single"/>
        </w:rPr>
        <w:t>95474</w:t>
      </w:r>
    </w:p>
    <w:p>
      <w:r>
        <w:t xml:space="preserve">2. </w:t>
        <w:tab/>
        <w:t>Apparently some people fear that you will commit journalisms. In public</w:t>
      </w:r>
    </w:p>
    <w:p>
      <w:r>
        <w:rPr>
          <w:b/>
          <w:u w:val="single"/>
        </w:rPr>
        <w:t>95475</w:t>
      </w:r>
    </w:p>
    <w:p>
      <w:r>
        <w:t xml:space="preserve">3. </w:t>
        <w:tab/>
        <w:tab/>
        <w:t>My "journalism" will probably devolve into everyone hearing a hillbilly (me) screaming "Holy crap!  Did ya see that?!!!"  I will deliver my best, but I won't guarantee it will look profession.</w:t>
      </w:r>
    </w:p>
    <w:p>
      <w:r>
        <w:rPr>
          <w:b/>
          <w:u w:val="single"/>
        </w:rPr>
        <w:t>95476</w:t>
      </w:r>
    </w:p>
    <w:p>
      <w:r>
        <w:t>1. So far, no fairy gay faggot tranny porn. Nice! :)</w:t>
      </w:r>
    </w:p>
    <w:p>
      <w:r>
        <w:rPr>
          <w:b/>
          <w:u w:val="single"/>
        </w:rPr>
        <w:t>95477</w:t>
      </w:r>
    </w:p>
    <w:p>
      <w:r>
        <w:t>1. This is a beautiful thang.</w:t>
      </w:r>
    </w:p>
    <w:p>
      <w:r>
        <w:rPr>
          <w:b/>
          <w:u w:val="single"/>
        </w:rPr>
        <w:t>95478</w:t>
      </w:r>
    </w:p>
    <w:p>
      <w:r>
        <w:t xml:space="preserve">2. </w:t>
        <w:tab/>
        <w:t>Good Heavens.  Sucker punches like two against one is nigger fun.</w:t>
      </w:r>
    </w:p>
    <w:p>
      <w:r>
        <w:rPr>
          <w:b/>
          <w:u w:val="single"/>
        </w:rPr>
        <w:t>95479</w:t>
      </w:r>
    </w:p>
    <w:p>
      <w:r>
        <w:t>1. LOL, he's here to proclaim he's wrong again about the Kavenaugh accuser.  :D  He's a retarded homo, but at least he's persistent. :D  That's the perfect foot soldier for white supremacists.</w:t>
      </w:r>
    </w:p>
    <w:p>
      <w:r>
        <w:rPr>
          <w:b/>
          <w:u w:val="single"/>
        </w:rPr>
        <w:t>95480</w:t>
      </w:r>
    </w:p>
    <w:p>
      <w:r>
        <w:t>1. What a shit show. Go to wwf if you want to just hug your damn opponent. That isn't fighting.</w:t>
      </w:r>
    </w:p>
    <w:p>
      <w:r>
        <w:rPr>
          <w:b/>
          <w:u w:val="single"/>
        </w:rPr>
        <w:t>95481</w:t>
      </w:r>
    </w:p>
    <w:p>
      <w:r>
        <w:t xml:space="preserve">2. </w:t>
        <w:tab/>
        <w:t>Shut up faggot.</w:t>
      </w:r>
    </w:p>
    <w:p>
      <w:r>
        <w:rPr>
          <w:b/>
          <w:u w:val="single"/>
        </w:rPr>
        <w:t>95482</w:t>
      </w:r>
    </w:p>
    <w:p>
      <w:r>
        <w:t xml:space="preserve">3. </w:t>
        <w:tab/>
        <w:tab/>
        <w:t>I'll break you. I'll beat the nigger cum out of your cocksucker</w:t>
      </w:r>
    </w:p>
    <w:p>
      <w:r>
        <w:rPr>
          <w:b/>
          <w:u w:val="single"/>
        </w:rPr>
        <w:t>95483</w:t>
      </w:r>
    </w:p>
    <w:p>
      <w:r>
        <w:t>1. Why would Commie Twitter Ban Him ? 🤷🏼‍♂️   Shouldnt be a Surprise    https://www.dailywire.com/news/37270/twitter-wont-ban-farrakhan-calling-jews-termites-ben-shapiro</w:t>
      </w:r>
    </w:p>
    <w:p>
      <w:r>
        <w:rPr>
          <w:b/>
          <w:u w:val="single"/>
        </w:rPr>
        <w:t>95484</w:t>
      </w:r>
    </w:p>
    <w:p>
      <w:r>
        <w:t xml:space="preserve">2. </w:t>
        <w:tab/>
        <w:t>At least the nigger tells the truth about the yids....Watch him on JewTube</w:t>
      </w:r>
    </w:p>
    <w:p>
      <w:r>
        <w:rPr>
          <w:b/>
          <w:u w:val="single"/>
        </w:rPr>
        <w:t>95485</w:t>
      </w:r>
    </w:p>
    <w:p>
      <w:r>
        <w:t>1. Donald J. Trump Retweeted   Melania Trump @FLOTUS  Thank you Malawi!   https://www.youtube.com/watch?v=K5TX7mxR82M   9:50 am - 5 Oct 2018</w:t>
      </w:r>
    </w:p>
    <w:p>
      <w:r>
        <w:rPr>
          <w:b/>
          <w:u w:val="single"/>
        </w:rPr>
        <w:t>95486</w:t>
      </w:r>
    </w:p>
    <w:p>
      <w:r>
        <w:t xml:space="preserve">2. </w:t>
        <w:tab/>
        <w:t>What has Malawi ever done for the West?  The only thing they're good at is taking our resources and begging for more gibs.</w:t>
      </w:r>
    </w:p>
    <w:p>
      <w:r>
        <w:rPr>
          <w:b/>
          <w:u w:val="single"/>
        </w:rPr>
        <w:t>95487</w:t>
      </w:r>
    </w:p>
    <w:p>
      <w:r>
        <w:t xml:space="preserve">3. </w:t>
        <w:tab/>
        <w:tab/>
        <w:t>Fuck up Jew Cunt</w:t>
      </w:r>
    </w:p>
    <w:p>
      <w:r>
        <w:rPr>
          <w:b/>
          <w:u w:val="single"/>
        </w:rPr>
        <w:t>95488</w:t>
      </w:r>
    </w:p>
    <w:p>
      <w:r>
        <w:t>1. Add ONEWAYDOTCOM to the Gab censored hall of martyrs, alongside the great Jsello and the not so great BLITZ and Pepe_Memes.</w:t>
      </w:r>
    </w:p>
    <w:p>
      <w:r>
        <w:rPr>
          <w:b/>
          <w:u w:val="single"/>
        </w:rPr>
        <w:t>95489</w:t>
      </w:r>
    </w:p>
    <w:p>
      <w:r>
        <w:t xml:space="preserve">2. </w:t>
        <w:tab/>
        <w:t>😂  #TOPKEK</w:t>
      </w:r>
    </w:p>
    <w:p>
      <w:r>
        <w:rPr>
          <w:b/>
          <w:u w:val="single"/>
        </w:rPr>
        <w:t>95490</w:t>
      </w:r>
    </w:p>
    <w:p>
      <w:r>
        <w:t xml:space="preserve">3. </w:t>
        <w:tab/>
        <w:tab/>
        <w:t>Cheering on censorship.   That's Gab's palace guard. A bunch of scum who want users banned for their opinions.   That was always what Side stood for.</w:t>
      </w:r>
    </w:p>
    <w:p>
      <w:r>
        <w:rPr>
          <w:b/>
          <w:u w:val="single"/>
        </w:rPr>
        <w:t>95491</w:t>
      </w:r>
    </w:p>
    <w:p>
      <w:r>
        <w:t xml:space="preserve">4. </w:t>
        <w:tab/>
        <w:tab/>
        <w:tab/>
        <w:t>You cheered on censorship with the doxxing of side   What goes around comes around</w:t>
      </w:r>
    </w:p>
    <w:p>
      <w:r>
        <w:rPr>
          <w:b/>
          <w:u w:val="single"/>
        </w:rPr>
        <w:t>95492</w:t>
      </w:r>
    </w:p>
    <w:p>
      <w:r>
        <w:t xml:space="preserve">5. </w:t>
        <w:tab/>
        <w:tab/>
        <w:tab/>
        <w:tab/>
        <w:t>Sidephase was lobbying to ban users. 'Two down, two to go', he said.   Then he was gone.</w:t>
      </w:r>
    </w:p>
    <w:p>
      <w:r>
        <w:rPr>
          <w:b/>
          <w:u w:val="single"/>
        </w:rPr>
        <w:t>95493</w:t>
      </w:r>
    </w:p>
    <w:p>
      <w:r>
        <w:t xml:space="preserve">6. </w:t>
        <w:tab/>
        <w:tab/>
        <w:tab/>
        <w:tab/>
        <w:tab/>
        <w:t>That was a quick 180° dread</w:t>
      </w:r>
    </w:p>
    <w:p>
      <w:r>
        <w:rPr>
          <w:b/>
          <w:u w:val="single"/>
        </w:rPr>
        <w:t>95494</w:t>
      </w:r>
    </w:p>
    <w:p>
      <w:r>
        <w:t xml:space="preserve">7. </w:t>
        <w:tab/>
        <w:tab/>
        <w:tab/>
        <w:tab/>
        <w:tab/>
        <w:tab/>
        <w:t>I would never have doxxed Side.   But I don't miss him.</w:t>
      </w:r>
    </w:p>
    <w:p>
      <w:r>
        <w:rPr>
          <w:b/>
          <w:u w:val="single"/>
        </w:rPr>
        <w:t>95495</w:t>
      </w:r>
    </w:p>
    <w:p>
      <w:r>
        <w:t xml:space="preserve">8. </w:t>
        <w:tab/>
        <w:tab/>
        <w:tab/>
        <w:tab/>
        <w:tab/>
        <w:tab/>
        <w:tab/>
        <w:t>Wow, even I don’t bitch about Side for days on end the way you do! I don’t even have to make stuff up to truthfully be angry at him.   Side leaving Gab was a chickenshit move looking back at it. But between the doxing  innocent ppl &amp; yelling at good friends &amp; major fuck up with his girlfriend (me).  He felt it was the right choice.   At the time, it was his choice, he wasn’t asked, it wasn’t pleasant but he took the out. Side felt it would protect everyone.  It hasn’t but your bullshit comments really take the cake.  #MoveTheFuckOn #YouAreCommieScum   cc: @Sockalexis @Gee @PepeFarmRemembers @militanthippy @DeplorableBuilder @Broken77 @kgrace @Snugglebunny @Deplorable_Satoshi @LoafOfToast</w:t>
      </w:r>
    </w:p>
    <w:p>
      <w:r>
        <w:rPr>
          <w:b/>
          <w:u w:val="single"/>
        </w:rPr>
        <w:t>95496</w:t>
      </w:r>
    </w:p>
    <w:p>
      <w:r>
        <w:t xml:space="preserve">9. </w:t>
        <w:tab/>
        <w:tab/>
        <w:tab/>
        <w:tab/>
        <w:tab/>
        <w:tab/>
        <w:tab/>
        <w:tab/>
        <w:t>That should be your final word, BB...if he wants to continue to drone on about Side, let it be to himself. You've said all you have to about it. 💜</w:t>
      </w:r>
    </w:p>
    <w:p>
      <w:r>
        <w:rPr>
          <w:b/>
          <w:u w:val="single"/>
        </w:rPr>
        <w:t>95497</w:t>
      </w:r>
    </w:p>
    <w:p>
      <w:r>
        <w:t xml:space="preserve">10. </w:t>
        <w:tab/>
        <w:tab/>
        <w:tab/>
        <w:tab/>
        <w:tab/>
        <w:tab/>
        <w:tab/>
        <w:tab/>
        <w:tab/>
        <w:t>I still like kicking the retard from time to time over his normal bs...but this I came back to after a long trip...yeah, dumbass screwed up this time.</w:t>
      </w:r>
    </w:p>
    <w:p>
      <w:r>
        <w:rPr>
          <w:b/>
          <w:u w:val="single"/>
        </w:rPr>
        <w:t>95498</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95499</w:t>
      </w:r>
    </w:p>
    <w:p>
      <w:r>
        <w:t xml:space="preserve">2. </w:t>
        <w:tab/>
        <w:t>Kill yourself faggot</w:t>
      </w:r>
    </w:p>
    <w:p>
      <w:r>
        <w:rPr>
          <w:b/>
          <w:u w:val="single"/>
        </w:rPr>
        <w:t>95500</w:t>
      </w:r>
    </w:p>
    <w:p>
      <w:r>
        <w:t xml:space="preserve">3. </w:t>
        <w:tab/>
        <w:tab/>
        <w:t>Nah. This ain’t it, chief.</w:t>
      </w:r>
    </w:p>
    <w:p>
      <w:r>
        <w:rPr>
          <w:b/>
          <w:u w:val="single"/>
        </w:rPr>
        <w:t>95501</w:t>
      </w:r>
    </w:p>
    <w:p>
      <w:r>
        <w:t>1. https://youtu.be/p4DpLVW9DKU  These are your supposed allies @muslimfighter wake the fuck up, research the Bolshevik revolution and holodomor, if you are white, heterosexual and Christian, your an enemy combatant!</w:t>
      </w:r>
    </w:p>
    <w:p>
      <w:r>
        <w:rPr>
          <w:b/>
          <w:u w:val="single"/>
        </w:rPr>
        <w:t>95502</w:t>
      </w:r>
    </w:p>
    <w:p>
      <w:r>
        <w:t xml:space="preserve">2. </w:t>
        <w:tab/>
        <w:t>Fuck off, POS! I had enough of your retarded kind today; go play somewhere else, Muslimgirl.</w:t>
      </w:r>
    </w:p>
    <w:p>
      <w:r>
        <w:rPr>
          <w:b/>
          <w:u w:val="single"/>
        </w:rPr>
        <w:t>95503</w:t>
      </w:r>
    </w:p>
    <w:p>
      <w:r>
        <w:t xml:space="preserve">3. </w:t>
        <w:tab/>
        <w:tab/>
        <w:t>Goyim know, what is my kind?</w:t>
      </w:r>
    </w:p>
    <w:p>
      <w:r>
        <w:rPr>
          <w:b/>
          <w:u w:val="single"/>
        </w:rPr>
        <w:t>95504</w:t>
      </w:r>
    </w:p>
    <w:p>
      <w:r>
        <w:t xml:space="preserve">4. </w:t>
        <w:tab/>
        <w:tab/>
        <w:t>I want the truth, we are not getting it!</w:t>
      </w:r>
    </w:p>
    <w:p>
      <w:r>
        <w:rPr>
          <w:b/>
          <w:u w:val="single"/>
        </w:rPr>
        <w:t>95505</w:t>
      </w:r>
    </w:p>
    <w:p>
      <w:r>
        <w:t>5.</w:t>
      </w:r>
    </w:p>
    <w:p>
      <w:r>
        <w:rPr>
          <w:b/>
          <w:u w:val="single"/>
        </w:rPr>
        <w:t>95506</w:t>
      </w:r>
    </w:p>
    <w:p>
      <w:r>
        <w:t>1. Well, the good news is, I don't think you have to be a white nationalist to be pissed at the left and their racism. I think a good deal of Americans are sick of their "white privilege" this, "everything is white peoples fault" that, stuff.  So, you don't have to be a faggot ass nazi to be on the same page as tens of millions of Americans.</w:t>
      </w:r>
    </w:p>
    <w:p>
      <w:r>
        <w:rPr>
          <w:b/>
          <w:u w:val="single"/>
        </w:rPr>
        <w:t>95507</w:t>
      </w:r>
    </w:p>
    <w:p>
      <w:r>
        <w:t xml:space="preserve">2. </w:t>
        <w:tab/>
        <w:t>You just have to be an illiterate  apartment renter and oblivious to the Balfour Declaration, Holodomor, Haavara Agreement,  Katyn Massacre and you can join this Kike cult!</w:t>
      </w:r>
    </w:p>
    <w:p>
      <w:r>
        <w:rPr>
          <w:b/>
          <w:u w:val="single"/>
        </w:rPr>
        <w:t>95508</w:t>
      </w:r>
    </w:p>
    <w:p>
      <w:r>
        <w:t>1. The #TrumpCurse    Michael Avenatti's horrible, very bad week: Lawyer hit with avalanche of legal, financial and personal woes   https://www.foxnews.com/politics/michael-avenattis-horrible-very-bad-week-lawyer-hit-with-avalanche-of-legal-financial-and-personal-woes</w:t>
      </w:r>
    </w:p>
    <w:p>
      <w:r>
        <w:rPr>
          <w:b/>
          <w:u w:val="single"/>
        </w:rPr>
        <w:t>95509</w:t>
      </w:r>
    </w:p>
    <w:p>
      <w:r>
        <w:t xml:space="preserve">2. </w:t>
        <w:tab/>
        <w:t>Lol The #TrumpCurse2    ‘Megyn Kelly Today’ canceled by NBC, co-anchors to take over   https://www.foxnews.com/entertainment/nbc-news-officially-cancels-megyn-kelly-today</w:t>
      </w:r>
    </w:p>
    <w:p>
      <w:r>
        <w:rPr>
          <w:b/>
          <w:u w:val="single"/>
        </w:rPr>
        <w:t>95510</w:t>
      </w:r>
    </w:p>
    <w:p>
      <w:r>
        <w:t xml:space="preserve">3. </w:t>
        <w:tab/>
        <w:tab/>
        <w:t>she's a stunt cunt for the jew news who tossed her under the bus after losing her usefulness. Ever since her 1st question to Trump in the primaries I've hated this shit excuse for a reporter. Then she affirmed it in an interview w/ Putin; you're an egomaniacal THOT who's finally got what she deserves.</w:t>
      </w:r>
    </w:p>
    <w:p>
      <w:r>
        <w:rPr>
          <w:b/>
          <w:u w:val="single"/>
        </w:rPr>
        <w:t>95511</w:t>
      </w:r>
    </w:p>
    <w:p>
      <w:r>
        <w:t>1. You been negatively gearing your score recently? You been pissing off some kikey nigger lovers? @johnlarson</w:t>
      </w:r>
    </w:p>
    <w:p>
      <w:r>
        <w:rPr>
          <w:b/>
          <w:u w:val="single"/>
        </w:rPr>
        <w:t>95512</w:t>
      </w:r>
    </w:p>
    <w:p>
      <w:r>
        <w:t>1. Donald Trump Suggests Someone Is Paying Migrants in Caravan  https://www.breitbart.com/politics/2018/10/18/donald-trump-suggests-someone-is-paying-migrants-in-caravan/</w:t>
      </w:r>
    </w:p>
    <w:p>
      <w:r>
        <w:rPr>
          <w:b/>
          <w:u w:val="single"/>
        </w:rPr>
        <w:t>95513</w:t>
      </w:r>
    </w:p>
    <w:p>
      <w:r>
        <w:t xml:space="preserve">2. </w:t>
        <w:tab/>
        <w:t>He also suggested he was being spied on, Sweden was out of control, the existence of a deep state, that mainstream media was fake news, that Elizabeth Warren wasn't a native American,</w:t>
      </w:r>
    </w:p>
    <w:p>
      <w:r>
        <w:rPr>
          <w:b/>
          <w:u w:val="single"/>
        </w:rPr>
        <w:t>95514</w:t>
      </w:r>
    </w:p>
    <w:p>
      <w:r>
        <w:t xml:space="preserve">3. </w:t>
        <w:tab/>
        <w:tab/>
        <w:t>And here you go you NPC faggot https://www.youtube.com/watch?v=o8PGOMJZirc</w:t>
      </w:r>
    </w:p>
    <w:p>
      <w:r>
        <w:rPr>
          <w:b/>
          <w:u w:val="single"/>
        </w:rPr>
        <w:t>95515</w:t>
      </w:r>
    </w:p>
    <w:p>
      <w:r>
        <w:t>1. @OrwellGoode    All we want is truth, justice, and £2 million in cash.</w:t>
      </w:r>
    </w:p>
    <w:p>
      <w:r>
        <w:rPr>
          <w:b/>
          <w:u w:val="single"/>
        </w:rPr>
        <w:t>95516</w:t>
      </w:r>
    </w:p>
    <w:p>
      <w:r>
        <w:t xml:space="preserve">2. </w:t>
        <w:tab/>
        <w:t>This does not happen with white males that die in custody. It`s amazing how all these Nigger criminals are all home loving, church going, choir boy`s. Lordy, Lordy, praise Jesus. 1 dead Nigger = Result.</w:t>
      </w:r>
    </w:p>
    <w:p>
      <w:r>
        <w:rPr>
          <w:b/>
          <w:u w:val="single"/>
        </w:rPr>
        <w:t>95517</w:t>
      </w:r>
    </w:p>
    <w:p>
      <w:r>
        <w:t>1. “He turns around, he starts pointing to me. He’s talking to the people at the table, just rattling on about how ‘White people are the devils are the world, I hate white people, we should get rid of white people.’”  ^^#NPC created by CNN  https://www.nydailynews.com/new-york/nyc-crime/ny-metro-anti-white-attack-bronx-pizzeria-20181018-story.html</w:t>
      </w:r>
    </w:p>
    <w:p>
      <w:r>
        <w:rPr>
          <w:b/>
          <w:u w:val="single"/>
        </w:rPr>
        <w:t>95518</w:t>
      </w:r>
    </w:p>
    <w:p>
      <w:r>
        <w:t xml:space="preserve">2. </w:t>
        <w:tab/>
        <w:t>If you are sitting at a table minding your own business and some violent third world retard starts attacking you, give him the Han Solo treatment and shoot him with your gun under the table.</w:t>
      </w:r>
    </w:p>
    <w:p>
      <w:r>
        <w:rPr>
          <w:b/>
          <w:u w:val="single"/>
        </w:rPr>
        <w:t>95519</w:t>
      </w:r>
    </w:p>
    <w:p>
      <w:r>
        <w:t>1. Gee, you didn't know that a Jew or the Jew media won't necessarily admit a person is Jewish when they are a krypto (Jews that infiltrate as something else)</w:t>
      </w:r>
    </w:p>
    <w:p>
      <w:r>
        <w:rPr>
          <w:b/>
          <w:u w:val="single"/>
        </w:rPr>
        <w:t>95520</w:t>
      </w:r>
    </w:p>
    <w:p>
      <w:r>
        <w:t xml:space="preserve">2. </w:t>
        <w:tab/>
        <w:t>Your obsession denotes you are a Jew or a retarded christian zionist</w:t>
      </w:r>
    </w:p>
    <w:p>
      <w:r>
        <w:rPr>
          <w:b/>
          <w:u w:val="single"/>
        </w:rPr>
        <w:t>95521</w:t>
      </w:r>
    </w:p>
    <w:p>
      <w:r>
        <w:t>1. Nigger please.</w:t>
      </w:r>
    </w:p>
    <w:p>
      <w:r>
        <w:rPr>
          <w:b/>
          <w:u w:val="single"/>
        </w:rPr>
        <w:t>95522</w:t>
      </w:r>
    </w:p>
    <w:p>
      <w:r>
        <w:t>1. Is this that casino nigger ken younous?</w:t>
      </w:r>
    </w:p>
    <w:p>
      <w:r>
        <w:rPr>
          <w:b/>
          <w:u w:val="single"/>
        </w:rPr>
        <w:t>95523</w:t>
      </w:r>
    </w:p>
    <w:p>
      <w:r>
        <w:t>1. The anti-fa punks are planning to gather in cities nationwide for the mid term elections to cause havoc, chaos and attack Trump supporters.   WE CAN LONGER REMAIN ON THE SIDELEINES WATCHING. WE HAVE TO MEET THEM HEAD ON   #MAGA #KAG #GabFam #BritFam #SpeakFreely #BuildTheWall #DrainTheSwamp #DeepState  #SpyGate #Winning#USA #WeThePeople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@ProudPatriot101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95524</w:t>
      </w:r>
    </w:p>
    <w:p>
      <w:r>
        <w:t xml:space="preserve">2. </w:t>
        <w:tab/>
        <w:t>It was probably an ANTIFA member who down-voted this post.</w:t>
      </w:r>
    </w:p>
    <w:p>
      <w:r>
        <w:rPr>
          <w:b/>
          <w:u w:val="single"/>
        </w:rPr>
        <w:t>95525</w:t>
      </w:r>
    </w:p>
    <w:p>
      <w:r>
        <w:t xml:space="preserve">3. </w:t>
        <w:tab/>
        <w:tab/>
        <w:t>I downvoted this. Fighting the jews lowest foot soldiers to then be arrested by Jewish owned cops and spend 5-10 years in a jewish run nigger filled prison is not #natsoc.</w:t>
      </w:r>
    </w:p>
    <w:p>
      <w:r>
        <w:rPr>
          <w:b/>
          <w:u w:val="single"/>
        </w:rPr>
        <w:t>95526</w:t>
      </w:r>
    </w:p>
    <w:p>
      <w:r>
        <w:t>1. Astronaughts should stick to what they know best... getting out there in space...perhaps the silly cunt should take his helmet off next time he's having a spacewalk. Fuck me these lefty scum give me the literal shits...and some of these useless cunts think that having fucked the good ole USA up the ass with their liberal crapola they can move to New Zealand</w:t>
      </w:r>
    </w:p>
    <w:p>
      <w:r>
        <w:rPr>
          <w:b/>
          <w:u w:val="single"/>
        </w:rPr>
        <w:t>95527</w:t>
      </w:r>
    </w:p>
    <w:p>
      <w:r>
        <w:t>1. Resistance Leader Remains Silent On Ellison   https://bigleaguepolitics.com/resistance-leader-remains-silent-on-ellison/</w:t>
      </w:r>
    </w:p>
    <w:p>
      <w:r>
        <w:rPr>
          <w:b/>
          <w:u w:val="single"/>
        </w:rPr>
        <w:t>95528</w:t>
      </w:r>
    </w:p>
    <w:p>
      <w:r>
        <w:t xml:space="preserve">2. </w:t>
        <w:tab/>
        <w:t>somebody should rape and kill her, its the muzzie way</w:t>
      </w:r>
    </w:p>
    <w:p>
      <w:r>
        <w:rPr>
          <w:b/>
          <w:u w:val="single"/>
        </w:rPr>
        <w:t>95529</w:t>
      </w:r>
    </w:p>
    <w:p>
      <w:r>
        <w:t>1. Rapper T.I. takes a swipe at Kanye West and @POTUS with video of inappropriate Melania Trump lookalike https://t.co/IeliQ1sOfQ</w:t>
      </w:r>
    </w:p>
    <w:p>
      <w:r>
        <w:rPr>
          <w:b/>
          <w:u w:val="single"/>
        </w:rPr>
        <w:t>95530</w:t>
      </w:r>
    </w:p>
    <w:p>
      <w:r>
        <w:t xml:space="preserve">2. </w:t>
        <w:tab/>
        <w:t>this be a nigger running around yelling  'where all da white wimmin at'?</w:t>
      </w:r>
    </w:p>
    <w:p>
      <w:r>
        <w:rPr>
          <w:b/>
          <w:u w:val="single"/>
        </w:rPr>
        <w:t>95531</w:t>
      </w:r>
    </w:p>
    <w:p>
      <w:r>
        <w:t>1. Another picture that is worth a thousand words. She is at an orphanage in Kenya in this photo.   The kids wanted to pray for her.   This is a FIRST LADY -   This is Our 1st Lady of the United States of America and I am proud to share   Amen   #Faith   #Maga   #Qanon   #WWG1WGA   #Trump2020</w:t>
      </w:r>
    </w:p>
    <w:p>
      <w:r>
        <w:rPr>
          <w:b/>
          <w:u w:val="single"/>
        </w:rPr>
        <w:t>95532</w:t>
      </w:r>
    </w:p>
    <w:p>
      <w:r>
        <w:t xml:space="preserve">2. </w:t>
        <w:tab/>
        <w:t>Fuck that shill bitch , her daughter marrying a fucking kike add her husband shilling for Israel.   Cunts</w:t>
      </w:r>
    </w:p>
    <w:p>
      <w:r>
        <w:rPr>
          <w:b/>
          <w:u w:val="single"/>
        </w:rPr>
        <w:t>95533</w:t>
      </w:r>
    </w:p>
    <w:p>
      <w:r>
        <w:t xml:space="preserve">3. </w:t>
        <w:tab/>
        <w:tab/>
        <w:t>you want talk scripture, Ive read the bible cover to cover 5 times. I would humiliate your googled "knowledge" and memorised media propoganda scriptures taken out of context.  Bless Israel refers too the land not a race. The bible very specifically says race doesn't matter. Hundreds of times.   Cunt</w:t>
      </w:r>
    </w:p>
    <w:p>
      <w:r>
        <w:rPr>
          <w:b/>
          <w:u w:val="single"/>
        </w:rPr>
        <w:t>95534</w:t>
      </w:r>
    </w:p>
    <w:p>
      <w:r>
        <w:t>1. It's weird how you're the one who knows about it, but you're claiming that everyone else goes.  So weird.</w:t>
      </w:r>
    </w:p>
    <w:p>
      <w:r>
        <w:rPr>
          <w:b/>
          <w:u w:val="single"/>
        </w:rPr>
        <w:t>95535</w:t>
      </w:r>
    </w:p>
    <w:p>
      <w:r>
        <w:t xml:space="preserve">2. </w:t>
        <w:tab/>
        <w:t>wierd how everyone is gay except for you.  Must be one of those "the world is wrong and you are right" conundrums that petulant teenagers go through!  except, you are a jew, and you are doing the petulant teenager routine, well into your 40's</w:t>
      </w:r>
    </w:p>
    <w:p>
      <w:r>
        <w:rPr>
          <w:b/>
          <w:u w:val="single"/>
        </w:rPr>
        <w:t>95536</w:t>
      </w:r>
    </w:p>
    <w:p>
      <w:r>
        <w:t xml:space="preserve">3. </w:t>
        <w:tab/>
        <w:tab/>
        <w:t>Who said everyone is gay except for me?  So far, I've said you're gay.</w:t>
      </w:r>
    </w:p>
    <w:p>
      <w:r>
        <w:rPr>
          <w:b/>
          <w:u w:val="single"/>
        </w:rPr>
        <w:t>95537</w:t>
      </w:r>
    </w:p>
    <w:p>
      <w:r>
        <w:t xml:space="preserve">4. </w:t>
        <w:tab/>
        <w:tab/>
        <w:tab/>
        <w:t>quick check of your feed proves this is a blatant lie.</w:t>
      </w:r>
    </w:p>
    <w:p>
      <w:r>
        <w:rPr>
          <w:b/>
          <w:u w:val="single"/>
        </w:rPr>
        <w:t>95538</w:t>
      </w:r>
    </w:p>
    <w:p>
      <w:r>
        <w:t xml:space="preserve">5. </w:t>
        <w:tab/>
        <w:tab/>
        <w:tab/>
        <w:tab/>
        <w:t>Oh, my feed showed I said everyone in the world is gay except for me?  Show me.</w:t>
      </w:r>
    </w:p>
    <w:p>
      <w:r>
        <w:rPr>
          <w:b/>
          <w:u w:val="single"/>
        </w:rPr>
        <w:t>95539</w:t>
      </w:r>
    </w:p>
    <w:p>
      <w:r>
        <w:t xml:space="preserve">6. </w:t>
        <w:tab/>
        <w:tab/>
        <w:tab/>
        <w:tab/>
        <w:tab/>
        <w:t>You still believe you are important?  Lol, how cute.</w:t>
      </w:r>
    </w:p>
    <w:p>
      <w:r>
        <w:rPr>
          <w:b/>
          <w:u w:val="single"/>
        </w:rPr>
        <w:t>95540</w:t>
      </w:r>
    </w:p>
    <w:p>
      <w:r>
        <w:t xml:space="preserve">7. </w:t>
        <w:tab/>
        <w:tab/>
        <w:tab/>
        <w:tab/>
        <w:tab/>
        <w:tab/>
        <w:t>Guess you couldn't.  I win again.  As per usual.</w:t>
      </w:r>
    </w:p>
    <w:p>
      <w:r>
        <w:rPr>
          <w:b/>
          <w:u w:val="single"/>
        </w:rPr>
        <w:t>95541</w:t>
      </w:r>
    </w:p>
    <w:p>
      <w:r>
        <w:t xml:space="preserve">8. </w:t>
        <w:tab/>
        <w:tab/>
        <w:tab/>
        <w:tab/>
        <w:tab/>
        <w:tab/>
        <w:tab/>
        <w:t>How many retard shields are in your cabinet now?  last time i checked, you needed a new unit.</w:t>
      </w:r>
    </w:p>
    <w:p>
      <w:r>
        <w:rPr>
          <w:b/>
          <w:u w:val="single"/>
        </w:rPr>
        <w:t>95542</w:t>
      </w:r>
    </w:p>
    <w:p>
      <w:r>
        <w:t xml:space="preserve">9. </w:t>
        <w:tab/>
        <w:tab/>
        <w:tab/>
        <w:tab/>
        <w:tab/>
        <w:tab/>
        <w:tab/>
        <w:tab/>
        <w:t>I use you as a shield?</w:t>
      </w:r>
    </w:p>
    <w:p>
      <w:r>
        <w:rPr>
          <w:b/>
          <w:u w:val="single"/>
        </w:rPr>
        <w:t>95543</w:t>
      </w:r>
    </w:p>
    <w:p>
      <w:r>
        <w:t>1. The NFL is a jew ploy! To over pay Niggers to unbalance the White Economy and enrich them enough to infiltrate traditional White Communities to break ground for more Nigger invasion!</w:t>
      </w:r>
    </w:p>
    <w:p>
      <w:r>
        <w:rPr>
          <w:b/>
          <w:u w:val="single"/>
        </w:rPr>
        <w:t>95544</w:t>
      </w:r>
    </w:p>
    <w:p>
      <w:r>
        <w:t>1. Torba’s decision to ban “Loli porn” is justified.   Animations that sexualize children are a slippery slope to sexualizing real children.   It’s a disgusting concept and it isn’t “freedom of speech”, it’s content that caters to pedophiles.  Plain and simple.</w:t>
      </w:r>
    </w:p>
    <w:p>
      <w:r>
        <w:rPr>
          <w:b/>
          <w:u w:val="single"/>
        </w:rPr>
        <w:t>95545</w:t>
      </w:r>
    </w:p>
    <w:p>
      <w:r>
        <w:t xml:space="preserve">2. </w:t>
        <w:tab/>
        <w:t>The retarded tv generation is into some retardedly not attractive porn.</w:t>
      </w:r>
    </w:p>
    <w:p>
      <w:r>
        <w:rPr>
          <w:b/>
          <w:u w:val="single"/>
        </w:rPr>
        <w:t>95546</w:t>
      </w:r>
    </w:p>
    <w:p>
      <w:r>
        <w:t>1. I want one.    I don't care.   Call me a faggot.   I'll be that faggot without that cold sore from a herpes or Hep  infected glass that was haphazardly washed.</w:t>
      </w:r>
    </w:p>
    <w:p>
      <w:r>
        <w:rPr>
          <w:b/>
          <w:u w:val="single"/>
        </w:rPr>
        <w:t>95547</w:t>
      </w:r>
    </w:p>
    <w:p>
      <w:r>
        <w:t>1. Jack Dorsey admits it was a "joke" when he said Twitter stood for free speech  https://www.breitbart.com/tech/2018/10/18/twitter-ceo-jack-dorsey-our-free-speech-motto-was-a-joke/</w:t>
      </w:r>
    </w:p>
    <w:p>
      <w:r>
        <w:rPr>
          <w:b/>
          <w:u w:val="single"/>
        </w:rPr>
        <w:t>95548</w:t>
      </w:r>
    </w:p>
    <w:p>
      <w:r>
        <w:t xml:space="preserve">2. </w:t>
        <w:tab/>
        <w:t>I wanna beat Jack Dorkey's face to a blood y pulp, just for the fun of it   Does that make me a bad person?</w:t>
      </w:r>
    </w:p>
    <w:p>
      <w:r>
        <w:rPr>
          <w:b/>
          <w:u w:val="single"/>
        </w:rPr>
        <w:t>95549</w:t>
      </w:r>
    </w:p>
    <w:p>
      <w:r>
        <w:t xml:space="preserve">3. </w:t>
        <w:tab/>
        <w:tab/>
        <w:t>Start by ripping that snot ring out of his faggot nose.</w:t>
      </w:r>
    </w:p>
    <w:p>
      <w:r>
        <w:rPr>
          <w:b/>
          <w:u w:val="single"/>
        </w:rPr>
        <w:t>95550</w:t>
      </w:r>
    </w:p>
    <w:p>
      <w:r>
        <w:t>1. Marine Le Pen is Right</w:t>
      </w:r>
    </w:p>
    <w:p>
      <w:r>
        <w:rPr>
          <w:b/>
          <w:u w:val="single"/>
        </w:rPr>
        <w:t>95551</w:t>
      </w:r>
    </w:p>
    <w:p>
      <w:r>
        <w:t xml:space="preserve">2. </w:t>
        <w:tab/>
        <w:t>Hmmm... I'd rephrase it.   The divide is between the electorate and the globalists.  Everything the globalists do is to rob the electorate of sovereignty.</w:t>
      </w:r>
    </w:p>
    <w:p>
      <w:r>
        <w:rPr>
          <w:b/>
          <w:u w:val="single"/>
        </w:rPr>
        <w:t>95552</w:t>
      </w:r>
    </w:p>
    <w:p>
      <w:r>
        <w:t xml:space="preserve">3. </w:t>
        <w:tab/>
        <w:tab/>
        <w:t>Given the white electorate STARTED with the sovereignty, I wonder who this new (((globalist))) could be?</w:t>
      </w:r>
    </w:p>
    <w:p>
      <w:r>
        <w:rPr>
          <w:b/>
          <w:u w:val="single"/>
        </w:rPr>
        <w:t>95553</w:t>
      </w:r>
    </w:p>
    <w:p>
      <w:r>
        <w:t xml:space="preserve">4. </w:t>
        <w:tab/>
        <w:tab/>
        <w:tab/>
        <w:t>Another lunatic Jew hater to mute.</w:t>
      </w:r>
    </w:p>
    <w:p>
      <w:r>
        <w:rPr>
          <w:b/>
          <w:u w:val="single"/>
        </w:rPr>
        <w:t>95554</w:t>
      </w:r>
    </w:p>
    <w:p>
      <w:r>
        <w:t xml:space="preserve">5. </w:t>
        <w:tab/>
        <w:tab/>
        <w:tab/>
        <w:tab/>
        <w:t>I guess that's 351, huh? Acknowledging that a certain group of (((people))) are over represented in the "New World Order" (tm) is now "lunatic Jew hating".</w:t>
      </w:r>
    </w:p>
    <w:p>
      <w:r>
        <w:rPr>
          <w:b/>
          <w:u w:val="single"/>
        </w:rPr>
        <w:t>95555</w:t>
      </w:r>
    </w:p>
    <w:p>
      <w:r>
        <w:t xml:space="preserve">6. </w:t>
        <w:tab/>
        <w:tab/>
        <w:tab/>
        <w:tab/>
        <w:tab/>
        <w:t>you sound like SJWs twatting about whites being over represented. only racists care so much about race. your hatred is lunacy, considering most of it was penned in 1933 and you're still using the same sorry shit.</w:t>
      </w:r>
    </w:p>
    <w:p>
      <w:r>
        <w:rPr>
          <w:b/>
          <w:u w:val="single"/>
        </w:rPr>
        <w:t>95556</w:t>
      </w:r>
    </w:p>
    <w:p>
      <w:r>
        <w:t xml:space="preserve">7. </w:t>
        <w:tab/>
        <w:tab/>
        <w:tab/>
        <w:tab/>
        <w:tab/>
        <w:tab/>
        <w:t>When "it" was penned is irrelevant. It is a fact that there is a clear and massive over representation, far in excess of the "over-representation" of straight, white, heterosexual, Christian men, of a certain (((group))) in the fields of business, finance,  politics, government, media, and entertainment that drives the developing one world government and structure. These same Jews care about race every bit as much as virtually every other race, except white people.</w:t>
      </w:r>
    </w:p>
    <w:p>
      <w:r>
        <w:rPr>
          <w:b/>
          <w:u w:val="single"/>
        </w:rPr>
        <w:t>95557</w:t>
      </w:r>
    </w:p>
    <w:p>
      <w:r>
        <w:t xml:space="preserve">8. </w:t>
        <w:tab/>
        <w:tab/>
        <w:tab/>
        <w:tab/>
        <w:tab/>
        <w:tab/>
        <w:tab/>
        <w:t>@deepblu  Believe me, blacks and Latinos are obsessed with race.  THEY are the racists.  They are so racist that they believe WE are racist.  The reason the vast majority of whites are NOT racist is bc they have been relentlessly hammered year after year, decade after decade, to be terrified of being called or thought of as s racist.  If you are even remotely perceived as being racist, you can expect to be socially gang raped in your business, circle of friends, your community, or your constituents.  You can expect to be ostracized and lose your job without consequence to your employer.  You wanna know what white people are racist?  White people that have a lot of experience with blacks where their numbers have reached a kind of critical mass where they lose fear of law enforcement, and have the numbers tovexact physical violence on those who stand up to them, and never one on one.  You have a problem with one, you now have a problem with their entire circle of friends.  The racist white people are the white people that have to live around them, go to school with them, have to workbwith them, and go to the same grocery store and same wal mart they do.  If you’re not racist, you don’t live around them, or you are a sucker ass chump punk wyte boi that deserves to be forced to live in the heart of the ghetto...</w:t>
      </w:r>
    </w:p>
    <w:p>
      <w:r>
        <w:rPr>
          <w:b/>
          <w:u w:val="single"/>
        </w:rPr>
        <w:t>95558</w:t>
      </w:r>
    </w:p>
    <w:p>
      <w:r>
        <w:t xml:space="preserve">9. </w:t>
        <w:tab/>
        <w:tab/>
        <w:tab/>
        <w:tab/>
        <w:tab/>
        <w:tab/>
        <w:tab/>
        <w:tab/>
        <w:t>some are. just like some whites are. anyone who obsesses over race is a racist. this includes you. you don't get to act like SJWs and act like it's cool when you do it. it's not.  if you think you're being discriminated against, get proof, take them to court. we're already seeing Title IX changing pace in some colleges. Blacks are 13% of the population.</w:t>
      </w:r>
    </w:p>
    <w:p>
      <w:r>
        <w:rPr>
          <w:b/>
          <w:u w:val="single"/>
        </w:rPr>
        <w:t>95559</w:t>
      </w:r>
    </w:p>
    <w:p>
      <w:r>
        <w:t xml:space="preserve">10. </w:t>
        <w:tab/>
        <w:tab/>
        <w:tab/>
        <w:tab/>
        <w:tab/>
        <w:tab/>
        <w:tab/>
        <w:tab/>
        <w:tab/>
        <w:t>Discriminated against? I don't fucking care if a nigger discriminates against me. I expect it.  Blacks are 13% of the population, yet commit 52% of the homicides, and when you factor out the old, handicapped, and children, it's more like 8% of the population committing 52% of the murders. Fuck that 8%.</w:t>
      </w:r>
    </w:p>
    <w:p>
      <w:r>
        <w:rPr>
          <w:b/>
          <w:u w:val="single"/>
        </w:rPr>
        <w:t>95560</w:t>
      </w:r>
    </w:p>
    <w:p>
      <w:r>
        <w:t xml:space="preserve">11. </w:t>
        <w:tab/>
        <w:tab/>
        <w:tab/>
        <w:tab/>
        <w:tab/>
        <w:tab/>
        <w:tab/>
        <w:tab/>
        <w:tab/>
        <w:tab/>
        <w:t>actually less, considering some 90% of the perps are male, so you have an even smaller portion committing a shit ton of violent crime. if you remove gang-related activity, you approach a normal number however.  my point was discrimination is bad when it violates rights.</w:t>
      </w:r>
    </w:p>
    <w:p>
      <w:r>
        <w:rPr>
          <w:b/>
          <w:u w:val="single"/>
        </w:rPr>
        <w:t>95561</w:t>
      </w:r>
    </w:p>
    <w:p>
      <w:r>
        <w:t xml:space="preserve">12. </w:t>
        <w:tab/>
        <w:tab/>
        <w:tab/>
        <w:tab/>
        <w:tab/>
        <w:tab/>
        <w:tab/>
        <w:tab/>
        <w:tab/>
        <w:tab/>
        <w:tab/>
        <w:t>Government is the only  entity subservient to rights. The People must not harm. I don't have to allow niggers in my home and I can deny him access on the basis of no other reason than his race.</w:t>
      </w:r>
    </w:p>
    <w:p>
      <w:r>
        <w:rPr>
          <w:b/>
          <w:u w:val="single"/>
        </w:rPr>
        <w:t>95562</w:t>
      </w:r>
    </w:p>
    <w:p>
      <w:r>
        <w:t xml:space="preserve">13. </w:t>
        <w:tab/>
        <w:tab/>
        <w:tab/>
        <w:tab/>
        <w:tab/>
        <w:tab/>
        <w:tab/>
        <w:tab/>
        <w:tab/>
        <w:tab/>
        <w:tab/>
        <w:tab/>
        <w:t>back to this silly "access" shit again. if you live in Section 8 housing, you don't get to pick your neighbors. Fuck, you don't get to pick your neighbors anyway. don't like it? get off the tit or gtfo my country. you also don't get to control who enters public spaces or not.</w:t>
      </w:r>
    </w:p>
    <w:p>
      <w:r>
        <w:rPr>
          <w:b/>
          <w:u w:val="single"/>
        </w:rPr>
        <w:t>95563</w:t>
      </w:r>
    </w:p>
    <w:p>
      <w:r>
        <w:t xml:space="preserve">14. </w:t>
        <w:tab/>
        <w:tab/>
        <w:tab/>
        <w:tab/>
        <w:tab/>
        <w:tab/>
        <w:tab/>
        <w:tab/>
        <w:tab/>
        <w:tab/>
        <w:tab/>
        <w:tab/>
        <w:tab/>
        <w:t>There shouldn't be a tit, and most would leave if there wasn't.</w:t>
      </w:r>
    </w:p>
    <w:p>
      <w:r>
        <w:rPr>
          <w:b/>
          <w:u w:val="single"/>
        </w:rPr>
        <w:t>95564</w:t>
      </w:r>
    </w:p>
    <w:p>
      <w:r>
        <w:t xml:space="preserve">15. </w:t>
        <w:tab/>
        <w:tab/>
        <w:tab/>
        <w:tab/>
        <w:tab/>
        <w:tab/>
        <w:tab/>
        <w:tab/>
        <w:tab/>
        <w:tab/>
        <w:tab/>
        <w:tab/>
        <w:tab/>
        <w:tab/>
        <w:t>no no, you wanted to talk Section 8. this was YOUR point, now you want to drop it when it blows up in your face? like i said before. TYPICAL WN CLOWN.</w:t>
      </w:r>
    </w:p>
    <w:p>
      <w:r>
        <w:rPr>
          <w:b/>
          <w:u w:val="single"/>
        </w:rPr>
        <w:t>95565</w:t>
      </w:r>
    </w:p>
    <w:p>
      <w:r>
        <w:t>1. NPC Cuckboy.</w:t>
      </w:r>
    </w:p>
    <w:p>
      <w:r>
        <w:rPr>
          <w:b/>
          <w:u w:val="single"/>
        </w:rPr>
        <w:t>95566</w:t>
      </w:r>
    </w:p>
    <w:p>
      <w:r>
        <w:t xml:space="preserve">2. </w:t>
        <w:tab/>
        <w:t>POC = Piece of Cunt ?</w:t>
      </w:r>
    </w:p>
    <w:p>
      <w:r>
        <w:rPr>
          <w:b/>
          <w:u w:val="single"/>
        </w:rPr>
        <w:t>95567</w:t>
      </w:r>
    </w:p>
    <w:p>
      <w:r>
        <w:t>1. Who is more grotesque? A White who</w:t>
      </w:r>
    </w:p>
    <w:p>
      <w:r>
        <w:rPr>
          <w:b/>
          <w:u w:val="single"/>
        </w:rPr>
        <w:t>95568</w:t>
      </w:r>
    </w:p>
    <w:p>
      <w:r>
        <w:t xml:space="preserve">2. </w:t>
        <w:tab/>
        <w:t>Do we even call a mentally handicapped person a retard anymore? You just couldn't figure out what the correct term was that most normal people call a mentally handicapped person?</w:t>
      </w:r>
    </w:p>
    <w:p>
      <w:r>
        <w:rPr>
          <w:b/>
          <w:u w:val="single"/>
        </w:rPr>
        <w:t>95569</w:t>
      </w:r>
    </w:p>
    <w:p>
      <w:r>
        <w:t xml:space="preserve">3. </w:t>
        <w:tab/>
        <w:tab/>
        <w:t>I won't even adjust the timing on an engine anymore for fear of using the R word.</w:t>
      </w:r>
    </w:p>
    <w:p>
      <w:r>
        <w:rPr>
          <w:b/>
          <w:u w:val="single"/>
        </w:rPr>
        <w:t>95570</w:t>
      </w:r>
    </w:p>
    <w:p>
      <w:r>
        <w:t>1. meanwhile in NYC some idiot retard Lefty puts these up and just gave everyone more reasons to vote RED!    --------------------------------  Tags for #Q drops, saucy notables and Breaking News: The list is getting lengthy and if you don't have a Pro account you can't hit the star and favourite an account/Gabber so I've created a topic which you can do that to.  There is space for a couple more adds to this list.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@smileyshelly@Geirmund @Brittwoo @Millwood16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 @ISA-BELLA</w:t>
      </w:r>
    </w:p>
    <w:p>
      <w:r>
        <w:rPr>
          <w:b/>
          <w:u w:val="single"/>
        </w:rPr>
        <w:t>95571</w:t>
      </w:r>
    </w:p>
    <w:p>
      <w:r>
        <w:t xml:space="preserve">2. </w:t>
        <w:tab/>
        <w:t>So glad to see these morons wrecking themselves ...... 😵</w:t>
      </w:r>
    </w:p>
    <w:p>
      <w:r>
        <w:rPr>
          <w:b/>
          <w:u w:val="single"/>
        </w:rPr>
        <w:t>95572</w:t>
      </w:r>
    </w:p>
    <w:p>
      <w:r>
        <w:t xml:space="preserve">3. </w:t>
        <w:tab/>
        <w:t>Unbelievable</w:t>
      </w:r>
    </w:p>
    <w:p>
      <w:r>
        <w:rPr>
          <w:b/>
          <w:u w:val="single"/>
        </w:rPr>
        <w:t>95573</w:t>
      </w:r>
    </w:p>
    <w:p>
      <w:r>
        <w:t xml:space="preserve">4. </w:t>
        <w:tab/>
        <w:t>Start with DEPORT ALL MUSLIMS</w:t>
      </w:r>
    </w:p>
    <w:p>
      <w:r>
        <w:rPr>
          <w:b/>
          <w:u w:val="single"/>
        </w:rPr>
        <w:t>95574</w:t>
      </w:r>
    </w:p>
    <w:p>
      <w:r>
        <w:t xml:space="preserve">5. </w:t>
        <w:tab/>
        <w:tab/>
        <w:t>The Future Belongs 2 Those Who Destroy islame 4 The Sake Of Humanity!</w:t>
      </w:r>
    </w:p>
    <w:p>
      <w:r>
        <w:rPr>
          <w:b/>
          <w:u w:val="single"/>
        </w:rPr>
        <w:t>95575</w:t>
      </w:r>
    </w:p>
    <w:p>
      <w:r>
        <w:t xml:space="preserve">6. </w:t>
        <w:tab/>
        <w:t>Is it in Spanish too?</w:t>
      </w:r>
    </w:p>
    <w:p>
      <w:r>
        <w:rPr>
          <w:b/>
          <w:u w:val="single"/>
        </w:rPr>
        <w:t>95576</w:t>
      </w:r>
    </w:p>
    <w:p>
      <w:r>
        <w:t xml:space="preserve">7. </w:t>
        <w:tab/>
        <w:t>Yeah...forget that the sign implies violence against those who wear a MAGA hat...ignore that...the real issue for NYC is the "unlawful defacement of city waste baskets"...sad.</w:t>
      </w:r>
    </w:p>
    <w:p>
      <w:r>
        <w:rPr>
          <w:b/>
          <w:u w:val="single"/>
        </w:rPr>
        <w:t>95577</w:t>
      </w:r>
    </w:p>
    <w:p>
      <w:r>
        <w:t xml:space="preserve">8. </w:t>
        <w:tab/>
        <w:tab/>
        <w:t>Great observation, KC. It does imply violence.   Do they know anything but hatred and violence? I think we know the answer to that question.</w:t>
      </w:r>
    </w:p>
    <w:p>
      <w:r>
        <w:rPr>
          <w:b/>
          <w:u w:val="single"/>
        </w:rPr>
        <w:t>95578</w:t>
      </w:r>
    </w:p>
    <w:p>
      <w:r>
        <w:t xml:space="preserve">9. </w:t>
        <w:tab/>
        <w:tab/>
        <w:t>Sadly but true...</w:t>
      </w:r>
    </w:p>
    <w:p>
      <w:r>
        <w:rPr>
          <w:b/>
          <w:u w:val="single"/>
        </w:rPr>
        <w:t>95579</w:t>
      </w:r>
    </w:p>
    <w:p>
      <w:r>
        <w:t xml:space="preserve">10. </w:t>
        <w:tab/>
        <w:t>Where's Sabo when we need him?   @SABO  the east coast needs you!</w:t>
      </w:r>
    </w:p>
    <w:p>
      <w:r>
        <w:rPr>
          <w:b/>
          <w:u w:val="single"/>
        </w:rPr>
        <w:t>95580</w:t>
      </w:r>
    </w:p>
    <w:p>
      <w:r>
        <w:t xml:space="preserve">11. </w:t>
        <w:tab/>
        <w:t>While I disagree with their opinion, I'm amazed and stunned that SOMEONE ON THE LEFT CAN MEME! In the three years the alt right has been cranking out MOAB after MOAB this is the first time I have seen return fire incoming. You don't figure they're holding a Kekistani against their will, do you?</w:t>
      </w:r>
    </w:p>
    <w:p>
      <w:r>
        <w:rPr>
          <w:b/>
          <w:u w:val="single"/>
        </w:rPr>
        <w:t>95581</w:t>
      </w:r>
    </w:p>
    <w:p>
      <w:r>
        <w:t xml:space="preserve">12. </w:t>
        <w:tab/>
        <w:tab/>
        <w:t>our memes never condone physically hurting the Left though - this ones gives the impression that you should</w:t>
      </w:r>
    </w:p>
    <w:p>
      <w:r>
        <w:rPr>
          <w:b/>
          <w:u w:val="single"/>
        </w:rPr>
        <w:t>95582</w:t>
      </w:r>
    </w:p>
    <w:p>
      <w:r>
        <w:t xml:space="preserve">13. </w:t>
        <w:tab/>
        <w:tab/>
        <w:tab/>
        <w:t>even our Pinochet helicopter one? 🤣</w:t>
      </w:r>
    </w:p>
    <w:p>
      <w:r>
        <w:rPr>
          <w:b/>
          <w:u w:val="single"/>
        </w:rPr>
        <w:t>95583</w:t>
      </w:r>
    </w:p>
    <w:p>
      <w:r>
        <w:t xml:space="preserve">14. </w:t>
        <w:tab/>
        <w:t>What this sign really means is, "No US Constitution".  Commiecrats hate our freedoms!</w:t>
      </w:r>
    </w:p>
    <w:p>
      <w:r>
        <w:rPr>
          <w:b/>
          <w:u w:val="single"/>
        </w:rPr>
        <w:t>95584</w:t>
      </w:r>
    </w:p>
    <w:p>
      <w:r>
        <w:t xml:space="preserve">15. </w:t>
        <w:tab/>
        <w:tab/>
        <w:t>Can't control us if we're free.</w:t>
      </w:r>
    </w:p>
    <w:p>
      <w:r>
        <w:rPr>
          <w:b/>
          <w:u w:val="single"/>
        </w:rPr>
        <w:t>95585</w:t>
      </w:r>
    </w:p>
    <w:p>
      <w:r>
        <w:t xml:space="preserve">16. </w:t>
        <w:tab/>
        <w:tab/>
        <w:t>They have never had control of me!</w:t>
      </w:r>
    </w:p>
    <w:p>
      <w:r>
        <w:rPr>
          <w:b/>
          <w:u w:val="single"/>
        </w:rPr>
        <w:t>95586</w:t>
      </w:r>
    </w:p>
    <w:p>
      <w:r>
        <w:t xml:space="preserve">17. </w:t>
        <w:tab/>
        <w:t>Depiction of White People, this is Pure Racism!</w:t>
      </w:r>
    </w:p>
    <w:p>
      <w:r>
        <w:rPr>
          <w:b/>
          <w:u w:val="single"/>
        </w:rPr>
        <w:t>95587</w:t>
      </w:r>
    </w:p>
    <w:p>
      <w:r>
        <w:t>1. Barack Obama is half nigger and half Jew. But's he's 100% demon from the pits of hell.</w:t>
      </w:r>
    </w:p>
    <w:p>
      <w:r>
        <w:rPr>
          <w:b/>
          <w:u w:val="single"/>
        </w:rPr>
        <w:t>95588</w:t>
      </w:r>
    </w:p>
    <w:p>
      <w:r>
        <w:t>1. As bad as the Communists are:   Radical Conservatives will vote for and support a giant police state that can then be handed over to the Communists.</w:t>
      </w:r>
    </w:p>
    <w:p>
      <w:r>
        <w:rPr>
          <w:b/>
          <w:u w:val="single"/>
        </w:rPr>
        <w:t>95589</w:t>
      </w:r>
    </w:p>
    <w:p>
      <w:r>
        <w:t xml:space="preserve">2. </w:t>
        <w:tab/>
        <w:t>Let me guess you'd rather have a radical liberal democrat police state which Obummer already had rolling big time vs a conservative state which tries to let you have some rights. Killary would of had us in WW3 by now, by design.</w:t>
      </w:r>
    </w:p>
    <w:p>
      <w:r>
        <w:rPr>
          <w:b/>
          <w:u w:val="single"/>
        </w:rPr>
        <w:t>95590</w:t>
      </w:r>
    </w:p>
    <w:p>
      <w:r>
        <w:t xml:space="preserve">3. </w:t>
        <w:tab/>
        <w:tab/>
        <w:t>Rex your a funny guy. The cabal or elites want never ending war to control you or kill you, to keep you in fear seems to be working well.</w:t>
      </w:r>
    </w:p>
    <w:p>
      <w:r>
        <w:rPr>
          <w:b/>
          <w:u w:val="single"/>
        </w:rPr>
        <w:t>95591</w:t>
      </w:r>
    </w:p>
    <w:p>
      <w:r>
        <w:t xml:space="preserve">4. </w:t>
        <w:tab/>
        <w:tab/>
        <w:tab/>
        <w:t>The boomers are the exact opposite.    They just sit back trying to look cool while the country goes bankrupt and is over run by welfare whores.</w:t>
      </w:r>
    </w:p>
    <w:p>
      <w:r>
        <w:rPr>
          <w:b/>
          <w:u w:val="single"/>
        </w:rPr>
        <w:t>95592</w:t>
      </w:r>
    </w:p>
    <w:p>
      <w:r>
        <w:t xml:space="preserve">5. </w:t>
        <w:tab/>
        <w:tab/>
        <w:tab/>
        <w:tab/>
        <w:t>Blaming "boomers" for your inadequacies won't cut it. Go find something else to whine about.</w:t>
      </w:r>
    </w:p>
    <w:p>
      <w:r>
        <w:rPr>
          <w:b/>
          <w:u w:val="single"/>
        </w:rPr>
        <w:t>95593</w:t>
      </w:r>
    </w:p>
    <w:p>
      <w:r>
        <w:t xml:space="preserve">6. </w:t>
        <w:tab/>
        <w:tab/>
        <w:tab/>
        <w:tab/>
        <w:tab/>
        <w:t>I know you have had a lot of experience voting for devil worshipers.  Then walking it back.   Then pretending like it's the kids who built this culture.   Be the whole world is looking at you in amazement.</w:t>
      </w:r>
    </w:p>
    <w:p>
      <w:r>
        <w:rPr>
          <w:b/>
          <w:u w:val="single"/>
        </w:rPr>
        <w:t>95594</w:t>
      </w:r>
    </w:p>
    <w:p>
      <w:r>
        <w:t xml:space="preserve">7. </w:t>
        <w:tab/>
        <w:tab/>
        <w:tab/>
        <w:tab/>
        <w:tab/>
        <w:tab/>
        <w:t>Iss't this great.  All these boomers do is blame the kids for how messed up the world that they built is.    A sad generation.</w:t>
      </w:r>
    </w:p>
    <w:p>
      <w:r>
        <w:rPr>
          <w:b/>
          <w:u w:val="single"/>
        </w:rPr>
        <w:t>95595</w:t>
      </w:r>
    </w:p>
    <w:p>
      <w:r>
        <w:t xml:space="preserve">8. </w:t>
        <w:tab/>
        <w:tab/>
        <w:tab/>
        <w:tab/>
        <w:tab/>
        <w:tab/>
        <w:tab/>
        <w:t>The blame is spread across multiple generations, we are the first set of generations to be AWAKE, the cleanup is on all of us.</w:t>
      </w:r>
    </w:p>
    <w:p>
      <w:r>
        <w:rPr>
          <w:b/>
          <w:u w:val="single"/>
        </w:rPr>
        <w:t>95596</w:t>
      </w:r>
    </w:p>
    <w:p>
      <w:r>
        <w:t xml:space="preserve">9. </w:t>
        <w:tab/>
        <w:tab/>
        <w:tab/>
        <w:tab/>
        <w:tab/>
        <w:tab/>
        <w:tab/>
        <w:tab/>
        <w:t>The boomers never engaged in protests that shut down traffic. Boomers never set fire to buildings and looted innocent stores.  Boomers never attacked people who spoke their minds. Boomers never engaged in trans-gender surgeries. Get a clue, dummy.</w:t>
      </w:r>
    </w:p>
    <w:p>
      <w:r>
        <w:rPr>
          <w:b/>
          <w:u w:val="single"/>
        </w:rPr>
        <w:t>95597</w:t>
      </w:r>
    </w:p>
    <w:p>
      <w:r>
        <w:t xml:space="preserve">10. </w:t>
        <w:tab/>
        <w:tab/>
        <w:tab/>
        <w:tab/>
        <w:tab/>
        <w:tab/>
        <w:tab/>
        <w:tab/>
        <w:tab/>
        <w:t>I am a boomer, you changed the argument like a liberal.</w:t>
      </w:r>
    </w:p>
    <w:p>
      <w:r>
        <w:rPr>
          <w:b/>
          <w:u w:val="single"/>
        </w:rPr>
        <w:t>95598</w:t>
      </w:r>
    </w:p>
    <w:p>
      <w:r>
        <w:t xml:space="preserve">11. </w:t>
        <w:tab/>
        <w:tab/>
        <w:tab/>
        <w:tab/>
        <w:tab/>
        <w:tab/>
        <w:tab/>
        <w:tab/>
        <w:tab/>
        <w:tab/>
        <w:t>I was born in 1947...I think that makes me a boomer.</w:t>
      </w:r>
    </w:p>
    <w:p>
      <w:r>
        <w:rPr>
          <w:b/>
          <w:u w:val="single"/>
        </w:rPr>
        <w:t>95599</w:t>
      </w:r>
    </w:p>
    <w:p>
      <w:r>
        <w:t xml:space="preserve">12. </w:t>
        <w:tab/>
        <w:tab/>
        <w:tab/>
        <w:tab/>
        <w:tab/>
        <w:tab/>
        <w:tab/>
        <w:tab/>
        <w:tab/>
        <w:tab/>
        <w:tab/>
        <w:t>then you remember retarded liberals going crazy in the 70's</w:t>
      </w:r>
    </w:p>
    <w:p>
      <w:r>
        <w:rPr>
          <w:b/>
          <w:u w:val="single"/>
        </w:rPr>
        <w:t>95600</w:t>
      </w:r>
    </w:p>
    <w:p>
      <w:r>
        <w:t xml:space="preserve">13. </w:t>
        <w:tab/>
        <w:tab/>
        <w:tab/>
        <w:tab/>
        <w:tab/>
        <w:tab/>
        <w:tab/>
        <w:tab/>
        <w:tab/>
        <w:tab/>
        <w:tab/>
        <w:tab/>
        <w:t>Absolutely. Over the years, liberals have only changed by the fact that they've produced that many more ignorant sheeple.</w:t>
      </w:r>
    </w:p>
    <w:p>
      <w:r>
        <w:rPr>
          <w:b/>
          <w:u w:val="single"/>
        </w:rPr>
        <w:t>95601</w:t>
      </w:r>
    </w:p>
    <w:p>
      <w:r>
        <w:t xml:space="preserve">14. </w:t>
        <w:tab/>
        <w:tab/>
        <w:tab/>
        <w:tab/>
        <w:tab/>
        <w:tab/>
        <w:tab/>
        <w:tab/>
        <w:tab/>
        <w:tab/>
        <w:tab/>
        <w:tab/>
        <w:tab/>
        <w:t>The fight is GOOD vs evil, it has nothing to do with dividing us by generation, or race or gender that is what evil wants, we all need to fight evil, young or old black or white, male or female.</w:t>
      </w:r>
    </w:p>
    <w:p>
      <w:r>
        <w:rPr>
          <w:b/>
          <w:u w:val="single"/>
        </w:rPr>
        <w:t>95602</w:t>
      </w:r>
    </w:p>
    <w:p>
      <w:r>
        <w:t xml:space="preserve">15. </w:t>
        <w:tab/>
        <w:tab/>
        <w:tab/>
        <w:tab/>
        <w:tab/>
        <w:tab/>
        <w:tab/>
        <w:tab/>
        <w:tab/>
        <w:tab/>
        <w:tab/>
        <w:tab/>
        <w:tab/>
        <w:tab/>
        <w:t>Good point, Kenton----I agree. C'mon over for a beer.........</w:t>
      </w:r>
    </w:p>
    <w:p>
      <w:r>
        <w:rPr>
          <w:b/>
          <w:u w:val="single"/>
        </w:rPr>
        <w:t>95603</w:t>
      </w:r>
    </w:p>
    <w:p>
      <w:r>
        <w:t>1. A quote from some random place on net, just posted here because it's funny … and true :   "Civil liberty and freedom in America? That's a fucking myth. You can't even "not bake cakes" for faggot marriage without being insulted as a bigot."</w:t>
      </w:r>
    </w:p>
    <w:p>
      <w:r>
        <w:rPr>
          <w:b/>
          <w:u w:val="single"/>
        </w:rPr>
        <w:t>95604</w:t>
      </w:r>
    </w:p>
    <w:p>
      <w:r>
        <w:t>1. SJWS WHINE THAT DWAYNE ‘THE ROCK’ JOHNSON IS NOT BLACK ENOUGH TO PLAY JOHN HENRY  Dwayne ‘The Rock’ Johnson is getting flack for casting himself as an African-American folklore legend in an upcoming...   Daily Mail - OCTOBER 12, 2018    https://www.infowars.com/sjws-whine-that-dwayne-the-rock-johnson-is-not-black-enough-to-play-john-henry/</w:t>
      </w:r>
    </w:p>
    <w:p>
      <w:r>
        <w:rPr>
          <w:b/>
          <w:u w:val="single"/>
        </w:rPr>
        <w:t>95605</w:t>
      </w:r>
    </w:p>
    <w:p>
      <w:r>
        <w:t xml:space="preserve">2. </w:t>
        <w:tab/>
        <w:t>Yet they have no problem casting blacks in white roles. I dont want to see a nigger playing George Washington. Fuck the idiots</w:t>
      </w:r>
    </w:p>
    <w:p>
      <w:r>
        <w:rPr>
          <w:b/>
          <w:u w:val="single"/>
        </w:rPr>
        <w:t>95606</w:t>
      </w:r>
    </w:p>
    <w:p>
      <w:r>
        <w:t>1. I'd totally go on that show 'my lottery dream home' when I win the 1.6 billion tonight if that faggot that hosts the show lets me run him over with a steamroller in the driveway of the mansion I choose. GAY faggot.</w:t>
      </w:r>
    </w:p>
    <w:p>
      <w:r>
        <w:rPr>
          <w:b/>
          <w:u w:val="single"/>
        </w:rPr>
        <w:t>95607</w:t>
      </w:r>
    </w:p>
    <w:p>
      <w:r>
        <w:t>1. Read that clearly! The violence and screeching and screaming will not stop until they are in control! Let them pitch their hissy fits like 2 year olds and thugs - keep arresting them or ignore.   WE WILL NOT STOP WINNING !! FIGHT!   #KAG   Elaine</w:t>
      </w:r>
    </w:p>
    <w:p>
      <w:r>
        <w:rPr>
          <w:b/>
          <w:u w:val="single"/>
        </w:rPr>
        <w:t>95608</w:t>
      </w:r>
    </w:p>
    <w:p>
      <w:r>
        <w:t xml:space="preserve">2. </w:t>
        <w:tab/>
        <w:t>Cunt</w:t>
      </w:r>
    </w:p>
    <w:p>
      <w:r>
        <w:rPr>
          <w:b/>
          <w:u w:val="single"/>
        </w:rPr>
        <w:t>95609</w:t>
      </w:r>
    </w:p>
    <w:p>
      <w:r>
        <w:t>1. It is impossible to figure out, if you're a 5 year old.   Or maybe 85. There are a lot of retards here so even retarded people can figure it out. So what is it, stupider than the retarded?</w:t>
      </w:r>
    </w:p>
    <w:p>
      <w:r>
        <w:rPr>
          <w:b/>
          <w:u w:val="single"/>
        </w:rPr>
        <w:t>95610</w:t>
      </w:r>
    </w:p>
    <w:p>
      <w:r>
        <w:t>1. New Jersey: Muslim inmate sues jail, charging discrimination against Muslims   #Islam #Jihad #US   https://www.jihadwatch.org/2018/10/new-jersey-muslim-inmate-sues-jail-charging-discrimination-against-muslims</w:t>
      </w:r>
    </w:p>
    <w:p>
      <w:r>
        <w:rPr>
          <w:b/>
          <w:u w:val="single"/>
        </w:rPr>
        <w:t>95611</w:t>
      </w:r>
    </w:p>
    <w:p>
      <w:r>
        <w:t xml:space="preserve">2. </w:t>
        <w:tab/>
        <w:t>looks like a nigger to me</w:t>
      </w:r>
    </w:p>
    <w:p>
      <w:r>
        <w:rPr>
          <w:b/>
          <w:u w:val="single"/>
        </w:rPr>
        <w:t>95612</w:t>
      </w:r>
    </w:p>
    <w:p>
      <w:r>
        <w:t>1. My Prediction: By 2022 we're going to see two landmark cases in the U.S. Supreme Court.    U.S. vs Clinton and U.S. vs Obama.   What do you guys think the decison will be?   My guess is 5 to 4.</w:t>
      </w:r>
    </w:p>
    <w:p>
      <w:r>
        <w:rPr>
          <w:b/>
          <w:u w:val="single"/>
        </w:rPr>
        <w:t>95613</w:t>
      </w:r>
    </w:p>
    <w:p>
      <w:r>
        <w:t xml:space="preserve">2. </w:t>
        <w:tab/>
        <w:t>Hopefully Spearchucker Obama goes to jail and gets raped every hour.</w:t>
      </w:r>
    </w:p>
    <w:p>
      <w:r>
        <w:rPr>
          <w:b/>
          <w:u w:val="single"/>
        </w:rPr>
        <w:t>95614</w:t>
      </w:r>
    </w:p>
    <w:p>
      <w:r>
        <w:t xml:space="preserve">3. </w:t>
        <w:tab/>
        <w:tab/>
        <w:t>That might be tough. I’ll bet that nigger has money spread Out all over the world. That $6 billion he and Cankles stole from the state department is probably spread around to hundreds of banks. They need to send Delta Force in to take his ass out. You know those guys would love to take out Obama.</w:t>
      </w:r>
    </w:p>
    <w:p>
      <w:r>
        <w:rPr>
          <w:b/>
          <w:u w:val="single"/>
        </w:rPr>
        <w:t>95615</w:t>
      </w:r>
    </w:p>
    <w:p>
      <w:r>
        <w:t>1. Red nigger skunks aren't people @h4rdm0us you know that</w:t>
      </w:r>
    </w:p>
    <w:p>
      <w:r>
        <w:rPr>
          <w:b/>
          <w:u w:val="single"/>
        </w:rPr>
        <w:t>95616</w:t>
      </w:r>
    </w:p>
    <w:p>
      <w:r>
        <w:t>1. That's not a "reason" Kalama ... it's a "campaign slogan" - Kind of like Hillary's "Stronger Together" - Yet, all she's done is tear this country apart   Results matter - JOBS JOBS JOBS vs. Those jobs just aren't coming back -   .... I'll stick with the magic wand</w:t>
      </w:r>
    </w:p>
    <w:p>
      <w:r>
        <w:rPr>
          <w:b/>
          <w:u w:val="single"/>
        </w:rPr>
        <w:t>95617</w:t>
      </w:r>
    </w:p>
    <w:p>
      <w:r>
        <w:t xml:space="preserve">2. </w:t>
        <w:tab/>
        <w:t>i wonder if her views on equality include a quality cunt kicking session?</w:t>
      </w:r>
    </w:p>
    <w:p>
      <w:r>
        <w:rPr>
          <w:b/>
          <w:u w:val="single"/>
        </w:rPr>
        <w:t>95618</w:t>
      </w:r>
    </w:p>
    <w:p>
      <w:r>
        <w:t>1.</w:t>
      </w:r>
    </w:p>
    <w:p>
      <w:r>
        <w:rPr>
          <w:b/>
          <w:u w:val="single"/>
        </w:rPr>
        <w:t>95619</w:t>
      </w:r>
    </w:p>
    <w:p>
      <w:r>
        <w:t xml:space="preserve">2. </w:t>
        <w:tab/>
        <w:t>Give the Boer refugee status in America then cut all foreign aide to South Africa and their neighboring countries. When communist China picks up their tab and they're begging for the white devil to save them like the nigh jeers in Zimbabwe are, put economic/trade sanctions on them and watch them fucking starve.</w:t>
      </w:r>
    </w:p>
    <w:p>
      <w:r>
        <w:rPr>
          <w:b/>
          <w:u w:val="single"/>
        </w:rPr>
        <w:t>95620</w:t>
      </w:r>
    </w:p>
    <w:p>
      <w:r>
        <w:t xml:space="preserve">3. </w:t>
        <w:tab/>
        <w:tab/>
        <w:t>No China wants control of Africa for its resources. Just like the rest of the elites. Gold and Diamond mines etc.</w:t>
      </w:r>
    </w:p>
    <w:p>
      <w:r>
        <w:rPr>
          <w:b/>
          <w:u w:val="single"/>
        </w:rPr>
        <w:t>95621</w:t>
      </w:r>
    </w:p>
    <w:p>
      <w:r>
        <w:t xml:space="preserve">4. </w:t>
        <w:tab/>
        <w:tab/>
        <w:tab/>
        <w:t>That's what I was saying. The only reason world powers give out foreign aide is to control smaller countries. But under the control of China they'd lose their black population just like Uganda. With every passing day, these functionally retarded (average IQ of 65) people put themselves into a deeper hole for their future. I say let them burn.</w:t>
      </w:r>
    </w:p>
    <w:p>
      <w:r>
        <w:rPr>
          <w:b/>
          <w:u w:val="single"/>
        </w:rPr>
        <w:t>95622</w:t>
      </w:r>
    </w:p>
    <w:p>
      <w:r>
        <w:t>1. #Pelosi Endorses ‘Collateral Damage’ to Those ‘Who Do Not Share Our View’: ‘So Be It’ - #Liberalism http://www.cnsnews.com/blog/craig-bannister/pelosi-endorses-collateral-damage-those-who-do-not-share-our-view-so-be-it More Headlines: http://www.theamerican-messenger.com</w:t>
      </w:r>
    </w:p>
    <w:p>
      <w:r>
        <w:rPr>
          <w:b/>
          <w:u w:val="single"/>
        </w:rPr>
        <w:t>95623</w:t>
      </w:r>
    </w:p>
    <w:p>
      <w:r>
        <w:t xml:space="preserve">2. </w:t>
        <w:tab/>
        <w:t>Get on the Front line Cunt !! Quit mouthin off &amp; Get out there !!</w:t>
      </w:r>
    </w:p>
    <w:p>
      <w:r>
        <w:rPr>
          <w:b/>
          <w:u w:val="single"/>
        </w:rPr>
        <w:t>95624</w:t>
      </w:r>
    </w:p>
    <w:p>
      <w:r>
        <w:t>1. check out my music page   https://www.reverbnation.com/nitemare817</w:t>
      </w:r>
    </w:p>
    <w:p>
      <w:r>
        <w:rPr>
          <w:b/>
          <w:u w:val="single"/>
        </w:rPr>
        <w:t>95625</w:t>
      </w:r>
    </w:p>
    <w:p>
      <w:r>
        <w:t xml:space="preserve">2. </w:t>
        <w:tab/>
        <w:t>fuck off nigger</w:t>
      </w:r>
    </w:p>
    <w:p>
      <w:r>
        <w:rPr>
          <w:b/>
          <w:u w:val="single"/>
        </w:rPr>
        <w:t>95626</w:t>
      </w:r>
    </w:p>
    <w:p>
      <w:r>
        <w:t xml:space="preserve">3. </w:t>
        <w:tab/>
        <w:tab/>
        <w:t>fuck off nigger boy</w:t>
      </w:r>
    </w:p>
    <w:p>
      <w:r>
        <w:rPr>
          <w:b/>
          <w:u w:val="single"/>
        </w:rPr>
        <w:t>95627</w:t>
      </w:r>
    </w:p>
    <w:p>
      <w:r>
        <w:t>1. NYPD Looks to Charge 9 Proud Boys With Assault for Manhattan Fight  Three protesters described as antifa are also wanted after police say they threw bottles and punches during the incident.   &gt;&gt; Masked Antifa attacked &amp; suckerpunched some Proud Boys and got their asses kicked, which is why the NYPD arrested three Antifa attackers and no Proud Boys. I am just about certain they are now moving to charge the Proud Boys at the direction of uberliberal Mayor DeBlasio.   (Daily Beast)   https://archive.fo/2Jrht</w:t>
      </w:r>
    </w:p>
    <w:p>
      <w:r>
        <w:rPr>
          <w:b/>
          <w:u w:val="single"/>
        </w:rPr>
        <w:t>95628</w:t>
      </w:r>
    </w:p>
    <w:p>
      <w:r>
        <w:t xml:space="preserve">2. </w:t>
        <w:tab/>
        <w:t>Get the phuck out of all the cities.  You're retarded if you think you can be an active RW activist in these seditionist hell-holes.</w:t>
      </w:r>
    </w:p>
    <w:p>
      <w:r>
        <w:rPr>
          <w:b/>
          <w:u w:val="single"/>
        </w:rPr>
        <w:t>95629</w:t>
      </w:r>
    </w:p>
    <w:p>
      <w:r>
        <w:t xml:space="preserve">3. </w:t>
        <w:tab/>
        <w:tab/>
        <w:t>Actually, I am glad they are willing to get into the faces of the left on their own turf. The left should not be allowed to own any portion of America totally unopposed.</w:t>
      </w:r>
    </w:p>
    <w:p>
      <w:r>
        <w:rPr>
          <w:b/>
          <w:u w:val="single"/>
        </w:rPr>
        <w:t>95630</w:t>
      </w:r>
    </w:p>
    <w:p>
      <w:r>
        <w:t xml:space="preserve">4. </w:t>
        <w:tab/>
        <w:tab/>
        <w:t>They own the cities.  They are asking to be imprisoned and raped.  GET OUT NOW.</w:t>
      </w:r>
    </w:p>
    <w:p>
      <w:r>
        <w:rPr>
          <w:b/>
          <w:u w:val="single"/>
        </w:rPr>
        <w:t>95631</w:t>
      </w:r>
    </w:p>
    <w:p>
      <w:r>
        <w:t xml:space="preserve">5. </w:t>
        <w:tab/>
        <w:tab/>
        <w:t>The British and their Tory allies once owned Boston, until a few brave patriots stood up to them, some at the cost of their own lives. Freedom is not free. Running away like cowards is not the American way. The Proud Boys are doing the right thing for our nation. We should support them any way we can.</w:t>
      </w:r>
    </w:p>
    <w:p>
      <w:r>
        <w:rPr>
          <w:b/>
          <w:u w:val="single"/>
        </w:rPr>
        <w:t>95632</w:t>
      </w:r>
    </w:p>
    <w:p>
      <w:r>
        <w:t xml:space="preserve">6. </w:t>
        <w:tab/>
        <w:tab/>
        <w:t>The demographics of Boston Circa 1775 was quite different from today's New York City.  New York City is not America...nor is L.A., SF, Austin, Miami or a plethora of other cities.   They do not acknowledge your right, accorded to you by God, to defend yourself with a weapon.  Why make excuses for the caulk suckers in the city?  Fuck'em.</w:t>
      </w:r>
    </w:p>
    <w:p>
      <w:r>
        <w:rPr>
          <w:b/>
          <w:u w:val="single"/>
        </w:rPr>
        <w:t>95633</w:t>
      </w:r>
    </w:p>
    <w:p>
      <w:r>
        <w:t xml:space="preserve">7. </w:t>
        <w:tab/>
        <w:tab/>
        <w:t>Please do not falsify my views. I made no 'excuses' for any libs, and you know it.  We give no ground to the enemy. If you want to surrender chunks of America to leftists, you are entitled to your opinion, but do not expect me to agree with such defeatism.</w:t>
      </w:r>
    </w:p>
    <w:p>
      <w:r>
        <w:rPr>
          <w:b/>
          <w:u w:val="single"/>
        </w:rPr>
        <w:t>95634</w:t>
      </w:r>
    </w:p>
    <w:p>
      <w:r>
        <w:t xml:space="preserve">8. </w:t>
        <w:tab/>
        <w:tab/>
        <w:t>If you live in these enclaves you are feeding the beast with your talent (work), taxes, an tacit consent to rule you.  You are arguing for fraternization with the enemy.</w:t>
      </w:r>
    </w:p>
    <w:p>
      <w:r>
        <w:rPr>
          <w:b/>
          <w:u w:val="single"/>
        </w:rPr>
        <w:t>95635</w:t>
      </w:r>
    </w:p>
    <w:p>
      <w:r>
        <w:t xml:space="preserve">9. </w:t>
        <w:tab/>
        <w:tab/>
        <w:t>Donald Trump lives in NYC. So do a lot of conservatives that fight leftism every day of their lives instead of running in the face of overwhelming odds. They will cede no ground to the enemy. This is the true American spirit.</w:t>
      </w:r>
    </w:p>
    <w:p>
      <w:r>
        <w:rPr>
          <w:b/>
          <w:u w:val="single"/>
        </w:rPr>
        <w:t>95636</w:t>
      </w:r>
    </w:p>
    <w:p>
      <w:r>
        <w:t xml:space="preserve">10. </w:t>
        <w:tab/>
        <w:tab/>
        <w:t>Show me where the leftists are losing due to these "heroic" conservative warriors.</w:t>
      </w:r>
    </w:p>
    <w:p>
      <w:r>
        <w:rPr>
          <w:b/>
          <w:u w:val="single"/>
        </w:rPr>
        <w:t>95637</w:t>
      </w:r>
    </w:p>
    <w:p>
      <w:r>
        <w:t>1. What a complete brainwashed cunt - I feel horrible for her kids - we should probably call CPS to make sure theyre safe</w:t>
      </w:r>
    </w:p>
    <w:p>
      <w:r>
        <w:rPr>
          <w:b/>
          <w:u w:val="single"/>
        </w:rPr>
        <w:t>95638</w:t>
      </w:r>
    </w:p>
    <w:p>
      <w:r>
        <w:t>1. I got your Merrick Garland swinging between my legs nigger fuck!</w:t>
      </w:r>
    </w:p>
    <w:p>
      <w:r>
        <w:rPr>
          <w:b/>
          <w:u w:val="single"/>
        </w:rPr>
        <w:t>95639</w:t>
      </w:r>
    </w:p>
    <w:p>
      <w:r>
        <w:t>1. https://l.facebook.com/l.php?u=https%3A%2F%2Fcanadafreepress.com%2Farticle%2Fbehind-the-honduran-march-on-america-barack-obama%3Ffbclid%3DIwAR3yE5nsQXSgjRMnD7P8FMPQD-H3GXsFk_TUumMYFdrXc8PnZHhjeh-DYK8%23.W8iri4ewDsE.facebook&amp;h=AT3xC3_4qp-SjPooc6TVy_8uCOICWZ5VEOs5C-PpNiKjaLCgyARRKk-cgGbiAxc9UlAJMAm7pdHf3UGNknR8LJLBd3_zkndGsIzig2Ge1_81ocEzQ_gakdgD8uMt8tEXGn2s3vPIBE1xg5OeW-YlxZjCp1l7rqflzFxzhtAF7WaPyL_CHJZaXueuPy6aBD5BSD_llexfbqHYGDVevG5315TPRTx7Heptfv4YiQbfzTfoOh1pjxmbmr0JddSLMeao8_14AQX5ASroB2AW0EoRVtIL0-N5PxwRdIwKnVE1QEb7Vl64MGcSTWa3zmx_089koZiSqNbZGnTfiQ3XUZD_7ptdToAd38wUE9QxJMxMEhZSIsTjAI3b8GisBtwVF4sIpSxW7-2XAMJ6wlZQhpXe</w:t>
      </w:r>
    </w:p>
    <w:p>
      <w:r>
        <w:rPr>
          <w:b/>
          <w:u w:val="single"/>
        </w:rPr>
        <w:t>95640</w:t>
      </w:r>
    </w:p>
    <w:p>
      <w:r>
        <w:t xml:space="preserve">2. </w:t>
        <w:tab/>
        <w:t>the muslim nigger obamaosama needs dead</w:t>
      </w:r>
    </w:p>
    <w:p>
      <w:r>
        <w:rPr>
          <w:b/>
          <w:u w:val="single"/>
        </w:rPr>
        <w:t>95641</w:t>
      </w:r>
    </w:p>
    <w:p>
      <w:r>
        <w:t>1. Zuckerberg Faces Anger Over FACEBOOK Exec's Kavanaugh Support... https://kek.gg/u/xxPV</w:t>
      </w:r>
    </w:p>
    <w:p>
      <w:r>
        <w:rPr>
          <w:b/>
          <w:u w:val="single"/>
        </w:rPr>
        <w:t>95642</w:t>
      </w:r>
    </w:p>
    <w:p>
      <w:r>
        <w:t xml:space="preserve">2. </w:t>
        <w:tab/>
        <w:t>How retarded can people get?   Don’t ask....</w:t>
      </w:r>
    </w:p>
    <w:p>
      <w:r>
        <w:rPr>
          <w:b/>
          <w:u w:val="single"/>
        </w:rPr>
        <w:t>95643</w:t>
      </w:r>
    </w:p>
    <w:p>
      <w:r>
        <w:t>1. Jewish owned Global banking giant Goldman Sachs has declared that curing patients of terminal illnesses, such as cancer, is not a "sustainable business model."   https://neonnettle.com/news/4072-goldman-sachs-curing-cancer-is-not-a-sustainable-business-model-   Jews are our FRIENDS, right Israel-Firsters?</w:t>
      </w:r>
    </w:p>
    <w:p>
      <w:r>
        <w:rPr>
          <w:b/>
          <w:u w:val="single"/>
        </w:rPr>
        <w:t>95644</w:t>
      </w:r>
    </w:p>
    <w:p>
      <w:r>
        <w:t xml:space="preserve">2. </w:t>
        <w:tab/>
        <w:t>Michael, are you a child, or do you just act that way on the Internet? Supposing that American Jew's are in any way associated with Jew's in their native land (Israel), is so ignorant as to call into question your sanity. Judaism in America is in no way a reflection of that in Israel. In America it has taken the least path of resistance, and gone full leftist.</w:t>
      </w:r>
    </w:p>
    <w:p>
      <w:r>
        <w:rPr>
          <w:b/>
          <w:u w:val="single"/>
        </w:rPr>
        <w:t>95645</w:t>
      </w:r>
    </w:p>
    <w:p>
      <w:r>
        <w:t xml:space="preserve">3. </w:t>
        <w:tab/>
        <w:tab/>
        <w:t>As I said previously, you argue like a child, although with additional feedback I'd argue a retarded one at best.</w:t>
      </w:r>
    </w:p>
    <w:p>
      <w:r>
        <w:rPr>
          <w:b/>
          <w:u w:val="single"/>
        </w:rPr>
        <w:t>95646</w:t>
      </w:r>
    </w:p>
    <w:p>
      <w:r>
        <w:t>1. The more I see the general attitude of nationalists the more it seems the will of European men has permanently waned away. We endlessly discuss a disloyal GOP party. We take no initiative to save ourselves. What will those of us who bothered to have children tell them about the nightmare we are bringing them into?    Sorry son I voted Republican? I’m disgusted.</w:t>
      </w:r>
    </w:p>
    <w:p>
      <w:r>
        <w:rPr>
          <w:b/>
          <w:u w:val="single"/>
        </w:rPr>
        <w:t>95647</w:t>
      </w:r>
    </w:p>
    <w:p>
      <w:r>
        <w:t xml:space="preserve">2. </w:t>
        <w:tab/>
        <w:t>If we assume everything you said is true, it cuts both ways.   What are you going to tell YOUR children? "Sorry son, at least I complained to people who vote Republican".    Like it or not, the GOP is the flashpoint in the political struggle between Jews and Gentiles. The Jews spent one hundred years marching through the institutions.   It's not realistic to expect that we would claw those institutions back from them overnight or over the course of an election or three.</w:t>
      </w:r>
    </w:p>
    <w:p>
      <w:r>
        <w:rPr>
          <w:b/>
          <w:u w:val="single"/>
        </w:rPr>
        <w:t>95648</w:t>
      </w:r>
    </w:p>
    <w:p>
      <w:r>
        <w:t xml:space="preserve">3. </w:t>
        <w:tab/>
        <w:tab/>
        <w:t>The GOP is as irrelevant as the conservatives and the “Christian Socialists” were in Hitler’s time. Something new must be built.</w:t>
      </w:r>
    </w:p>
    <w:p>
      <w:r>
        <w:rPr>
          <w:b/>
          <w:u w:val="single"/>
        </w:rPr>
        <w:t>95649</w:t>
      </w:r>
    </w:p>
    <w:p>
      <w:r>
        <w:t xml:space="preserve">4. </w:t>
        <w:tab/>
        <w:tab/>
        <w:tab/>
        <w:t>"Sorry son, at least I asked Republican voters to build something new."   Still cuts both ways.</w:t>
      </w:r>
    </w:p>
    <w:p>
      <w:r>
        <w:rPr>
          <w:b/>
          <w:u w:val="single"/>
        </w:rPr>
        <w:t>95650</w:t>
      </w:r>
    </w:p>
    <w:p>
      <w:r>
        <w:t xml:space="preserve">5. </w:t>
        <w:tab/>
        <w:tab/>
        <w:tab/>
        <w:tab/>
        <w:t>I built what I could. I was slandered, deplatformed, left on an island alone. It wasn’t just Antifa, police, FBI, the right wing viciously attacked me. Based Stickman tried to gouge my eyes out in a hotel, proudboys shut down our event Antifa style, my family was threatened and despite everything I did the slander was believed and what I built was destroyed</w:t>
      </w:r>
    </w:p>
    <w:p>
      <w:r>
        <w:rPr>
          <w:b/>
          <w:u w:val="single"/>
        </w:rPr>
        <w:t>95651</w:t>
      </w:r>
    </w:p>
    <w:p>
      <w:r>
        <w:t xml:space="preserve">6. </w:t>
        <w:tab/>
        <w:tab/>
        <w:tab/>
        <w:tab/>
        <w:tab/>
        <w:t>I’m afraid it will be nothing to what my son will face if something doesn’t change</w:t>
      </w:r>
    </w:p>
    <w:p>
      <w:r>
        <w:rPr>
          <w:b/>
          <w:u w:val="single"/>
        </w:rPr>
        <w:t>95652</w:t>
      </w:r>
    </w:p>
    <w:p>
      <w:r>
        <w:t xml:space="preserve">7. </w:t>
        <w:tab/>
        <w:tab/>
        <w:tab/>
        <w:tab/>
        <w:tab/>
        <w:tab/>
        <w:t>I don't see how the current trajectory will change if whites remove themselves from the political process.   That's why I stopped talking to libertarians and AnCaps.</w:t>
      </w:r>
    </w:p>
    <w:p>
      <w:r>
        <w:rPr>
          <w:b/>
          <w:u w:val="single"/>
        </w:rPr>
        <w:t>95653</w:t>
      </w:r>
    </w:p>
    <w:p>
      <w:r>
        <w:t xml:space="preserve">8. </w:t>
        <w:tab/>
        <w:tab/>
        <w:tab/>
        <w:tab/>
        <w:tab/>
        <w:tab/>
        <w:tab/>
        <w:t xml:space="preserve">   I don’t think street action and movement building are abstention from the political process. Continuing to vote for people who don’t represent your interests and who desperately cater to people who hate you is worse than abstention imo   BLM disrupting a Bernie’s sanders event during the election is why those people have power.</w:t>
      </w:r>
    </w:p>
    <w:p>
      <w:r>
        <w:rPr>
          <w:b/>
          <w:u w:val="single"/>
        </w:rPr>
        <w:t>95654</w:t>
      </w:r>
    </w:p>
    <w:p>
      <w:r>
        <w:t xml:space="preserve">9. </w:t>
        <w:tab/>
        <w:tab/>
        <w:tab/>
        <w:tab/>
        <w:tab/>
        <w:tab/>
        <w:tab/>
        <w:tab/>
        <w:t>They won’t wake up because we continue to vote for them. So they work for votes they aren’t getting. If they get scared for one election they might worry about what their white constituents want a little more.</w:t>
      </w:r>
    </w:p>
    <w:p>
      <w:r>
        <w:rPr>
          <w:b/>
          <w:u w:val="single"/>
        </w:rPr>
        <w:t>95655</w:t>
      </w:r>
    </w:p>
    <w:p>
      <w:r>
        <w:t xml:space="preserve">10. </w:t>
        <w:tab/>
        <w:tab/>
        <w:tab/>
        <w:tab/>
        <w:tab/>
        <w:tab/>
        <w:tab/>
        <w:tab/>
        <w:tab/>
        <w:t>Again, you're ignoring the fact that caucuses exist. You're ignoring that these people can be primaried out.   It's starting to get obnoxious. You can achieve everything you want to achieve through non-participation, according to you. If you're right, you'll be able to demonstrate it, even if I don't agree with you, which I don't.   Agorism isn't going to work. Sorry man.</w:t>
      </w:r>
    </w:p>
    <w:p>
      <w:r>
        <w:rPr>
          <w:b/>
          <w:u w:val="single"/>
        </w:rPr>
        <w:t>95656</w:t>
      </w:r>
    </w:p>
    <w:p>
      <w:r>
        <w:t xml:space="preserve">11. </w:t>
        <w:tab/>
        <w:tab/>
        <w:tab/>
        <w:tab/>
        <w:tab/>
        <w:tab/>
        <w:tab/>
        <w:tab/>
        <w:tab/>
        <w:tab/>
        <w:t>"Only a 'moron' would think we are safe with trump."</w:t>
      </w:r>
    </w:p>
    <w:p>
      <w:r>
        <w:rPr>
          <w:b/>
          <w:u w:val="single"/>
        </w:rPr>
        <w:t>95657</w:t>
      </w:r>
    </w:p>
    <w:p>
      <w:r>
        <w:t xml:space="preserve">12. </w:t>
        <w:tab/>
        <w:tab/>
        <w:tab/>
        <w:tab/>
        <w:tab/>
        <w:tab/>
        <w:tab/>
        <w:tab/>
        <w:tab/>
        <w:tab/>
        <w:tab/>
        <w:t>Trump may not be our guy but he proved in the primaries that it's possible to mount a successful primary challenge against multiple deep state insiders and media favorites.   Ron Paul was a cunt hair away from achieving the same, himself.</w:t>
      </w:r>
    </w:p>
    <w:p>
      <w:r>
        <w:rPr>
          <w:b/>
          <w:u w:val="single"/>
        </w:rPr>
        <w:t>95658</w:t>
      </w:r>
    </w:p>
    <w:p>
      <w:r>
        <w:t xml:space="preserve">13. </w:t>
        <w:tab/>
        <w:tab/>
        <w:tab/>
        <w:tab/>
        <w:tab/>
        <w:tab/>
        <w:tab/>
        <w:tab/>
        <w:tab/>
        <w:tab/>
        <w:tab/>
        <w:tab/>
        <w:t>Jared   I love Ron Paul  but unfortunately ya caan't do much with a cunt hair  or even a red cunt hair</w:t>
      </w:r>
    </w:p>
    <w:p>
      <w:r>
        <w:rPr>
          <w:b/>
          <w:u w:val="single"/>
        </w:rPr>
        <w:t>95659</w:t>
      </w:r>
    </w:p>
    <w:p>
      <w:r>
        <w:t>1. Whose the nigger guy on the far right with the wig?</w:t>
      </w:r>
    </w:p>
    <w:p>
      <w:r>
        <w:rPr>
          <w:b/>
          <w:u w:val="single"/>
        </w:rPr>
        <w:t>95660</w:t>
      </w:r>
    </w:p>
    <w:p>
      <w:r>
        <w:t xml:space="preserve">2. </w:t>
        <w:tab/>
        <w:t>Why, that's Michael. However, I'm looking at Bush Sr. and it appears Satan has already claimed 60% of him before his final breath. Seems like a breach of contract to me.</w:t>
      </w:r>
    </w:p>
    <w:p>
      <w:r>
        <w:rPr>
          <w:b/>
          <w:u w:val="single"/>
        </w:rPr>
        <w:t>95661</w:t>
      </w:r>
    </w:p>
    <w:p>
      <w:r>
        <w:t xml:space="preserve">3. </w:t>
        <w:tab/>
        <w:t>oh yeh..I should have known</w:t>
      </w:r>
    </w:p>
    <w:p>
      <w:r>
        <w:rPr>
          <w:b/>
          <w:u w:val="single"/>
        </w:rPr>
        <w:t>95662</w:t>
      </w:r>
    </w:p>
    <w:p>
      <w:r>
        <w:t xml:space="preserve">4. </w:t>
        <w:tab/>
        <w:t>Hahaha, Goddamn, that photo is depressing.  Do you think Bush is still in on the blood orgies?</w:t>
      </w:r>
    </w:p>
    <w:p>
      <w:r>
        <w:rPr>
          <w:b/>
          <w:u w:val="single"/>
        </w:rPr>
        <w:t>95663</w:t>
      </w:r>
    </w:p>
    <w:p>
      <w:r>
        <w:t xml:space="preserve">5. </w:t>
        <w:tab/>
        <w:t>@Soprano  that's a hoot!</w:t>
      </w:r>
    </w:p>
    <w:p>
      <w:r>
        <w:rPr>
          <w:b/>
          <w:u w:val="single"/>
        </w:rPr>
        <w:t>95664</w:t>
      </w:r>
    </w:p>
    <w:p>
      <w:r>
        <w:t xml:space="preserve">6. </w:t>
        <w:tab/>
        <w:t>@Markered67 . I don't think so. Looks to me like they have been draining him cause hes bout to go anyway. He's takin one for "the Gipper"!!🙃😁</w:t>
      </w:r>
    </w:p>
    <w:p>
      <w:r>
        <w:rPr>
          <w:b/>
          <w:u w:val="single"/>
        </w:rPr>
        <w:t>95665</w:t>
      </w:r>
    </w:p>
    <w:p>
      <w:r>
        <w:t xml:space="preserve">7. </w:t>
        <w:tab/>
        <w:t>Scull and Bones...all of them!</w:t>
      </w:r>
    </w:p>
    <w:p>
      <w:r>
        <w:rPr>
          <w:b/>
          <w:u w:val="single"/>
        </w:rPr>
        <w:t>95666</w:t>
      </w:r>
    </w:p>
    <w:p>
      <w:r>
        <w:t xml:space="preserve">8. </w:t>
        <w:tab/>
        <w:t>@Soprano Bingo!</w:t>
      </w:r>
    </w:p>
    <w:p>
      <w:r>
        <w:rPr>
          <w:b/>
          <w:u w:val="single"/>
        </w:rPr>
        <w:t>95667</w:t>
      </w:r>
    </w:p>
    <w:p>
      <w:r>
        <w:t>1. .@Alyssa_Milano: if “men have a hard time right now” that is the way it has to be “for us to have the equality and security in our country.”  https://kek.gg/u/t8Yf</w:t>
      </w:r>
    </w:p>
    <w:p>
      <w:r>
        <w:rPr>
          <w:b/>
          <w:u w:val="single"/>
        </w:rPr>
        <w:t>95668</w:t>
      </w:r>
    </w:p>
    <w:p>
      <w:r>
        <w:t xml:space="preserve">2. </w:t>
        <w:tab/>
        <w:t>Poor stupid cunt doesn't have an once of brain matter...needs to get a better script writer.</w:t>
      </w:r>
    </w:p>
    <w:p>
      <w:r>
        <w:rPr>
          <w:b/>
          <w:u w:val="single"/>
        </w:rPr>
        <w:t>95669</w:t>
      </w:r>
    </w:p>
    <w:p>
      <w:r>
        <w:t>1. BREAKING • Trump Prepared To Cut UN Funding Over Its Support For Illegal Migrant Caravan  https://www.youtube.com/watch?v=dGeb0af_SEE</w:t>
      </w:r>
    </w:p>
    <w:p>
      <w:r>
        <w:rPr>
          <w:b/>
          <w:u w:val="single"/>
        </w:rPr>
        <w:t>95670</w:t>
      </w:r>
    </w:p>
    <w:p>
      <w:r>
        <w:t xml:space="preserve">2. </w:t>
        <w:tab/>
        <w:t>then tell Trump to quit preparing and just do it!</w:t>
      </w:r>
    </w:p>
    <w:p>
      <w:r>
        <w:rPr>
          <w:b/>
          <w:u w:val="single"/>
        </w:rPr>
        <w:t>95671</w:t>
      </w:r>
    </w:p>
    <w:p>
      <w:r>
        <w:t xml:space="preserve">3. </w:t>
        <w:tab/>
        <w:tab/>
        <w:t>600 MILLION wetbacks planned to be sent here by the UN...  not including the niggers, street shitters, goat fuckers and ching chongs....  Jesus .....this is a fucking mess</w:t>
      </w:r>
    </w:p>
    <w:p>
      <w:r>
        <w:rPr>
          <w:b/>
          <w:u w:val="single"/>
        </w:rPr>
        <w:t>95672</w:t>
      </w:r>
    </w:p>
    <w:p>
      <w:r>
        <w:t xml:space="preserve">4. </w:t>
        <w:tab/>
        <w:tab/>
        <w:tab/>
        <w:t>im starting to question if the butler plan is going to be enough...</w:t>
      </w:r>
    </w:p>
    <w:p>
      <w:r>
        <w:rPr>
          <w:b/>
          <w:u w:val="single"/>
        </w:rPr>
        <w:t>95673</w:t>
      </w:r>
    </w:p>
    <w:p>
      <w:r>
        <w:t xml:space="preserve">5. </w:t>
        <w:tab/>
        <w:tab/>
        <w:tab/>
        <w:tab/>
        <w:t>I think we need a few nukes</w:t>
      </w:r>
    </w:p>
    <w:p>
      <w:r>
        <w:rPr>
          <w:b/>
          <w:u w:val="single"/>
        </w:rPr>
        <w:t>95674</w:t>
      </w:r>
    </w:p>
    <w:p>
      <w:r>
        <w:t xml:space="preserve">6. </w:t>
        <w:tab/>
        <w:tab/>
        <w:tab/>
        <w:tab/>
        <w:tab/>
        <w:t>i think we need to get our hands on Dr. Vladimir Gavreau's research https://www.youtube.com/watch?v=B7ChrutqJ40</w:t>
      </w:r>
    </w:p>
    <w:p>
      <w:r>
        <w:rPr>
          <w:b/>
          <w:u w:val="single"/>
        </w:rPr>
        <w:t>95675</w:t>
      </w:r>
    </w:p>
    <w:p>
      <w:r>
        <w:t xml:space="preserve">7. </w:t>
        <w:tab/>
        <w:tab/>
        <w:tab/>
        <w:tab/>
        <w:tab/>
        <w:tab/>
        <w:t>I think it's time that rap music be given 7Hz backbeats. It'll sound great in nigger cars...</w:t>
      </w:r>
    </w:p>
    <w:p>
      <w:r>
        <w:rPr>
          <w:b/>
          <w:u w:val="single"/>
        </w:rPr>
        <w:t>95676</w:t>
      </w:r>
    </w:p>
    <w:p>
      <w:r>
        <w:t>1. I will be teaming with borzoi from poz button for a new program. Stay tuned!</w:t>
      </w:r>
    </w:p>
    <w:p>
      <w:r>
        <w:rPr>
          <w:b/>
          <w:u w:val="single"/>
        </w:rPr>
        <w:t>95677</w:t>
      </w:r>
    </w:p>
    <w:p>
      <w:r>
        <w:t xml:space="preserve">2. </w:t>
        <w:tab/>
        <w:t>A chinaman and a commie teaming up? The great proletarian cultural revolution is upon us!</w:t>
      </w:r>
    </w:p>
    <w:p>
      <w:r>
        <w:rPr>
          <w:b/>
          <w:u w:val="single"/>
        </w:rPr>
        <w:t>95678</w:t>
      </w:r>
    </w:p>
    <w:p>
      <w:r>
        <w:t>1. OCTOBER 15, 2018   TREASON: Trudeau Government Trying To Help ISIS Terrorists – Including ‘Jihadi Jack’ – Come To Canada   Fair Use:   https://www.spencerfernando.com/2018/10/15/treason-trudeau-government-trying-to-help-isis-terrorists-including-jihadi-jack-come-to-canada/    ~ Spencer Fernando</w:t>
      </w:r>
    </w:p>
    <w:p>
      <w:r>
        <w:rPr>
          <w:b/>
          <w:u w:val="single"/>
        </w:rPr>
        <w:t>95679</w:t>
      </w:r>
    </w:p>
    <w:p>
      <w:r>
        <w:t xml:space="preserve">2. </w:t>
        <w:tab/>
        <w:t>well, obama's gone, somebody has to do it...</w:t>
      </w:r>
    </w:p>
    <w:p>
      <w:r>
        <w:rPr>
          <w:b/>
          <w:u w:val="single"/>
        </w:rPr>
        <w:t>95680</w:t>
      </w:r>
    </w:p>
    <w:p>
      <w:r>
        <w:t xml:space="preserve">3. </w:t>
        <w:tab/>
        <w:tab/>
        <w:t>sort of sad Obama is gone... all us white boys need to have a nigger around to laugh at  ( &lt; :</w:t>
      </w:r>
    </w:p>
    <w:p>
      <w:r>
        <w:rPr>
          <w:b/>
          <w:u w:val="single"/>
        </w:rPr>
        <w:t>95681</w:t>
      </w:r>
    </w:p>
    <w:p>
      <w:r>
        <w:t>1. 'lier'? Are you a retard or something?</w:t>
      </w:r>
    </w:p>
    <w:p>
      <w:r>
        <w:rPr>
          <w:b/>
          <w:u w:val="single"/>
        </w:rPr>
        <w:t>95682</w:t>
      </w:r>
    </w:p>
    <w:p>
      <w:r>
        <w:t>1.</w:t>
      </w:r>
    </w:p>
    <w:p>
      <w:r>
        <w:rPr>
          <w:b/>
          <w:u w:val="single"/>
        </w:rPr>
        <w:t>95683</w:t>
      </w:r>
    </w:p>
    <w:p>
      <w:r>
        <w:t xml:space="preserve">2. </w:t>
        <w:tab/>
        <w:t>Useless nigger</w:t>
      </w:r>
    </w:p>
    <w:p>
      <w:r>
        <w:rPr>
          <w:b/>
          <w:u w:val="single"/>
        </w:rPr>
        <w:t>95684</w:t>
      </w:r>
    </w:p>
    <w:p>
      <w:r>
        <w:t>1. I hope this isn't red on red crime?</w:t>
      </w:r>
    </w:p>
    <w:p>
      <w:r>
        <w:rPr>
          <w:b/>
          <w:u w:val="single"/>
        </w:rPr>
        <w:t>95685</w:t>
      </w:r>
    </w:p>
    <w:p>
      <w:r>
        <w:t xml:space="preserve">2. </w:t>
        <w:tab/>
        <w:t>how is that possible, since small pox hasn't been in the world since 1973 or so?</w:t>
      </w:r>
    </w:p>
    <w:p>
      <w:r>
        <w:rPr>
          <w:b/>
          <w:u w:val="single"/>
        </w:rPr>
        <w:t>95686</w:t>
      </w:r>
    </w:p>
    <w:p>
      <w:r>
        <w:t xml:space="preserve">3. </w:t>
        <w:tab/>
        <w:tab/>
        <w:t>how is a person a retard by stating facts??</w:t>
      </w:r>
    </w:p>
    <w:p>
      <w:r>
        <w:rPr>
          <w:b/>
          <w:u w:val="single"/>
        </w:rPr>
        <w:t>95687</w:t>
      </w:r>
    </w:p>
    <w:p>
      <w:r>
        <w:t>1. I still remember one of my followers, keep in mind a GamerGater, got on my case a few weeks ago when I said that MovieBob was a pedophile   "Umm, Carl, that's pretty damning, you can't just say that, where's your proof?"   Proof, you dumb fucker? Proof is this fat needle dick faggot rubs up against little boys while wearing a mario costume.   Just wait a year for "proof"</w:t>
      </w:r>
    </w:p>
    <w:p>
      <w:r>
        <w:rPr>
          <w:b/>
          <w:u w:val="single"/>
        </w:rPr>
        <w:t>95688</w:t>
      </w:r>
    </w:p>
    <w:p>
      <w:r>
        <w:t>1. .People shouldn't be scared into thinking that they won't ever have a 2nd opportunity to prove they can be righteous. Yes, the first time they die is appointed for them so they can "SEE" what the end results of sin bring, i.e. nuclear war and total decimation of the population. but the 2nd death is the one that is eternal, not the first one.</w:t>
      </w:r>
    </w:p>
    <w:p>
      <w:r>
        <w:rPr>
          <w:b/>
          <w:u w:val="single"/>
        </w:rPr>
        <w:t>95689</w:t>
      </w:r>
    </w:p>
    <w:p>
      <w:r>
        <w:t xml:space="preserve">2. </w:t>
        <w:tab/>
        <w:t>Book, chapter, verse?</w:t>
      </w:r>
    </w:p>
    <w:p>
      <w:r>
        <w:rPr>
          <w:b/>
          <w:u w:val="single"/>
        </w:rPr>
        <w:t>95690</w:t>
      </w:r>
    </w:p>
    <w:p>
      <w:r>
        <w:t xml:space="preserve">3. </w:t>
        <w:tab/>
        <w:tab/>
        <w:t>Asking you a question is "spewing lies"? Nutcase. I didn't ask you to impress me. I asked you where I can verify your position in scripture. That's when you acted like the cunt you are. Way to represent Yah! Bitter little idiot.</w:t>
      </w:r>
    </w:p>
    <w:p>
      <w:r>
        <w:rPr>
          <w:b/>
          <w:u w:val="single"/>
        </w:rPr>
        <w:t>95691</w:t>
      </w:r>
    </w:p>
    <w:p>
      <w:r>
        <w:t>1. The DailyStormer is responsible for the pro-Trump spam. Weaponizing anti-Semitism they're able to divide Jews into two groups: Liberals and Zionists. By demonizing the open-border Jews they effectively tie anti-Multiculturalism to the pro-Zionist movement. Jews create the problem only to offer their own solution. DailyStormer is MOSSAD.</w:t>
      </w:r>
    </w:p>
    <w:p>
      <w:r>
        <w:rPr>
          <w:b/>
          <w:u w:val="single"/>
        </w:rPr>
        <w:t>95692</w:t>
      </w:r>
    </w:p>
    <w:p>
      <w:r>
        <w:t xml:space="preserve">2. </w:t>
        <w:tab/>
        <w:t>Mossad's got the lulz!</w:t>
      </w:r>
    </w:p>
    <w:p>
      <w:r>
        <w:rPr>
          <w:b/>
          <w:u w:val="single"/>
        </w:rPr>
        <w:t>95693</w:t>
      </w:r>
    </w:p>
    <w:p>
      <w:r>
        <w:t xml:space="preserve">3. </w:t>
        <w:tab/>
        <w:tab/>
        <w:t>Oh, sorry to reply out of turn. I'm retarded :3</w:t>
      </w:r>
    </w:p>
    <w:p>
      <w:r>
        <w:rPr>
          <w:b/>
          <w:u w:val="single"/>
        </w:rPr>
        <w:t>95694</w:t>
      </w:r>
    </w:p>
    <w:p>
      <w:r>
        <w:t>1. I see you'll play your little lawyer game until you CAN'T answer my question, @Ehrmantraut, then you shut up and pretend it never happened.   Good luck crying about guns here on Gab, you're gonna need it.</w:t>
      </w:r>
    </w:p>
    <w:p>
      <w:r>
        <w:rPr>
          <w:b/>
          <w:u w:val="single"/>
        </w:rPr>
        <w:t>95695</w:t>
      </w:r>
    </w:p>
    <w:p>
      <w:r>
        <w:t xml:space="preserve">2. </w:t>
        <w:tab/>
        <w:t>You're just mad because I pointed out that you don't know your ass from your elbow.</w:t>
      </w:r>
    </w:p>
    <w:p>
      <w:r>
        <w:rPr>
          <w:b/>
          <w:u w:val="single"/>
        </w:rPr>
        <w:t>95696</w:t>
      </w:r>
    </w:p>
    <w:p>
      <w:r>
        <w:t xml:space="preserve">3. </w:t>
        <w:tab/>
        <w:tab/>
        <w:t>LOL. A California faggot who has never seen a Glock pretends to be a lawyer on Gab on a mission to sue them.   Keep running your cocksucker, it's raining here today, and I'm bored.</w:t>
      </w:r>
    </w:p>
    <w:p>
      <w:r>
        <w:rPr>
          <w:b/>
          <w:u w:val="single"/>
        </w:rPr>
        <w:t>95697</w:t>
      </w:r>
    </w:p>
    <w:p>
      <w:r>
        <w:t>1. Let the individuals been Seen and Heard 😃</w:t>
      </w:r>
    </w:p>
    <w:p>
      <w:r>
        <w:rPr>
          <w:b/>
          <w:u w:val="single"/>
        </w:rPr>
        <w:t>95698</w:t>
      </w:r>
    </w:p>
    <w:p>
      <w:r>
        <w:t xml:space="preserve">2. </w:t>
        <w:tab/>
        <w:t>NPC Nasty Pathetic Cunt</w:t>
      </w:r>
    </w:p>
    <w:p>
      <w:r>
        <w:rPr>
          <w:b/>
          <w:u w:val="single"/>
        </w:rPr>
        <w:t>95699</w:t>
      </w:r>
    </w:p>
    <w:p>
      <w:r>
        <w:t>1. She thinks she’s relevant enough to be recognized in public.   Imagine being this egotistical over simply not being shot.</w:t>
      </w:r>
    </w:p>
    <w:p>
      <w:r>
        <w:rPr>
          <w:b/>
          <w:u w:val="single"/>
        </w:rPr>
        <w:t>95700</w:t>
      </w:r>
    </w:p>
    <w:p>
      <w:r>
        <w:t xml:space="preserve">2. </w:t>
        <w:tab/>
        <w:t>dumb cunt thinks her opinion has done anything but increase gun sales and add gun owners  bitch needs one of these.......</w:t>
      </w:r>
    </w:p>
    <w:p>
      <w:r>
        <w:rPr>
          <w:b/>
          <w:u w:val="single"/>
        </w:rPr>
        <w:t>95701</w:t>
      </w:r>
    </w:p>
    <w:p>
      <w:r>
        <w:t>1. Da fuck is this all about? Lurking around graveyards at night @SeanEast @QueenSweary</w:t>
      </w:r>
    </w:p>
    <w:p>
      <w:r>
        <w:rPr>
          <w:b/>
          <w:u w:val="single"/>
        </w:rPr>
        <w:t>95702</w:t>
      </w:r>
    </w:p>
    <w:p>
      <w:r>
        <w:t xml:space="preserve">2. </w:t>
        <w:tab/>
        <w:t>What the fuck!!?! Debbie is a proper fucking smackhead!!! It probably all started in graveyards... sniffing glue when she was 10.</w:t>
      </w:r>
    </w:p>
    <w:p>
      <w:r>
        <w:rPr>
          <w:b/>
          <w:u w:val="single"/>
        </w:rPr>
        <w:t>95703</w:t>
      </w:r>
    </w:p>
    <w:p>
      <w:r>
        <w:t xml:space="preserve">3. </w:t>
        <w:tab/>
        <w:tab/>
        <w:t>Stop being a massive nonce cunt and get laid you fucking incel</w:t>
      </w:r>
    </w:p>
    <w:p>
      <w:r>
        <w:rPr>
          <w:b/>
          <w:u w:val="single"/>
        </w:rPr>
        <w:t>95704</w:t>
      </w:r>
    </w:p>
    <w:p>
      <w:r>
        <w:t xml:space="preserve">4. </w:t>
        <w:tab/>
        <w:tab/>
        <w:tab/>
        <w:t>Haha Silence Debbie... you filthy fucking smackrat!</w:t>
      </w:r>
    </w:p>
    <w:p>
      <w:r>
        <w:rPr>
          <w:b/>
          <w:u w:val="single"/>
        </w:rPr>
        <w:t>95705</w:t>
      </w:r>
    </w:p>
    <w:p>
      <w:r>
        <w:t xml:space="preserve">5. </w:t>
        <w:tab/>
        <w:tab/>
        <w:tab/>
        <w:tab/>
        <w:t>I can't tell if she's kinda hot or if she kinda looks like a Flounder.</w:t>
      </w:r>
    </w:p>
    <w:p>
      <w:r>
        <w:rPr>
          <w:b/>
          <w:u w:val="single"/>
        </w:rPr>
        <w:t>95706</w:t>
      </w:r>
    </w:p>
    <w:p>
      <w:r>
        <w:t xml:space="preserve">6. </w:t>
        <w:tab/>
        <w:tab/>
        <w:tab/>
        <w:tab/>
        <w:tab/>
        <w:t>Waynetta...</w:t>
      </w:r>
    </w:p>
    <w:p>
      <w:r>
        <w:rPr>
          <w:b/>
          <w:u w:val="single"/>
        </w:rPr>
        <w:t>95707</w:t>
      </w:r>
    </w:p>
    <w:p>
      <w:r>
        <w:t xml:space="preserve">7. </w:t>
        <w:tab/>
        <w:tab/>
        <w:tab/>
        <w:tab/>
        <w:tab/>
        <w:t>haha she ain't hot.. bag</w:t>
      </w:r>
    </w:p>
    <w:p>
      <w:r>
        <w:rPr>
          <w:b/>
          <w:u w:val="single"/>
        </w:rPr>
        <w:t>95708</w:t>
      </w:r>
    </w:p>
    <w:p>
      <w:r>
        <w:t xml:space="preserve">8. </w:t>
        <w:tab/>
        <w:tab/>
        <w:tab/>
        <w:tab/>
        <w:t>she can't she has to give it away for some weed what a ferking dog</w:t>
      </w:r>
    </w:p>
    <w:p>
      <w:r>
        <w:rPr>
          <w:b/>
          <w:u w:val="single"/>
        </w:rPr>
        <w:t>95709</w:t>
      </w:r>
    </w:p>
    <w:p>
      <w:r>
        <w:t xml:space="preserve">9. </w:t>
        <w:tab/>
        <w:tab/>
        <w:tab/>
        <w:t>Cum to muh bedside, Lucy Labianca.  I've got some girth that'll make you squeal.   Call me 'Groper Von' when you climax.   https://youtu.be/WoI0pIg8_Yw</w:t>
      </w:r>
    </w:p>
    <w:p>
      <w:r>
        <w:rPr>
          <w:b/>
          <w:u w:val="single"/>
        </w:rPr>
        <w:t>95710</w:t>
      </w:r>
    </w:p>
    <w:p>
      <w:r>
        <w:t>1. ***IMPORTANT NOTICE***   As you know, many Conservative accounts, actually THOUSANDS, have recently been purged from Facebook for "fake news".    This account, DeepStateNation, is run by a leftist woman by the name of Conover Kennard, who posted my husband's and my personal information in one of her "articles", including our names, the town we live in and other private information.    She actually called the police department and threatened them, claiming if they didn't fire my husband she would make them regret it.  What a loon.     Yes.  The police just laughed but her followers sent death threats, rape threats to myself and our child, threatened to kill my pets, etc.    Her actions had consequences for us that lasted over a year.  Leftists, following this woman's lead, even came to our home, placed dead animals in our yard, filed false reports with DCFS and swatted us, in an attempt to have us killed.     I could not let our child out of my sight.  Her followers posted photos of themselves in my town.     Why am I telling you this?   Because I need a favor.     I am asking you to report the page as fake news and ask everyone you know to do the same.     Just click on the dots in the upper right corner of each article and follow the prompts.     This is one way to put the left in their place.     PLEASE HELP ME.     Please share this post on all your social media.    https://www.facebook.com/DeepStateNation/?ref=br_rs   And this page as well, please.     https://www.facebook.com/dctribunemedia/?ref=br_rs   People like this need to be eradicated by any means necessary.     This woman cannot get a job.  Her blog is her only source of income.</w:t>
      </w:r>
    </w:p>
    <w:p>
      <w:r>
        <w:rPr>
          <w:b/>
          <w:u w:val="single"/>
        </w:rPr>
        <w:t>95711</w:t>
      </w:r>
    </w:p>
    <w:p>
      <w:r>
        <w:t xml:space="preserve">2. </w:t>
        <w:tab/>
        <w:t>No, Andie. Ms. Kennard, as it turns out, is NOT the owner of DeepStateNation. Please do try to get your facts straight (I know that's a challenge for you) before fooling your rube followers into going on another harassment campaign. PS: You are still a yuuuuge punchline on Twitter. You're welcome!</w:t>
      </w:r>
    </w:p>
    <w:p>
      <w:r>
        <w:rPr>
          <w:b/>
          <w:u w:val="single"/>
        </w:rPr>
        <w:t>95712</w:t>
      </w:r>
    </w:p>
    <w:p>
      <w:r>
        <w:t xml:space="preserve">3. </w:t>
        <w:tab/>
        <w:tab/>
        <w:t>The heroin addict certainly is the author.  Tell her to say goodbye to her account.</w:t>
      </w:r>
    </w:p>
    <w:p>
      <w:r>
        <w:rPr>
          <w:b/>
          <w:u w:val="single"/>
        </w:rPr>
        <w:t>95713</w:t>
      </w:r>
    </w:p>
    <w:p>
      <w:r>
        <w:t xml:space="preserve">4. </w:t>
        <w:tab/>
        <w:tab/>
        <w:tab/>
        <w:t>Angela Schmidt Pauly is unable to read analytically. Were she able to, she would notice both stylistic and grammatical distinctions between my writing and Conover's. There are two other things she needs to know: 1) I know her husband. 2) Conover kicked her addiction to heroin whereas Angela cannot kick her addiction to needing attention.</w:t>
      </w:r>
    </w:p>
    <w:p>
      <w:r>
        <w:rPr>
          <w:b/>
          <w:u w:val="single"/>
        </w:rPr>
        <w:t>95714</w:t>
      </w:r>
    </w:p>
    <w:p>
      <w:r>
        <w:t>1. EST!   Not white people she said, women specifically.   This Jewish supremacist woman means white men deserve no civil or human rights.</w:t>
      </w:r>
    </w:p>
    <w:p>
      <w:r>
        <w:rPr>
          <w:b/>
          <w:u w:val="single"/>
        </w:rPr>
        <w:t>95715</w:t>
      </w:r>
    </w:p>
    <w:p>
      <w:r>
        <w:t xml:space="preserve">2. </w:t>
        <w:tab/>
        <w:t xml:space="preserve"> I've never met a lisa that wasn't a cunt</w:t>
      </w:r>
    </w:p>
    <w:p>
      <w:r>
        <w:rPr>
          <w:b/>
          <w:u w:val="single"/>
        </w:rPr>
        <w:t>95716</w:t>
      </w:r>
    </w:p>
    <w:p>
      <w:r>
        <w:t>1. So let me get this straight.   Because you're an illegal spic in San Francisco you get to vote?   Well I guess if you murder...you've earned the right to vote in San Fran.</w:t>
      </w:r>
    </w:p>
    <w:p>
      <w:r>
        <w:rPr>
          <w:b/>
          <w:u w:val="single"/>
        </w:rPr>
        <w:t>95717</w:t>
      </w:r>
    </w:p>
    <w:p>
      <w:r>
        <w:t>1. Maxine Waters is seemily lacking in her ability to unite people of all colors, religions, or creeds together as exemplified by her divisional and biotry that sets her up there with the likes of Sneaky Al Sharpton. Apparently Martin Luther King and his philosophy of uniting, and kindness  didn’t impress Maxine in her long political, and criminal time in politics!   https://www.nationalreview.com/the-morning-jolt/maxine-waters-political-violence/?utm_medium=referral&amp;utm_source=idealmedia&amp;utm_campaign=nationalreview.com&amp;utm_term=68804&amp;utm_content=2298198</w:t>
      </w:r>
    </w:p>
    <w:p>
      <w:r>
        <w:rPr>
          <w:b/>
          <w:u w:val="single"/>
        </w:rPr>
        <w:t>95718</w:t>
      </w:r>
    </w:p>
    <w:p>
      <w:r>
        <w:t xml:space="preserve">2. </w:t>
        <w:tab/>
        <w:t>Fuck this retarded whore out of office</w:t>
      </w:r>
    </w:p>
    <w:p>
      <w:r>
        <w:rPr>
          <w:b/>
          <w:u w:val="single"/>
        </w:rPr>
        <w:t>95719</w:t>
      </w:r>
    </w:p>
    <w:p>
      <w:r>
        <w:t>1. https://youtu.be/VtIQrP6FvOo</w:t>
      </w:r>
    </w:p>
    <w:p>
      <w:r>
        <w:rPr>
          <w:b/>
          <w:u w:val="single"/>
        </w:rPr>
        <w:t>95720</w:t>
      </w:r>
    </w:p>
    <w:p>
      <w:r>
        <w:t xml:space="preserve">2. </w:t>
        <w:tab/>
        <w:t>Lesbos...so that's where that word comes from! Dyke Island.</w:t>
      </w:r>
    </w:p>
    <w:p>
      <w:r>
        <w:rPr>
          <w:b/>
          <w:u w:val="single"/>
        </w:rPr>
        <w:t>95721</w:t>
      </w:r>
    </w:p>
    <w:p>
      <w:r>
        <w:t>1. you absolute moron.</w:t>
      </w:r>
    </w:p>
    <w:p>
      <w:r>
        <w:rPr>
          <w:b/>
          <w:u w:val="single"/>
        </w:rPr>
        <w:t>95722</w:t>
      </w:r>
    </w:p>
    <w:p>
      <w:r>
        <w:t xml:space="preserve">2. </w:t>
        <w:tab/>
        <w:t>identity politics is retarded on both sides. Wake up man, he was just as bad as the "Drumpf is Hitler" lefties.</w:t>
      </w:r>
    </w:p>
    <w:p>
      <w:r>
        <w:rPr>
          <w:b/>
          <w:u w:val="single"/>
        </w:rPr>
        <w:t>95723</w:t>
      </w:r>
    </w:p>
    <w:p>
      <w:r>
        <w:t>1. #GabFam #Australia   Who knew trolling an NPC in full meltdown could be so much fun :) Another Oz Rock classic for my mate @Clarence_Spangle    From the group that changed it's name while touring the USA to avoid confusion with a preexisting group.   Icehouse - Great Southern Land   https://youtu.be/3mkidP2OUCk</w:t>
      </w:r>
    </w:p>
    <w:p>
      <w:r>
        <w:rPr>
          <w:b/>
          <w:u w:val="single"/>
        </w:rPr>
        <w:t>95724</w:t>
      </w:r>
    </w:p>
    <w:p>
      <w:r>
        <w:t xml:space="preserve">2. </w:t>
        <w:tab/>
        <w:t>kangaroo dick sucking hippy faggot</w:t>
      </w:r>
    </w:p>
    <w:p>
      <w:r>
        <w:rPr>
          <w:b/>
          <w:u w:val="single"/>
        </w:rPr>
        <w:t>95725</w:t>
      </w:r>
    </w:p>
    <w:p>
      <w:r>
        <w:t>1. And YET you don't have the balls to do any Purging ....so stfu and just keep doing your Little trolling you little faggot Nazi wannabe</w:t>
      </w:r>
    </w:p>
    <w:p>
      <w:r>
        <w:rPr>
          <w:b/>
          <w:u w:val="single"/>
        </w:rPr>
        <w:t>95726</w:t>
      </w:r>
    </w:p>
    <w:p>
      <w:r>
        <w:t>1. took me 3 minutes but i hacked your webcam..also have your browser history...man-on-man porn ?!?!?  you filthy fat assed faggot ! go take a bath !</w:t>
      </w:r>
    </w:p>
    <w:p>
      <w:r>
        <w:rPr>
          <w:b/>
          <w:u w:val="single"/>
        </w:rPr>
        <w:t>95727</w:t>
      </w:r>
    </w:p>
    <w:p>
      <w:r>
        <w:t>1. Look at the logo on the truck, what do you see? It’s the same people who are running the ships that bring Africans into Europe. Why would these “allies” of ours be flooding our country with the refuse of the third world? We are being destroyed, not by a superior army or an act of God, but by our fear of being called anti-semites.</w:t>
      </w:r>
    </w:p>
    <w:p>
      <w:r>
        <w:rPr>
          <w:b/>
          <w:u w:val="single"/>
        </w:rPr>
        <w:t>95728</w:t>
      </w:r>
    </w:p>
    <w:p>
      <w:r>
        <w:t xml:space="preserve">2. </w:t>
        <w:tab/>
        <w:t>BS.  You're lying.  You don't do your cause any good by lying....</w:t>
      </w:r>
    </w:p>
    <w:p>
      <w:r>
        <w:rPr>
          <w:b/>
          <w:u w:val="single"/>
        </w:rPr>
        <w:t>95729</w:t>
      </w:r>
    </w:p>
    <w:p>
      <w:r>
        <w:t xml:space="preserve">3. </w:t>
        <w:tab/>
        <w:tab/>
        <w:t>Imagine writing out all of that and yet not having a single sentence explaining why it is retarded to believe Jews are behind the migration when there is a Star of David on the truck. Who is the real retard?</w:t>
      </w:r>
    </w:p>
    <w:p>
      <w:r>
        <w:rPr>
          <w:b/>
          <w:u w:val="single"/>
        </w:rPr>
        <w:t>95730</w:t>
      </w:r>
    </w:p>
    <w:p>
      <w:r>
        <w:t>1. Obama Takes More Swipes at Trump: He’s ‘Just Blatantly, Repeatedly, Baldly, Shamelessly Lying’ (VIDEO) https://truepundit.com/obama-takes-more-swipes-at-trump-hes-just-blatantly-repeatedly-baldly-shamelessly-lying-video/</w:t>
      </w:r>
    </w:p>
    <w:p>
      <w:r>
        <w:rPr>
          <w:b/>
          <w:u w:val="single"/>
        </w:rPr>
        <w:t>95731</w:t>
      </w:r>
    </w:p>
    <w:p>
      <w:r>
        <w:t xml:space="preserve">2. </w:t>
        <w:tab/>
        <w:t>Nothing that faggot ass kenyan piece of shit  obungler has to say would interest me!</w:t>
      </w:r>
    </w:p>
    <w:p>
      <w:r>
        <w:rPr>
          <w:b/>
          <w:u w:val="single"/>
        </w:rPr>
        <w:t>95732</w:t>
      </w:r>
    </w:p>
    <w:p>
      <w:r>
        <w:t xml:space="preserve">3. </w:t>
        <w:tab/>
        <w:tab/>
        <w:t>Come January his black ass is toast..the noose awaits</w:t>
      </w:r>
    </w:p>
    <w:p>
      <w:r>
        <w:rPr>
          <w:b/>
          <w:u w:val="single"/>
        </w:rPr>
        <w:t>95733</w:t>
      </w:r>
    </w:p>
    <w:p>
      <w:r>
        <w:t xml:space="preserve">4. </w:t>
        <w:tab/>
        <w:tab/>
        <w:t>That's something I'd even pray for!</w:t>
      </w:r>
    </w:p>
    <w:p>
      <w:r>
        <w:rPr>
          <w:b/>
          <w:u w:val="single"/>
        </w:rPr>
        <w:t>95734</w:t>
      </w:r>
    </w:p>
    <w:p>
      <w:r>
        <w:t>1. I'm just gonna leave this here..</w:t>
      </w:r>
    </w:p>
    <w:p>
      <w:r>
        <w:rPr>
          <w:b/>
          <w:u w:val="single"/>
        </w:rPr>
        <w:t>95735</w:t>
      </w:r>
    </w:p>
    <w:p>
      <w:r>
        <w:t xml:space="preserve">2. </w:t>
        <w:tab/>
        <w:t>I think Kanye saw through Taylor Twat Swift before any of us saw who she really is. I question no more about why Kanye started cracking on her by taking the microphone away.</w:t>
      </w:r>
    </w:p>
    <w:p>
      <w:r>
        <w:rPr>
          <w:b/>
          <w:u w:val="single"/>
        </w:rPr>
        <w:t>95736</w:t>
      </w:r>
    </w:p>
    <w:p>
      <w:r>
        <w:t>1. For those who are confused about the true definition..   This is the epitome of an Uncle Tom...   You can almost see the gray matter leaking out of his ears...</w:t>
      </w:r>
    </w:p>
    <w:p>
      <w:r>
        <w:rPr>
          <w:b/>
          <w:u w:val="single"/>
        </w:rPr>
        <w:t>95737</w:t>
      </w:r>
    </w:p>
    <w:p>
      <w:r>
        <w:t xml:space="preserve">2. </w:t>
        <w:tab/>
        <w:t>I'll take this nigger over Uncle Ron deSantis any black day of the week ending in Y. lmaooooo #VoteBlueToSaveAmericaFromTrump</w:t>
      </w:r>
    </w:p>
    <w:p>
      <w:r>
        <w:rPr>
          <w:b/>
          <w:u w:val="single"/>
        </w:rPr>
        <w:t>95738</w:t>
      </w:r>
    </w:p>
    <w:p>
      <w:r>
        <w:t>1. Kanye West: Mind Control   I understand that some people think Kanye is crazy, because he kinda is, but he brings up good points   There are always people trying to manipulate what you say, what you think, and what you feel. Whether it's the MSM, T.V., Radio, Newspapers, Social Media etc   Think for yourself :p   #News   Watch: https://www.pscp.tv/w/1yoKMVydwkwGQ</w:t>
      </w:r>
    </w:p>
    <w:p>
      <w:r>
        <w:rPr>
          <w:b/>
          <w:u w:val="single"/>
        </w:rPr>
        <w:t>95739</w:t>
      </w:r>
    </w:p>
    <w:p>
      <w:r>
        <w:t xml:space="preserve">2. </w:t>
        <w:tab/>
        <w:t>According to CNN, Kanye is a crazy nigger who can't read, as he helps whitey oppress the black man by giving them all jobs.  Who knew a crazy nigger could get that rich?</w:t>
      </w:r>
    </w:p>
    <w:p>
      <w:r>
        <w:rPr>
          <w:b/>
          <w:u w:val="single"/>
        </w:rPr>
        <w:t>95740</w:t>
      </w:r>
    </w:p>
    <w:p>
      <w:r>
        <w:t>1. Don't let these #altright #whitenationalist fool you ..they are not like you. They are pure trash pretending to relate with you on moral issues when they are 100% immoral themselves. They will sometimes claim they are Christians, but ask them to elaborate and they vomit out nothing but heresy. They will chant with you against the liberal opposition coming out of #PlannedParenthood but applaud them for putting clinics in minority areas. They believe in #populationControl and #eugenics. They even support #euthanasia for the elderly, and underdeveloped.   A lot of them are even Scottish Rite Freemasons who's great, great grand fathers were a part of the Order of the Golden Circle that opposed the early GOP founded by #Christian #Protestants and assassinated Lincoln. It is because of their Freemasonic ranks that many of them got skipped up in ranks in the military, and police ..the ones seemingly more honorable because of that really cheated.   THEY ARE NOT YOUR FRIENDS!</w:t>
      </w:r>
    </w:p>
    <w:p>
      <w:r>
        <w:rPr>
          <w:b/>
          <w:u w:val="single"/>
        </w:rPr>
        <w:t>95741</w:t>
      </w:r>
    </w:p>
    <w:p>
      <w:r>
        <w:t xml:space="preserve">2. </w:t>
        <w:tab/>
        <w:t>Stop being a faggot and stand up for your race, white man.</w:t>
      </w:r>
    </w:p>
    <w:p>
      <w:r>
        <w:rPr>
          <w:b/>
          <w:u w:val="single"/>
        </w:rPr>
        <w:t>95742</w:t>
      </w:r>
    </w:p>
    <w:p>
      <w:r>
        <w:t xml:space="preserve">3. </w:t>
        <w:tab/>
        <w:tab/>
        <w:t>I am. As a pure Dutch-German I'm doing it by exposing the trash. Unfortunately for you the scale is of moral character, and not ethnicity.</w:t>
      </w:r>
    </w:p>
    <w:p>
      <w:r>
        <w:rPr>
          <w:b/>
          <w:u w:val="single"/>
        </w:rPr>
        <w:t>95743</w:t>
      </w:r>
    </w:p>
    <w:p>
      <w:r>
        <w:t>1. Kamala Harris to Caravan: We Are A "Welcoming" Country  https://www.realclearpolitics.com/video/2018/10/24/kamala_harris_to_caravan_we_are_a_welcoming_country.html</w:t>
      </w:r>
    </w:p>
    <w:p>
      <w:r>
        <w:rPr>
          <w:b/>
          <w:u w:val="single"/>
        </w:rPr>
        <w:t>95744</w:t>
      </w:r>
    </w:p>
    <w:p>
      <w:r>
        <w:t xml:space="preserve">2. </w:t>
        <w:tab/>
        <w:t>Take about a dozen into your home, nigger bitch.</w:t>
      </w:r>
    </w:p>
    <w:p>
      <w:r>
        <w:rPr>
          <w:b/>
          <w:u w:val="single"/>
        </w:rPr>
        <w:t>95745</w:t>
      </w:r>
    </w:p>
    <w:p>
      <w:r>
        <w:t>1. With the new movie "Bohemian Rhapsody" I got to know about Freddie Mercury, the lead singer of the British band "Queen" and one of the greatest vocalists of all time.   The fact that he was and continues to be admired by millions of people all over the world , in spite of not being white or straight , shows how ultimately such differences do not really matter.</w:t>
      </w:r>
    </w:p>
    <w:p>
      <w:r>
        <w:rPr>
          <w:b/>
          <w:u w:val="single"/>
        </w:rPr>
        <w:t>95746</w:t>
      </w:r>
    </w:p>
    <w:p>
      <w:r>
        <w:t xml:space="preserve">2. </w:t>
        <w:tab/>
        <w:t>AIDS INFESTED DEAD FAGGOT</w:t>
      </w:r>
    </w:p>
    <w:p>
      <w:r>
        <w:rPr>
          <w:b/>
          <w:u w:val="single"/>
        </w:rPr>
        <w:t>95747</w:t>
      </w:r>
    </w:p>
    <w:p>
      <w:r>
        <w:t xml:space="preserve">3. </w:t>
        <w:tab/>
        <w:tab/>
        <w:t>Or are you an AIDS infested dead faggot too?</w:t>
      </w:r>
    </w:p>
    <w:p>
      <w:r>
        <w:rPr>
          <w:b/>
          <w:u w:val="single"/>
        </w:rPr>
        <w:t>95748</w:t>
      </w:r>
    </w:p>
    <w:p>
      <w:r>
        <w:t>1. Welcome to San Francisco. This is Folsom Street yesterday (9/30/18). This is the California Senators Feinstein and Harris are working so hard to protect.</w:t>
      </w:r>
    </w:p>
    <w:p>
      <w:r>
        <w:rPr>
          <w:b/>
          <w:u w:val="single"/>
        </w:rPr>
        <w:t>95749</w:t>
      </w:r>
    </w:p>
    <w:p>
      <w:r>
        <w:t xml:space="preserve">2. </w:t>
        <w:tab/>
        <w:t>And we don't need Aryan grooming gangs in the cities in America? Mid America, pat Boone crowd; just Imagine hordes of teens with axe handles and bats, to bring these 2 to the light for their transgressions against good order and discipline.   The very definition as to the how of making America great again.</w:t>
      </w:r>
    </w:p>
    <w:p>
      <w:r>
        <w:rPr>
          <w:b/>
          <w:u w:val="single"/>
        </w:rPr>
        <w:t>95750</w:t>
      </w:r>
    </w:p>
    <w:p>
      <w:r>
        <w:t xml:space="preserve">3. </w:t>
        <w:tab/>
        <w:tab/>
        <w:t>This whole country is a big faggot ranch.  The morals are at an all-time low and that is what is going to destroy society.  Besides, we don't call it the Gay Bay for nothing.</w:t>
      </w:r>
    </w:p>
    <w:p>
      <w:r>
        <w:rPr>
          <w:b/>
          <w:u w:val="single"/>
        </w:rPr>
        <w:t>95751</w:t>
      </w:r>
    </w:p>
    <w:p>
      <w:r>
        <w:t>4.</w:t>
      </w:r>
    </w:p>
    <w:p>
      <w:r>
        <w:rPr>
          <w:b/>
          <w:u w:val="single"/>
        </w:rPr>
        <w:t>95752</w:t>
      </w:r>
    </w:p>
    <w:p>
      <w:r>
        <w:t xml:space="preserve">5. </w:t>
        <w:tab/>
        <w:tab/>
        <w:tab/>
        <w:t>We favor castration for pedophiles and faggots.</w:t>
      </w:r>
    </w:p>
    <w:p>
      <w:r>
        <w:rPr>
          <w:b/>
          <w:u w:val="single"/>
        </w:rPr>
        <w:t>95753</w:t>
      </w:r>
    </w:p>
    <w:p>
      <w:r>
        <w:t xml:space="preserve">6. </w:t>
        <w:tab/>
        <w:tab/>
        <w:tab/>
        <w:t>Every honest thinking man knows that God hates fags</w:t>
      </w:r>
    </w:p>
    <w:p>
      <w:r>
        <w:rPr>
          <w:b/>
          <w:u w:val="single"/>
        </w:rPr>
        <w:t>95754</w:t>
      </w:r>
    </w:p>
    <w:p>
      <w:r>
        <w:t>1. #GabFam   Time for a bit of Zombie   Rob Zombie - Dragula   https://youtu.be/EqQuihD0hoI</w:t>
      </w:r>
    </w:p>
    <w:p>
      <w:r>
        <w:rPr>
          <w:b/>
          <w:u w:val="single"/>
        </w:rPr>
        <w:t>95755</w:t>
      </w:r>
    </w:p>
    <w:p>
      <w:r>
        <w:t xml:space="preserve">2. </w:t>
        <w:tab/>
        <w:t>aussie faggot</w:t>
      </w:r>
    </w:p>
    <w:p>
      <w:r>
        <w:rPr>
          <w:b/>
          <w:u w:val="single"/>
        </w:rPr>
        <w:t>95756</w:t>
      </w:r>
    </w:p>
    <w:p>
      <w:r>
        <w:t xml:space="preserve">3. </w:t>
        <w:tab/>
        <w:tab/>
        <w:t>aussie faggot</w:t>
      </w:r>
    </w:p>
    <w:p>
      <w:r>
        <w:rPr>
          <w:b/>
          <w:u w:val="single"/>
        </w:rPr>
        <w:t>95757</w:t>
      </w:r>
    </w:p>
    <w:p>
      <w:r>
        <w:t>1. https://www.youtube.com/watch?v=gRE-0nIpMqA   you blinked faggot</w:t>
      </w:r>
    </w:p>
    <w:p>
      <w:r>
        <w:rPr>
          <w:b/>
          <w:u w:val="single"/>
        </w:rPr>
        <w:t>95758</w:t>
      </w:r>
    </w:p>
    <w:p>
      <w:r>
        <w:t>1. Genre: Electronic   Sub-genre: Breakbeat   Artist: Snoop Dogg   Song: Sensual Seduction   I'm gonna take my tiiiiime   https://www.youtube.com/watch?v=Y1PVmANeyAg&amp;t=0s&amp;list=PLpuAoqE-LIzc_Fc9p0Xz3aaeR_fqEEGVk&amp;index=40</w:t>
      </w:r>
    </w:p>
    <w:p>
      <w:r>
        <w:rPr>
          <w:b/>
          <w:u w:val="single"/>
        </w:rPr>
        <w:t>95759</w:t>
      </w:r>
    </w:p>
    <w:p>
      <w:r>
        <w:t xml:space="preserve">2. </w:t>
        <w:tab/>
        <w:t>fucking nigger</w:t>
      </w:r>
    </w:p>
    <w:p>
      <w:r>
        <w:rPr>
          <w:b/>
          <w:u w:val="single"/>
        </w:rPr>
        <w:t>95760</w:t>
      </w:r>
    </w:p>
    <w:p>
      <w:r>
        <w:t>1. https://twitter.com/MaxBoot/status/1051150486563360768  Seriously just how retarded is this guy?</w:t>
      </w:r>
    </w:p>
    <w:p>
      <w:r>
        <w:rPr>
          <w:b/>
          <w:u w:val="single"/>
        </w:rPr>
        <w:t>95761</w:t>
      </w:r>
    </w:p>
    <w:p>
      <w:r>
        <w:t>1. @PeteWilliamsNBC BREAKING: Suspicious package addressed to former Director of National Intelligence Clapper intercepted in Manhattan, @PeteWilliamsNBC reports; a 12th device. https://kek.gg/u/33WJp</w:t>
      </w:r>
    </w:p>
    <w:p>
      <w:r>
        <w:rPr>
          <w:b/>
          <w:u w:val="single"/>
        </w:rPr>
        <w:t>95762</w:t>
      </w:r>
    </w:p>
    <w:p>
      <w:r>
        <w:t xml:space="preserve">2. </w:t>
        <w:tab/>
        <w:t>This is just getting fucking retarded</w:t>
      </w:r>
    </w:p>
    <w:p>
      <w:r>
        <w:rPr>
          <w:b/>
          <w:u w:val="single"/>
        </w:rPr>
        <w:t>95763</w:t>
      </w:r>
    </w:p>
    <w:p>
      <w:r>
        <w:t>1. Dylann Roof’s prime target: The Nigger State Senator he killed 1st! NONE of those killed were "innocent" as if that had any meaning in this context. They were "Black Lives Matter" leaders that incited hood niggers to attack Whites. Did I mention they were NIGGERS? 1960 to 2010 niggers murdered 80,000+ Whites in U.S.  http://historyreviewed.com/?p=9340</w:t>
      </w:r>
    </w:p>
    <w:p>
      <w:r>
        <w:rPr>
          <w:b/>
          <w:u w:val="single"/>
        </w:rPr>
        <w:t>95764</w:t>
      </w:r>
    </w:p>
    <w:p>
      <w:r>
        <w:t xml:space="preserve">2. </w:t>
        <w:tab/>
        <w:t>In Defense Of Dylann Roof - MIR Power Hour - http://recordings.talkshoe.com/TC-130203/TS-986189.mp3</w:t>
      </w:r>
    </w:p>
    <w:p>
      <w:r>
        <w:rPr>
          <w:b/>
          <w:u w:val="single"/>
        </w:rPr>
        <w:t>95765</w:t>
      </w:r>
    </w:p>
    <w:p>
      <w:r>
        <w:t xml:space="preserve">3. </w:t>
        <w:tab/>
        <w:tab/>
        <w:t>Nigger Pets - MIR Power Hour - http://recordings.talkshoe.com/TC-130203/TS-1020694.mp3  Nigger Pets Pt 2 - MIR Power Hour - http://recordings.talkshoe.com/TC-130203/TS-1020955.mp3</w:t>
      </w:r>
    </w:p>
    <w:p>
      <w:r>
        <w:rPr>
          <w:b/>
          <w:u w:val="single"/>
        </w:rPr>
        <w:t>95766</w:t>
      </w:r>
    </w:p>
    <w:p>
      <w:r>
        <w:t>1. It's "if you kill your enemies they win" season again</w:t>
      </w:r>
    </w:p>
    <w:p>
      <w:r>
        <w:rPr>
          <w:b/>
          <w:u w:val="single"/>
        </w:rPr>
        <w:t>95767</w:t>
      </w:r>
    </w:p>
    <w:p>
      <w:r>
        <w:t xml:space="preserve">2. </w:t>
        <w:tab/>
        <w:t>You would think after hearing a drooling retard like Trudeau say it no one else would?</w:t>
      </w:r>
    </w:p>
    <w:p>
      <w:r>
        <w:rPr>
          <w:b/>
          <w:u w:val="single"/>
        </w:rPr>
        <w:t>95768</w:t>
      </w:r>
    </w:p>
    <w:p>
      <w:r>
        <w:t>1. 🇺🇸Remember IN NOVEMBER 👇</w:t>
      </w:r>
    </w:p>
    <w:p>
      <w:r>
        <w:rPr>
          <w:b/>
          <w:u w:val="single"/>
        </w:rPr>
        <w:t>95769</w:t>
      </w:r>
    </w:p>
    <w:p>
      <w:r>
        <w:t xml:space="preserve">2. </w:t>
        <w:tab/>
        <w:t>FUCK that cunt</w:t>
      </w:r>
    </w:p>
    <w:p>
      <w:r>
        <w:rPr>
          <w:b/>
          <w:u w:val="single"/>
        </w:rPr>
        <w:t>95770</w:t>
      </w:r>
    </w:p>
    <w:p>
      <w:r>
        <w:t xml:space="preserve">3. </w:t>
        <w:tab/>
        <w:tab/>
        <w:t>TERM LIMITS</w:t>
      </w:r>
    </w:p>
    <w:p>
      <w:r>
        <w:rPr>
          <w:b/>
          <w:u w:val="single"/>
        </w:rPr>
        <w:t>95771</w:t>
      </w:r>
    </w:p>
    <w:p>
      <w:r>
        <w:t>1. There was this boring, but attractive, girl. She twisted my arm to read her VERY failed master's thesis. Very boring person. But she had mostly cribbed from the aspie retard dude.you could drink a beer with him. Nice how she gave me a roadmap of her intellectual thieving?</w:t>
      </w:r>
    </w:p>
    <w:p>
      <w:r>
        <w:rPr>
          <w:b/>
          <w:u w:val="single"/>
        </w:rPr>
        <w:t>95772</w:t>
      </w:r>
    </w:p>
    <w:p>
      <w:r>
        <w:t>1. @ChristiJunior &lt;=== Stupid cunt</w:t>
      </w:r>
    </w:p>
    <w:p>
      <w:r>
        <w:rPr>
          <w:b/>
          <w:u w:val="single"/>
        </w:rPr>
        <w:t>95773</w:t>
      </w:r>
    </w:p>
    <w:p>
      <w:r>
        <w:t xml:space="preserve">2. </w:t>
        <w:tab/>
        <w:t>What seems to be the problem friend?</w:t>
      </w:r>
    </w:p>
    <w:p>
      <w:r>
        <w:rPr>
          <w:b/>
          <w:u w:val="single"/>
        </w:rPr>
        <w:t>95774</w:t>
      </w:r>
    </w:p>
    <w:p>
      <w:r>
        <w:t xml:space="preserve">3. </w:t>
        <w:tab/>
        <w:tab/>
        <w:t>&gt;Maherstein Oh no... XD</w:t>
      </w:r>
    </w:p>
    <w:p>
      <w:r>
        <w:rPr>
          <w:b/>
          <w:u w:val="single"/>
        </w:rPr>
        <w:t>95775</w:t>
      </w:r>
    </w:p>
    <w:p>
      <w:r>
        <w:t xml:space="preserve">4. </w:t>
        <w:tab/>
        <w:tab/>
        <w:tab/>
        <w:t>Really activates the almonds.</w:t>
      </w:r>
    </w:p>
    <w:p>
      <w:r>
        <w:rPr>
          <w:b/>
          <w:u w:val="single"/>
        </w:rPr>
        <w:t>95776</w:t>
      </w:r>
    </w:p>
    <w:p>
      <w:r>
        <w:t>1. I'm changing my prediction. I see that the bombs were sent to pretty much everybody on the standard Demtard list. That means it's a newbie. Like that kid who shot up a black church. It's just some autistic retard who happened to be a Republican for reasons outside his own control.</w:t>
      </w:r>
    </w:p>
    <w:p>
      <w:r>
        <w:rPr>
          <w:b/>
          <w:u w:val="single"/>
        </w:rPr>
        <w:t>95777</w:t>
      </w:r>
    </w:p>
    <w:p>
      <w:r>
        <w:t>1.</w:t>
      </w:r>
    </w:p>
    <w:p>
      <w:r>
        <w:rPr>
          <w:b/>
          <w:u w:val="single"/>
        </w:rPr>
        <w:t>95778</w:t>
      </w:r>
    </w:p>
    <w:p>
      <w:r>
        <w:t xml:space="preserve">2. </w:t>
        <w:tab/>
        <w:t>Dear Chelsea, Your cunt looks like a ham sandwich that has been left in the scorching heat all day. Books will be written describing your mental indoctrination by the forces of the left...</w:t>
      </w:r>
    </w:p>
    <w:p>
      <w:r>
        <w:rPr>
          <w:b/>
          <w:u w:val="single"/>
        </w:rPr>
        <w:t>95779</w:t>
      </w:r>
    </w:p>
    <w:p>
      <w:r>
        <w:t>1. Seems loud and clear to me:</w:t>
      </w:r>
    </w:p>
    <w:p>
      <w:r>
        <w:rPr>
          <w:b/>
          <w:u w:val="single"/>
        </w:rPr>
        <w:t>95780</w:t>
      </w:r>
    </w:p>
    <w:p>
      <w:r>
        <w:t xml:space="preserve">2. </w:t>
        <w:tab/>
        <w:t>Did you mean is not a cunt ? Here is more info for dummies   http://thereligionofpeace.com</w:t>
      </w:r>
    </w:p>
    <w:p>
      <w:r>
        <w:rPr>
          <w:b/>
          <w:u w:val="single"/>
        </w:rPr>
        <w:t>95781</w:t>
      </w:r>
    </w:p>
    <w:p>
      <w:r>
        <w:t>1. Recent Poll of GAB users show 78% do not believe Nazis are enemies of America.</w:t>
      </w:r>
    </w:p>
    <w:p>
      <w:r>
        <w:rPr>
          <w:b/>
          <w:u w:val="single"/>
        </w:rPr>
        <w:t>95782</w:t>
      </w:r>
    </w:p>
    <w:p>
      <w:r>
        <w:t xml:space="preserve">2. </w:t>
        <w:tab/>
        <w:t>Nazis are democrat operatives calling themselves "alt-right" they are just as much an enemy of freedom as democrats. George Soros funded to make the right wing look as hateful as the democrats. They are leftists.</w:t>
      </w:r>
    </w:p>
    <w:p>
      <w:r>
        <w:rPr>
          <w:b/>
          <w:u w:val="single"/>
        </w:rPr>
        <w:t>95783</w:t>
      </w:r>
    </w:p>
    <w:p>
      <w:r>
        <w:t xml:space="preserve">3. </w:t>
        <w:tab/>
        <w:tab/>
        <w:t>Nazis are not leftists and the poll proves nobody believes this retarded shit. If you mean people who show up to rallies sieg heiling and waving swastika flags fresh out of the packaging, those are Democrat operatives trying to sully the movement in the eyes of the public but it is not because far right movements are actually in favour of multiculturalism.</w:t>
      </w:r>
    </w:p>
    <w:p>
      <w:r>
        <w:rPr>
          <w:b/>
          <w:u w:val="single"/>
        </w:rPr>
        <w:t>95784</w:t>
      </w:r>
    </w:p>
    <w:p>
      <w:r>
        <w:t xml:space="preserve">4. </w:t>
        <w:tab/>
        <w:tab/>
        <w:tab/>
        <w:t>246 people on GAB mostly those calling themselves nazis isn't proof of jack shit.</w:t>
      </w:r>
    </w:p>
    <w:p>
      <w:r>
        <w:rPr>
          <w:b/>
          <w:u w:val="single"/>
        </w:rPr>
        <w:t>95785</w:t>
      </w:r>
    </w:p>
    <w:p>
      <w:r>
        <w:t xml:space="preserve">5. </w:t>
        <w:tab/>
        <w:tab/>
        <w:tab/>
        <w:tab/>
        <w:t>Who hurt you sweaty</w:t>
      </w:r>
    </w:p>
    <w:p>
      <w:r>
        <w:rPr>
          <w:b/>
          <w:u w:val="single"/>
        </w:rPr>
        <w:t>95786</w:t>
      </w:r>
    </w:p>
    <w:p>
      <w:r>
        <w:t xml:space="preserve">6. </w:t>
        <w:tab/>
        <w:tab/>
        <w:tab/>
        <w:tab/>
        <w:tab/>
        <w:t>My momma</w:t>
      </w:r>
    </w:p>
    <w:p>
      <w:r>
        <w:rPr>
          <w:b/>
          <w:u w:val="single"/>
        </w:rPr>
        <w:t>95787</w:t>
      </w:r>
    </w:p>
    <w:p>
      <w:r>
        <w:t xml:space="preserve">7. </w:t>
        <w:tab/>
        <w:tab/>
        <w:tab/>
        <w:tab/>
        <w:tab/>
        <w:t>What if it was cold outside?</w:t>
      </w:r>
    </w:p>
    <w:p>
      <w:r>
        <w:rPr>
          <w:b/>
          <w:u w:val="single"/>
        </w:rPr>
        <w:t>95788</w:t>
      </w:r>
    </w:p>
    <w:p>
      <w:r>
        <w:t>1. Maybe I should just follow my kin in their white flight and leave the hood for good.  Havent seen a nigger all day...</w:t>
      </w:r>
    </w:p>
    <w:p>
      <w:r>
        <w:rPr>
          <w:b/>
          <w:u w:val="single"/>
        </w:rPr>
        <w:t>95789</w:t>
      </w:r>
    </w:p>
    <w:p>
      <w:r>
        <w:t xml:space="preserve">2. </w:t>
        <w:tab/>
        <w:t>People don't "White Flight" for their own amusement. It's a survival strategy.</w:t>
      </w:r>
    </w:p>
    <w:p>
      <w:r>
        <w:rPr>
          <w:b/>
          <w:u w:val="single"/>
        </w:rPr>
        <w:t>95790</w:t>
      </w:r>
    </w:p>
    <w:p>
      <w:r>
        <w:t xml:space="preserve">3. </w:t>
        <w:tab/>
        <w:tab/>
        <w:t>I can survive in the hood but likely nit good for my mental health as i get older...</w:t>
      </w:r>
    </w:p>
    <w:p>
      <w:r>
        <w:rPr>
          <w:b/>
          <w:u w:val="single"/>
        </w:rPr>
        <w:t>95791</w:t>
      </w:r>
    </w:p>
    <w:p>
      <w:r>
        <w:t xml:space="preserve">4. </w:t>
        <w:tab/>
        <w:tab/>
        <w:t>Why have u all turned into npc grey?</w:t>
      </w:r>
    </w:p>
    <w:p>
      <w:r>
        <w:rPr>
          <w:b/>
          <w:u w:val="single"/>
        </w:rPr>
        <w:t>95792</w:t>
      </w:r>
    </w:p>
    <w:p>
      <w:r>
        <w:t xml:space="preserve">5. </w:t>
        <w:tab/>
        <w:tab/>
        <w:t>If you have kids, an immediate "White Flight" woud be imperative, but as you grow older you will likely become the target of black-on-white racial violence. Bite the bullet. Wrong hill to die on.</w:t>
      </w:r>
    </w:p>
    <w:p>
      <w:r>
        <w:rPr>
          <w:b/>
          <w:u w:val="single"/>
        </w:rPr>
        <w:t>95793</w:t>
      </w:r>
    </w:p>
    <w:p>
      <w:r>
        <w:t xml:space="preserve">6. </w:t>
        <w:tab/>
        <w:tab/>
        <w:t>I changed my entire header theme. My old profile pic was of me playing sax from about 2003. I'm not playing music very much now, and I removed the banner of Taylor Swift singing in front of a swastika because she is a fat traitor SJW whore now. I went for a clean, positive, futuristic look.</w:t>
      </w:r>
    </w:p>
    <w:p>
      <w:r>
        <w:rPr>
          <w:b/>
          <w:u w:val="single"/>
        </w:rPr>
        <w:t>95794</w:t>
      </w:r>
    </w:p>
    <w:p>
      <w:r>
        <w:t xml:space="preserve">7. </w:t>
        <w:tab/>
        <w:tab/>
        <w:t>Shame bout taylor swift. I still liked the banner tho...</w:t>
      </w:r>
    </w:p>
    <w:p>
      <w:r>
        <w:rPr>
          <w:b/>
          <w:u w:val="single"/>
        </w:rPr>
        <w:t>95795</w:t>
      </w:r>
    </w:p>
    <w:p>
      <w:r>
        <w:t xml:space="preserve">8. </w:t>
        <w:tab/>
        <w:tab/>
        <w:t>I guess im waiting for that broke arse chick, that wants to leave the hood too.  It worked last time for 10 years and have a bunch of great kids, now adults. #slutintohousewife</w:t>
      </w:r>
    </w:p>
    <w:p>
      <w:r>
        <w:rPr>
          <w:b/>
          <w:u w:val="single"/>
        </w:rPr>
        <w:t>95796</w:t>
      </w:r>
    </w:p>
    <w:p>
      <w:r>
        <w:t>1. Trump meets Kanye West at the White House  https://www.youtube.com/watch?v=gdvgxdcfV4g</w:t>
      </w:r>
    </w:p>
    <w:p>
      <w:r>
        <w:rPr>
          <w:b/>
          <w:u w:val="single"/>
        </w:rPr>
        <w:t>95797</w:t>
      </w:r>
    </w:p>
    <w:p>
      <w:r>
        <w:t xml:space="preserve">2. </w:t>
        <w:tab/>
        <w:t>You're a fucking faggot for real.</w:t>
      </w:r>
    </w:p>
    <w:p>
      <w:r>
        <w:rPr>
          <w:b/>
          <w:u w:val="single"/>
        </w:rPr>
        <w:t>95798</w:t>
      </w:r>
    </w:p>
    <w:p>
      <w:r>
        <w:t xml:space="preserve">3. </w:t>
        <w:tab/>
        <w:tab/>
        <w:t>You a pink pussy hat wearer...#SocialistShitBallSack!</w:t>
      </w:r>
    </w:p>
    <w:p>
      <w:r>
        <w:rPr>
          <w:b/>
          <w:u w:val="single"/>
        </w:rPr>
        <w:t>95799</w:t>
      </w:r>
    </w:p>
    <w:p>
      <w:r>
        <w:t>1.</w:t>
      </w:r>
    </w:p>
    <w:p>
      <w:r>
        <w:rPr>
          <w:b/>
          <w:u w:val="single"/>
        </w:rPr>
        <w:t>95800</w:t>
      </w:r>
    </w:p>
    <w:p>
      <w:r>
        <w:t xml:space="preserve">2. </w:t>
        <w:tab/>
        <w:t>That pasty cunt wouldnt know what hit it, if it came down to shooting!</w:t>
      </w:r>
    </w:p>
    <w:p>
      <w:r>
        <w:rPr>
          <w:b/>
          <w:u w:val="single"/>
        </w:rPr>
        <w:t>95801</w:t>
      </w:r>
    </w:p>
    <w:p>
      <w:r>
        <w:t>1. @News @Politics @BrigitteGabriel @noislamonazis @PamelaGeller @GeorgiaLogCabin @A3Patriot @a @bh43 @CmdrSlamm @DaleEvans @edbaker3000 @FrankDeSilva @im_frank @janiec @Kekromancer @LouHolmes @NoGlobalistSlave @OurCountryFirst @PaigeFord @qbmdo @JQuest2000 @ForQ @Rad-er-Cad @SurvivorMed @Thepalmierireport</w:t>
      </w:r>
    </w:p>
    <w:p>
      <w:r>
        <w:rPr>
          <w:b/>
          <w:u w:val="single"/>
        </w:rPr>
        <w:t>95802</w:t>
      </w:r>
    </w:p>
    <w:p>
      <w:r>
        <w:t xml:space="preserve">2. </w:t>
        <w:tab/>
        <w:t>NO COMMIE NIGGERS FOR GOV..... WE ALREADY HAD A COMMIE NIGGER FOR PRES.....</w:t>
      </w:r>
    </w:p>
    <w:p>
      <w:r>
        <w:rPr>
          <w:b/>
          <w:u w:val="single"/>
        </w:rPr>
        <w:t>95803</w:t>
      </w:r>
    </w:p>
    <w:p>
      <w:r>
        <w:t>1. Jay always lets someone else think for him since he cannot do it himself!  Thats how monkey brains are!  His RETARDED brain can't actually understand REAL facts so he posts articles which have LIES written by the same filthy RACIST askeNAZI JEWS to emphasize that he does not have a functioning brain!  He won't ever debate nor ever give a FACT, but he will always call you stupid which he obviously is!  When you can't debate, character assassinate! His intellectual deficiencies are immense!</w:t>
      </w:r>
    </w:p>
    <w:p>
      <w:r>
        <w:rPr>
          <w:b/>
          <w:u w:val="single"/>
        </w:rPr>
        <w:t>95804</w:t>
      </w:r>
    </w:p>
    <w:p>
      <w:r>
        <w:t>1.</w:t>
      </w:r>
    </w:p>
    <w:p>
      <w:r>
        <w:rPr>
          <w:b/>
          <w:u w:val="single"/>
        </w:rPr>
        <w:t>95805</w:t>
      </w:r>
    </w:p>
    <w:p>
      <w:r>
        <w:t xml:space="preserve">2. </w:t>
        <w:tab/>
        <w:t>So wait, you mean the Hamas that is prevented from leaving Gaza by the heebs, and need every penny to buy rockets to kill idf?... That Hamas?   Well if they did, some kike paid for their airfare.   Most americans arent as inbred and retarded as Israelis.</w:t>
      </w:r>
    </w:p>
    <w:p>
      <w:r>
        <w:rPr>
          <w:b/>
          <w:u w:val="single"/>
        </w:rPr>
        <w:t>95806</w:t>
      </w:r>
    </w:p>
    <w:p>
      <w:r>
        <w:t>1. 1-what were niggers doing to other tribes they conquered in africa ? i bet using and abusing them as much they could . mean while notice that hannibal-attila the hun-ghengas khan-etc were trying to conquer/enslave europe time after time . all earths history being vicious war after war for territory.now though in nigger minds its all whiteys fault .</w:t>
      </w:r>
    </w:p>
    <w:p>
      <w:r>
        <w:rPr>
          <w:b/>
          <w:u w:val="single"/>
        </w:rPr>
        <w:t>95807</w:t>
      </w:r>
    </w:p>
    <w:p>
      <w:r>
        <w:t>1. 2016 bought us ... what?   A huge surge in Antifa violence.  The loss of free speech on the internet. The destruction of monuments all over the country. It has been worse than 8 years of Obama ever was and it was all for the sake of cutting the taxes of Jack Dorsey and Mark Zuckerberg and loosening financial regulations for Wall Street</w:t>
      </w:r>
    </w:p>
    <w:p>
      <w:r>
        <w:rPr>
          <w:b/>
          <w:u w:val="single"/>
        </w:rPr>
        <w:t>95808</w:t>
      </w:r>
    </w:p>
    <w:p>
      <w:r>
        <w:t xml:space="preserve">2. </w:t>
        <w:tab/>
        <w:t>Bullshit. The communist, Liberal Left is causing ALL of the problems, and anyone with a braincell can see it. You all just exist to fool the retarded normies.</w:t>
      </w:r>
    </w:p>
    <w:p>
      <w:r>
        <w:rPr>
          <w:b/>
          <w:u w:val="single"/>
        </w:rPr>
        <w:t>95809</w:t>
      </w:r>
    </w:p>
    <w:p>
      <w:r>
        <w:t xml:space="preserve">3. </w:t>
        <w:tab/>
        <w:tab/>
        <w:t>Did you hear about the SECOND and THIRD caravan forming in Central America? That's because the first one made it through in April and this one is on the way. It is up to the White House and Congress to deal with this and both are controlled by the GOP</w:t>
      </w:r>
    </w:p>
    <w:p>
      <w:r>
        <w:rPr>
          <w:b/>
          <w:u w:val="single"/>
        </w:rPr>
        <w:t>95810</w:t>
      </w:r>
    </w:p>
    <w:p>
      <w:r>
        <w:t>1. No one should be surprised that the Democrats are so determined to import hordes of low-IQ Spanish-speaking peasants from Latin America to displace working-class whites.    If only white Americans voted, the Democrats would never win another national election.</w:t>
      </w:r>
    </w:p>
    <w:p>
      <w:r>
        <w:rPr>
          <w:b/>
          <w:u w:val="single"/>
        </w:rPr>
        <w:t>95811</w:t>
      </w:r>
    </w:p>
    <w:p>
      <w:r>
        <w:t xml:space="preserve">2. </w:t>
        <w:tab/>
        <w:t>On the retarded and useless require socialism to get by. And everyone i know who has above room temperature IQ can find a job pretty easily. If losing your job at the plant ruins you forever you must not be very smart.</w:t>
      </w:r>
    </w:p>
    <w:p>
      <w:r>
        <w:rPr>
          <w:b/>
          <w:u w:val="single"/>
        </w:rPr>
        <w:t>95812</w:t>
      </w:r>
    </w:p>
    <w:p>
      <w:r>
        <w:t>1. Nuts</w:t>
      </w:r>
    </w:p>
    <w:p>
      <w:r>
        <w:rPr>
          <w:b/>
          <w:u w:val="single"/>
        </w:rPr>
        <w:t>95813</w:t>
      </w:r>
    </w:p>
    <w:p>
      <w:r>
        <w:t xml:space="preserve">2. </w:t>
        <w:tab/>
        <w:t>Maybe that sand nigger will feel safer in Kabul.</w:t>
      </w:r>
    </w:p>
    <w:p>
      <w:r>
        <w:rPr>
          <w:b/>
          <w:u w:val="single"/>
        </w:rPr>
        <w:t>95814</w:t>
      </w:r>
    </w:p>
    <w:p>
      <w:r>
        <w:t>1. What do you call a rich black guy who lets his underage kids drink alcohol?  A nigger  https://www.dailymail.co.uk/femail/article-6262231/LeBron-James-reveals-mature-sons-aged-14-11-drink-WINE.html</w:t>
      </w:r>
    </w:p>
    <w:p>
      <w:r>
        <w:rPr>
          <w:b/>
          <w:u w:val="single"/>
        </w:rPr>
        <w:t>95815</w:t>
      </w:r>
    </w:p>
    <w:p>
      <w:r>
        <w:t>1. Poor Ms Emma says she’s afraid to drive down   the street without a disguise.  She wasn’t fearfull last   March when she was sticking her face on every   media show she could find....flashing the Cuban flag.</w:t>
      </w:r>
    </w:p>
    <w:p>
      <w:r>
        <w:rPr>
          <w:b/>
          <w:u w:val="single"/>
        </w:rPr>
        <w:t>95816</w:t>
      </w:r>
    </w:p>
    <w:p>
      <w:r>
        <w:t xml:space="preserve">2. </w:t>
        <w:tab/>
        <w:t>I don't give a single shit what some communist dyke has to say about an event that she likely caused to happen in the first place. She admitted to harassing and bullying Cruz the psychopath murderer from Cuba.</w:t>
      </w:r>
    </w:p>
    <w:p>
      <w:r>
        <w:rPr>
          <w:b/>
          <w:u w:val="single"/>
        </w:rPr>
        <w:t>95817</w:t>
      </w:r>
    </w:p>
    <w:p>
      <w:r>
        <w:t>1. The crying continues...   Don't get dehydrated from all that whinging, SOY.   https://gab.ai/GoyGibson/posts/37159895</w:t>
      </w:r>
    </w:p>
    <w:p>
      <w:r>
        <w:rPr>
          <w:b/>
          <w:u w:val="single"/>
        </w:rPr>
        <w:t>95818</w:t>
      </w:r>
    </w:p>
    <w:p>
      <w:r>
        <w:t xml:space="preserve">2. </w:t>
        <w:tab/>
        <w:t>This faggot needs a tampon to stuff up his sore little ass....</w:t>
      </w:r>
    </w:p>
    <w:p>
      <w:r>
        <w:rPr>
          <w:b/>
          <w:u w:val="single"/>
        </w:rPr>
        <w:t>95819</w:t>
      </w:r>
    </w:p>
    <w:p>
      <w:r>
        <w:t xml:space="preserve">3. </w:t>
        <w:tab/>
        <w:tab/>
        <w:t>sounding pretty tough</w:t>
      </w:r>
    </w:p>
    <w:p>
      <w:r>
        <w:rPr>
          <w:b/>
          <w:u w:val="single"/>
        </w:rPr>
        <w:t>95820</w:t>
      </w:r>
    </w:p>
    <w:p>
      <w:r>
        <w:t>1. she just proves how absolutely retarded the political elite has become, why more and more are turning to Mr Trump, he is not a politician per sa</w:t>
      </w:r>
    </w:p>
    <w:p>
      <w:r>
        <w:rPr>
          <w:b/>
          <w:u w:val="single"/>
        </w:rPr>
        <w:t>95821</w:t>
      </w:r>
    </w:p>
    <w:p>
      <w:r>
        <w:t>1. McInnes sent his guys to attack y event Antifa style, that faggot deserves neck rope</w:t>
      </w:r>
    </w:p>
    <w:p>
      <w:r>
        <w:rPr>
          <w:b/>
          <w:u w:val="single"/>
        </w:rPr>
        <w:t>95822</w:t>
      </w:r>
    </w:p>
    <w:p>
      <w:r>
        <w:t>1. I understand some of you think religion is important, but don't preach it at me. I don't give a shit about it if it isn't SPECIFICALLY pro-White.   Your Christianity is bullshit.</w:t>
      </w:r>
    </w:p>
    <w:p>
      <w:r>
        <w:rPr>
          <w:b/>
          <w:u w:val="single"/>
        </w:rPr>
        <w:t>95823</w:t>
      </w:r>
    </w:p>
    <w:p>
      <w:r>
        <w:t xml:space="preserve">2. </w:t>
        <w:tab/>
        <w:t>Catholicism is more than important, it is true. The current pope may be a faggot communist, but he is just a man who won an election.  If you look at where Nationalism is winning in the world, you will see a pattern...  Further, if you don’t start to behave you are going to have to dress up in a catholic school girl uniform and be disciplined harshly.</w:t>
      </w:r>
    </w:p>
    <w:p>
      <w:r>
        <w:rPr>
          <w:b/>
          <w:u w:val="single"/>
        </w:rPr>
        <w:t>95824</w:t>
      </w:r>
    </w:p>
    <w:p>
      <w:r>
        <w:t xml:space="preserve">3. </w:t>
        <w:tab/>
        <w:tab/>
        <w:t>The Catholic church has to know the truth of our beginnings. They own and hide fucking everything. I resent, with everything that's in me, not having access to what they are privy to. I have no faith in any god. They've done nothing for mankind that I can see, and they're not coming back to save anyone.   Your current pope should be burned at the stake though.</w:t>
      </w:r>
    </w:p>
    <w:p>
      <w:r>
        <w:rPr>
          <w:b/>
          <w:u w:val="single"/>
        </w:rPr>
        <w:t>95825</w:t>
      </w:r>
    </w:p>
    <w:p>
      <w:r>
        <w:t xml:space="preserve">4. </w:t>
        <w:tab/>
        <w:tab/>
        <w:tab/>
        <w:t>Relatively little is hidden (Third secret of Fatima, I am looking at you), Faith is a gift that comes forth from discipline. I can’t personally lay hands on the pope, but the rules arent super clear about the use of the holy hand grenade of Antioch.  It is easier to discuss faith with someone in person, but for the record I do think it is true. Explaining why is difficult, and would take hours, and would probably just irritate you if you aren’t interested in that sort of thing.</w:t>
      </w:r>
    </w:p>
    <w:p>
      <w:r>
        <w:rPr>
          <w:b/>
          <w:u w:val="single"/>
        </w:rPr>
        <w:t>95826</w:t>
      </w:r>
    </w:p>
    <w:p>
      <w:r>
        <w:t xml:space="preserve">5. </w:t>
        <w:tab/>
        <w:tab/>
        <w:tab/>
        <w:tab/>
        <w:t>Everything is hidden &amp; wrapped in 60 layers of meaning.   Faith is not interesting to me. I will worship a god when I have proof that a) They actually existed or exist and b) I am offered a religion based that is beneficial to me and mine.   The Bible is only ancient stories retold again, that are BASED IN FACT. It is not true in any other way, nor divinely inspired.</w:t>
      </w:r>
    </w:p>
    <w:p>
      <w:r>
        <w:rPr>
          <w:b/>
          <w:u w:val="single"/>
        </w:rPr>
        <w:t>95827</w:t>
      </w:r>
    </w:p>
    <w:p>
      <w:r>
        <w:t xml:space="preserve">6. </w:t>
        <w:tab/>
        <w:tab/>
        <w:tab/>
        <w:tab/>
        <w:tab/>
        <w:t>That’s it, put on the skirt and tights, time to get spanked. The only choice you have now is ruler or paddle.</w:t>
      </w:r>
    </w:p>
    <w:p>
      <w:r>
        <w:rPr>
          <w:b/>
          <w:u w:val="single"/>
        </w:rPr>
        <w:t>95828</w:t>
      </w:r>
    </w:p>
    <w:p>
      <w:r>
        <w:t xml:space="preserve">7. </w:t>
        <w:tab/>
        <w:tab/>
        <w:tab/>
        <w:tab/>
        <w:tab/>
        <w:tab/>
        <w:t>Paddle.</w:t>
      </w:r>
    </w:p>
    <w:p>
      <w:r>
        <w:rPr>
          <w:b/>
          <w:u w:val="single"/>
        </w:rPr>
        <w:t>95829</w:t>
      </w:r>
    </w:p>
    <w:p>
      <w:r>
        <w:t xml:space="preserve">8. </w:t>
        <w:tab/>
        <w:tab/>
        <w:tab/>
        <w:tab/>
        <w:tab/>
        <w:tab/>
        <w:t>Thuddy over Stingy. Noted.</w:t>
      </w:r>
    </w:p>
    <w:p>
      <w:r>
        <w:rPr>
          <w:b/>
          <w:u w:val="single"/>
        </w:rPr>
        <w:t>95830</w:t>
      </w:r>
    </w:p>
    <w:p>
      <w:r>
        <w:t xml:space="preserve">9. </w:t>
        <w:tab/>
        <w:tab/>
        <w:tab/>
        <w:tab/>
        <w:tab/>
        <w:t>I hope someday you have the experience that can change your mind. I hope it is entirely positive.</w:t>
      </w:r>
    </w:p>
    <w:p>
      <w:r>
        <w:rPr>
          <w:b/>
          <w:u w:val="single"/>
        </w:rPr>
        <w:t>95831</w:t>
      </w:r>
    </w:p>
    <w:p>
      <w:r>
        <w:t xml:space="preserve">10. </w:t>
        <w:tab/>
        <w:tab/>
        <w:tab/>
        <w:tab/>
        <w:tab/>
        <w:tab/>
        <w:t>Jesus Christ can shake me hand and turn me into a turtle.   I want him to prove that he created me, or his father did as they claim. I ain't taking anybody's word for shit.</w:t>
      </w:r>
    </w:p>
    <w:p>
      <w:r>
        <w:rPr>
          <w:b/>
          <w:u w:val="single"/>
        </w:rPr>
        <w:t>95832</w:t>
      </w:r>
    </w:p>
    <w:p>
      <w:r>
        <w:t xml:space="preserve">11. </w:t>
        <w:tab/>
        <w:tab/>
        <w:t>I am an old long married man with adult daughters. I am not looking to get laid.  If you familiarize yourself with Catholic tradition, you will see that we expect most women are rebellious and slaves to passion. It is only through setting clear expectations and social pressure to adhere to them that any women can be helped to be virtuous.  It is in the nature of the daughters of eve.</w:t>
      </w:r>
    </w:p>
    <w:p>
      <w:r>
        <w:rPr>
          <w:b/>
          <w:u w:val="single"/>
        </w:rPr>
        <w:t>95833</w:t>
      </w:r>
    </w:p>
    <w:p>
      <w:r>
        <w:t xml:space="preserve">12. </w:t>
        <w:tab/>
        <w:tab/>
        <w:tab/>
        <w:t>I didn't take your "flirting" in any other way.   Women aren't interesting to me either.</w:t>
      </w:r>
    </w:p>
    <w:p>
      <w:r>
        <w:rPr>
          <w:b/>
          <w:u w:val="single"/>
        </w:rPr>
        <w:t>95834</w:t>
      </w:r>
    </w:p>
    <w:p>
      <w:r>
        <w:t>1. Jon Jones vs. Alexander Gustafsson rematch to headline #UFC232   https://www.mmafighting.com/2018/10/11/17961768/jon-jones-opens-as-healthy-betting-favorite-over-alexander-gustafsson-in-ufc-232-rematch</w:t>
      </w:r>
    </w:p>
    <w:p>
      <w:r>
        <w:rPr>
          <w:b/>
          <w:u w:val="single"/>
        </w:rPr>
        <w:t>95835</w:t>
      </w:r>
    </w:p>
    <w:p>
      <w:r>
        <w:t xml:space="preserve">2. </w:t>
        <w:tab/>
        <w:t>gus is a cuck with a mental block against niggers, and by god JBJ is the greatest combat nigger that ever lived...</w:t>
      </w:r>
    </w:p>
    <w:p>
      <w:r>
        <w:rPr>
          <w:b/>
          <w:u w:val="single"/>
        </w:rPr>
        <w:t>95836</w:t>
      </w:r>
    </w:p>
    <w:p>
      <w:r>
        <w:t xml:space="preserve">3. </w:t>
        <w:tab/>
        <w:tab/>
        <w:t>True. Being a Swede, he’s afflicted with a congenital submissiveness toward niggers. But he did officially win 2 rounds against Jones in their first fight (many thought he won 4) and he made Jones look ordinary. Jones has never fought while not on PEDs, so as far as I’m concerned his record gets an asterisk next to it until he proves otherwise.</w:t>
      </w:r>
    </w:p>
    <w:p>
      <w:r>
        <w:rPr>
          <w:b/>
          <w:u w:val="single"/>
        </w:rPr>
        <w:t>95837</w:t>
      </w:r>
    </w:p>
    <w:p>
      <w:r>
        <w:t>1. Retard or academic?   https://twitter.com/Hermitwise/status/1053797331609489408</w:t>
      </w:r>
    </w:p>
    <w:p>
      <w:r>
        <w:rPr>
          <w:b/>
          <w:u w:val="single"/>
        </w:rPr>
        <w:t>95838</w:t>
      </w:r>
    </w:p>
    <w:p>
      <w:r>
        <w:t>1. This article makes me want to rip Anglin's head off even more now. A White woman was gang raped, tortured, and murdered, but because one of the blacks said that she consented if they would let her go, DS wants you to make whore memes of her.   https://dailystormer.name/skull-crushed-hoe-consented-to-negro-gang-sex-skull-status-crushed-anyway-lol/</w:t>
      </w:r>
    </w:p>
    <w:p>
      <w:r>
        <w:rPr>
          <w:b/>
          <w:u w:val="single"/>
        </w:rPr>
        <w:t>95839</w:t>
      </w:r>
    </w:p>
    <w:p>
      <w:r>
        <w:t xml:space="preserve">2. </w:t>
        <w:tab/>
        <w:t>ds understands psychology and the power of hyperbole. It's why they're effective and you're a permanent whiney loser</w:t>
      </w:r>
    </w:p>
    <w:p>
      <w:r>
        <w:rPr>
          <w:b/>
          <w:u w:val="single"/>
        </w:rPr>
        <w:t>95840</w:t>
      </w:r>
    </w:p>
    <w:p>
      <w:r>
        <w:t xml:space="preserve">3. </w:t>
        <w:tab/>
        <w:tab/>
        <w:t>Stormfaggots are ZOG's whigger bitches.</w:t>
      </w:r>
    </w:p>
    <w:p>
      <w:r>
        <w:rPr>
          <w:b/>
          <w:u w:val="single"/>
        </w:rPr>
        <w:t>95841</w:t>
      </w:r>
    </w:p>
    <w:p>
      <w:r>
        <w:t>1. Mister Metokur can be a fucking cunt sometimes</w:t>
      </w:r>
    </w:p>
    <w:p>
      <w:r>
        <w:rPr>
          <w:b/>
          <w:u w:val="single"/>
        </w:rPr>
        <w:t>95842</w:t>
      </w:r>
    </w:p>
    <w:p>
      <w:r>
        <w:t xml:space="preserve">2. </w:t>
        <w:tab/>
        <w:t>He’s a troll, that’s all.</w:t>
      </w:r>
    </w:p>
    <w:p>
      <w:r>
        <w:rPr>
          <w:b/>
          <w:u w:val="single"/>
        </w:rPr>
        <w:t>95843</w:t>
      </w:r>
    </w:p>
    <w:p>
      <w:r>
        <w:t xml:space="preserve">3. </w:t>
        <w:tab/>
        <w:t>That's kinda the point. He throws fuel on flames to bask in the glow of drama.</w:t>
      </w:r>
    </w:p>
    <w:p>
      <w:r>
        <w:rPr>
          <w:b/>
          <w:u w:val="single"/>
        </w:rPr>
        <w:t>95844</w:t>
      </w:r>
    </w:p>
    <w:p>
      <w:r>
        <w:t>1. Chairman Of Minnesota’s DFL Party Doesn’t Believe Monahan, the woman who accused Congressman Keith Ellison of domestic violence.   What happened to "believe all women?"   It doesn't apply in this case because the accused is a Democrat?   Nice.   UTTER Hypocrites   Democrats don't even follow the RETARDED standard that they MANUFACTURED   https://kek.gg/u/tWJc</w:t>
      </w:r>
    </w:p>
    <w:p>
      <w:r>
        <w:rPr>
          <w:b/>
          <w:u w:val="single"/>
        </w:rPr>
        <w:t>95845</w:t>
      </w:r>
    </w:p>
    <w:p>
      <w:r>
        <w:t>1. I have killed better men than you in legitimate warfare, and I would reduce you to sobbing with a harsh look IRL. I've thrown away old socks that were manlier than you by virtue of the fact that they had absorbed my sweat, because you're a fat, pathetic virgin.</w:t>
      </w:r>
    </w:p>
    <w:p>
      <w:r>
        <w:rPr>
          <w:b/>
          <w:u w:val="single"/>
        </w:rPr>
        <w:t>95846</w:t>
      </w:r>
    </w:p>
    <w:p>
      <w:r>
        <w:t xml:space="preserve">2. </w:t>
        <w:tab/>
        <w:t>What the fuck did you just fucking say about me, you little bitch? I’ll have you know I graduated top of my class in the Navy Seals, and I’ve been involved in numerous secret raids on Al-Quaeda, and I have over 300 confirmed kills. I am trained in gorilla warfare and I’m the top sniper in the entir-</w:t>
      </w:r>
    </w:p>
    <w:p>
      <w:r>
        <w:rPr>
          <w:b/>
          <w:u w:val="single"/>
        </w:rPr>
        <w:t>95847</w:t>
      </w:r>
    </w:p>
    <w:p>
      <w:r>
        <w:t xml:space="preserve">3. </w:t>
        <w:tab/>
        <w:tab/>
        <w:t>What a fat, pathetic virgin. Oh, and you mispelled "guerrilla", faggot dipshit.</w:t>
      </w:r>
    </w:p>
    <w:p>
      <w:r>
        <w:rPr>
          <w:b/>
          <w:u w:val="single"/>
        </w:rPr>
        <w:t>95848</w:t>
      </w:r>
    </w:p>
    <w:p>
      <w:r>
        <w:t xml:space="preserve">4. </w:t>
        <w:tab/>
        <w:tab/>
        <w:tab/>
        <w:t>It's a copypasta, I didn't write it. How have you never heard of the Navy Seal copypasta, are you trolling rn?</w:t>
      </w:r>
    </w:p>
    <w:p>
      <w:r>
        <w:rPr>
          <w:b/>
          <w:u w:val="single"/>
        </w:rPr>
        <w:t>95849</w:t>
      </w:r>
    </w:p>
    <w:p>
      <w:r>
        <w:t xml:space="preserve">5. </w:t>
        <w:tab/>
        <w:tab/>
        <w:tab/>
        <w:t>I'm not 14, and I don't live on the internet, so I'm sure that there's lots of irrelevant internet bullshit that I am blissfully oblivious to.</w:t>
      </w:r>
    </w:p>
    <w:p>
      <w:r>
        <w:rPr>
          <w:b/>
          <w:u w:val="single"/>
        </w:rPr>
        <w:t>95850</w:t>
      </w:r>
    </w:p>
    <w:p>
      <w:r>
        <w:t xml:space="preserve">6. </w:t>
        <w:tab/>
        <w:tab/>
        <w:tab/>
        <w:t>Ew, a boomer.</w:t>
      </w:r>
    </w:p>
    <w:p>
      <w:r>
        <w:rPr>
          <w:b/>
          <w:u w:val="single"/>
        </w:rPr>
        <w:t>95851</w:t>
      </w:r>
    </w:p>
    <w:p>
      <w:r>
        <w:t xml:space="preserve">7. </w:t>
        <w:tab/>
        <w:tab/>
        <w:tab/>
        <w:t>There's another term you might want to look up before you use it, dummy.</w:t>
      </w:r>
    </w:p>
    <w:p>
      <w:r>
        <w:rPr>
          <w:b/>
          <w:u w:val="single"/>
        </w:rPr>
        <w:t>95852</w:t>
      </w:r>
    </w:p>
    <w:p>
      <w:r>
        <w:t xml:space="preserve">8. </w:t>
        <w:tab/>
        <w:tab/>
        <w:tab/>
        <w:t>Remember grandpa, the doctor said not to get your heart rate up too much. Did you remember to take your medicine this morning?</w:t>
      </w:r>
    </w:p>
    <w:p>
      <w:r>
        <w:rPr>
          <w:b/>
          <w:u w:val="single"/>
        </w:rPr>
        <w:t>95853</w:t>
      </w:r>
    </w:p>
    <w:p>
      <w:r>
        <w:t xml:space="preserve">9. </w:t>
        <w:tab/>
        <w:tab/>
        <w:tab/>
        <w:t>I sure did, you young whippet-snorting, faggot-snapper!</w:t>
      </w:r>
    </w:p>
    <w:p>
      <w:r>
        <w:rPr>
          <w:b/>
          <w:u w:val="single"/>
        </w:rPr>
        <w:t>95854</w:t>
      </w:r>
    </w:p>
    <w:p>
      <w:r>
        <w:t xml:space="preserve">10. </w:t>
        <w:tab/>
        <w:tab/>
        <w:tab/>
        <w:t>Eww, a 14 year old.</w:t>
      </w:r>
    </w:p>
    <w:p>
      <w:r>
        <w:rPr>
          <w:b/>
          <w:u w:val="single"/>
        </w:rPr>
        <w:t>95855</w:t>
      </w:r>
    </w:p>
    <w:p>
      <w:r>
        <w:t>1. Lost a couple of followers. Was it something I said? I do respond to criticism you know.</w:t>
      </w:r>
    </w:p>
    <w:p>
      <w:r>
        <w:rPr>
          <w:b/>
          <w:u w:val="single"/>
        </w:rPr>
        <w:t>95856</w:t>
      </w:r>
    </w:p>
    <w:p>
      <w:r>
        <w:t xml:space="preserve">2. </w:t>
        <w:tab/>
        <w:t>I've wondered how many I've lost but never really cared that much to keep track. I get followed mostly because of my 'humor' post, but when it's time for an opinion I'm not holding back! Good for you, keep telling the truth!</w:t>
      </w:r>
    </w:p>
    <w:p>
      <w:r>
        <w:rPr>
          <w:b/>
          <w:u w:val="single"/>
        </w:rPr>
        <w:t>95857</w:t>
      </w:r>
    </w:p>
    <w:p>
      <w:r>
        <w:t xml:space="preserve">3. </w:t>
        <w:tab/>
        <w:tab/>
        <w:t>I do my retarded best! Tanks!</w:t>
      </w:r>
    </w:p>
    <w:p>
      <w:r>
        <w:rPr>
          <w:b/>
          <w:u w:val="single"/>
        </w:rPr>
        <w:t>95858</w:t>
      </w:r>
    </w:p>
    <w:p>
      <w:r>
        <w:t>1. She also incites violence!    She’s a murderer</w:t>
      </w:r>
    </w:p>
    <w:p>
      <w:r>
        <w:rPr>
          <w:b/>
          <w:u w:val="single"/>
        </w:rPr>
        <w:t>95859</w:t>
      </w:r>
    </w:p>
    <w:p>
      <w:r>
        <w:t xml:space="preserve">2. </w:t>
        <w:tab/>
        <w:t>I see your post is of course devoid of any facts. Not sure why you useless fucks post that shit, anyone smarter than you knows it isn’t true, and when I say anyone smarter than you, I mean basically everyone because you guys are fucking retarded cunts.</w:t>
      </w:r>
    </w:p>
    <w:p>
      <w:r>
        <w:rPr>
          <w:b/>
          <w:u w:val="single"/>
        </w:rPr>
        <w:t>95860</w:t>
      </w:r>
    </w:p>
    <w:p>
      <w:r>
        <w:t>1. Add ONEWAYDOTCOM to the Gab censored hall of martyrs, alongside the great Jsello and the not so great BLITZ and Pepe_Memes.</w:t>
      </w:r>
    </w:p>
    <w:p>
      <w:r>
        <w:rPr>
          <w:b/>
          <w:u w:val="single"/>
        </w:rPr>
        <w:t>95861</w:t>
      </w:r>
    </w:p>
    <w:p>
      <w:r>
        <w:t xml:space="preserve">2. </w:t>
        <w:tab/>
        <w:t>😂  #TOPKEK</w:t>
      </w:r>
    </w:p>
    <w:p>
      <w:r>
        <w:rPr>
          <w:b/>
          <w:u w:val="single"/>
        </w:rPr>
        <w:t>95862</w:t>
      </w:r>
    </w:p>
    <w:p>
      <w:r>
        <w:t xml:space="preserve">3. </w:t>
        <w:tab/>
        <w:tab/>
        <w:t>Cheering on censorship.   That's Gab's palace guard. A bunch of scum who want users banned for their opinions.   That was always what Side stood for.</w:t>
      </w:r>
    </w:p>
    <w:p>
      <w:r>
        <w:rPr>
          <w:b/>
          <w:u w:val="single"/>
        </w:rPr>
        <w:t>95863</w:t>
      </w:r>
    </w:p>
    <w:p>
      <w:r>
        <w:t xml:space="preserve">4. </w:t>
        <w:tab/>
        <w:tab/>
        <w:tab/>
        <w:t>You cheered on censorship with the doxxing of side   What goes around comes around</w:t>
      </w:r>
    </w:p>
    <w:p>
      <w:r>
        <w:rPr>
          <w:b/>
          <w:u w:val="single"/>
        </w:rPr>
        <w:t>95864</w:t>
      </w:r>
    </w:p>
    <w:p>
      <w:r>
        <w:t xml:space="preserve">5. </w:t>
        <w:tab/>
        <w:tab/>
        <w:tab/>
        <w:tab/>
        <w:t>Sidephase was lobbying to ban users. 'Two down, two to go', he said.   Then he was gone.</w:t>
      </w:r>
    </w:p>
    <w:p>
      <w:r>
        <w:rPr>
          <w:b/>
          <w:u w:val="single"/>
        </w:rPr>
        <w:t>95865</w:t>
      </w:r>
    </w:p>
    <w:p>
      <w:r>
        <w:t xml:space="preserve">6. </w:t>
        <w:tab/>
        <w:tab/>
        <w:tab/>
        <w:tab/>
        <w:tab/>
        <w:t>That was a quick 180° dread</w:t>
      </w:r>
    </w:p>
    <w:p>
      <w:r>
        <w:rPr>
          <w:b/>
          <w:u w:val="single"/>
        </w:rPr>
        <w:t>95866</w:t>
      </w:r>
    </w:p>
    <w:p>
      <w:r>
        <w:t xml:space="preserve">7. </w:t>
        <w:tab/>
        <w:tab/>
        <w:tab/>
        <w:tab/>
        <w:tab/>
        <w:tab/>
        <w:t>I would never have doxxed Side.   But I don't miss him.</w:t>
      </w:r>
    </w:p>
    <w:p>
      <w:r>
        <w:rPr>
          <w:b/>
          <w:u w:val="single"/>
        </w:rPr>
        <w:t>95867</w:t>
      </w:r>
    </w:p>
    <w:p>
      <w:r>
        <w:t xml:space="preserve">8. </w:t>
        <w:tab/>
        <w:tab/>
        <w:tab/>
        <w:tab/>
        <w:tab/>
        <w:tab/>
        <w:tab/>
        <w:t>Wow, even I don’t bitch about Side for days on end the way you do! I don’t even have to make stuff up to truthfully be angry at him.   Side leaving Gab was a chickenshit move looking back at it. But between the doxing  innocent ppl &amp; yelling at good friends &amp; major fuck up with his girlfriend (me).  He felt it was the right choice.   At the time, it was his choice, he wasn’t asked, it wasn’t pleasant but he took the out. Side felt it would protect everyone.  It hasn’t but your bullshit comments really take the cake.  #MoveTheFuckOn #YouAreCommieScum   cc: @Sockalexis @Gee @PepeFarmRemembers @militanthippy @DeplorableBuilder @Broken77 @kgrace @Snugglebunny @Deplorable_Satoshi @LoafOfToast</w:t>
      </w:r>
    </w:p>
    <w:p>
      <w:r>
        <w:rPr>
          <w:b/>
          <w:u w:val="single"/>
        </w:rPr>
        <w:t>95868</w:t>
      </w:r>
    </w:p>
    <w:p>
      <w:r>
        <w:t xml:space="preserve">9. </w:t>
        <w:tab/>
        <w:tab/>
        <w:tab/>
        <w:tab/>
        <w:tab/>
        <w:tab/>
        <w:tab/>
        <w:tab/>
        <w:t>it's quite clear that #Robocop @Judgedread has a crush on your boyfriend... He's just to much of a sad little e-celeb pussy to admit it. I mean, have you seen how much that faggot talks about Side? His entire page is filled with nothing but "Muh Turbogate and Muh Sidephayze botnet terrorizms"</w:t>
      </w:r>
    </w:p>
    <w:p>
      <w:r>
        <w:rPr>
          <w:b/>
          <w:u w:val="single"/>
        </w:rPr>
        <w:t>95869</w:t>
      </w:r>
    </w:p>
    <w:p>
      <w:r>
        <w:t>1. Alyssa Milano: Trump Uses 'Cult-Like Force' to Communicate With Fans https://www.thewrap.com/alyssa-milano-trump-uses-cult-like-force-to-communicate-with-followers-video/</w:t>
      </w:r>
    </w:p>
    <w:p>
      <w:r>
        <w:rPr>
          <w:b/>
          <w:u w:val="single"/>
        </w:rPr>
        <w:t>95870</w:t>
      </w:r>
    </w:p>
    <w:p>
      <w:r>
        <w:t xml:space="preserve">2. </w:t>
        <w:tab/>
        <w:t>who cares what that skank has to say shes a nigger lover!!!</w:t>
      </w:r>
    </w:p>
    <w:p>
      <w:r>
        <w:rPr>
          <w:b/>
          <w:u w:val="single"/>
        </w:rPr>
        <w:t>95871</w:t>
      </w:r>
    </w:p>
    <w:p>
      <w:r>
        <w:t>1. Cuckstianity is a universalist death cult whose continued profits are contingent upon a steady inflow of retards to whom they can sell everything from rosary beads to salvation. If you can't understand this, you might belong in the above mentioned retard category.</w:t>
      </w:r>
    </w:p>
    <w:p>
      <w:r>
        <w:rPr>
          <w:b/>
          <w:u w:val="single"/>
        </w:rPr>
        <w:t>95872</w:t>
      </w:r>
    </w:p>
    <w:p>
      <w:r>
        <w:t>1. https://twitter.com/somethingtexty</w:t>
      </w:r>
    </w:p>
    <w:p>
      <w:r>
        <w:rPr>
          <w:b/>
          <w:u w:val="single"/>
        </w:rPr>
        <w:t>95873</w:t>
      </w:r>
    </w:p>
    <w:p>
      <w:r>
        <w:t xml:space="preserve">2. </w:t>
        <w:tab/>
        <w:t>JUST ANOTHER DYKE BITCH</w:t>
      </w:r>
    </w:p>
    <w:p>
      <w:r>
        <w:rPr>
          <w:b/>
          <w:u w:val="single"/>
        </w:rPr>
        <w:t>95874</w:t>
      </w:r>
    </w:p>
    <w:p>
      <w:r>
        <w:t>1. Macron: European countries will be punished financially if they do not accept migrants   https://voiceofeurope.com/2018/10/macron-european-countries-will-be-punished-financially-if-they-do-not-accept-migrants/#.W9Mxvuw-v94.twitter</w:t>
      </w:r>
    </w:p>
    <w:p>
      <w:r>
        <w:rPr>
          <w:b/>
          <w:u w:val="single"/>
        </w:rPr>
        <w:t>95875</w:t>
      </w:r>
    </w:p>
    <w:p>
      <w:r>
        <w:t xml:space="preserve">2. </w:t>
        <w:tab/>
        <w:t>Eat Nigger Cock or DIE WHITEY!</w:t>
      </w:r>
    </w:p>
    <w:p>
      <w:r>
        <w:rPr>
          <w:b/>
          <w:u w:val="single"/>
        </w:rPr>
        <w:t>95876</w:t>
      </w:r>
    </w:p>
    <w:p>
      <w:r>
        <w:t xml:space="preserve">3. </w:t>
        <w:tab/>
        <w:tab/>
        <w:t>I am pretty sure he's done that plenty, given the photos he had taken. Only the dieing part left now!!</w:t>
      </w:r>
    </w:p>
    <w:p>
      <w:r>
        <w:rPr>
          <w:b/>
          <w:u w:val="single"/>
        </w:rPr>
        <w:t>95877</w:t>
      </w:r>
    </w:p>
    <w:p>
      <w:r>
        <w:t>1. you didnt list gospel in this bitch? fuck u</w:t>
      </w:r>
    </w:p>
    <w:p>
      <w:r>
        <w:rPr>
          <w:b/>
          <w:u w:val="single"/>
        </w:rPr>
        <w:t>95878</w:t>
      </w:r>
    </w:p>
    <w:p>
      <w:r>
        <w:t xml:space="preserve">2. </w:t>
        <w:tab/>
        <w:t>Hey dipshit, option #5 "other"</w:t>
      </w:r>
    </w:p>
    <w:p>
      <w:r>
        <w:rPr>
          <w:b/>
          <w:u w:val="single"/>
        </w:rPr>
        <w:t>95879</w:t>
      </w:r>
    </w:p>
    <w:p>
      <w:r>
        <w:t xml:space="preserve">3. </w:t>
        <w:tab/>
        <w:tab/>
        <w:t>gospel is Gospel. not "other". how moronic r u? (very)</w:t>
      </w:r>
    </w:p>
    <w:p>
      <w:r>
        <w:rPr>
          <w:b/>
          <w:u w:val="single"/>
        </w:rPr>
        <w:t>95880</w:t>
      </w:r>
    </w:p>
    <w:p>
      <w:r>
        <w:t xml:space="preserve">4. </w:t>
        <w:tab/>
        <w:tab/>
        <w:tab/>
        <w:t>Other is "Anything" other than listed Douchenozzle.</w:t>
      </w:r>
    </w:p>
    <w:p>
      <w:r>
        <w:rPr>
          <w:b/>
          <w:u w:val="single"/>
        </w:rPr>
        <w:t>95881</w:t>
      </w:r>
    </w:p>
    <w:p>
      <w:r>
        <w:t xml:space="preserve">5. </w:t>
        <w:tab/>
        <w:tab/>
        <w:tab/>
        <w:tab/>
        <w:t>not good enough as Other is too vague and not Gospel, it deserved its own dedicated option and if youre to retarded to realize your rabbi prob still touches u</w:t>
      </w:r>
    </w:p>
    <w:p>
      <w:r>
        <w:rPr>
          <w:b/>
          <w:u w:val="single"/>
        </w:rPr>
        <w:t>95882</w:t>
      </w:r>
    </w:p>
    <w:p>
      <w:r>
        <w:t>1. Hehehehe Riemann had issues he died and left his shit up in the library sanz, like he was trying to be smart like a retarded dove with two broken wings sanz</w:t>
      </w:r>
    </w:p>
    <w:p>
      <w:r>
        <w:rPr>
          <w:b/>
          <w:u w:val="single"/>
        </w:rPr>
        <w:t>95883</w:t>
      </w:r>
    </w:p>
    <w:p>
      <w:r>
        <w:t>1. I present into evidence: the ‘brown lipstick is racist’ chronicles    https://redd.it/9kjz24</w:t>
      </w:r>
    </w:p>
    <w:p>
      <w:r>
        <w:rPr>
          <w:b/>
          <w:u w:val="single"/>
        </w:rPr>
        <w:t>95884</w:t>
      </w:r>
    </w:p>
    <w:p>
      <w:r>
        <w:t xml:space="preserve">2. </w:t>
        <w:tab/>
        <w:t>So is the word nigger scary to blacks?</w:t>
      </w:r>
    </w:p>
    <w:p>
      <w:r>
        <w:rPr>
          <w:b/>
          <w:u w:val="single"/>
        </w:rPr>
        <w:t>95885</w:t>
      </w:r>
    </w:p>
    <w:p>
      <w:r>
        <w:t>1. RT @alexsalvinews:    #BREAKING on @OANN: Chicago police Officer Jason Van Dyke found guilty of second-degree murder in the killing of Laquan McDonald. #OANN</w:t>
      </w:r>
    </w:p>
    <w:p>
      <w:r>
        <w:rPr>
          <w:b/>
          <w:u w:val="single"/>
        </w:rPr>
        <w:t>95886</w:t>
      </w:r>
    </w:p>
    <w:p>
      <w:r>
        <w:t>1. Invading the US, Gimmegrants 😡‼️</w:t>
      </w:r>
    </w:p>
    <w:p>
      <w:r>
        <w:rPr>
          <w:b/>
          <w:u w:val="single"/>
        </w:rPr>
        <w:t>95887</w:t>
      </w:r>
    </w:p>
    <w:p>
      <w:r>
        <w:t xml:space="preserve">2. </w:t>
        <w:tab/>
        <w:t>They have been invading for ages. Unfortunately nothing new there.</w:t>
      </w:r>
    </w:p>
    <w:p>
      <w:r>
        <w:rPr>
          <w:b/>
          <w:u w:val="single"/>
        </w:rPr>
        <w:t>95888</w:t>
      </w:r>
    </w:p>
    <w:p>
      <w:r>
        <w:t xml:space="preserve">3. </w:t>
        <w:tab/>
        <w:tab/>
        <w:t>Oh, yes it is when your 💩Illegal President is a Muzzie and brings in a million😡</w:t>
      </w:r>
    </w:p>
    <w:p>
      <w:r>
        <w:rPr>
          <w:b/>
          <w:u w:val="single"/>
        </w:rPr>
        <w:t>95889</w:t>
      </w:r>
    </w:p>
    <w:p>
      <w:r>
        <w:t>1. Even when a member of the public solves a case &amp; hands it to the Bill on a plate they won't act.   https://www.dailymail.co.uk/news/article-6245563/Woman-44-turns-detective-steals-700-bicycle.html?login&amp;param_code=4%2FcAC9_7WSmHtsng2AEPbH5GWpc1NVyRnP2WU81GKVFJnXGtOOGzHjYEwLyuD8fm5S2WylWJhi_nrOmdkqnbYIi4w&amp;param_scope=https%3A%2F%2Fwww.googleapis.com%2Fauth%2Fplus.profile.language.read+https%3A%2F%2Fwww.googleapis.com%2Fauth%2Fuserinfo.email+https%3A%2F%2Fwww.googleapis.com%2Fauth%2Fplus.profile.agerange.read+https%3A%2F%2Fwww.googleapis.com%2Fauth%2Fuserinfo.profile+https%3A%2F%2Fwww.googleapis.com%2Fauth%2Fplus.me&amp;param__host=www.dailymail.co.uk&amp;param_hideMasthead=&amp;param_hideFooter=&amp;param_geolocation=gb&amp;base_fe_url=https%3A%2F%2Fdailymail.co.uk%2F&amp;validation_fe_uri=%2Fregistration%2Fp%2Fapi%2Ffield%2Fvalidation%2F&amp;check_user_fe_uri=registration%2Fp%2Fapi%2Fuser%2Fuser_check%2F&amp;isMobile=false</w:t>
      </w:r>
    </w:p>
    <w:p>
      <w:r>
        <w:rPr>
          <w:b/>
          <w:u w:val="single"/>
        </w:rPr>
        <w:t>95890</w:t>
      </w:r>
    </w:p>
    <w:p>
      <w:r>
        <w:t xml:space="preserve">2. </w:t>
        <w:tab/>
        <w:t>Nothing NEW, I handed a Burglar with evidence of 7 Burglaries to police who informed me they were unable to arrest the Migrant piece of shit because he was an Asylumn seeker.   They the told me I could not evict the cunt from my property, you can guess the answer to that, the Imams Yellow Army put the shit in Police TAXI &amp; had him rehoused in hours   UK Cops USELESS CUNTS!</w:t>
      </w:r>
    </w:p>
    <w:p>
      <w:r>
        <w:rPr>
          <w:b/>
          <w:u w:val="single"/>
        </w:rPr>
        <w:t>95891</w:t>
      </w:r>
    </w:p>
    <w:p>
      <w:r>
        <w:t>1. Fat frumpy dyke hate crimes herself.  https://www.dailymail.co.uk/news/article-6269483/Ohio-student-21-charged-sending-homophobic-threats-herself.html</w:t>
      </w:r>
    </w:p>
    <w:p>
      <w:r>
        <w:rPr>
          <w:b/>
          <w:u w:val="single"/>
        </w:rPr>
        <w:t>95892</w:t>
      </w:r>
    </w:p>
    <w:p>
      <w:r>
        <w:t xml:space="preserve">2. </w:t>
        <w:tab/>
        <w:t>A fat dyke cunt</w:t>
      </w:r>
    </w:p>
    <w:p>
      <w:r>
        <w:rPr>
          <w:b/>
          <w:u w:val="single"/>
        </w:rPr>
        <w:t>95893</w:t>
      </w:r>
    </w:p>
    <w:p>
      <w:r>
        <w:t>1. https://www.westernjournal.com/ct/police-union-lambastes-snl-grossly-inapt-portrayal-officers/</w:t>
      </w:r>
    </w:p>
    <w:p>
      <w:r>
        <w:rPr>
          <w:b/>
          <w:u w:val="single"/>
        </w:rPr>
        <w:t>95894</w:t>
      </w:r>
    </w:p>
    <w:p>
      <w:r>
        <w:t xml:space="preserve">2. </w:t>
        <w:tab/>
        <w:t>Saturday Night Live does a grossly offensive portrayal of police.  Police Union complains.   DEMS really are against law and order, aren’t they⁉️</w:t>
      </w:r>
    </w:p>
    <w:p>
      <w:r>
        <w:rPr>
          <w:b/>
          <w:u w:val="single"/>
        </w:rPr>
        <w:t>95895</w:t>
      </w:r>
    </w:p>
    <w:p>
      <w:r>
        <w:t xml:space="preserve">3. </w:t>
        <w:tab/>
        <w:tab/>
        <w:t>A person has to be especially retarded to laugh at anything SNL does nowadays!  Works well for a NPC Democrat RETARD though!</w:t>
      </w:r>
    </w:p>
    <w:p>
      <w:r>
        <w:rPr>
          <w:b/>
          <w:u w:val="single"/>
        </w:rPr>
        <w:t>95896</w:t>
      </w:r>
    </w:p>
    <w:p>
      <w:r>
        <w:t>1. This is still one of the funniest things I've seen.</w:t>
      </w:r>
    </w:p>
    <w:p>
      <w:r>
        <w:rPr>
          <w:b/>
          <w:u w:val="single"/>
        </w:rPr>
        <w:t>95897</w:t>
      </w:r>
    </w:p>
    <w:p>
      <w:r>
        <w:t xml:space="preserve">2. </w:t>
        <w:tab/>
        <w:t>lolol fucking murderous heinous cunt</w:t>
      </w:r>
    </w:p>
    <w:p>
      <w:r>
        <w:rPr>
          <w:b/>
          <w:u w:val="single"/>
        </w:rPr>
        <w:t>95898</w:t>
      </w:r>
    </w:p>
    <w:p>
      <w:r>
        <w:t>1. It will be a 250lb ghetto nigger bitch doing the smothering, though...</w:t>
      </w:r>
    </w:p>
    <w:p>
      <w:r>
        <w:rPr>
          <w:b/>
          <w:u w:val="single"/>
        </w:rPr>
        <w:t>95899</w:t>
      </w:r>
    </w:p>
    <w:p>
      <w:r>
        <w:t xml:space="preserve">2. </w:t>
        <w:tab/>
        <w:t>Haha the boomers are going to spend the end of their lives being taken care of by niggers spics and philipinos. I have rubbed this in dads face before.</w:t>
      </w:r>
    </w:p>
    <w:p>
      <w:r>
        <w:rPr>
          <w:b/>
          <w:u w:val="single"/>
        </w:rPr>
        <w:t>95900</w:t>
      </w:r>
    </w:p>
    <w:p>
      <w:r>
        <w:t xml:space="preserve">3. </w:t>
        <w:tab/>
        <w:tab/>
        <w:t>Poetic justice. They've spent their entire lives either ignoring, or endorsing the importation of the hoards of savages who hate them, as well as jumping through hoops in order to work against the interests/survival of our people, so it's only right that they get "taken care of" by those same barbarians they protected, or neglected.   The future will be filled with malnourished BOOMERS in nursing homes covered with bed sores and bruises until the 250lb transgendered nigger nursing assistant has a bad day and smothers them with a mildew stained pillow. The sad part is, they will probably be too senile to realize their horrible treatment is a punishment for a lifetime of enabling nightmare world to take root and "blossom".</w:t>
      </w:r>
    </w:p>
    <w:p>
      <w:r>
        <w:rPr>
          <w:b/>
          <w:u w:val="single"/>
        </w:rPr>
        <w:t>95901</w:t>
      </w:r>
    </w:p>
    <w:p>
      <w:r>
        <w:t>1. FUCKING IDIOT SJW CUNT WHORE !!</w:t>
      </w:r>
    </w:p>
    <w:p>
      <w:r>
        <w:rPr>
          <w:b/>
          <w:u w:val="single"/>
        </w:rPr>
        <w:t>95902</w:t>
      </w:r>
    </w:p>
    <w:p>
      <w:r>
        <w:t xml:space="preserve">2. </w:t>
        <w:tab/>
        <w:t>Its refreshing to see people say what they think lol.</w:t>
      </w:r>
    </w:p>
    <w:p>
      <w:r>
        <w:rPr>
          <w:b/>
          <w:u w:val="single"/>
        </w:rPr>
        <w:t>95903</w:t>
      </w:r>
    </w:p>
    <w:p>
      <w:r>
        <w:t>1. “Punished Kavanaugh” is a retarded meme.  He’s already stated he’s hiring all female clerks and isn’t going to make abortions illegal.  He’s going to come out of this with an even hardened position on the need for “fairness.”</w:t>
      </w:r>
    </w:p>
    <w:p>
      <w:r>
        <w:rPr>
          <w:b/>
          <w:u w:val="single"/>
        </w:rPr>
        <w:t>95904</w:t>
      </w:r>
    </w:p>
    <w:p>
      <w:r>
        <w:t>1.</w:t>
      </w:r>
    </w:p>
    <w:p>
      <w:r>
        <w:rPr>
          <w:b/>
          <w:u w:val="single"/>
        </w:rPr>
        <w:t>95905</w:t>
      </w:r>
    </w:p>
    <w:p>
      <w:r>
        <w:t xml:space="preserve">2. </w:t>
        <w:tab/>
        <w:t>His qualifications were 1.  He was Black, half-ass good looking, Harvard degree (regardless that he didn’t do much with it and it was paid for by a Saudi Prince he would be beholden to).  Typical DemonRAT crook.  Manchurian Muzzie Puppet BathHouse Barry.  The MSM refused to vet.</w:t>
      </w:r>
    </w:p>
    <w:p>
      <w:r>
        <w:rPr>
          <w:b/>
          <w:u w:val="single"/>
        </w:rPr>
        <w:t>95906</w:t>
      </w:r>
    </w:p>
    <w:p>
      <w:r>
        <w:t>3.</w:t>
      </w:r>
    </w:p>
    <w:p>
      <w:r>
        <w:rPr>
          <w:b/>
          <w:u w:val="single"/>
        </w:rPr>
        <w:t>95907</w:t>
      </w:r>
    </w:p>
    <w:p>
      <w:r>
        <w:t xml:space="preserve">4. </w:t>
        <w:tab/>
        <w:tab/>
        <w:t>Wish POTUS45 would unseal Obama’s records.  He should have never been president or gotten out of their primaries.  By then it should have been public knowledge he wasn’t a US Citizen, had been using 3 SS #’s &amp; had gone to Occidental on Foreign Student Loan’s.  Shows you what con man can be sold by the Fake Media.</w:t>
      </w:r>
    </w:p>
    <w:p>
      <w:r>
        <w:rPr>
          <w:b/>
          <w:u w:val="single"/>
        </w:rPr>
        <w:t>95908</w:t>
      </w:r>
    </w:p>
    <w:p>
      <w:r>
        <w:t xml:space="preserve">5. </w:t>
        <w:tab/>
        <w:tab/>
        <w:t>The POS was half Saudi.  Obama Sr. was Saudi Arabian &amp; many of them are dark skinned. the Saudi's were in Kenya during the time this miserable sub human POS was born.  So even saying he is black is a lie.  The goons used the race card to get the POS elected.</w:t>
      </w:r>
    </w:p>
    <w:p>
      <w:r>
        <w:rPr>
          <w:b/>
          <w:u w:val="single"/>
        </w:rPr>
        <w:t>95909</w:t>
      </w:r>
    </w:p>
    <w:p>
      <w:r>
        <w:t>1. Is Megan Markle a robot?  https://youtu.be/bpOY2GkYiR0</w:t>
      </w:r>
    </w:p>
    <w:p>
      <w:r>
        <w:rPr>
          <w:b/>
          <w:u w:val="single"/>
        </w:rPr>
        <w:t>95910</w:t>
      </w:r>
    </w:p>
    <w:p>
      <w:r>
        <w:t xml:space="preserve">2. </w:t>
        <w:tab/>
        <w:t>No...she's a fucking nigger</w:t>
      </w:r>
    </w:p>
    <w:p>
      <w:r>
        <w:rPr>
          <w:b/>
          <w:u w:val="single"/>
        </w:rPr>
        <w:t>95911</w:t>
      </w:r>
    </w:p>
    <w:p>
      <w:r>
        <w:t>1. You don't have to tell me you're addicted to fake news. Watch out for that muzzie underneath your bed. LOL</w:t>
      </w:r>
    </w:p>
    <w:p>
      <w:r>
        <w:rPr>
          <w:b/>
          <w:u w:val="single"/>
        </w:rPr>
        <w:t>95912</w:t>
      </w:r>
    </w:p>
    <w:p>
      <w:r>
        <w:t>1. RT @gregorytangelo:    .@SenFeinstein &amp; @SenKamalaHarris voted against qualified gay nominee @RichardGrenell for Ambassador to Germany.  Now they are already on-record opposing qualified gay nominee Patrick Bumatay for the #9thCircuit.  Even worse? Both are THEIR CONSTITUENTS. https://kek.gg/u/RyP8</w:t>
      </w:r>
    </w:p>
    <w:p>
      <w:r>
        <w:rPr>
          <w:b/>
          <w:u w:val="single"/>
        </w:rPr>
        <w:t>95913</w:t>
      </w:r>
    </w:p>
    <w:p>
      <w:r>
        <w:t xml:space="preserve">2. </w:t>
        <w:tab/>
        <w:t>Kamala was a huge nigger wrestler in the 80s. I see the resemblance.</w:t>
      </w:r>
    </w:p>
    <w:p>
      <w:r>
        <w:rPr>
          <w:b/>
          <w:u w:val="single"/>
        </w:rPr>
        <w:t>95914</w:t>
      </w:r>
    </w:p>
    <w:p>
      <w:r>
        <w:t>1. It seems refugees are just note grateful for being saved !   Life sentence for Afghan refugee who raped and burned Finnish girl alive   https://voiceofeurope.com/2017/12/life-sentence-for-afghan-refugee-who-raped-and-burned-finnish-girl-alive/</w:t>
      </w:r>
    </w:p>
    <w:p>
      <w:r>
        <w:rPr>
          <w:b/>
          <w:u w:val="single"/>
        </w:rPr>
        <w:t>95915</w:t>
      </w:r>
    </w:p>
    <w:p>
      <w:r>
        <w:t xml:space="preserve">2. </w:t>
        <w:tab/>
        <w:t>Not only was this nigger not killed immediately, he got a fucking hearing to appeal his fucking sentence?? And he was in a relationship with this 17 y.o. in the first place? Where does it fucking end?? Stop being a complacent sack of shit, White man. Ultimately it's on us for being so spiritually debased. Name the jew, uplift our people, smite our enemies.</w:t>
      </w:r>
    </w:p>
    <w:p>
      <w:r>
        <w:rPr>
          <w:b/>
          <w:u w:val="single"/>
        </w:rPr>
        <w:t>95916</w:t>
      </w:r>
    </w:p>
    <w:p>
      <w:r>
        <w:t xml:space="preserve">3. </w:t>
        <w:tab/>
        <w:tab/>
        <w:t>Smite - I like that word!</w:t>
      </w:r>
    </w:p>
    <w:p>
      <w:r>
        <w:rPr>
          <w:b/>
          <w:u w:val="single"/>
        </w:rPr>
        <w:t>95917</w:t>
      </w:r>
    </w:p>
    <w:p>
      <w:r>
        <w:t>1. Mental illness is a very real issue.   Seeing attention seeking whores pretending to be something entirely imaginary, and knowingly expecting to be labelled mentally ill for that attention deserve a trip to Yemen, or Syria. They'll get a lifetime of attention and a very stark message of reality.    https://youtu.be/0SRqjSuh4uQ</w:t>
      </w:r>
    </w:p>
    <w:p>
      <w:r>
        <w:rPr>
          <w:b/>
          <w:u w:val="single"/>
        </w:rPr>
        <w:t>95918</w:t>
      </w:r>
    </w:p>
    <w:p>
      <w:r>
        <w:t xml:space="preserve">2. </w:t>
        <w:tab/>
        <w:t>" Derek and Clive - cunt kicker ".. on U - Tube = always worth a refresh..</w:t>
      </w:r>
    </w:p>
    <w:p>
      <w:r>
        <w:rPr>
          <w:b/>
          <w:u w:val="single"/>
        </w:rPr>
        <w:t>95919</w:t>
      </w:r>
    </w:p>
    <w:p>
      <w:r>
        <w:t xml:space="preserve">3. </w:t>
        <w:tab/>
        <w:tab/>
        <w:t>Ah man, those two are just brilliant, even Dudley trying not to laugh is comedy gold.</w:t>
      </w:r>
    </w:p>
    <w:p>
      <w:r>
        <w:rPr>
          <w:b/>
          <w:u w:val="single"/>
        </w:rPr>
        <w:t>95920</w:t>
      </w:r>
    </w:p>
    <w:p>
      <w:r>
        <w:t xml:space="preserve">4. </w:t>
        <w:tab/>
        <w:tab/>
        <w:t>Peter with the hand brake off is as good as you need..</w:t>
      </w:r>
    </w:p>
    <w:p>
      <w:r>
        <w:rPr>
          <w:b/>
          <w:u w:val="single"/>
        </w:rPr>
        <w:t>95921</w:t>
      </w:r>
    </w:p>
    <w:p>
      <w:r>
        <w:t>1. This is an attempt to silence wrongthink. If you can't tell that by now, you're retarded sorry. First whatever, second lolicon, third alluding to all porn, now this. It's not hard to guess what this means.</w:t>
      </w:r>
    </w:p>
    <w:p>
      <w:r>
        <w:rPr>
          <w:b/>
          <w:u w:val="single"/>
        </w:rPr>
        <w:t>95922</w:t>
      </w:r>
    </w:p>
    <w:p>
      <w:r>
        <w:t xml:space="preserve">2. </w:t>
        <w:tab/>
        <w:t>What's going on? Is Gab going to add a block button?</w:t>
      </w:r>
    </w:p>
    <w:p>
      <w:r>
        <w:rPr>
          <w:b/>
          <w:u w:val="single"/>
        </w:rPr>
        <w:t>95923</w:t>
      </w:r>
    </w:p>
    <w:p>
      <w:r>
        <w:t xml:space="preserve">3. </w:t>
        <w:tab/>
        <w:tab/>
        <w:t>Yeah but they're disguising it with another name.</w:t>
      </w:r>
    </w:p>
    <w:p>
      <w:r>
        <w:rPr>
          <w:b/>
          <w:u w:val="single"/>
        </w:rPr>
        <w:t>95924</w:t>
      </w:r>
    </w:p>
    <w:p>
      <w:r>
        <w:t xml:space="preserve">4. </w:t>
        <w:tab/>
        <w:tab/>
        <w:t>What name? What is it? By design, Gab must not have a block button. They literally advertise that as a feature.</w:t>
      </w:r>
    </w:p>
    <w:p>
      <w:r>
        <w:rPr>
          <w:b/>
          <w:u w:val="single"/>
        </w:rPr>
        <w:t>95925</w:t>
      </w:r>
    </w:p>
    <w:p>
      <w:r>
        <w:t xml:space="preserve">5. </w:t>
        <w:tab/>
        <w:tab/>
        <w:t>Disassociation. @gab</w:t>
      </w:r>
    </w:p>
    <w:p>
      <w:r>
        <w:rPr>
          <w:b/>
          <w:u w:val="single"/>
        </w:rPr>
        <w:t>95926</w:t>
      </w:r>
    </w:p>
    <w:p>
      <w:r>
        <w:t xml:space="preserve">6. </w:t>
        <w:tab/>
        <w:tab/>
        <w:t>I just saw it. Terrible. Gab is losing what made it unique. At least I still have freedom to say #GasTheKikes. But for how long?</w:t>
      </w:r>
    </w:p>
    <w:p>
      <w:r>
        <w:rPr>
          <w:b/>
          <w:u w:val="single"/>
        </w:rPr>
        <w:t>95927</w:t>
      </w:r>
    </w:p>
    <w:p>
      <w:r>
        <w:t xml:space="preserve">7. </w:t>
        <w:tab/>
        <w:tab/>
        <w:t>Maybe a week, maybe a month, maybe a year. Who knows?</w:t>
      </w:r>
    </w:p>
    <w:p>
      <w:r>
        <w:rPr>
          <w:b/>
          <w:u w:val="single"/>
        </w:rPr>
        <w:t>95928</w:t>
      </w:r>
    </w:p>
    <w:p>
      <w:r>
        <w:t xml:space="preserve">8. </w:t>
        <w:tab/>
        <w:t>But muh disassociation button</w:t>
      </w:r>
    </w:p>
    <w:p>
      <w:r>
        <w:rPr>
          <w:b/>
          <w:u w:val="single"/>
        </w:rPr>
        <w:t>95929</w:t>
      </w:r>
    </w:p>
    <w:p>
      <w:r>
        <w:t xml:space="preserve">9. </w:t>
        <w:tab/>
        <w:t xml:space="preserve"> At least you can get rid of Boomers calling you a pedophile apologist. Not that I think it's all that necessary.</w:t>
      </w:r>
    </w:p>
    <w:p>
      <w:r>
        <w:rPr>
          <w:b/>
          <w:u w:val="single"/>
        </w:rPr>
        <w:t>95930</w:t>
      </w:r>
    </w:p>
    <w:p>
      <w:r>
        <w:t xml:space="preserve">10. </w:t>
        <w:tab/>
        <w:tab/>
        <w:t>If I cared that much, I could just mute them and they can have the freedom to talk to other people who might be interested.</w:t>
      </w:r>
    </w:p>
    <w:p>
      <w:r>
        <w:rPr>
          <w:b/>
          <w:u w:val="single"/>
        </w:rPr>
        <w:t>95931</w:t>
      </w:r>
    </w:p>
    <w:p>
      <w:r>
        <w:t xml:space="preserve">11. </w:t>
        <w:tab/>
        <w:tab/>
        <w:t>On one hand, there are some really desperate people who like to downvote random posts of mine and spam shit, but on the other hand I trust that most of my followers who I interact with have enough sense to mute them anyways. E-celebs who fear substantial criticism need these kinds of things far more than people who attract obviously baseless spammers.</w:t>
      </w:r>
    </w:p>
    <w:p>
      <w:r>
        <w:rPr>
          <w:b/>
          <w:u w:val="single"/>
        </w:rPr>
        <w:t>95932</w:t>
      </w:r>
    </w:p>
    <w:p>
      <w:r>
        <w:t xml:space="preserve">12. </w:t>
        <w:tab/>
        <w:t>I think it is more complicated than that.  There are some people here who are just as intolerant and incapable of functional thinking as those they hate on the left.</w:t>
      </w:r>
    </w:p>
    <w:p>
      <w:r>
        <w:rPr>
          <w:b/>
          <w:u w:val="single"/>
        </w:rPr>
        <w:t>95933</w:t>
      </w:r>
    </w:p>
    <w:p>
      <w:r>
        <w:t>1. After a Black man murdered a Swedish citizen, the Swedish police asked the public for help identifying him - but they blurred out his face so you couldn’t tell he was Black.</w:t>
      </w:r>
    </w:p>
    <w:p>
      <w:r>
        <w:rPr>
          <w:b/>
          <w:u w:val="single"/>
        </w:rPr>
        <w:t>95934</w:t>
      </w:r>
    </w:p>
    <w:p>
      <w:r>
        <w:t>2.</w:t>
      </w:r>
    </w:p>
    <w:p>
      <w:r>
        <w:rPr>
          <w:b/>
          <w:u w:val="single"/>
        </w:rPr>
        <w:t>95935</w:t>
      </w:r>
    </w:p>
    <w:p>
      <w:r>
        <w:t xml:space="preserve">3. </w:t>
        <w:tab/>
        <w:tab/>
        <w:t>Exactly, it's retarded beyond words...</w:t>
      </w:r>
    </w:p>
    <w:p>
      <w:r>
        <w:rPr>
          <w:b/>
          <w:u w:val="single"/>
        </w:rPr>
        <w:t>95936</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95937</w:t>
      </w:r>
    </w:p>
    <w:p>
      <w:r>
        <w:t xml:space="preserve">2. </w:t>
        <w:tab/>
        <w:t>So True.   RUSSIA IS NOT THE PROBLEM.   CHINA IS THE PROBLEM &amp; HAS BEEN SINCE THAT DAMN POS SCUMDOG TRASH &amp; RAPIST BILL CLINTON GAVE ALL OUR TECHNOLOGY AWAY TO CHINA.</w:t>
      </w:r>
    </w:p>
    <w:p>
      <w:r>
        <w:rPr>
          <w:b/>
          <w:u w:val="single"/>
        </w:rPr>
        <w:t>95938</w:t>
      </w:r>
    </w:p>
    <w:p>
      <w:r>
        <w:t xml:space="preserve">3. </w:t>
        <w:tab/>
        <w:tab/>
        <w:t>I'm with ya on that Could'a knocked me over with a feather I remember watching the news when GH called for a NWO But had NO IDEA what he was talking about See, I never really paid politics any attention till that damn Tranny &amp; Faggot Kenyan began occupying the WH That's when I started learning</w:t>
      </w:r>
    </w:p>
    <w:p>
      <w:r>
        <w:rPr>
          <w:b/>
          <w:u w:val="single"/>
        </w:rPr>
        <w:t>95939</w:t>
      </w:r>
    </w:p>
    <w:p>
      <w:r>
        <w:t>1. news flash anti jew nazis on here....WHITE PEOPLE INVENTED SOCIALISM COMMUNISM!!! so we gota hate all the whites too!!! if u blame jews for every evil plot u see in everything then hate ur white nazi self for being white and inventing the evil socialism communism</w:t>
      </w:r>
    </w:p>
    <w:p>
      <w:r>
        <w:rPr>
          <w:b/>
          <w:u w:val="single"/>
        </w:rPr>
        <w:t>95940</w:t>
      </w:r>
    </w:p>
    <w:p>
      <w:r>
        <w:t xml:space="preserve">2. </w:t>
        <w:tab/>
        <w:t>Carl Marx and Trotsky we're Jews the Bolshevik Revolution was lead by Jews. All the communist uprisings and revolutions in Europe we're lead by Jews. Hell communism in Cuba was started out of the main synagogue there, (Wich I think is the oldest in the new world). So no, this is all bullshit.</w:t>
      </w:r>
    </w:p>
    <w:p>
      <w:r>
        <w:rPr>
          <w:b/>
          <w:u w:val="single"/>
        </w:rPr>
        <w:t>95941</w:t>
      </w:r>
    </w:p>
    <w:p>
      <w:r>
        <w:t xml:space="preserve">3. </w:t>
        <w:tab/>
        <w:tab/>
        <w:t>This is a retarded argument</w:t>
      </w:r>
    </w:p>
    <w:p>
      <w:r>
        <w:rPr>
          <w:b/>
          <w:u w:val="single"/>
        </w:rPr>
        <w:t>95942</w:t>
      </w:r>
    </w:p>
    <w:p>
      <w:r>
        <w:t>1. Glad you can admit to being an autistic retard that wants to suck cock.  Now fuck off fag.</w:t>
      </w:r>
    </w:p>
    <w:p>
      <w:r>
        <w:rPr>
          <w:b/>
          <w:u w:val="single"/>
        </w:rPr>
        <w:t>95943</w:t>
      </w:r>
    </w:p>
    <w:p>
      <w:r>
        <w:t>1. The only way to remedy the jewish problem in the long term is to wake up as many people as possible.  A guy going out and killing jews makes it harder to wake normies up. Society as a whole must deal with the jews... and vigilantism will only impede achievement of the societal mass-awakening.   If anyone who is woke to the jews can honestly say that upon their initial awakening, that unilateral action did not cross their mind, comment here, and I will call you a liar.      We are dealing with the most genocidal, evil, deceptive group of people to ever live, and some people who wake up to their evil just cannot bear the pain that comes with being awake before a critical mass of the population is awake.   If you feel like hurting jews, JUST GO OUT AND NAME THE JEW instead.</w:t>
      </w:r>
    </w:p>
    <w:p>
      <w:r>
        <w:rPr>
          <w:b/>
          <w:u w:val="single"/>
        </w:rPr>
        <w:t>95944</w:t>
      </w:r>
    </w:p>
    <w:p>
      <w:r>
        <w:t xml:space="preserve">2. </w:t>
        <w:tab/>
        <w:t>"Bitch, your submissive whining is what makes us look bad.  I’m sure there’s plenty of nice old nigger church ladies in South Africa helping finance the ongoing slaughter of Whites over there, too." https://archive.is/w61o4</w:t>
      </w:r>
    </w:p>
    <w:p>
      <w:r>
        <w:rPr>
          <w:b/>
          <w:u w:val="single"/>
        </w:rPr>
        <w:t>95945</w:t>
      </w:r>
    </w:p>
    <w:p>
      <w:r>
        <w:t>1. LYING CUNT BITCH !!</w:t>
      </w:r>
    </w:p>
    <w:p>
      <w:r>
        <w:rPr>
          <w:b/>
          <w:u w:val="single"/>
        </w:rPr>
        <w:t>95946</w:t>
      </w:r>
    </w:p>
    <w:p>
      <w:r>
        <w:t>1. Watch Henrik's interview with Millennial Woes about the suspension of his Twitter account.  https://redice.tv/red-ice-tv/the-censorship-question-millennial-woes-suspended-from-twitter-freewoes   A totally uncontroversial reply got Woes account - with 22K followers - suspended.</w:t>
      </w:r>
    </w:p>
    <w:p>
      <w:r>
        <w:rPr>
          <w:b/>
          <w:u w:val="single"/>
        </w:rPr>
        <w:t>95947</w:t>
      </w:r>
    </w:p>
    <w:p>
      <w:r>
        <w:t xml:space="preserve">2. </w:t>
        <w:tab/>
        <w:t>Oh no! MW the faggot who says he likes "pretty boys" was censored! Better get Fed Ice on the case.</w:t>
      </w:r>
    </w:p>
    <w:p>
      <w:r>
        <w:rPr>
          <w:b/>
          <w:u w:val="single"/>
        </w:rPr>
        <w:t>95948</w:t>
      </w:r>
    </w:p>
    <w:p>
      <w:r>
        <w:t xml:space="preserve">3. </w:t>
        <w:tab/>
        <w:tab/>
        <w:t>Hims dindu nufin!</w:t>
      </w:r>
    </w:p>
    <w:p>
      <w:r>
        <w:rPr>
          <w:b/>
          <w:u w:val="single"/>
        </w:rPr>
        <w:t>95949</w:t>
      </w:r>
    </w:p>
    <w:p>
      <w:r>
        <w:t>1.</w:t>
      </w:r>
    </w:p>
    <w:p>
      <w:r>
        <w:rPr>
          <w:b/>
          <w:u w:val="single"/>
        </w:rPr>
        <w:t>95950</w:t>
      </w:r>
    </w:p>
    <w:p>
      <w:r>
        <w:t xml:space="preserve">2. </w:t>
        <w:tab/>
        <w:t>Get fucked you low life unwashed drug fucked unemployed Nazi racist racist Antifa cunt!</w:t>
      </w:r>
    </w:p>
    <w:p>
      <w:r>
        <w:rPr>
          <w:b/>
          <w:u w:val="single"/>
        </w:rPr>
        <w:t>95951</w:t>
      </w:r>
    </w:p>
    <w:p>
      <w:r>
        <w:t xml:space="preserve">3. </w:t>
        <w:tab/>
        <w:tab/>
        <w:t>Once again you show how fucking retarded you are you r@cist Nazi cunt. I am Aboriginal therefore unlike yourself I am most definitely not a racist Nazi cunt. Furthermore I will continue to respond to your fucking racist Nazi cunt comments. You have no authority to tell me what to do you fuckwit.</w:t>
      </w:r>
    </w:p>
    <w:p>
      <w:r>
        <w:rPr>
          <w:b/>
          <w:u w:val="single"/>
        </w:rPr>
        <w:t>95952</w:t>
      </w:r>
    </w:p>
    <w:p>
      <w:r>
        <w:t>1. WATCH: Pennsylvania governor candidate Scott Wagner tells Gov. Tom Wolf he's going to stomp on his face with golf spikes in an aggressive campaign video released on Facebook. https://kek.gg/u/brqN</w:t>
      </w:r>
    </w:p>
    <w:p>
      <w:r>
        <w:rPr>
          <w:b/>
          <w:u w:val="single"/>
        </w:rPr>
        <w:t>95953</w:t>
      </w:r>
    </w:p>
    <w:p>
      <w:r>
        <w:t xml:space="preserve">2. </w:t>
        <w:tab/>
        <w:t>A bit too aggressive there.</w:t>
      </w:r>
    </w:p>
    <w:p>
      <w:r>
        <w:rPr>
          <w:b/>
          <w:u w:val="single"/>
        </w:rPr>
        <w:t>95954</w:t>
      </w:r>
    </w:p>
    <w:p>
      <w:r>
        <w:t xml:space="preserve">3. </w:t>
        <w:tab/>
        <w:tab/>
        <w:t>He's a nobody that's about to get stomped in the upcoming election. But Dems are going to try to paint this retard as the spokesperson for the entire GOP.</w:t>
      </w:r>
    </w:p>
    <w:p>
      <w:r>
        <w:rPr>
          <w:b/>
          <w:u w:val="single"/>
        </w:rPr>
        <w:t>95955</w:t>
      </w:r>
    </w:p>
    <w:p>
      <w:r>
        <w:t>1. fuckin skål man. skål to the fuck heil dudes fuckin odin smash your fuckin brains out and give me beer and women til valhalla</w:t>
      </w:r>
    </w:p>
    <w:p>
      <w:r>
        <w:rPr>
          <w:b/>
          <w:u w:val="single"/>
        </w:rPr>
        <w:t>95956</w:t>
      </w:r>
    </w:p>
    <w:p>
      <w:r>
        <w:t>2.</w:t>
      </w:r>
    </w:p>
    <w:p>
      <w:r>
        <w:rPr>
          <w:b/>
          <w:u w:val="single"/>
        </w:rPr>
        <w:t>95957</w:t>
      </w:r>
    </w:p>
    <w:p>
      <w:r>
        <w:t xml:space="preserve">3. </w:t>
        <w:tab/>
        <w:tab/>
        <w:t>actually im retarded and blind and didn't count the fingers</w:t>
      </w:r>
    </w:p>
    <w:p>
      <w:r>
        <w:rPr>
          <w:b/>
          <w:u w:val="single"/>
        </w:rPr>
        <w:t>95958</w:t>
      </w:r>
    </w:p>
    <w:p>
      <w:r>
        <w:t>1. Super cringe.</w:t>
      </w:r>
    </w:p>
    <w:p>
      <w:r>
        <w:rPr>
          <w:b/>
          <w:u w:val="single"/>
        </w:rPr>
        <w:t>95959</w:t>
      </w:r>
    </w:p>
    <w:p>
      <w:r>
        <w:t xml:space="preserve">2. </w:t>
        <w:tab/>
        <w:t>Fuck this gay earth. If this doesn't trigger that nigger jesus to come back nothing will.</w:t>
      </w:r>
    </w:p>
    <w:p>
      <w:r>
        <w:rPr>
          <w:b/>
          <w:u w:val="single"/>
        </w:rPr>
        <w:t>95960</w:t>
      </w:r>
    </w:p>
    <w:p>
      <w:r>
        <w:t>1. @CrafyFox FUCK OFF YOU STUPID FUCKING NIGGER FUCKER!!!   GO SUCK A COCK, FUCKTARD!!!!</w:t>
      </w:r>
    </w:p>
    <w:p>
      <w:r>
        <w:rPr>
          <w:b/>
          <w:u w:val="single"/>
        </w:rPr>
        <w:t>95961</w:t>
      </w:r>
    </w:p>
    <w:p>
      <w:r>
        <w:t xml:space="preserve">2. </w:t>
        <w:tab/>
        <w:t>LOL your use of capital letters is inspiring, sadly your poor use of the English Language is not. Would expect nothing more from a low intelligence #biffer.</w:t>
      </w:r>
    </w:p>
    <w:p>
      <w:r>
        <w:rPr>
          <w:b/>
          <w:u w:val="single"/>
        </w:rPr>
        <w:t>95962</w:t>
      </w:r>
    </w:p>
    <w:p>
      <w:r>
        <w:t>1. No one hates a nigger like a nigger.</w:t>
      </w:r>
    </w:p>
    <w:p>
      <w:r>
        <w:rPr>
          <w:b/>
          <w:u w:val="single"/>
        </w:rPr>
        <w:t>95963</w:t>
      </w:r>
    </w:p>
    <w:p>
      <w:r>
        <w:t>1. Lowes TV commercial just showed &amp; Negro &amp; a White woman appearing as married.   Hardly anything can be more offensive, as it has been since the beginning of time, than masegination.</w:t>
      </w:r>
    </w:p>
    <w:p>
      <w:r>
        <w:rPr>
          <w:b/>
          <w:u w:val="single"/>
        </w:rPr>
        <w:t>95964</w:t>
      </w:r>
    </w:p>
    <w:p>
      <w:r>
        <w:t xml:space="preserve">2. </w:t>
        <w:tab/>
        <w:t>Nothing new here. They've been bombarding us with that kind of PC garbage for a decade. It's not happening. I think it's to overload a person's mind.</w:t>
      </w:r>
    </w:p>
    <w:p>
      <w:r>
        <w:rPr>
          <w:b/>
          <w:u w:val="single"/>
        </w:rPr>
        <w:t>95965</w:t>
      </w:r>
    </w:p>
    <w:p>
      <w:r>
        <w:t xml:space="preserve">3. </w:t>
        <w:tab/>
        <w:tab/>
        <w:t>It started w/Obama. 2 mos after he was in the cunt running History   CH Wiped OUT History &amp; put in BS/Pawn Stars. I spoke to her on the ph.   She said no1 wanted to see History any more. I was Flabbergasted by her   stupidity.    Then McD's put on a Commercial w/ the Blackest Negro guy sitting w/the   whitest platinum blonde ever. I called &amp; Railed at McD's. I never saw it again.</w:t>
      </w:r>
    </w:p>
    <w:p>
      <w:r>
        <w:rPr>
          <w:b/>
          <w:u w:val="single"/>
        </w:rPr>
        <w:t>95966</w:t>
      </w:r>
    </w:p>
    <w:p>
      <w:r>
        <w:t xml:space="preserve">4. </w:t>
        <w:tab/>
        <w:tab/>
        <w:tab/>
        <w:t>That was rough times. I didn't really didn't even know who I was anymore. As if I was hit by a bolt of lightning. Sure wish that hadn't had to happen to our country. There isn't any rational for it.</w:t>
      </w:r>
    </w:p>
    <w:p>
      <w:r>
        <w:rPr>
          <w:b/>
          <w:u w:val="single"/>
        </w:rPr>
        <w:t>95967</w:t>
      </w:r>
    </w:p>
    <w:p>
      <w:r>
        <w:t xml:space="preserve">5. </w:t>
        <w:tab/>
        <w:tab/>
        <w:tab/>
        <w:tab/>
        <w:t>Its Brainwashing pure &amp; simple.</w:t>
      </w:r>
    </w:p>
    <w:p>
      <w:r>
        <w:rPr>
          <w:b/>
          <w:u w:val="single"/>
        </w:rPr>
        <w:t>95968</w:t>
      </w:r>
    </w:p>
    <w:p>
      <w:r>
        <w:t xml:space="preserve">6. </w:t>
        <w:tab/>
        <w:tab/>
        <w:tab/>
        <w:tab/>
        <w:t>That 08 Crash was bc of Clinton repealing the Glass Steagall Act.   That was &amp; is prt of Bad Times in US 4 Whites Drained of our life savings.   Bolt of Lightning!</w:t>
      </w:r>
    </w:p>
    <w:p>
      <w:r>
        <w:rPr>
          <w:b/>
          <w:u w:val="single"/>
        </w:rPr>
        <w:t>95969</w:t>
      </w:r>
    </w:p>
    <w:p>
      <w:r>
        <w:t xml:space="preserve">7. </w:t>
        <w:tab/>
        <w:tab/>
        <w:tab/>
        <w:tab/>
        <w:tab/>
        <w:t>That mixed with a black muslim dumbass President while we were in a war with them. It was rape by people dumber than dirt. It's no wonder people have tattoos all over themselves. Acting like crazy people.</w:t>
      </w:r>
    </w:p>
    <w:p>
      <w:r>
        <w:rPr>
          <w:b/>
          <w:u w:val="single"/>
        </w:rPr>
        <w:t>95970</w:t>
      </w:r>
    </w:p>
    <w:p>
      <w:r>
        <w:t xml:space="preserve">8. </w:t>
        <w:tab/>
        <w:tab/>
        <w:tab/>
        <w:tab/>
        <w:tab/>
        <w:tab/>
        <w:t>(My keys r broken)   In the 90's A&amp;E started running TATTOO contests &amp; shows.    This was another BS thing pulled on Whites.    It was brainwashing to start a new industry, Tattoos, a New Small BS Biz in   America to replace Jobs to China. Another Double Fuck'n by CLINTON!</w:t>
      </w:r>
    </w:p>
    <w:p>
      <w:r>
        <w:rPr>
          <w:b/>
          <w:u w:val="single"/>
        </w:rPr>
        <w:t>95971</w:t>
      </w:r>
    </w:p>
    <w:p>
      <w:r>
        <w:t xml:space="preserve">9. </w:t>
        <w:tab/>
        <w:tab/>
        <w:tab/>
        <w:tab/>
        <w:tab/>
        <w:tab/>
        <w:tab/>
        <w:t>I know my life would be much better if George HW Bush would have won a second term. We wouldn't had to worry about Jr there or 9/11. Sure wouldn't have had 8 years of Obozo.</w:t>
      </w:r>
    </w:p>
    <w:p>
      <w:r>
        <w:rPr>
          <w:b/>
          <w:u w:val="single"/>
        </w:rPr>
        <w:t>95972</w:t>
      </w:r>
    </w:p>
    <w:p>
      <w:r>
        <w:t xml:space="preserve">10. </w:t>
        <w:tab/>
        <w:tab/>
        <w:tab/>
        <w:tab/>
        <w:tab/>
        <w:tab/>
        <w:tab/>
        <w:t>FREE Them ALL!!! :::The TRUTH Fears NO Investigation::: Please POST-EVERYWHERE :-)</w:t>
      </w:r>
    </w:p>
    <w:p>
      <w:r>
        <w:rPr>
          <w:b/>
          <w:u w:val="single"/>
        </w:rPr>
        <w:t>95973</w:t>
      </w:r>
    </w:p>
    <w:p>
      <w:r>
        <w:t xml:space="preserve">11. </w:t>
        <w:tab/>
        <w:tab/>
        <w:tab/>
        <w:tab/>
        <w:tab/>
        <w:tab/>
        <w:tab/>
        <w:t>FREE Them ALL!!! :::The TRUTH Fears NO Investigation::: Please POST-EVERYWHERE :-)</w:t>
      </w:r>
    </w:p>
    <w:p>
      <w:r>
        <w:rPr>
          <w:b/>
          <w:u w:val="single"/>
        </w:rPr>
        <w:t>95974</w:t>
      </w:r>
    </w:p>
    <w:p>
      <w:r>
        <w:t>1. The Poisonous Allure of Right-Wing Violence https://www.nationalreview.com/2018/10/gavin-mcinnes-proud-boys-poisonous-violence/</w:t>
      </w:r>
    </w:p>
    <w:p>
      <w:r>
        <w:rPr>
          <w:b/>
          <w:u w:val="single"/>
        </w:rPr>
        <w:t>95975</w:t>
      </w:r>
    </w:p>
    <w:p>
      <w:r>
        <w:t xml:space="preserve">2. </w:t>
        <w:tab/>
        <w:t>Pretty much sums up why I am not voting for these losers in November</w:t>
      </w:r>
    </w:p>
    <w:p>
      <w:r>
        <w:rPr>
          <w:b/>
          <w:u w:val="single"/>
        </w:rPr>
        <w:t>95976</w:t>
      </w:r>
    </w:p>
    <w:p>
      <w:r>
        <w:t xml:space="preserve">3. </w:t>
        <w:tab/>
        <w:tab/>
        <w:t>The only reason I have decided to delay my own total disconnect from the voting machine is because the democrats went ultimate full retard and REALLY pushed this disgruntled patriot back into the voting fold. Otherwise, I'd be standing outside the polls laughing at every Republican almost as hard as I do at the Democrats.</w:t>
      </w:r>
    </w:p>
    <w:p>
      <w:r>
        <w:rPr>
          <w:b/>
          <w:u w:val="single"/>
        </w:rPr>
        <w:t>95977</w:t>
      </w:r>
    </w:p>
    <w:p>
      <w:r>
        <w:t xml:space="preserve">4. </w:t>
        <w:tab/>
        <w:tab/>
        <w:tab/>
        <w:t>Vote Democrat!  Mobs, not Jobs!  Safe spaces, not Safety!  Free stuff, not Freedom!</w:t>
      </w:r>
    </w:p>
    <w:p>
      <w:r>
        <w:rPr>
          <w:b/>
          <w:u w:val="single"/>
        </w:rPr>
        <w:t>95978</w:t>
      </w:r>
    </w:p>
    <w:p>
      <w:r>
        <w:t xml:space="preserve">5. </w:t>
        <w:tab/>
        <w:tab/>
        <w:tab/>
        <w:t>The democrats are the enemy. The republicans are (usually) their Vichy allies.</w:t>
      </w:r>
    </w:p>
    <w:p>
      <w:r>
        <w:rPr>
          <w:b/>
          <w:u w:val="single"/>
        </w:rPr>
        <w:t>95979</w:t>
      </w:r>
    </w:p>
    <w:p>
      <w:r>
        <w:t>1. Bette Midler Tweets Women ‘Are the N-Word of the World’ 'Raped, Beaten, Enslaved'   https://kek.gg/u/dWhg</w:t>
      </w:r>
    </w:p>
    <w:p>
      <w:r>
        <w:rPr>
          <w:b/>
          <w:u w:val="single"/>
        </w:rPr>
        <w:t>95980</w:t>
      </w:r>
    </w:p>
    <w:p>
      <w:r>
        <w:t xml:space="preserve">2. </w:t>
        <w:tab/>
        <w:t>what a crock of shit.... Men are the shit carriers for every moaning faced twat like her. We fight the wars, we protect her and the children. we work ourselves into an early grave to let them stay home and drink gin. What a cunt!</w:t>
      </w:r>
    </w:p>
    <w:p>
      <w:r>
        <w:rPr>
          <w:b/>
          <w:u w:val="single"/>
        </w:rPr>
        <w:t>95981</w:t>
      </w:r>
    </w:p>
    <w:p>
      <w:r>
        <w:t>1. CNN: President Trump Insults Female Journalists During Rose Garden Press Conference https://youtu.be/jB1TvK41Z14</w:t>
      </w:r>
    </w:p>
    <w:p>
      <w:r>
        <w:rPr>
          <w:b/>
          <w:u w:val="single"/>
        </w:rPr>
        <w:t>95982</w:t>
      </w:r>
    </w:p>
    <w:p>
      <w:r>
        <w:t xml:space="preserve">2. </w:t>
        <w:tab/>
        <w:t>Then they bring in the house nigger April Ryan, and the white stooge!</w:t>
      </w:r>
    </w:p>
    <w:p>
      <w:r>
        <w:rPr>
          <w:b/>
          <w:u w:val="single"/>
        </w:rPr>
        <w:t>95983</w:t>
      </w:r>
    </w:p>
    <w:p>
      <w:r>
        <w:t>1.</w:t>
      </w:r>
    </w:p>
    <w:p>
      <w:r>
        <w:rPr>
          <w:b/>
          <w:u w:val="single"/>
        </w:rPr>
        <w:t>95984</w:t>
      </w:r>
    </w:p>
    <w:p>
      <w:r>
        <w:t xml:space="preserve">2. </w:t>
        <w:tab/>
        <w:t>I call everybody a faggot so I guess im cool</w:t>
      </w:r>
    </w:p>
    <w:p>
      <w:r>
        <w:rPr>
          <w:b/>
          <w:u w:val="single"/>
        </w:rPr>
        <w:t>95985</w:t>
      </w:r>
    </w:p>
    <w:p>
      <w:r>
        <w:t>1. Yet...you like HARD FAGS...sort of CONTRADICTORY don't you suck? I mean think...you grew up with your Hillbilly Daddy fucking you...all people named SIMS have turned out to be GAY!  You SIM-ULATE being human...as most Country Fuck Hillbillies do. Real Men frighten you.</w:t>
      </w:r>
    </w:p>
    <w:p>
      <w:r>
        <w:rPr>
          <w:b/>
          <w:u w:val="single"/>
        </w:rPr>
        <w:t>95986</w:t>
      </w:r>
    </w:p>
    <w:p>
      <w:r>
        <w:t>1. Dumb ass Democrat Plantation Slave, and CNN fake news pimp, Don Lemon said, that every black American "cringed" when they watched Kanye West speaking at the White House.    Golly Don, I didn't realize EVERY black person thinks like you. Quite the arrogant, elitist attitude!  Pigeonhole the ENTIRE black community. That's called racism, ya stupid DOLT.</w:t>
      </w:r>
    </w:p>
    <w:p>
      <w:r>
        <w:rPr>
          <w:b/>
          <w:u w:val="single"/>
        </w:rPr>
        <w:t>95987</w:t>
      </w:r>
    </w:p>
    <w:p>
      <w:r>
        <w:t xml:space="preserve">2. </w:t>
        <w:tab/>
        <w:t>Maybe he means every black faggot like him?! :)</w:t>
      </w:r>
    </w:p>
    <w:p>
      <w:r>
        <w:rPr>
          <w:b/>
          <w:u w:val="single"/>
        </w:rPr>
        <w:t>95988</w:t>
      </w:r>
    </w:p>
    <w:p>
      <w:r>
        <w:t>1. @a @e @Mr_Bond @Amy    https://www.youtube.com/watch?v=IU3nyBtl1vU</w:t>
      </w:r>
    </w:p>
    <w:p>
      <w:r>
        <w:rPr>
          <w:b/>
          <w:u w:val="single"/>
        </w:rPr>
        <w:t>95989</w:t>
      </w:r>
    </w:p>
    <w:p>
      <w:r>
        <w:t xml:space="preserve">2. </w:t>
        <w:tab/>
        <w:t>This video is shit.</w:t>
      </w:r>
    </w:p>
    <w:p>
      <w:r>
        <w:rPr>
          <w:b/>
          <w:u w:val="single"/>
        </w:rPr>
        <w:t>95990</w:t>
      </w:r>
    </w:p>
    <w:p>
      <w:r>
        <w:t xml:space="preserve">3. </w:t>
        <w:tab/>
        <w:tab/>
        <w:t>I like it though... wuz always wondering who was that faggot that made it?! seems filmed in Bruxhells.</w:t>
      </w:r>
    </w:p>
    <w:p>
      <w:r>
        <w:rPr>
          <w:b/>
          <w:u w:val="single"/>
        </w:rPr>
        <w:t>95991</w:t>
      </w:r>
    </w:p>
    <w:p>
      <w:r>
        <w:t>1. UPVOTE/DOWNVOTE RATIO DOES NOT LIE</w:t>
      </w:r>
    </w:p>
    <w:p>
      <w:r>
        <w:rPr>
          <w:b/>
          <w:u w:val="single"/>
        </w:rPr>
        <w:t>95992</w:t>
      </w:r>
    </w:p>
    <w:p>
      <w:r>
        <w:t xml:space="preserve">2. </w:t>
        <w:tab/>
        <w:t>What significance do you attach to my ratio? I take on the human debris who come here; the nazis, fascists, antisemites, and bigots. I do it as a public service. My ratio holds no importance to me. Think of it as battle scars.</w:t>
      </w:r>
    </w:p>
    <w:p>
      <w:r>
        <w:rPr>
          <w:b/>
          <w:u w:val="single"/>
        </w:rPr>
        <w:t>95993</w:t>
      </w:r>
    </w:p>
    <w:p>
      <w:r>
        <w:t xml:space="preserve">3. </w:t>
        <w:tab/>
        <w:tab/>
        <w:t>Stop being a faggot and stand up for your race, white man.</w:t>
      </w:r>
    </w:p>
    <w:p>
      <w:r>
        <w:rPr>
          <w:b/>
          <w:u w:val="single"/>
        </w:rPr>
        <w:t>95994</w:t>
      </w:r>
    </w:p>
    <w:p>
      <w:r>
        <w:t xml:space="preserve">4. </w:t>
        <w:tab/>
        <w:tab/>
        <w:tab/>
        <w:t>What a goofy statement. We call it the human race. Perhaps you have heard of it.</w:t>
      </w:r>
    </w:p>
    <w:p>
      <w:r>
        <w:rPr>
          <w:b/>
          <w:u w:val="single"/>
        </w:rPr>
        <w:t>95995</w:t>
      </w:r>
    </w:p>
    <w:p>
      <w:r>
        <w:t>1. I would like to give the most dedicated retard award to @transbains1 - that dumb fucker has been trolling my posts for literally fifteen days - and I would have never known it if I didn't explore the "spam" tab LOL. You're welcome to everyone who didn't have to pay attention to the asshole because he was busy yelling into an empty forest.</w:t>
      </w:r>
    </w:p>
    <w:p>
      <w:r>
        <w:rPr>
          <w:b/>
          <w:u w:val="single"/>
        </w:rPr>
        <w:t>95996</w:t>
      </w:r>
    </w:p>
    <w:p>
      <w:r>
        <w:t>1. Real name Samatha Ness from Minnesota. A school teacher.    Ppl of Minnesota, if you know this person, please call the FBI imediately.    She needs to be checked out at least.</w:t>
      </w:r>
    </w:p>
    <w:p>
      <w:r>
        <w:rPr>
          <w:b/>
          <w:u w:val="single"/>
        </w:rPr>
        <w:t>95997</w:t>
      </w:r>
    </w:p>
    <w:p>
      <w:r>
        <w:t xml:space="preserve">2. </w:t>
        <w:tab/>
        <w:t>FUCKING UGLY IS WHAT THAT TWAT IS !!   BIG BLACK UGLY,  UGLY EYEBROWS !!</w:t>
      </w:r>
    </w:p>
    <w:p>
      <w:r>
        <w:rPr>
          <w:b/>
          <w:u w:val="single"/>
        </w:rPr>
        <w:t>95998</w:t>
      </w:r>
    </w:p>
    <w:p>
      <w:r>
        <w:t xml:space="preserve">3. </w:t>
        <w:tab/>
        <w:tab/>
        <w:t>MN ELECTED A PRO WRESTLER GOVERNOR , AND A FAILED ACTOR/ COMEDIAN AS A SENATOR. THIS TWAT FITS RIGHT IN THERE. BATSHIT CRAZY STATE.</w:t>
      </w:r>
    </w:p>
    <w:p>
      <w:r>
        <w:rPr>
          <w:b/>
          <w:u w:val="single"/>
        </w:rPr>
        <w:t>95999</w:t>
      </w:r>
    </w:p>
    <w:p>
      <w:r>
        <w:t>1. https://www.youtube.com/watch?v=EdhoX1Xu6ZI   the bottle</w:t>
      </w:r>
    </w:p>
    <w:p>
      <w:r>
        <w:rPr>
          <w:b/>
          <w:u w:val="single"/>
        </w:rPr>
        <w:t>96000</w:t>
      </w:r>
    </w:p>
    <w:p>
      <w:r>
        <w:t xml:space="preserve">2. </w:t>
        <w:tab/>
        <w:t>faggot nigger</w:t>
      </w:r>
    </w:p>
    <w:p>
      <w:r>
        <w:rPr>
          <w:b/>
          <w:u w:val="single"/>
        </w:rPr>
        <w:t>96001</w:t>
      </w:r>
    </w:p>
    <w:p>
      <w:r>
        <w:t>1. REKT:</w:t>
      </w:r>
    </w:p>
    <w:p>
      <w:r>
        <w:rPr>
          <w:b/>
          <w:u w:val="single"/>
        </w:rPr>
        <w:t>96002</w:t>
      </w:r>
    </w:p>
    <w:p>
      <w:r>
        <w:t xml:space="preserve">2. </w:t>
        <w:tab/>
        <w:t>hayse is a faggot</w:t>
      </w:r>
    </w:p>
    <w:p>
      <w:r>
        <w:rPr>
          <w:b/>
          <w:u w:val="single"/>
        </w:rPr>
        <w:t>96003</w:t>
      </w:r>
    </w:p>
    <w:p>
      <w:r>
        <w:t>1. Meet Scott Hammond, Joyent CEO who politically deplatformed Gab.   If you see him let him know how you feel.   Joyent is owned by Samsung.   I hereby declare a boycott of Samsung products and services until they fire Hammond. #SamsungBoycott   Complain here: Officeofthepresident@sea.samsung.com</w:t>
      </w:r>
    </w:p>
    <w:p>
      <w:r>
        <w:rPr>
          <w:b/>
          <w:u w:val="single"/>
        </w:rPr>
        <w:t>96004</w:t>
      </w:r>
    </w:p>
    <w:p>
      <w:r>
        <w:t xml:space="preserve">2. </w:t>
        <w:tab/>
        <w:t>Oh look. A faggot Jew.</w:t>
      </w:r>
    </w:p>
    <w:p>
      <w:r>
        <w:rPr>
          <w:b/>
          <w:u w:val="single"/>
        </w:rPr>
        <w:t>96005</w:t>
      </w:r>
    </w:p>
    <w:p>
      <w:r>
        <w:t>1. WATCH: Jury reads full verdict finding Chicago police officer Jason Van Dyke found guilty of second degree murder and of 16 counts of aggravated battery in connection to the shooting death of African-American teen Laquan McDonald.  https://kek.gg/u/p3JV https://kek.gg/u/d-nL https://kek.gg/u/G5Rw</w:t>
      </w:r>
    </w:p>
    <w:p>
      <w:r>
        <w:rPr>
          <w:b/>
          <w:u w:val="single"/>
        </w:rPr>
        <w:t>96006</w:t>
      </w:r>
    </w:p>
    <w:p>
      <w:r>
        <w:t>1. Girl has a big problem. Her tongue and her twat both  talk at the same time and the results are garbled.</w:t>
      </w:r>
    </w:p>
    <w:p>
      <w:r>
        <w:rPr>
          <w:b/>
          <w:u w:val="single"/>
        </w:rPr>
        <w:t>96007</w:t>
      </w:r>
    </w:p>
    <w:p>
      <w:r>
        <w:t>1. 9th October 1976 the IRA murdered Yvonne Dunlop, 26. Married Mum of 3 murdered in Ballymena firebomb attack. Helping in father’s shop. Checking bag &amp; shouted warning to 9 yr old son but unable to save herself. Hunger striker Thomas McElwee convicted     https://pbs.twimg.com/media/DpC8jL9XUAE7fgL.jpg:large</w:t>
      </w:r>
    </w:p>
    <w:p>
      <w:r>
        <w:rPr>
          <w:b/>
          <w:u w:val="single"/>
        </w:rPr>
        <w:t>96008</w:t>
      </w:r>
    </w:p>
    <w:p>
      <w:r>
        <w:t xml:space="preserve">2. </w:t>
        <w:tab/>
        <w:t>You Brits better start thinking of teaming up with the IRA to fix your muzzie problem</w:t>
      </w:r>
    </w:p>
    <w:p>
      <w:r>
        <w:rPr>
          <w:b/>
          <w:u w:val="single"/>
        </w:rPr>
        <w:t>96009</w:t>
      </w:r>
    </w:p>
    <w:p>
      <w:r>
        <w:t xml:space="preserve">3. </w:t>
        <w:tab/>
        <w:tab/>
        <w:t>Except Sinn Fein are on the muzzies side.</w:t>
      </w:r>
    </w:p>
    <w:p>
      <w:r>
        <w:rPr>
          <w:b/>
          <w:u w:val="single"/>
        </w:rPr>
        <w:t>96010</w:t>
      </w:r>
    </w:p>
    <w:p>
      <w:r>
        <w:t xml:space="preserve">4. </w:t>
        <w:tab/>
        <w:tab/>
        <w:t>I've explained in another reply to you get rid of the romantic nonsense about Sinn Fein/IRA. They are open commie gangsters.</w:t>
      </w:r>
    </w:p>
    <w:p>
      <w:r>
        <w:rPr>
          <w:b/>
          <w:u w:val="single"/>
        </w:rPr>
        <w:t>96011</w:t>
      </w:r>
    </w:p>
    <w:p>
      <w:r>
        <w:t xml:space="preserve">5. </w:t>
        <w:tab/>
        <w:tab/>
        <w:t>I've explained to him.</w:t>
      </w:r>
    </w:p>
    <w:p>
      <w:r>
        <w:rPr>
          <w:b/>
          <w:u w:val="single"/>
        </w:rPr>
        <w:t>96012</w:t>
      </w:r>
    </w:p>
    <w:p>
      <w:r>
        <w:t>1. I attempted to watch one of his Bollywood documentaries and in the first minute or so he was bashing Andrew Jackson! Fucking curry nigger bashing the only President to say FU to the (((bankers))).</w:t>
      </w:r>
    </w:p>
    <w:p>
      <w:r>
        <w:rPr>
          <w:b/>
          <w:u w:val="single"/>
        </w:rPr>
        <w:t>96013</w:t>
      </w:r>
    </w:p>
    <w:p>
      <w:r>
        <w:t>1. The Muslim who murdered the Scottish kid, Kriss Donald, has been given a poetry award while in prison.   He gouged out Kriss Donald's eyes and set him on fire.   RIP Kriss.   I'll never forget what they did to you and how our establishment and media hushed it up.</w:t>
      </w:r>
    </w:p>
    <w:p>
      <w:r>
        <w:rPr>
          <w:b/>
          <w:u w:val="single"/>
        </w:rPr>
        <w:t>96014</w:t>
      </w:r>
    </w:p>
    <w:p>
      <w:r>
        <w:t xml:space="preserve">2. </w:t>
        <w:tab/>
        <w:t>I will never forget what they did to this poor boy. 💔   The whole world knows about the black man murdered by white men in the UK. Wee white boy, tortured for hours and set on fire while he was still alive by Pakistanis and hush it up because community cohesions BS.    I know what he should be given while in prison and it most certainly is not an award of any type!</w:t>
      </w:r>
    </w:p>
    <w:p>
      <w:r>
        <w:rPr>
          <w:b/>
          <w:u w:val="single"/>
        </w:rPr>
        <w:t>96015</w:t>
      </w:r>
    </w:p>
    <w:p>
      <w:r>
        <w:t xml:space="preserve">3. </w:t>
        <w:tab/>
        <w:tab/>
        <w:t>I was working in a house in the same street that day (decorating) and despite going outside into the street for lots of cigarette breaks I never noticed anything odd and I only found out about it when I went past the bowling club a few days later and saw lots of football scarves tied to the railings. Seems like years ago now.</w:t>
      </w:r>
    </w:p>
    <w:p>
      <w:r>
        <w:rPr>
          <w:b/>
          <w:u w:val="single"/>
        </w:rPr>
        <w:t>96016</w:t>
      </w:r>
    </w:p>
    <w:p>
      <w:r>
        <w:t xml:space="preserve">4. </w:t>
        <w:tab/>
        <w:tab/>
        <w:tab/>
        <w:t>I remember that it was a local muzzie mp who had to fight to extradite them back from Pakistan because the Scottish govt couldn't be bothered. And he only did it to ease community tensions to avoid troubles. Sad story and indicative of how Scotland was going.</w:t>
      </w:r>
    </w:p>
    <w:p>
      <w:r>
        <w:rPr>
          <w:b/>
          <w:u w:val="single"/>
        </w:rPr>
        <w:t>96017</w:t>
      </w:r>
    </w:p>
    <w:p>
      <w:r>
        <w:t>1. Excellent. ⁦@Alyssa_Milano⁩ exposed yet again for her allegiance with #LindaSarsour.  https://kek.gg/u/N2Wm</w:t>
      </w:r>
    </w:p>
    <w:p>
      <w:r>
        <w:rPr>
          <w:b/>
          <w:u w:val="single"/>
        </w:rPr>
        <w:t>96018</w:t>
      </w:r>
    </w:p>
    <w:p>
      <w:r>
        <w:t xml:space="preserve">2. </w:t>
        <w:tab/>
        <w:t>More dangerous than just a really stupid cunt, is a cunt that thinks they're smart, but are just as dumb as a ziplock baggie.  At least the baggie serves a purpose and is not a pain in the ass.</w:t>
      </w:r>
    </w:p>
    <w:p>
      <w:r>
        <w:rPr>
          <w:b/>
          <w:u w:val="single"/>
        </w:rPr>
        <w:t>96019</w:t>
      </w:r>
    </w:p>
    <w:p>
      <w:r>
        <w:t>1. https://twitter.com/RT_com/status/1047969617036099585   Get the nigger in the car before the rest of the herd assaults us</w:t>
      </w:r>
    </w:p>
    <w:p>
      <w:r>
        <w:rPr>
          <w:b/>
          <w:u w:val="single"/>
        </w:rPr>
        <w:t>96020</w:t>
      </w:r>
    </w:p>
    <w:p>
      <w:r>
        <w:t>1. Brooks &amp; Dunn - Hillbilly Deluxe   https://youtu.be/H3QEKT2mk_Q</w:t>
      </w:r>
    </w:p>
    <w:p>
      <w:r>
        <w:rPr>
          <w:b/>
          <w:u w:val="single"/>
        </w:rPr>
        <w:t>96021</w:t>
      </w:r>
    </w:p>
    <w:p>
      <w:r>
        <w:t>1. the nigger plague</w:t>
      </w:r>
    </w:p>
    <w:p>
      <w:r>
        <w:rPr>
          <w:b/>
          <w:u w:val="single"/>
        </w:rPr>
        <w:t>96022</w:t>
      </w:r>
    </w:p>
    <w:p>
      <w:r>
        <w:t>1. has owens ever said anything that wasn't retarded</w:t>
      </w:r>
    </w:p>
    <w:p>
      <w:r>
        <w:rPr>
          <w:b/>
          <w:u w:val="single"/>
        </w:rPr>
        <w:t>96023</w:t>
      </w:r>
    </w:p>
    <w:p>
      <w:r>
        <w:t xml:space="preserve">2. </w:t>
        <w:tab/>
        <w:t>This post is not on her timeline. Either she deleted it or it's fake.</w:t>
      </w:r>
    </w:p>
    <w:p>
      <w:r>
        <w:rPr>
          <w:b/>
          <w:u w:val="single"/>
        </w:rPr>
        <w:t>96024</w:t>
      </w:r>
    </w:p>
    <w:p>
      <w:r>
        <w:t xml:space="preserve">3. </w:t>
        <w:tab/>
        <w:tab/>
        <w:t>It's real. She and Torba had an exchange over it back then.</w:t>
      </w:r>
    </w:p>
    <w:p>
      <w:r>
        <w:rPr>
          <w:b/>
          <w:u w:val="single"/>
        </w:rPr>
        <w:t>96025</w:t>
      </w:r>
    </w:p>
    <w:p>
      <w:r>
        <w:t xml:space="preserve">4. </w:t>
        <w:tab/>
        <w:tab/>
        <w:t>She's deleted it then</w:t>
      </w:r>
    </w:p>
    <w:p>
      <w:r>
        <w:rPr>
          <w:b/>
          <w:u w:val="single"/>
        </w:rPr>
        <w:t>96026</w:t>
      </w:r>
    </w:p>
    <w:p>
      <w:r>
        <w:t xml:space="preserve">5. </w:t>
        <w:tab/>
        <w:tab/>
        <w:t>Smart of her. It's going to seem only more ridiculous as time passes.</w:t>
      </w:r>
    </w:p>
    <w:p>
      <w:r>
        <w:rPr>
          <w:b/>
          <w:u w:val="single"/>
        </w:rPr>
        <w:t>96027</w:t>
      </w:r>
    </w:p>
    <w:p>
      <w:r>
        <w:t xml:space="preserve">6. </w:t>
        <w:tab/>
        <w:t>We lose because we worship evil, just like the dems, rather than standing up for only good we compromise and give in to evil if it says one or 2 good things.</w:t>
      </w:r>
    </w:p>
    <w:p>
      <w:r>
        <w:rPr>
          <w:b/>
          <w:u w:val="single"/>
        </w:rPr>
        <w:t>96028</w:t>
      </w:r>
    </w:p>
    <w:p>
      <w:r>
        <w:t xml:space="preserve">7. </w:t>
        <w:tab/>
        <w:t>"Blue party racist.  Orange man OK"  - Candace Owens</w:t>
      </w:r>
    </w:p>
    <w:p>
      <w:r>
        <w:rPr>
          <w:b/>
          <w:u w:val="single"/>
        </w:rPr>
        <w:t>96029</w:t>
      </w:r>
    </w:p>
    <w:p>
      <w:r>
        <w:t xml:space="preserve">8. </w:t>
        <w:tab/>
        <w:t>I like Owens but watch with some suspicion. She is dead wrong about Twitter.</w:t>
      </w:r>
    </w:p>
    <w:p>
      <w:r>
        <w:rPr>
          <w:b/>
          <w:u w:val="single"/>
        </w:rPr>
        <w:t>96030</w:t>
      </w:r>
    </w:p>
    <w:p>
      <w:r>
        <w:t>1. #VoteRed on Nov. 6th The demoncrat party is a Communist, terrorist organization led by the liberal Fake Media: CNN, MSNBC, Yahoo News, Washington Post, New York Times, Huffington Post, Politico, Snopes, NPR, WSJ, Time Magazine, NBC, ABC, PBS, CBS, Media Matters, and Hollywood, EU, UN, Google, Facebook, Twitter, and financed by Soros</w:t>
      </w:r>
    </w:p>
    <w:p>
      <w:r>
        <w:rPr>
          <w:b/>
          <w:u w:val="single"/>
        </w:rPr>
        <w:t>96031</w:t>
      </w:r>
    </w:p>
    <w:p>
      <w:r>
        <w:t xml:space="preserve">2. </w:t>
        <w:tab/>
        <w:t>That obvious retard emily needs to re-read her idiot postings that contradict herself... "some innocent men's..."  "that is a price I am absoutely willing to pay".  What's she paying for? It's not her reputation that's being trashed &amp; lied about.  But we CAN make that happen... I think emily needs a dose of her own medicine.</w:t>
      </w:r>
    </w:p>
    <w:p>
      <w:r>
        <w:rPr>
          <w:b/>
          <w:u w:val="single"/>
        </w:rPr>
        <w:t>96032</w:t>
      </w:r>
    </w:p>
    <w:p>
      <w:r>
        <w:t>1. Rich, white, liberals, butt nugget, Amy Schumer says white NFL players who don't kneel are racists. Oh and she refuses to be in any ads that air during the Super Bowl.  Shhh! You hear that? That's Jimmy. He's cracking corn and I don't care. ROFL! 😜🤣   https://t.co/7ryefpnHH4</w:t>
      </w:r>
    </w:p>
    <w:p>
      <w:r>
        <w:rPr>
          <w:b/>
          <w:u w:val="single"/>
        </w:rPr>
        <w:t>96033</w:t>
      </w:r>
    </w:p>
    <w:p>
      <w:r>
        <w:t xml:space="preserve">2. </w:t>
        <w:tab/>
        <w:t>who is the nigger amy schumer?</w:t>
      </w:r>
    </w:p>
    <w:p>
      <w:r>
        <w:rPr>
          <w:b/>
          <w:u w:val="single"/>
        </w:rPr>
        <w:t>96034</w:t>
      </w:r>
    </w:p>
    <w:p>
      <w:r>
        <w:t>1. NO MOTHERFUCKERS IM IN CHARGE OF GAB NOW   🇺🇸🇺🇸🇺🇸🖕😡🖕🇺🇸🇺🇸🇺🇸</w:t>
      </w:r>
    </w:p>
    <w:p>
      <w:r>
        <w:rPr>
          <w:b/>
          <w:u w:val="single"/>
        </w:rPr>
        <w:t>96035</w:t>
      </w:r>
    </w:p>
    <w:p>
      <w:r>
        <w:t xml:space="preserve">2. </w:t>
        <w:tab/>
        <w:t>That is excellent news, Miss Emily. Could you please get rid of the incompetent H-1B steetshitters who are employed  by Gab and replace them with White men?</w:t>
      </w:r>
    </w:p>
    <w:p>
      <w:r>
        <w:rPr>
          <w:b/>
          <w:u w:val="single"/>
        </w:rPr>
        <w:t>96036</w:t>
      </w:r>
    </w:p>
    <w:p>
      <w:r>
        <w:t xml:space="preserve">3. </w:t>
        <w:tab/>
        <w:tab/>
        <w:t>i keep telling Torba to clean this fucking place up but he’s as useless as workboots on a nigger i dont know wtf im gonna do 🙄</w:t>
      </w:r>
    </w:p>
    <w:p>
      <w:r>
        <w:rPr>
          <w:b/>
          <w:u w:val="single"/>
        </w:rPr>
        <w:t>96037</w:t>
      </w:r>
    </w:p>
    <w:p>
      <w:r>
        <w:t>1.</w:t>
      </w:r>
    </w:p>
    <w:p>
      <w:r>
        <w:rPr>
          <w:b/>
          <w:u w:val="single"/>
        </w:rPr>
        <w:t>96038</w:t>
      </w:r>
    </w:p>
    <w:p>
      <w:r>
        <w:t xml:space="preserve">2. </w:t>
        <w:tab/>
        <w:t>Get a job, sheboon! That's how white folks afford things like babies, they work. Also, stop fucking every buck nigger in Slabtown and you won't be pregnant every time you turn around.</w:t>
      </w:r>
    </w:p>
    <w:p>
      <w:r>
        <w:rPr>
          <w:b/>
          <w:u w:val="single"/>
        </w:rPr>
        <w:t>96039</w:t>
      </w:r>
    </w:p>
    <w:p>
      <w:r>
        <w:t>1. Trudeau! Stop pig terrorists in country. As pothead, pot=your god! Not everyone in CAN has yr illiterate habits. Dump pigs! See Spain, Portugal etc. Thank Heavens for crusaders whose job isn't finished. Cruds like you ruining country, Cdns are hopeless. Silly twat Jody Wilson R praises twats wearing rags! YOU SCRAPE BOTTOM OF BARREL!</w:t>
      </w:r>
    </w:p>
    <w:p>
      <w:r>
        <w:rPr>
          <w:b/>
          <w:u w:val="single"/>
        </w:rPr>
        <w:t>96040</w:t>
      </w:r>
    </w:p>
    <w:p>
      <w:r>
        <w:t>1. The #Doggo of Peace strikes yet again!   #Pitbull #Pitbulls   https://archive.fo/rIuLt</w:t>
      </w:r>
    </w:p>
    <w:p>
      <w:r>
        <w:rPr>
          <w:b/>
          <w:u w:val="single"/>
        </w:rPr>
        <w:t>96041</w:t>
      </w:r>
    </w:p>
    <w:p>
      <w:r>
        <w:t xml:space="preserve">2. </w:t>
        <w:tab/>
        <w:t>Nigger breeds niggerdog. White people “rescue” niggerdog. Niggerdog kills white people.   Pitbulls — So a  nigger can meet his whitey-killing quota without ever having to haul his black ass out of the house.  #PitbullGenocideNow</w:t>
      </w:r>
    </w:p>
    <w:p>
      <w:r>
        <w:rPr>
          <w:b/>
          <w:u w:val="single"/>
        </w:rPr>
        <w:t>96042</w:t>
      </w:r>
    </w:p>
    <w:p>
      <w:r>
        <w:t xml:space="preserve">3. </w:t>
        <w:tab/>
        <w:tab/>
        <w:t>LoL</w:t>
      </w:r>
    </w:p>
    <w:p>
      <w:r>
        <w:rPr>
          <w:b/>
          <w:u w:val="single"/>
        </w:rPr>
        <w:t>96043</w:t>
      </w:r>
    </w:p>
    <w:p>
      <w:r>
        <w:t>1. @TrumpTrainMRA1   I read bio and it said, Repost doesn't mean I agree or approve, just means I Repost.   That doesn't make any sense to me at all and you have been doing alot of my post lately. What's up with that, sir.</w:t>
      </w:r>
    </w:p>
    <w:p>
      <w:r>
        <w:rPr>
          <w:b/>
          <w:u w:val="single"/>
        </w:rPr>
        <w:t>96044</w:t>
      </w:r>
    </w:p>
    <w:p>
      <w:r>
        <w:t xml:space="preserve">2. </w:t>
        <w:tab/>
        <w:t>@TrumpTrainMRA1 Michael, Stop being a faggot and stand up for your race, white man.</w:t>
      </w:r>
    </w:p>
    <w:p>
      <w:r>
        <w:rPr>
          <w:b/>
          <w:u w:val="single"/>
        </w:rPr>
        <w:t>96045</w:t>
      </w:r>
    </w:p>
    <w:p>
      <w:r>
        <w:t xml:space="preserve">3. </w:t>
        <w:tab/>
        <w:tab/>
        <w:t>take a scalp from the brown man</w:t>
      </w:r>
    </w:p>
    <w:p>
      <w:r>
        <w:rPr>
          <w:b/>
          <w:u w:val="single"/>
        </w:rPr>
        <w:t>96046</w:t>
      </w:r>
    </w:p>
    <w:p>
      <w:r>
        <w:t>1. More of our Nation's retarded Jew driven foreign policy. I really hate that Zionist Hoebag, Nikki Haley.  https://www.rt.com/usa/439823-nikki-haley-venezuela-maduro/</w:t>
      </w:r>
    </w:p>
    <w:p>
      <w:r>
        <w:rPr>
          <w:b/>
          <w:u w:val="single"/>
        </w:rPr>
        <w:t>96047</w:t>
      </w:r>
    </w:p>
    <w:p>
      <w:r>
        <w:t>1. @justicefighter your a FUCKIN left faggot libtard so watch yourself!!! 😷😷😷😷😷🤕🤕🤕🤕🤕</w:t>
      </w:r>
    </w:p>
    <w:p>
      <w:r>
        <w:rPr>
          <w:b/>
          <w:u w:val="single"/>
        </w:rPr>
        <w:t>96048</w:t>
      </w:r>
    </w:p>
    <w:p>
      <w:r>
        <w:t xml:space="preserve">2. </w:t>
        <w:tab/>
        <w:t>maggats</w:t>
      </w:r>
    </w:p>
    <w:p>
      <w:r>
        <w:rPr>
          <w:b/>
          <w:u w:val="single"/>
        </w:rPr>
        <w:t>96049</w:t>
      </w:r>
    </w:p>
    <w:p>
      <w:r>
        <w:t xml:space="preserve">3. </w:t>
        <w:tab/>
        <w:tab/>
        <w:t>little queer try harder LMFAO 😂😃😃😄😄😄😃😂😁😁</w:t>
      </w:r>
    </w:p>
    <w:p>
      <w:r>
        <w:rPr>
          <w:b/>
          <w:u w:val="single"/>
        </w:rPr>
        <w:t>96050</w:t>
      </w:r>
    </w:p>
    <w:p>
      <w:r>
        <w:t xml:space="preserve">4. </w:t>
        <w:tab/>
        <w:t>Well you're garbage maggot lol. Look at what you post. Made to offend. You've been dragged down into a dumpster. Sad.</w:t>
      </w:r>
    </w:p>
    <w:p>
      <w:r>
        <w:rPr>
          <w:b/>
          <w:u w:val="single"/>
        </w:rPr>
        <w:t>96051</w:t>
      </w:r>
    </w:p>
    <w:p>
      <w:r>
        <w:t xml:space="preserve">5. </w:t>
        <w:tab/>
        <w:tab/>
        <w:t>I'm a very happy person #MAGA #walkaway #winning   my President Trump is best this COUNTRY has had in years!!! whats not to be happy ABOUT!!! 😎😎😎😎😎😎😎</w:t>
      </w:r>
    </w:p>
    <w:p>
      <w:r>
        <w:rPr>
          <w:b/>
          <w:u w:val="single"/>
        </w:rPr>
        <w:t>96052</w:t>
      </w:r>
    </w:p>
    <w:p>
      <w:r>
        <w:t xml:space="preserve">6. </w:t>
        <w:tab/>
        <w:tab/>
        <w:t>A pathological liar? Thats not the best.</w:t>
      </w:r>
    </w:p>
    <w:p>
      <w:r>
        <w:rPr>
          <w:b/>
          <w:u w:val="single"/>
        </w:rPr>
        <w:t>96053</w:t>
      </w:r>
    </w:p>
    <w:p>
      <w:r>
        <w:t xml:space="preserve">7. </w:t>
        <w:tab/>
        <w:tab/>
        <w:tab/>
        <w:t>what lies are you talking about duchebag?? 🤔</w:t>
      </w:r>
    </w:p>
    <w:p>
      <w:r>
        <w:rPr>
          <w:b/>
          <w:u w:val="single"/>
        </w:rPr>
        <w:t>96054</w:t>
      </w:r>
    </w:p>
    <w:p>
      <w:r>
        <w:t xml:space="preserve">8. </w:t>
        <w:tab/>
        <w:tab/>
        <w:tab/>
        <w:tab/>
        <w:t>He promised to save medicare, medicaid, and social security. Now hes sided with Republicans to end them all.</w:t>
      </w:r>
    </w:p>
    <w:p>
      <w:r>
        <w:rPr>
          <w:b/>
          <w:u w:val="single"/>
        </w:rPr>
        <w:t>96055</w:t>
      </w:r>
    </w:p>
    <w:p>
      <w:r>
        <w:t xml:space="preserve">9. </w:t>
        <w:tab/>
        <w:tab/>
        <w:tab/>
        <w:tab/>
        <w:tab/>
        <w:t>good job making shit up Cheetos dick 😉</w:t>
      </w:r>
    </w:p>
    <w:p>
      <w:r>
        <w:rPr>
          <w:b/>
          <w:u w:val="single"/>
        </w:rPr>
        <w:t>96056</w:t>
      </w:r>
    </w:p>
    <w:p>
      <w:r>
        <w:t xml:space="preserve">10. </w:t>
        <w:tab/>
        <w:tab/>
        <w:tab/>
        <w:tab/>
        <w:tab/>
        <w:t>https://youtu.be/3SKXQeD_nOs</w:t>
      </w:r>
    </w:p>
    <w:p>
      <w:r>
        <w:rPr>
          <w:b/>
          <w:u w:val="single"/>
        </w:rPr>
        <w:t>96057</w:t>
      </w:r>
    </w:p>
    <w:p>
      <w:r>
        <w:t xml:space="preserve">11. </w:t>
        <w:tab/>
        <w:t>Trump said he was a different kind of republican and everyone would have health care. He lead the effort to repeal affordable care act, throwing 32 million people off their health care.</w:t>
      </w:r>
    </w:p>
    <w:p>
      <w:r>
        <w:rPr>
          <w:b/>
          <w:u w:val="single"/>
        </w:rPr>
        <w:t>96058</w:t>
      </w:r>
    </w:p>
    <w:p>
      <w:r>
        <w:t>1. https://www.jihadwatch.org/2018/09/at-the-un-oic-foreign-ministers-adopts-statement-demanding-respect-for-islam At The UN OIC Foreign Ministers adopt Statement Demanding Respect for Islam</w:t>
      </w:r>
    </w:p>
    <w:p>
      <w:r>
        <w:rPr>
          <w:b/>
          <w:u w:val="single"/>
        </w:rPr>
        <w:t>96059</w:t>
      </w:r>
    </w:p>
    <w:p>
      <w:r>
        <w:t xml:space="preserve">2. </w:t>
        <w:tab/>
        <w:t>So what is the UN going to do about all the Christians that are being murdered around the world by these Camel piss Drinking Goat Fucking Raghead Muslims!</w:t>
      </w:r>
    </w:p>
    <w:p>
      <w:r>
        <w:rPr>
          <w:b/>
          <w:u w:val="single"/>
        </w:rPr>
        <w:t>96060</w:t>
      </w:r>
    </w:p>
    <w:p>
      <w:r>
        <w:t>1. Researchers found that marijuana affected cognitive health more than alcohol and that those negative effects endured even after teens stopped using pot. https://kek.gg/u/Pxp7</w:t>
      </w:r>
    </w:p>
    <w:p>
      <w:r>
        <w:rPr>
          <w:b/>
          <w:u w:val="single"/>
        </w:rPr>
        <w:t>96061</w:t>
      </w:r>
    </w:p>
    <w:p>
      <w:r>
        <w:t xml:space="preserve">2. </w:t>
        <w:tab/>
        <w:t>Liberals write retard narratives, let's sum it all up in a paragraph,  how many nonfacts can we cram in a sentence to brainwash, everything you read from major media is absolute BS.</w:t>
      </w:r>
    </w:p>
    <w:p>
      <w:r>
        <w:rPr>
          <w:b/>
          <w:u w:val="single"/>
        </w:rPr>
        <w:t>96062</w:t>
      </w:r>
    </w:p>
    <w:p>
      <w:r>
        <w:t xml:space="preserve">3. </w:t>
        <w:tab/>
        <w:tab/>
        <w:t>That explains obama's choices</w:t>
      </w:r>
    </w:p>
    <w:p>
      <w:r>
        <w:rPr>
          <w:b/>
          <w:u w:val="single"/>
        </w:rPr>
        <w:t>96063</w:t>
      </w:r>
    </w:p>
    <w:p>
      <w:r>
        <w:t>1. Tommy is pro-Israel because they are fighting Islam too pillock. Enemy of my enemy...</w:t>
      </w:r>
    </w:p>
    <w:p>
      <w:r>
        <w:rPr>
          <w:b/>
          <w:u w:val="single"/>
        </w:rPr>
        <w:t>96064</w:t>
      </w:r>
    </w:p>
    <w:p>
      <w:r>
        <w:t xml:space="preserve">2. </w:t>
        <w:tab/>
        <w:t>Twat, he loves them because they finance him.  Book deals are a dead give away.</w:t>
      </w:r>
    </w:p>
    <w:p>
      <w:r>
        <w:rPr>
          <w:b/>
          <w:u w:val="single"/>
        </w:rPr>
        <w:t>96065</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96066</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96067</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96068</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96069</w:t>
      </w:r>
    </w:p>
    <w:p>
      <w:r>
        <w:t xml:space="preserve">7. </w:t>
        <w:tab/>
        <w:tab/>
        <w:tab/>
        <w:tab/>
        <w:tab/>
        <w:tab/>
        <w:t>Here he is, Mongo No Lie. Not happy I met a gorgeous black girl last weekend who is way out of his league lol</w:t>
      </w:r>
    </w:p>
    <w:p>
      <w:r>
        <w:rPr>
          <w:b/>
          <w:u w:val="single"/>
        </w:rPr>
        <w:t>96070</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96071</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96072</w:t>
      </w:r>
    </w:p>
    <w:p>
      <w:r>
        <w:t xml:space="preserve">10. </w:t>
        <w:tab/>
        <w:tab/>
        <w:tab/>
        <w:tab/>
        <w:tab/>
        <w:tab/>
        <w:tab/>
        <w:tab/>
        <w:tab/>
        <w:t>Jews advocate marrying Jews. Asians advocate marrying asians. Muslims advocate marrying Muslims. But if Whites advocate marrying whites and NOT marrying fucking niggers - we’re racists!!!!</w:t>
      </w:r>
    </w:p>
    <w:p>
      <w:r>
        <w:rPr>
          <w:b/>
          <w:u w:val="single"/>
        </w:rPr>
        <w:t>96073</w:t>
      </w:r>
    </w:p>
    <w:p>
      <w:r>
        <w:t xml:space="preserve">11. </w:t>
        <w:tab/>
        <w:tab/>
        <w:tab/>
        <w:tab/>
        <w:tab/>
        <w:tab/>
        <w:tab/>
        <w:tab/>
        <w:tab/>
        <w:tab/>
        <w:t>That isn't racist if you want to marry whites. That's your choice. What this lot on here do is call other races different species so me seeing a black girl is beastiality. Now that is slightly err racist.</w:t>
      </w:r>
    </w:p>
    <w:p>
      <w:r>
        <w:rPr>
          <w:b/>
          <w:u w:val="single"/>
        </w:rPr>
        <w:t>96074</w:t>
      </w:r>
    </w:p>
    <w:p>
      <w:r>
        <w:t xml:space="preserve">12. </w:t>
        <w:tab/>
        <w:tab/>
        <w:tab/>
        <w:tab/>
        <w:tab/>
        <w:tab/>
        <w:tab/>
        <w:tab/>
        <w:tab/>
        <w:tab/>
        <w:tab/>
        <w:t>Is it racist if it’s true though?</w:t>
      </w:r>
    </w:p>
    <w:p>
      <w:r>
        <w:rPr>
          <w:b/>
          <w:u w:val="single"/>
        </w:rPr>
        <w:t>96075</w:t>
      </w:r>
    </w:p>
    <w:p>
      <w:r>
        <w:t xml:space="preserve">13. </w:t>
        <w:tab/>
        <w:tab/>
        <w:tab/>
        <w:tab/>
        <w:tab/>
        <w:tab/>
        <w:tab/>
        <w:tab/>
        <w:tab/>
        <w:tab/>
        <w:tab/>
        <w:tab/>
        <w:t>If it were true it would be a fact. The fact that you lot TRY to make it true, when it isn't, for your own nefarious purposes makes it racist. Understand?</w:t>
      </w:r>
    </w:p>
    <w:p>
      <w:r>
        <w:rPr>
          <w:b/>
          <w:u w:val="single"/>
        </w:rPr>
        <w:t>96076</w:t>
      </w:r>
    </w:p>
    <w:p>
      <w:r>
        <w:t xml:space="preserve">14. </w:t>
        <w:tab/>
        <w:tab/>
        <w:tab/>
        <w:tab/>
        <w:tab/>
        <w:tab/>
        <w:tab/>
        <w:tab/>
        <w:tab/>
        <w:tab/>
        <w:tab/>
        <w:tab/>
        <w:tab/>
        <w:t>This is fact:  Niggers have never made anything better, anywhere in the world.</w:t>
      </w:r>
    </w:p>
    <w:p>
      <w:r>
        <w:rPr>
          <w:b/>
          <w:u w:val="single"/>
        </w:rPr>
        <w:t>96077</w:t>
      </w:r>
    </w:p>
    <w:p>
      <w:r>
        <w:t xml:space="preserve">15. </w:t>
        <w:tab/>
        <w:tab/>
        <w:tab/>
        <w:tab/>
        <w:tab/>
        <w:tab/>
        <w:tab/>
        <w:tab/>
        <w:tab/>
        <w:tab/>
        <w:tab/>
        <w:tab/>
        <w:tab/>
        <w:tab/>
        <w:t>This isn't what you were talking about is it.   And non white Japanese certainly took our inventions and improved them considerably.</w:t>
      </w:r>
    </w:p>
    <w:p>
      <w:r>
        <w:rPr>
          <w:b/>
          <w:u w:val="single"/>
        </w:rPr>
        <w:t>96078</w:t>
      </w:r>
    </w:p>
    <w:p>
      <w:r>
        <w:t xml:space="preserve">16. </w:t>
        <w:tab/>
        <w:tab/>
        <w:tab/>
        <w:tab/>
        <w:tab/>
        <w:tab/>
        <w:tab/>
        <w:tab/>
        <w:tab/>
        <w:tab/>
        <w:tab/>
        <w:tab/>
        <w:tab/>
        <w:tab/>
        <w:tab/>
        <w:t>hey jonny whats with the fake pic it proves you are a cunt</w:t>
      </w:r>
    </w:p>
    <w:p>
      <w:r>
        <w:rPr>
          <w:b/>
          <w:u w:val="single"/>
        </w:rPr>
        <w:t>96079</w:t>
      </w:r>
    </w:p>
    <w:p>
      <w:r>
        <w:t>1. Follow me again, faggot ;)  @Nocans</w:t>
      </w:r>
    </w:p>
    <w:p>
      <w:r>
        <w:rPr>
          <w:b/>
          <w:u w:val="single"/>
        </w:rPr>
        <w:t>96080</w:t>
      </w:r>
    </w:p>
    <w:p>
      <w:r>
        <w:t xml:space="preserve">2. </w:t>
        <w:tab/>
        <w:t>Thanks for pointing out another fairy gay neo-Nazi faggot socialist bitch to mute. :)</w:t>
      </w:r>
    </w:p>
    <w:p>
      <w:r>
        <w:rPr>
          <w:b/>
          <w:u w:val="single"/>
        </w:rPr>
        <w:t>96081</w:t>
      </w:r>
    </w:p>
    <w:p>
      <w:r>
        <w:t>1. Its not just the Gay Mafia at Twitter.  There chocked full of the most retarded leftist socialist fucktards imaginable.   https://www.naturalnews.com/2018-10-18-lgbt-thought-police-a-danger-to-public-health-as-twitter-bans-lifesitenews.html</w:t>
      </w:r>
    </w:p>
    <w:p>
      <w:r>
        <w:rPr>
          <w:b/>
          <w:u w:val="single"/>
        </w:rPr>
        <w:t>96082</w:t>
      </w:r>
    </w:p>
    <w:p>
      <w:r>
        <w:t xml:space="preserve">2. </w:t>
        <w:tab/>
        <w:t>One of my friends is gay. He's not outwardly gay. He's just a person. God made many different types of people and creatures. They are all God's people and creatures. Yet some people want to exploit this for their own craziness...Some people get lost because they have been abused...was that the plan? Was the plan to strategically abuse people to mess with them?</w:t>
      </w:r>
    </w:p>
    <w:p>
      <w:r>
        <w:rPr>
          <w:b/>
          <w:u w:val="single"/>
        </w:rPr>
        <w:t>96083</w:t>
      </w:r>
    </w:p>
    <w:p>
      <w:r>
        <w:t xml:space="preserve">3. </w:t>
        <w:tab/>
        <w:tab/>
        <w:t>Yup - totally don't give a shit what a person does in the privacy of their own home.  That's their business.  But, try to shove your sexuality in my face or go out of your way to fuck w/ bakeries, etc.  Then that's a BIG FUCK YOU. That's just wrong no matter religion, politics or sexuality.  Live and let live.  Love and let love.  We CAN all get along.</w:t>
      </w:r>
    </w:p>
    <w:p>
      <w:r>
        <w:rPr>
          <w:b/>
          <w:u w:val="single"/>
        </w:rPr>
        <w:t>96084</w:t>
      </w:r>
    </w:p>
    <w:p>
      <w:r>
        <w:t xml:space="preserve">4. </w:t>
        <w:tab/>
        <w:tab/>
        <w:t>...and I have a meme for that. I'll put it up top/fresh...LOL</w:t>
      </w:r>
    </w:p>
    <w:p>
      <w:r>
        <w:rPr>
          <w:b/>
          <w:u w:val="single"/>
        </w:rPr>
        <w:t>96085</w:t>
      </w:r>
    </w:p>
    <w:p>
      <w:r>
        <w:t xml:space="preserve">5. </w:t>
        <w:tab/>
        <w:tab/>
        <w:t>Dude - you're the Meme King!!  That's why Twitter kicked you off.  LOL</w:t>
      </w:r>
    </w:p>
    <w:p>
      <w:r>
        <w:rPr>
          <w:b/>
          <w:u w:val="single"/>
        </w:rPr>
        <w:t>96086</w:t>
      </w:r>
    </w:p>
    <w:p>
      <w:r>
        <w:t>1. Ahhhhh sweet sweet nigger behavior. But they are ppl too. Fuck any white person that sides or sticks up from these evolutionary throwbacks.</w:t>
      </w:r>
    </w:p>
    <w:p>
      <w:r>
        <w:rPr>
          <w:b/>
          <w:u w:val="single"/>
        </w:rPr>
        <w:t>96087</w:t>
      </w:r>
    </w:p>
    <w:p>
      <w:r>
        <w:t>1. #MAGA #Trump   Will New Voters Swing The #Midterms?   First-time voters set to block #Democrats' blue wave  https://www.newswars.com/will-new-voters-swing-the-midterms</w:t>
      </w:r>
    </w:p>
    <w:p>
      <w:r>
        <w:rPr>
          <w:b/>
          <w:u w:val="single"/>
        </w:rPr>
        <w:t>96088</w:t>
      </w:r>
    </w:p>
    <w:p>
      <w:r>
        <w:t xml:space="preserve">2. </w:t>
        <w:tab/>
        <w:t>Swing it where ? There is no blue wave, only a retard TV narrative ,reporters talk about blue wave, but there are no blue voters, the paid protesters don't even vote, liberals I know don't vote, patriots can't wait for nov6</w:t>
      </w:r>
    </w:p>
    <w:p>
      <w:r>
        <w:rPr>
          <w:b/>
          <w:u w:val="single"/>
        </w:rPr>
        <w:t>96089</w:t>
      </w:r>
    </w:p>
    <w:p>
      <w:r>
        <w:t xml:space="preserve">3. </w:t>
        <w:tab/>
        <w:tab/>
        <w:t>I think we are looking at a red hurricane!</w:t>
      </w:r>
    </w:p>
    <w:p>
      <w:r>
        <w:rPr>
          <w:b/>
          <w:u w:val="single"/>
        </w:rPr>
        <w:t>96090</w:t>
      </w:r>
    </w:p>
    <w:p>
      <w:r>
        <w:t xml:space="preserve">4. </w:t>
        <w:tab/>
        <w:tab/>
        <w:t>I haven't voted in over 15 years.  Fuck it, I'm back in!</w:t>
      </w:r>
    </w:p>
    <w:p>
      <w:r>
        <w:rPr>
          <w:b/>
          <w:u w:val="single"/>
        </w:rPr>
        <w:t>96091</w:t>
      </w:r>
    </w:p>
    <w:p>
      <w:r>
        <w:t>1. @paracurve @trader1sz Credit where its due, he made it to the top of his sport; Personality wise he's bit of cunt which i get if you have to be to make it to the top; but other people make the throne who seem genuine good people, so there is that https://kek.gg/u/35Hz6</w:t>
      </w:r>
    </w:p>
    <w:p>
      <w:r>
        <w:rPr>
          <w:b/>
          <w:u w:val="single"/>
        </w:rPr>
        <w:t>96092</w:t>
      </w:r>
    </w:p>
    <w:p>
      <w:r>
        <w:t>1. Georgia teacher accused of sex assault is found dead, police say  https://www.foxnews.com/us/georgia-teacher-accused-of-sex-assault-is-found-dead-police-say    Faggot pedophile. No tears.</w:t>
      </w:r>
    </w:p>
    <w:p>
      <w:r>
        <w:rPr>
          <w:b/>
          <w:u w:val="single"/>
        </w:rPr>
        <w:t>96093</w:t>
      </w:r>
    </w:p>
    <w:p>
      <w:r>
        <w:t>1. I'm not anti-muslim, I'm anti-sand nigger ape terrorist kebab.   Black Identitarians Attack the Jews: https://www.youtube.com/watch?v=tIxI7F8F6bc</w:t>
      </w:r>
    </w:p>
    <w:p>
      <w:r>
        <w:rPr>
          <w:b/>
          <w:u w:val="single"/>
        </w:rPr>
        <w:t>96094</w:t>
      </w:r>
    </w:p>
    <w:p>
      <w:r>
        <w:t>1. Faggot</w:t>
      </w:r>
    </w:p>
    <w:p>
      <w:r>
        <w:rPr>
          <w:b/>
          <w:u w:val="single"/>
        </w:rPr>
        <w:t>96095</w:t>
      </w:r>
    </w:p>
    <w:p>
      <w:r>
        <w:t xml:space="preserve">2. </w:t>
        <w:tab/>
        <w:t>TRUMP FAGGOT SPOTTED!</w:t>
      </w:r>
    </w:p>
    <w:p>
      <w:r>
        <w:rPr>
          <w:b/>
          <w:u w:val="single"/>
        </w:rPr>
        <w:t>96096</w:t>
      </w:r>
    </w:p>
    <w:p>
      <w:r>
        <w:t>1. Easy Lindsey, slow your roll a little.   https://www.cnbc.com/2018/10/16/lindsey-graham-says-saudi-crown-prince-bin-salman-has-got-to-go.html</w:t>
      </w:r>
    </w:p>
    <w:p>
      <w:r>
        <w:rPr>
          <w:b/>
          <w:u w:val="single"/>
        </w:rPr>
        <w:t>96097</w:t>
      </w:r>
    </w:p>
    <w:p>
      <w:r>
        <w:t xml:space="preserve">2. </w:t>
        <w:tab/>
        <w:t>Agreed. Lindsey is acting a little fucking retarded here.</w:t>
      </w:r>
    </w:p>
    <w:p>
      <w:r>
        <w:rPr>
          <w:b/>
          <w:u w:val="single"/>
        </w:rPr>
        <w:t>96098</w:t>
      </w:r>
    </w:p>
    <w:p>
      <w:r>
        <w:t xml:space="preserve">3. </w:t>
        <w:tab/>
        <w:tab/>
        <w:t>He enjoyed flexing his muscles last week. The big GOP hero.  Probably got laid. Wants more. I get it.</w:t>
      </w:r>
    </w:p>
    <w:p>
      <w:r>
        <w:rPr>
          <w:b/>
          <w:u w:val="single"/>
        </w:rPr>
        <w:t>96099</w:t>
      </w:r>
    </w:p>
    <w:p>
      <w:r>
        <w:t>1. The shooter who massacred eight people at a synagogue in Pittsburgh earlier today was an anti-Semite who expressed his disdain for Donald Trump, while also commenting, “I did not vote for him.”   This disgusting lunatic should be treated as a terrorist.   https://www.infowars.com/synagogue-shooter-disliked-trump-posted-i-did-not-vote-for-him/</w:t>
      </w:r>
    </w:p>
    <w:p>
      <w:r>
        <w:rPr>
          <w:b/>
          <w:u w:val="single"/>
        </w:rPr>
        <w:t>96100</w:t>
      </w:r>
    </w:p>
    <w:p>
      <w:r>
        <w:t xml:space="preserve">2. </w:t>
        <w:tab/>
        <w:t>Oy vey! Anti Semite. Jews can do no wrong. Shut the fuck up you faggot. Go get fucked by a nigger</w:t>
      </w:r>
    </w:p>
    <w:p>
      <w:r>
        <w:rPr>
          <w:b/>
          <w:u w:val="single"/>
        </w:rPr>
        <w:t>96101</w:t>
      </w:r>
    </w:p>
    <w:p>
      <w:r>
        <w:t>1. TF does this bullshit mean. Listen Silverdouche, you think you are helping the movement and you dont even know the meaning of “KIKE” You are a fuckin retard who sits behind a computer who thinks thau are doing something. Lol Meme deez nutz Pussy</w:t>
      </w:r>
    </w:p>
    <w:p>
      <w:r>
        <w:rPr>
          <w:b/>
          <w:u w:val="single"/>
        </w:rPr>
        <w:t>96102</w:t>
      </w:r>
    </w:p>
    <w:p>
      <w:r>
        <w:t>1. Look at home look on Pakistan and eye popping cunt I mean hunt</w:t>
      </w:r>
    </w:p>
    <w:p>
      <w:r>
        <w:rPr>
          <w:b/>
          <w:u w:val="single"/>
        </w:rPr>
        <w:t>96103</w:t>
      </w:r>
    </w:p>
    <w:p>
      <w:r>
        <w:t>1. Another FAGGOT @BrianNasty   is MUTED</w:t>
      </w:r>
    </w:p>
    <w:p>
      <w:r>
        <w:rPr>
          <w:b/>
          <w:u w:val="single"/>
        </w:rPr>
        <w:t>96104</w:t>
      </w:r>
    </w:p>
    <w:p>
      <w:r>
        <w:t xml:space="preserve">2. </w:t>
        <w:tab/>
        <w:t>He’s 404</w:t>
      </w:r>
    </w:p>
    <w:p>
      <w:r>
        <w:rPr>
          <w:b/>
          <w:u w:val="single"/>
        </w:rPr>
        <w:t>96105</w:t>
      </w:r>
    </w:p>
    <w:p>
      <w:r>
        <w:t xml:space="preserve">3. </w:t>
        <w:tab/>
        <w:tab/>
        <w:t>The way I keep getting hit with same post every day I think it's the same Faggot over &amp; over I think he's creating more accounts with different names A week ago the posts began as an introduction as the tranny porn guy then went into the boomer bashing Same Exact post every time Why I think it's the same faggot each time</w:t>
      </w:r>
    </w:p>
    <w:p>
      <w:r>
        <w:rPr>
          <w:b/>
          <w:u w:val="single"/>
        </w:rPr>
        <w:t>96106</w:t>
      </w:r>
    </w:p>
    <w:p>
      <w:r>
        <w:t>1. Needed in EVERY state....</w:t>
      </w:r>
    </w:p>
    <w:p>
      <w:r>
        <w:rPr>
          <w:b/>
          <w:u w:val="single"/>
        </w:rPr>
        <w:t>96107</w:t>
      </w:r>
    </w:p>
    <w:p>
      <w:r>
        <w:t xml:space="preserve">2. </w:t>
        <w:tab/>
        <w:t>How about NO drug testing - that’s real freedom not pretend feel good “freedom”</w:t>
      </w:r>
    </w:p>
    <w:p>
      <w:r>
        <w:rPr>
          <w:b/>
          <w:u w:val="single"/>
        </w:rPr>
        <w:t>96108</w:t>
      </w:r>
    </w:p>
    <w:p>
      <w:r>
        <w:t xml:space="preserve">3. </w:t>
        <w:tab/>
        <w:tab/>
        <w:t>Dependency isn't freedom. As long as they're not financially independent and living on someone else's dime, they should be accountable. Drug testing is one form of accountability.</w:t>
      </w:r>
    </w:p>
    <w:p>
      <w:r>
        <w:rPr>
          <w:b/>
          <w:u w:val="single"/>
        </w:rPr>
        <w:t>96109</w:t>
      </w:r>
    </w:p>
    <w:p>
      <w:r>
        <w:t xml:space="preserve">4. </w:t>
        <w:tab/>
        <w:tab/>
        <w:tab/>
        <w:t>Spoken like one with absolutely zero knowledge and one who relies on the government for your "facts"   With all due respect - who the fuck are you to determine ANYONE's account ability!  Who the fuck are you to control another persons life?  Live and let live.  Are you sure you don't feel better using twatter and fakebook? seems like you like to control people's thoughts and actions, js   Piss off you ignorant cunt</w:t>
      </w:r>
    </w:p>
    <w:p>
      <w:r>
        <w:rPr>
          <w:b/>
          <w:u w:val="single"/>
        </w:rPr>
        <w:t>96110</w:t>
      </w:r>
    </w:p>
    <w:p>
      <w:r>
        <w:t xml:space="preserve">5. </w:t>
        <w:tab/>
        <w:tab/>
        <w:tab/>
        <w:tab/>
        <w:t>Accountability is as much a part of life as responsibility.  Ultimately, I think that people should be tested. I'm not going to bother explaining why I think that way because you're obviously so triggered by the thought of it that I'd be wasting my breath. Almost like you're personally offended. Like it applies to you or something....</w:t>
      </w:r>
    </w:p>
    <w:p>
      <w:r>
        <w:rPr>
          <w:b/>
          <w:u w:val="single"/>
        </w:rPr>
        <w:t>96111</w:t>
      </w:r>
    </w:p>
    <w:p>
      <w:r>
        <w:t>1. Bitch ,you need an ID to get into a damned movie .</w:t>
      </w:r>
    </w:p>
    <w:p>
      <w:r>
        <w:rPr>
          <w:b/>
          <w:u w:val="single"/>
        </w:rPr>
        <w:t>96112</w:t>
      </w:r>
    </w:p>
    <w:p>
      <w:r>
        <w:t xml:space="preserve">2. </w:t>
        <w:tab/>
        <w:t>another obama criminal cunt mouthing off</w:t>
      </w:r>
    </w:p>
    <w:p>
      <w:r>
        <w:rPr>
          <w:b/>
          <w:u w:val="single"/>
        </w:rPr>
        <w:t>96113</w:t>
      </w:r>
    </w:p>
    <w:p>
      <w:r>
        <w:t xml:space="preserve">3. </w:t>
        <w:tab/>
        <w:tab/>
        <w:t>Don't think I've heard a better description 😎😎</w:t>
      </w:r>
    </w:p>
    <w:p>
      <w:r>
        <w:rPr>
          <w:b/>
          <w:u w:val="single"/>
        </w:rPr>
        <w:t>96114</w:t>
      </w:r>
    </w:p>
    <w:p>
      <w:r>
        <w:t>1. @Soy_boy message me cunt</w:t>
      </w:r>
    </w:p>
    <w:p>
      <w:r>
        <w:rPr>
          <w:b/>
          <w:u w:val="single"/>
        </w:rPr>
        <w:t>96115</w:t>
      </w:r>
    </w:p>
    <w:p>
      <w:r>
        <w:t>1. On this day, 10 Oct 732, outnumbered Christian forces under Frankish king Charles Martel crushed a massive Muslim horde of smelly jabbering Arab invaders at the decisive Battle of Tours in France.    This Christian victory saved Europe from the brutality, oppression &amp; backwardness of Islamic domination.    ✝️</w:t>
      </w:r>
    </w:p>
    <w:p>
      <w:r>
        <w:rPr>
          <w:b/>
          <w:u w:val="single"/>
        </w:rPr>
        <w:t>96116</w:t>
      </w:r>
    </w:p>
    <w:p>
      <w:r>
        <w:t xml:space="preserve">2. </w:t>
        <w:tab/>
        <w:t>"Charles has been known as Charlemagne ever since." Nope. Charles Martel was the grandfather of Charlemagne. Martel stemmed the muzzie incursion into Western Europe, his grandson took the fight to the muzzies and began the long process of liberating the Iberian peninsula from the islamic defilement.</w:t>
      </w:r>
    </w:p>
    <w:p>
      <w:r>
        <w:rPr>
          <w:b/>
          <w:u w:val="single"/>
        </w:rPr>
        <w:t>96117</w:t>
      </w:r>
    </w:p>
    <w:p>
      <w:r>
        <w:t xml:space="preserve">3. </w:t>
        <w:tab/>
        <w:tab/>
        <w:t>Thanks; I will make the change.</w:t>
      </w:r>
    </w:p>
    <w:p>
      <w:r>
        <w:rPr>
          <w:b/>
          <w:u w:val="single"/>
        </w:rPr>
        <w:t>96118</w:t>
      </w:r>
    </w:p>
    <w:p>
      <w:r>
        <w:t>1.</w:t>
      </w:r>
    </w:p>
    <w:p>
      <w:r>
        <w:rPr>
          <w:b/>
          <w:u w:val="single"/>
        </w:rPr>
        <w:t>96119</w:t>
      </w:r>
    </w:p>
    <w:p>
      <w:r>
        <w:t xml:space="preserve">2. </w:t>
        <w:tab/>
        <w:t>I wish he would sue her and the Democrat Party, That cunt already has a lot of money from the Go Fund Me pages made for her.</w:t>
      </w:r>
    </w:p>
    <w:p>
      <w:r>
        <w:rPr>
          <w:b/>
          <w:u w:val="single"/>
        </w:rPr>
        <w:t>96120</w:t>
      </w:r>
    </w:p>
    <w:p>
      <w:r>
        <w:t>1. About ten companies control every single thing you eat and drink.</w:t>
      </w:r>
    </w:p>
    <w:p>
      <w:r>
        <w:rPr>
          <w:b/>
          <w:u w:val="single"/>
        </w:rPr>
        <w:t>96121</w:t>
      </w:r>
    </w:p>
    <w:p>
      <w:r>
        <w:t xml:space="preserve">2. </w:t>
        <w:tab/>
        <w:t>Of note these are the same companies that helped fund terrorists like BLM</w:t>
      </w:r>
    </w:p>
    <w:p>
      <w:r>
        <w:rPr>
          <w:b/>
          <w:u w:val="single"/>
        </w:rPr>
        <w:t>96122</w:t>
      </w:r>
    </w:p>
    <w:p>
      <w:r>
        <w:t xml:space="preserve">3. </w:t>
        <w:tab/>
        <w:tab/>
        <w:t>Same companies that send their profits to Israel: so more Palestinians can be genocied, more world wide jewish terrorism can be executed and more US politicans can be corrupted.</w:t>
      </w:r>
    </w:p>
    <w:p>
      <w:r>
        <w:rPr>
          <w:b/>
          <w:u w:val="single"/>
        </w:rPr>
        <w:t>96123</w:t>
      </w:r>
    </w:p>
    <w:p>
      <w:r>
        <w:t xml:space="preserve">4. </w:t>
        <w:tab/>
        <w:tab/>
        <w:tab/>
        <w:t>Who fucking cares about sand nigger Palestinians.</w:t>
      </w:r>
    </w:p>
    <w:p>
      <w:r>
        <w:rPr>
          <w:b/>
          <w:u w:val="single"/>
        </w:rPr>
        <w:t>96124</w:t>
      </w:r>
    </w:p>
    <w:p>
      <w:r>
        <w:t>1. And we’re just getting started... #PackTheCourt   https://i.imgtc.com/sMNNI6c.jpg</w:t>
      </w:r>
    </w:p>
    <w:p>
      <w:r>
        <w:rPr>
          <w:b/>
          <w:u w:val="single"/>
        </w:rPr>
        <w:t>96125</w:t>
      </w:r>
    </w:p>
    <w:p>
      <w:r>
        <w:t xml:space="preserve">2. </w:t>
        <w:tab/>
        <w:t>I WILL NOT support this one. Not interested in a SJW nigger loving virtue signaler. Will oppose her to all my friends and elected officials.</w:t>
      </w:r>
    </w:p>
    <w:p>
      <w:r>
        <w:rPr>
          <w:b/>
          <w:u w:val="single"/>
        </w:rPr>
        <w:t>96126</w:t>
      </w:r>
    </w:p>
    <w:p>
      <w:r>
        <w:t>1. Ok class... Who can tell me what's wrong in this picture? Maybe you can @KirstenPowers  I can't tell you how sick I am already from race baiters like you   #LeftistMOB! #VoteRedToSaveAmerica #WalkAway #WalkAwayFromDemocrats2018   SeaneyB   ….   WTF HAPPENED TO THE PARTY OF JFK?   AND WHO THE HELL PUT THE PSYCHE PATIENTS   IN CHARGE?</w:t>
      </w:r>
    </w:p>
    <w:p>
      <w:r>
        <w:rPr>
          <w:b/>
          <w:u w:val="single"/>
        </w:rPr>
        <w:t>96127</w:t>
      </w:r>
    </w:p>
    <w:p>
      <w:r>
        <w:t xml:space="preserve">2. </w:t>
        <w:tab/>
        <w:t>what a stupid fucking cunt</w:t>
      </w:r>
    </w:p>
    <w:p>
      <w:r>
        <w:rPr>
          <w:b/>
          <w:u w:val="single"/>
        </w:rPr>
        <w:t>96128</w:t>
      </w:r>
    </w:p>
    <w:p>
      <w:r>
        <w:t>1. Kristen Bell says she finds multiple elements of Snow White to have bad messages for kids. Things like the non consensual kiss and taking apples from strangers.   She strongly implies this story is damaging to children....BUT READS THE BOOK TO HER KIDS REGULARLY   Typical "I will make a SJW statement that I don't follow myself"</w:t>
      </w:r>
    </w:p>
    <w:p>
      <w:r>
        <w:rPr>
          <w:b/>
          <w:u w:val="single"/>
        </w:rPr>
        <w:t>96129</w:t>
      </w:r>
    </w:p>
    <w:p>
      <w:r>
        <w:t xml:space="preserve">2. </w:t>
        <w:tab/>
        <w:t>Another retarded abused, raped Hollywood star!   👏</w:t>
      </w:r>
    </w:p>
    <w:p>
      <w:r>
        <w:rPr>
          <w:b/>
          <w:u w:val="single"/>
        </w:rPr>
        <w:t>96130</w:t>
      </w:r>
    </w:p>
    <w:p>
      <w:r>
        <w:t>1. A bloody riot broke out during a “law and order” rally in Portland, Oregon, between the leftist group #Antifa and the right-wing organization #PatriotPrayer.   #Infowars #Portland   https://www.infowars.com/antifa-rocks-portland/</w:t>
      </w:r>
    </w:p>
    <w:p>
      <w:r>
        <w:rPr>
          <w:b/>
          <w:u w:val="single"/>
        </w:rPr>
        <w:t>96131</w:t>
      </w:r>
    </w:p>
    <w:p>
      <w:r>
        <w:t xml:space="preserve">2. </w:t>
        <w:tab/>
        <w:t>Antifa is fake, the alt right is fake and so is the Sodomite Alex Jones. Spreely will not work out for you scum bags! Spreely is as fake as InfinitySN was and also exist for control. We the people are watching and you Alex Jones and the rest of your Communist Liberals have lost yet again you Bitch ass Dick sucker Faggot rolly pollie !!!</w:t>
      </w:r>
    </w:p>
    <w:p>
      <w:r>
        <w:rPr>
          <w:b/>
          <w:u w:val="single"/>
        </w:rPr>
        <w:t>96132</w:t>
      </w:r>
    </w:p>
    <w:p>
      <w:r>
        <w:t>1. Where the hell did they ever get the idea that anyone cares what the fuck Taylor cunt Swift thinks? I believe if you put your ear up to her pussy you can hear the ocean...</w:t>
      </w:r>
    </w:p>
    <w:p>
      <w:r>
        <w:rPr>
          <w:b/>
          <w:u w:val="single"/>
        </w:rPr>
        <w:t>96133</w:t>
      </w:r>
    </w:p>
    <w:p>
      <w:r>
        <w:t>1. I bet if it was a sand nigger bombing americans it wouldn't even be covered</w:t>
      </w:r>
    </w:p>
    <w:p>
      <w:r>
        <w:rPr>
          <w:b/>
          <w:u w:val="single"/>
        </w:rPr>
        <w:t>96134</w:t>
      </w:r>
    </w:p>
    <w:p>
      <w:r>
        <w:t>1. https://eatgrueldog.wordpress.com/2018/10/11/rocket-booster-fails-russian-american-astronauts-safely-land-in-kazakhstan/</w:t>
      </w:r>
    </w:p>
    <w:p>
      <w:r>
        <w:rPr>
          <w:b/>
          <w:u w:val="single"/>
        </w:rPr>
        <w:t>96135</w:t>
      </w:r>
    </w:p>
    <w:p>
      <w:r>
        <w:t xml:space="preserve">2. </w:t>
        <w:tab/>
        <w:t>stupid nigger in charge</w:t>
      </w:r>
    </w:p>
    <w:p>
      <w:r>
        <w:rPr>
          <w:b/>
          <w:u w:val="single"/>
        </w:rPr>
        <w:t>96136</w:t>
      </w:r>
    </w:p>
    <w:p>
      <w:r>
        <w:t>1. I fully support Gab however in the light of this stomach turning terror attack against Conservative Orthodox Jews, Gab should request a govt  investigation into all the grotesquely cartoonish Nazi accounts. I suspect they all come from secret police agencies.   Fake Nazi accounts must be stopped.</w:t>
      </w:r>
    </w:p>
    <w:p>
      <w:r>
        <w:rPr>
          <w:b/>
          <w:u w:val="single"/>
        </w:rPr>
        <w:t>96137</w:t>
      </w:r>
    </w:p>
    <w:p>
      <w:r>
        <w:t xml:space="preserve">2. </w:t>
        <w:tab/>
        <w:t>I am completely outraged at the Nazi garbage on Gab - in particular because I believe them to be Deep State Leftist salaried employees trying to divide and demonize a conservative forum.</w:t>
      </w:r>
    </w:p>
    <w:p>
      <w:r>
        <w:rPr>
          <w:b/>
          <w:u w:val="single"/>
        </w:rPr>
        <w:t>96138</w:t>
      </w:r>
    </w:p>
    <w:p>
      <w:r>
        <w:t xml:space="preserve">3. </w:t>
        <w:tab/>
        <w:tab/>
        <w:t>"I am completely outraged at the Nazi garbage on Gab - in particular because I believe them to be Deep State Leftist salaried employees trying to divide and demonize a conservative forum."-NPC #193628621</w:t>
      </w:r>
    </w:p>
    <w:p>
      <w:r>
        <w:rPr>
          <w:b/>
          <w:u w:val="single"/>
        </w:rPr>
        <w:t>96139</w:t>
      </w:r>
    </w:p>
    <w:p>
      <w:r>
        <w:t xml:space="preserve">4. </w:t>
        <w:tab/>
        <w:tab/>
        <w:tab/>
        <w:t>Nazis died off in 1945. Are you as retarded as the liberals?</w:t>
      </w:r>
    </w:p>
    <w:p>
      <w:r>
        <w:rPr>
          <w:b/>
          <w:u w:val="single"/>
        </w:rPr>
        <w:t>96140</w:t>
      </w:r>
    </w:p>
    <w:p>
      <w:r>
        <w:t xml:space="preserve">5. </w:t>
        <w:tab/>
        <w:tab/>
        <w:tab/>
        <w:tab/>
        <w:t>If Nazis died off in 1945 why are you talking about them? seems like an odd thing to do.</w:t>
      </w:r>
    </w:p>
    <w:p>
      <w:r>
        <w:rPr>
          <w:b/>
          <w:u w:val="single"/>
        </w:rPr>
        <w:t>96141</w:t>
      </w:r>
    </w:p>
    <w:p>
      <w:r>
        <w:t xml:space="preserve">6. </w:t>
        <w:tab/>
        <w:tab/>
        <w:tab/>
        <w:tab/>
        <w:tab/>
        <w:t>what are you, short attention span theater or just retarded? you mentioned nazi's I responded; keep up idiot.</w:t>
      </w:r>
    </w:p>
    <w:p>
      <w:r>
        <w:rPr>
          <w:b/>
          <w:u w:val="single"/>
        </w:rPr>
        <w:t>96142</w:t>
      </w:r>
    </w:p>
    <w:p>
      <w:r>
        <w:t xml:space="preserve">7. </w:t>
        <w:tab/>
        <w:tab/>
        <w:tab/>
        <w:tab/>
        <w:tab/>
        <w:tab/>
        <w:t>I didn't mention Nazis, I was quoting the idiot who did in the OP goober, none of those words were mine.</w:t>
      </w:r>
    </w:p>
    <w:p>
      <w:r>
        <w:rPr>
          <w:b/>
          <w:u w:val="single"/>
        </w:rPr>
        <w:t>96143</w:t>
      </w:r>
    </w:p>
    <w:p>
      <w:r>
        <w:t xml:space="preserve">8. </w:t>
        <w:tab/>
        <w:tab/>
        <w:tab/>
        <w:tab/>
        <w:tab/>
        <w:tab/>
        <w:tab/>
        <w:t>I thought you were on the 'right' side &amp; maybe I mistook your repeat as your words; if so, my apologies.</w:t>
      </w:r>
    </w:p>
    <w:p>
      <w:r>
        <w:rPr>
          <w:b/>
          <w:u w:val="single"/>
        </w:rPr>
        <w:t>96144</w:t>
      </w:r>
    </w:p>
    <w:p>
      <w:r>
        <w:t xml:space="preserve">9. </w:t>
        <w:tab/>
        <w:tab/>
        <w:tab/>
        <w:tab/>
        <w:tab/>
        <w:tab/>
        <w:tab/>
        <w:tab/>
        <w:t>I'm a National Socialist, which is neither left nor right, it's third position.</w:t>
      </w:r>
    </w:p>
    <w:p>
      <w:r>
        <w:rPr>
          <w:b/>
          <w:u w:val="single"/>
        </w:rPr>
        <w:t>96145</w:t>
      </w:r>
    </w:p>
    <w:p>
      <w:r>
        <w:t xml:space="preserve">10. </w:t>
        <w:tab/>
        <w:tab/>
        <w:tab/>
        <w:tab/>
        <w:tab/>
        <w:tab/>
        <w:tab/>
        <w:tab/>
        <w:t>You, me &amp; Trump but your profile indicates 'fascist'. Sometimes the moniker is inadequate. The left using the term Nazi is annoying, innacurate &amp; an attempt to be dismissive of every opinion anyone right of Bernie.</w:t>
      </w:r>
    </w:p>
    <w:p>
      <w:r>
        <w:rPr>
          <w:b/>
          <w:u w:val="single"/>
        </w:rPr>
        <w:t>96146</w:t>
      </w:r>
    </w:p>
    <w:p>
      <w:r>
        <w:t>1. I am disgusted by all this anitsemitic non-sense about "gassing the kikes" here on gab. Their actions have killed millions!!! they deserve the same treatment they gave our gorgeous LORD and savior and be hung on crosses in every town in the world...</w:t>
      </w:r>
    </w:p>
    <w:p>
      <w:r>
        <w:rPr>
          <w:b/>
          <w:u w:val="single"/>
        </w:rPr>
        <w:t>96147</w:t>
      </w:r>
    </w:p>
    <w:p>
      <w:r>
        <w:t xml:space="preserve">2. </w:t>
        <w:tab/>
        <w:t>you are a moron</w:t>
      </w:r>
    </w:p>
    <w:p>
      <w:r>
        <w:rPr>
          <w:b/>
          <w:u w:val="single"/>
        </w:rPr>
        <w:t>96148</w:t>
      </w:r>
    </w:p>
    <w:p>
      <w:r>
        <w:t xml:space="preserve">3. </w:t>
        <w:tab/>
        <w:tab/>
        <w:t>go watch the nigger felon league and eat some kosher sausage faggot</w:t>
      </w:r>
    </w:p>
    <w:p>
      <w:r>
        <w:rPr>
          <w:b/>
          <w:u w:val="single"/>
        </w:rPr>
        <w:t>96149</w:t>
      </w:r>
    </w:p>
    <w:p>
      <w:r>
        <w:t>1. @a  Gab Fam:  The House of Saud is the 2nd largest investor in Twitter.  [Here is Prince Al-Waleed meeting with Jack Dorsey]  If you have been kicked off of this platform, please support Senator Rand Paul's Bill to end arms sales to Saudi Arabia.</w:t>
      </w:r>
    </w:p>
    <w:p>
      <w:r>
        <w:rPr>
          <w:b/>
          <w:u w:val="single"/>
        </w:rPr>
        <w:t>96150</w:t>
      </w:r>
    </w:p>
    <w:p>
      <w:r>
        <w:t xml:space="preserve">2. </w:t>
        <w:tab/>
        <w:t>#FuckSaudi #FuckMBS and a huge greasy coily for that cunt @Jack.  #FuckJack</w:t>
      </w:r>
    </w:p>
    <w:p>
      <w:r>
        <w:rPr>
          <w:b/>
          <w:u w:val="single"/>
        </w:rPr>
        <w:t>96151</w:t>
      </w:r>
    </w:p>
    <w:p>
      <w:r>
        <w:t xml:space="preserve">3. </w:t>
        <w:tab/>
        <w:tab/>
        <w:t>Get out of islamist TWITTER</w:t>
      </w:r>
    </w:p>
    <w:p>
      <w:r>
        <w:rPr>
          <w:b/>
          <w:u w:val="single"/>
        </w:rPr>
        <w:t>96152</w:t>
      </w:r>
    </w:p>
    <w:p>
      <w:r>
        <w:t xml:space="preserve">4. </w:t>
        <w:tab/>
        <w:tab/>
        <w:t>Dorsey was so easily bought off with smiles, platitudes, and a nice meal. He has no idea of the Islamic way of doing business.</w:t>
      </w:r>
    </w:p>
    <w:p>
      <w:r>
        <w:rPr>
          <w:b/>
          <w:u w:val="single"/>
        </w:rPr>
        <w:t>96153</w:t>
      </w:r>
    </w:p>
    <w:p>
      <w:r>
        <w:t xml:space="preserve">5. </w:t>
        <w:tab/>
        <w:tab/>
        <w:tab/>
        <w:t>#FuckTwitter #FuckFacebook and these lying cunts incessantly trying to control what we say &amp; how we choose to say it !! #FuckMBS #FuckSaudi</w:t>
      </w:r>
    </w:p>
    <w:p>
      <w:r>
        <w:rPr>
          <w:b/>
          <w:u w:val="single"/>
        </w:rPr>
        <w:t>96154</w:t>
      </w:r>
    </w:p>
    <w:p>
      <w:r>
        <w:t>1. Gay, transvestite, witches,..... can the left get any more ridiculous, lol ??</w:t>
      </w:r>
    </w:p>
    <w:p>
      <w:r>
        <w:rPr>
          <w:b/>
          <w:u w:val="single"/>
        </w:rPr>
        <w:t>96155</w:t>
      </w:r>
    </w:p>
    <w:p>
      <w:r>
        <w:t xml:space="preserve">2. </w:t>
        <w:tab/>
        <w:t>What in the world goes through those people's minds.</w:t>
      </w:r>
    </w:p>
    <w:p>
      <w:r>
        <w:rPr>
          <w:b/>
          <w:u w:val="single"/>
        </w:rPr>
        <w:t>96156</w:t>
      </w:r>
    </w:p>
    <w:p>
      <w:r>
        <w:t xml:space="preserve">3. </w:t>
        <w:tab/>
        <w:tab/>
        <w:t>Meth induced faggot minds.</w:t>
      </w:r>
    </w:p>
    <w:p>
      <w:r>
        <w:rPr>
          <w:b/>
          <w:u w:val="single"/>
        </w:rPr>
        <w:t>96157</w:t>
      </w:r>
    </w:p>
    <w:p>
      <w:r>
        <w:t>1. Retard muted</w:t>
      </w:r>
    </w:p>
    <w:p>
      <w:r>
        <w:rPr>
          <w:b/>
          <w:u w:val="single"/>
        </w:rPr>
        <w:t>96158</w:t>
      </w:r>
    </w:p>
    <w:p>
      <w:r>
        <w:t>1. What a cunt</w:t>
      </w:r>
    </w:p>
    <w:p>
      <w:r>
        <w:rPr>
          <w:b/>
          <w:u w:val="single"/>
        </w:rPr>
        <w:t>96159</w:t>
      </w:r>
    </w:p>
    <w:p>
      <w:r>
        <w:t>1. @support can we consider getting a "Delete Comment" button for when retarded ass niggas say stupid shit on my posts thanks.</w:t>
      </w:r>
    </w:p>
    <w:p>
      <w:r>
        <w:rPr>
          <w:b/>
          <w:u w:val="single"/>
        </w:rPr>
        <w:t>96160</w:t>
      </w:r>
    </w:p>
    <w:p>
      <w:r>
        <w:t xml:space="preserve">2. </w:t>
        <w:tab/>
        <w:t>Sorry</w:t>
      </w:r>
    </w:p>
    <w:p>
      <w:r>
        <w:rPr>
          <w:b/>
          <w:u w:val="single"/>
        </w:rPr>
        <w:t>96161</w:t>
      </w:r>
    </w:p>
    <w:p>
      <w:r>
        <w:t xml:space="preserve">3. </w:t>
        <w:tab/>
        <w:tab/>
        <w:t>U dont say stupid shit on my posts! Thanks Bob :-)</w:t>
      </w:r>
    </w:p>
    <w:p>
      <w:r>
        <w:rPr>
          <w:b/>
          <w:u w:val="single"/>
        </w:rPr>
        <w:t>96162</w:t>
      </w:r>
    </w:p>
    <w:p>
      <w:r>
        <w:t xml:space="preserve">4. </w:t>
        <w:tab/>
        <w:t>Then the kikes and boomers would have nothing but kosher replies.  Sorry cupcake, but you'll have to take it for the team.</w:t>
      </w:r>
    </w:p>
    <w:p>
      <w:r>
        <w:rPr>
          <w:b/>
          <w:u w:val="single"/>
        </w:rPr>
        <w:t>96163</w:t>
      </w:r>
    </w:p>
    <w:p>
      <w:r>
        <w:t>5.</w:t>
      </w:r>
    </w:p>
    <w:p>
      <w:r>
        <w:rPr>
          <w:b/>
          <w:u w:val="single"/>
        </w:rPr>
        <w:t>96164</w:t>
      </w:r>
    </w:p>
    <w:p>
      <w:r>
        <w:t xml:space="preserve">6. </w:t>
        <w:tab/>
        <w:t>That doesn't sound very free speechy.</w:t>
      </w:r>
    </w:p>
    <w:p>
      <w:r>
        <w:rPr>
          <w:b/>
          <w:u w:val="single"/>
        </w:rPr>
        <w:t>96165</w:t>
      </w:r>
    </w:p>
    <w:p>
      <w:r>
        <w:t xml:space="preserve">7. </w:t>
        <w:tab/>
        <w:tab/>
        <w:t>I am not for free speech. Once my side wins the other side will be quiet</w:t>
      </w:r>
    </w:p>
    <w:p>
      <w:r>
        <w:rPr>
          <w:b/>
          <w:u w:val="single"/>
        </w:rPr>
        <w:t>96166</w:t>
      </w:r>
    </w:p>
    <w:p>
      <w:r>
        <w:t xml:space="preserve">8. </w:t>
        <w:tab/>
        <w:tab/>
        <w:t>Yea but Gab claims to be for free speech. Giving people the power to delete other people's comments would be the opposite of what their trying to do. Once you have enough of someone its easy to ignore them</w:t>
      </w:r>
    </w:p>
    <w:p>
      <w:r>
        <w:rPr>
          <w:b/>
          <w:u w:val="single"/>
        </w:rPr>
        <w:t>96167</w:t>
      </w:r>
    </w:p>
    <w:p>
      <w:r>
        <w:t>1. #BanSharia    Recently founded party in #Belgium ISLAM claims their name stands for - in French:     "Integrity, Solidarity, Freedom, Authenticity, Morality"    https://gatesofvienna.net/2018/04/the-islam-party-sharia-in-belgium/   Orwellian doublespeak par excellence    In fact #Islam stands for:    "Immorality, Slavery, Lies, Anarchy, Mass-murder"</w:t>
      </w:r>
    </w:p>
    <w:p>
      <w:r>
        <w:rPr>
          <w:b/>
          <w:u w:val="single"/>
        </w:rPr>
        <w:t>96168</w:t>
      </w:r>
    </w:p>
    <w:p>
      <w:r>
        <w:t xml:space="preserve">2. </w:t>
        <w:tab/>
        <w:t>#Islam strictly prohibits Muslim women to appear in public without male companion.     Yet, in this interview Belgium's Islamic party's leader explains they want to separate men &amp; women when they appear in public.      WHY? So the Muslim rapists can freely attack white women and children, while travelling unprotected by their male family members or friends?    WOW.</w:t>
      </w:r>
    </w:p>
    <w:p>
      <w:r>
        <w:rPr>
          <w:b/>
          <w:u w:val="single"/>
        </w:rPr>
        <w:t>96169</w:t>
      </w:r>
    </w:p>
    <w:p>
      <w:r>
        <w:t xml:space="preserve">3. </w:t>
        <w:tab/>
        <w:tab/>
        <w:t>Under sharia a woman needs 4 male witnesses to a rape and they need to be muslim or the number balloons out to 12 as Christians and Jews are worth 1/3 of a muslim with Zoastrians 1/5. In a sharia compliant country a woman can't go outside in a male populated space.</w:t>
      </w:r>
    </w:p>
    <w:p>
      <w:r>
        <w:rPr>
          <w:b/>
          <w:u w:val="single"/>
        </w:rPr>
        <w:t>96170</w:t>
      </w:r>
    </w:p>
    <w:p>
      <w:r>
        <w:t xml:space="preserve">4. </w:t>
        <w:tab/>
        <w:tab/>
        <w:tab/>
        <w:t>While I want to agree you are going to have to have a civil war. The NPC cucks from cuckfornia are moving out to escape the horrors they have inflicted and instead of learning they bring the same politics to their new location. It's the magic dirt thing you can take a nigger out of africa but you can't take africa out niggers. If I lived in the UK I'd move to poland.</w:t>
      </w:r>
    </w:p>
    <w:p>
      <w:r>
        <w:rPr>
          <w:b/>
          <w:u w:val="single"/>
        </w:rPr>
        <w:t>96171</w:t>
      </w:r>
    </w:p>
    <w:p>
      <w:r>
        <w:t>1. #MGTOW secret handshake: The Double Dutch Rudder.   #MgtowAreClosetFags</w:t>
      </w:r>
    </w:p>
    <w:p>
      <w:r>
        <w:rPr>
          <w:b/>
          <w:u w:val="single"/>
        </w:rPr>
        <w:t>96172</w:t>
      </w:r>
    </w:p>
    <w:p>
      <w:r>
        <w:t xml:space="preserve">2. </w:t>
        <w:tab/>
        <w:t>What is a "Double Dutch Rudder"?</w:t>
      </w:r>
    </w:p>
    <w:p>
      <w:r>
        <w:rPr>
          <w:b/>
          <w:u w:val="single"/>
        </w:rPr>
        <w:t>96173</w:t>
      </w:r>
    </w:p>
    <w:p>
      <w:r>
        <w:t xml:space="preserve">3. </w:t>
        <w:tab/>
        <w:tab/>
        <w:t>And 'mgtow' doesn't exist. The reason that white people aren't having children is because it's financially impossible. And it's financially impossible due to the existence of said system, fed daily by white families and white people plugged into the system.</w:t>
      </w:r>
    </w:p>
    <w:p>
      <w:r>
        <w:rPr>
          <w:b/>
          <w:u w:val="single"/>
        </w:rPr>
        <w:t>96174</w:t>
      </w:r>
    </w:p>
    <w:p>
      <w:r>
        <w:t xml:space="preserve">4. </w:t>
        <w:tab/>
        <w:tab/>
        <w:tab/>
        <w:t>I have three kids, am not dependent on system, and find it far from impossible.   Yes, I have to go without (((comforts))), but I'm happy. My Wife is happy. My Kids are happy.   Most people have been conditioned to hedonism, after a certain generation pissed everything away to particular (((parasites))). THAT is why people aren't having kids.</w:t>
      </w:r>
    </w:p>
    <w:p>
      <w:r>
        <w:rPr>
          <w:b/>
          <w:u w:val="single"/>
        </w:rPr>
        <w:t>96175</w:t>
      </w:r>
    </w:p>
    <w:p>
      <w:r>
        <w:t xml:space="preserve">5. </w:t>
        <w:tab/>
        <w:tab/>
        <w:tab/>
        <w:tab/>
        <w:t>You're full of shit. You're also an idiot. Varg has what 4, 5 children and lives in the middle of nowhere. Did that stop the french pigs from shooting through his door at 4am, arresting all of them and almost killing them? And since the ability to destroy a thing means having absolute power over a thing, you are ABSOLUTELY dependent on the system.</w:t>
      </w:r>
    </w:p>
    <w:p>
      <w:r>
        <w:rPr>
          <w:b/>
          <w:u w:val="single"/>
        </w:rPr>
        <w:t>96176</w:t>
      </w:r>
    </w:p>
    <w:p>
      <w:r>
        <w:t xml:space="preserve">6. </w:t>
        <w:tab/>
        <w:tab/>
        <w:tab/>
        <w:tab/>
        <w:tab/>
        <w:t>What am I full of shit about? My kids? My family?   Please explain where I am full of shit.   Please explain where I'm wrong.   Is the experience I've had non-existent because it doesn't fit into your box?   Did the court case I won regarding custody of my son suddenly not happen for the same reasons?   I have nothing to gain by lying about my situation.</w:t>
      </w:r>
    </w:p>
    <w:p>
      <w:r>
        <w:rPr>
          <w:b/>
          <w:u w:val="single"/>
        </w:rPr>
        <w:t>96177</w:t>
      </w:r>
    </w:p>
    <w:p>
      <w:r>
        <w:t xml:space="preserve">7. </w:t>
        <w:tab/>
        <w:tab/>
        <w:tab/>
        <w:tab/>
        <w:tab/>
        <w:tab/>
        <w:t>You're full of shit because I already explained to you in very simple terms why you're full of shit, except that now in addition to standard issue ego rationalization defense mechanisms, you're also emotionally invested in this pissing contest.</w:t>
      </w:r>
    </w:p>
    <w:p>
      <w:r>
        <w:rPr>
          <w:b/>
          <w:u w:val="single"/>
        </w:rPr>
        <w:t>96178</w:t>
      </w:r>
    </w:p>
    <w:p>
      <w:r>
        <w:t xml:space="preserve">8. </w:t>
        <w:tab/>
        <w:tab/>
        <w:tab/>
        <w:tab/>
        <w:tab/>
        <w:tab/>
        <w:tab/>
        <w:t>You didn't really explain anything. You just scapegoated why people aren't having kids in some convoluted train of thought that is summed up as "Best way to stick it to the Jews in power is to not procreate."   Or is Time Magazine suddenly red-pilled, woke, and legitimate?   "Don't have kids, goys" has been one of (((their))) central message for a few years, now.</w:t>
      </w:r>
    </w:p>
    <w:p>
      <w:r>
        <w:rPr>
          <w:b/>
          <w:u w:val="single"/>
        </w:rPr>
        <w:t>96179</w:t>
      </w:r>
    </w:p>
    <w:p>
      <w:r>
        <w:t xml:space="preserve">9. </w:t>
        <w:tab/>
        <w:tab/>
        <w:tab/>
        <w:tab/>
        <w:tab/>
        <w:tab/>
        <w:tab/>
        <w:tab/>
        <w:t>In simplified terms for dumb dumbs: Whites aren't having children because a bunch of bad meanies telling them not to is not being counteracted by a bunch of good goodies telling them to. They're not having children BECAUSE IT'S FINANCIALLY IMPOSSIBLE TO FEED THEM.</w:t>
      </w:r>
    </w:p>
    <w:p>
      <w:r>
        <w:rPr>
          <w:b/>
          <w:u w:val="single"/>
        </w:rPr>
        <w:t>96180</w:t>
      </w:r>
    </w:p>
    <w:p>
      <w:r>
        <w:t xml:space="preserve">10. </w:t>
        <w:tab/>
        <w:tab/>
        <w:tab/>
        <w:tab/>
        <w:tab/>
        <w:tab/>
        <w:tab/>
        <w:tab/>
        <w:tab/>
        <w:t>inb4 hurrrr but I have 3 kids durrrr. Yeah, well, the rest of the white world can only fantasize about being as industrious as you are.</w:t>
      </w:r>
    </w:p>
    <w:p>
      <w:r>
        <w:rPr>
          <w:b/>
          <w:u w:val="single"/>
        </w:rPr>
        <w:t>96181</w:t>
      </w:r>
    </w:p>
    <w:p>
      <w:r>
        <w:t xml:space="preserve">11. </w:t>
        <w:tab/>
        <w:tab/>
        <w:tab/>
        <w:tab/>
        <w:tab/>
        <w:tab/>
        <w:tab/>
        <w:tab/>
        <w:tab/>
        <w:tab/>
        <w:t>Or they can quit making excuses, nut up, and work towards it.   Nothing worthwhile comes easy.</w:t>
      </w:r>
    </w:p>
    <w:p>
      <w:r>
        <w:rPr>
          <w:b/>
          <w:u w:val="single"/>
        </w:rPr>
        <w:t>96182</w:t>
      </w:r>
    </w:p>
    <w:p>
      <w:r>
        <w:t xml:space="preserve">12. </w:t>
        <w:tab/>
        <w:tab/>
        <w:tab/>
        <w:tab/>
        <w:tab/>
        <w:tab/>
        <w:tab/>
        <w:tab/>
        <w:tab/>
        <w:tab/>
        <w:tab/>
        <w:t>This dude is a kike clearly.</w:t>
      </w:r>
    </w:p>
    <w:p>
      <w:r>
        <w:rPr>
          <w:b/>
          <w:u w:val="single"/>
        </w:rPr>
        <w:t>96183</w:t>
      </w:r>
    </w:p>
    <w:p>
      <w:r>
        <w:t xml:space="preserve">13. </w:t>
        <w:tab/>
        <w:tab/>
        <w:tab/>
        <w:tab/>
        <w:tab/>
        <w:tab/>
        <w:tab/>
        <w:tab/>
        <w:tab/>
        <w:tab/>
        <w:tab/>
        <w:tab/>
        <w:t>Stfu kike faggot</w:t>
      </w:r>
    </w:p>
    <w:p>
      <w:r>
        <w:rPr>
          <w:b/>
          <w:u w:val="single"/>
        </w:rPr>
        <w:t>96184</w:t>
      </w:r>
    </w:p>
    <w:p>
      <w:r>
        <w:t>1. If Dick Nigger is a Pagan, Then I’m gonna be a Satan Worshipper</w:t>
      </w:r>
    </w:p>
    <w:p>
      <w:r>
        <w:rPr>
          <w:b/>
          <w:u w:val="single"/>
        </w:rPr>
        <w:t>96185</w:t>
      </w:r>
    </w:p>
    <w:p>
      <w:r>
        <w:t xml:space="preserve">2. </w:t>
        <w:tab/>
        <w:t>find solace in the warmth of christianity that exudes lovingly from kemono friends</w:t>
      </w:r>
    </w:p>
    <w:p>
      <w:r>
        <w:rPr>
          <w:b/>
          <w:u w:val="single"/>
        </w:rPr>
        <w:t>96186</w:t>
      </w:r>
    </w:p>
    <w:p>
      <w:r>
        <w:t xml:space="preserve">3. </w:t>
        <w:tab/>
        <w:tab/>
        <w:t>I just can’t believe that Dick Nigger is a Pagan now... I don’t like this Timeline...</w:t>
      </w:r>
    </w:p>
    <w:p>
      <w:r>
        <w:rPr>
          <w:b/>
          <w:u w:val="single"/>
        </w:rPr>
        <w:t>96187</w:t>
      </w:r>
    </w:p>
    <w:p>
      <w:r>
        <w:t xml:space="preserve">4. </w:t>
        <w:tab/>
        <w:tab/>
        <w:tab/>
        <w:t>i blame CERN and the Large Hadron Collider. Mini black holes are a hell of a drug.</w:t>
      </w:r>
    </w:p>
    <w:p>
      <w:r>
        <w:rPr>
          <w:b/>
          <w:u w:val="single"/>
        </w:rPr>
        <w:t>96188</w:t>
      </w:r>
    </w:p>
    <w:p>
      <w:r>
        <w:t>1. Well, here we go. Gab didn't kill ANYONE. Alex Jones has killed NO ONE. I am a free speech absolutist. And I'm drunk af. #GabFam</w:t>
      </w:r>
    </w:p>
    <w:p>
      <w:r>
        <w:rPr>
          <w:b/>
          <w:u w:val="single"/>
        </w:rPr>
        <w:t>96189</w:t>
      </w:r>
    </w:p>
    <w:p>
      <w:r>
        <w:t xml:space="preserve">2. </w:t>
        <w:tab/>
        <w:t>Yup.  It wasn't #Gab.  It was some NAZI dipshit retard that liked to say 'gas the kikes'.  Those people are stupid.</w:t>
      </w:r>
    </w:p>
    <w:p>
      <w:r>
        <w:rPr>
          <w:b/>
          <w:u w:val="single"/>
        </w:rPr>
        <w:t>96190</w:t>
      </w:r>
    </w:p>
    <w:p>
      <w:r>
        <w:t>1. How much of our money does the BBC waste on this ?</w:t>
      </w:r>
    </w:p>
    <w:p>
      <w:r>
        <w:rPr>
          <w:b/>
          <w:u w:val="single"/>
        </w:rPr>
        <w:t>96191</w:t>
      </w:r>
    </w:p>
    <w:p>
      <w:r>
        <w:t xml:space="preserve">2. </w:t>
        <w:tab/>
        <w:t>Anything above 0 is too much, why would anyone care about some dumb cunt that wanted to have a Coon Kardashian ass and died like a retard.</w:t>
      </w:r>
    </w:p>
    <w:p>
      <w:r>
        <w:rPr>
          <w:b/>
          <w:u w:val="single"/>
        </w:rPr>
        <w:t>96192</w:t>
      </w:r>
    </w:p>
    <w:p>
      <w:r>
        <w:t>1. Hirono: 'Sexual Predator' Trump Has a 'Mistrust of Women': http://valubit.cc/hirono-sexual-predator-trump-has-a-mistrust-of-women/  Hirono has got to be the biggest cunt in our government. Maxine Waters is a close 2nd</w:t>
      </w:r>
    </w:p>
    <w:p>
      <w:r>
        <w:rPr>
          <w:b/>
          <w:u w:val="single"/>
        </w:rPr>
        <w:t>96193</w:t>
      </w:r>
    </w:p>
    <w:p>
      <w:r>
        <w:t>1. cons: the controls are a nightmare to use. the whole engine seems kinda sluggish and clunky, and everything wrong with contemporary nintendo is on full display ie beating us over the head as if we're too retarded to understand games, adding stupid pointless gimmicks and of course dumbing down the game. also luigi turns like a freight train</w:t>
      </w:r>
    </w:p>
    <w:p>
      <w:r>
        <w:rPr>
          <w:b/>
          <w:u w:val="single"/>
        </w:rPr>
        <w:t>96194</w:t>
      </w:r>
    </w:p>
    <w:p>
      <w:r>
        <w:t>1. Hey bigot - Cruelty to puppies is part of his culture   Here's you're feel good story of the day...   https://nypost.com/2018/09/28/vet-pleads-guilty-to-smuggling-heroin-inside-live-puppies/    #Columbian #Puppies</w:t>
      </w:r>
    </w:p>
    <w:p>
      <w:r>
        <w:rPr>
          <w:b/>
          <w:u w:val="single"/>
        </w:rPr>
        <w:t>96195</w:t>
      </w:r>
    </w:p>
    <w:p>
      <w:r>
        <w:t xml:space="preserve">2. </w:t>
        <w:tab/>
        <w:t>Please, I beg the Puppy Town gods to give me Lucille and five minutes with this evil monster in a locked room someday.    @FeInFL @gee @OccamsEpilady @lovelymiss</w:t>
      </w:r>
    </w:p>
    <w:p>
      <w:r>
        <w:rPr>
          <w:b/>
          <w:u w:val="single"/>
        </w:rPr>
        <w:t>96196</w:t>
      </w:r>
    </w:p>
    <w:p>
      <w:r>
        <w:t xml:space="preserve">3. </w:t>
        <w:tab/>
        <w:tab/>
        <w:t>I cant wait when they kill this faggot with that same bat.</w:t>
      </w:r>
    </w:p>
    <w:p>
      <w:r>
        <w:rPr>
          <w:b/>
          <w:u w:val="single"/>
        </w:rPr>
        <w:t>96197</w:t>
      </w:r>
    </w:p>
    <w:p>
      <w:r>
        <w:t>1. We have had a Kenyan muzzie as a so called president, why not a porn lawyer?   https://www.infowars.com/avenatti-dnc-senior-leadership-encouraging-me-to-run-for-president/</w:t>
      </w:r>
    </w:p>
    <w:p>
      <w:r>
        <w:rPr>
          <w:b/>
          <w:u w:val="single"/>
        </w:rPr>
        <w:t>96198</w:t>
      </w:r>
    </w:p>
    <w:p>
      <w:r>
        <w:t>1. Explosive device found at Clintons' home in Chappaqua   https://thehill.com/blogs/blog-briefing-room/news/412889-explosive-device-found-at-clintons-home-in-chappaqua?userid=338526</w:t>
      </w:r>
    </w:p>
    <w:p>
      <w:r>
        <w:rPr>
          <w:b/>
          <w:u w:val="single"/>
        </w:rPr>
        <w:t>96199</w:t>
      </w:r>
    </w:p>
    <w:p>
      <w:r>
        <w:t xml:space="preserve">2. </w:t>
        <w:tab/>
        <w:t>Yeah right, they’ll probably scapegoat a conservative, roll him out and scream “see, this is how Trump voters behave “ they probably posted it to themselves in a desperate bid to keep hold of the house, bunch of losers</w:t>
      </w:r>
    </w:p>
    <w:p>
      <w:r>
        <w:rPr>
          <w:b/>
          <w:u w:val="single"/>
        </w:rPr>
        <w:t>96200</w:t>
      </w:r>
    </w:p>
    <w:p>
      <w:r>
        <w:t xml:space="preserve">3. </w:t>
        <w:tab/>
        <w:tab/>
        <w:t>Funny thing is their retarded voters will probably fall for this stunt!</w:t>
      </w:r>
    </w:p>
    <w:p>
      <w:r>
        <w:rPr>
          <w:b/>
          <w:u w:val="single"/>
        </w:rPr>
        <w:t>96201</w:t>
      </w:r>
    </w:p>
    <w:p>
      <w:r>
        <w:t>1. Just a hunch but I think she / it  is a man hater. The vermin of the left.   #feminazi #FeminismIsCancer #gender #misandry #manosphere #Trump #ToxicFeminism #MRAs</w:t>
      </w:r>
    </w:p>
    <w:p>
      <w:r>
        <w:rPr>
          <w:b/>
          <w:u w:val="single"/>
        </w:rPr>
        <w:t>96202</w:t>
      </w:r>
    </w:p>
    <w:p>
      <w:r>
        <w:t xml:space="preserve">2. </w:t>
        <w:tab/>
        <w:t>A piece of shit in a Trump world..  she can hate all she wants the fact is she is a goofy minority in the grand scheme of things And this twisted mentally retarded person has to live every day in our world is punishment enough for this flounder..</w:t>
      </w:r>
    </w:p>
    <w:p>
      <w:r>
        <w:rPr>
          <w:b/>
          <w:u w:val="single"/>
        </w:rPr>
        <w:t>96203</w:t>
      </w:r>
    </w:p>
    <w:p>
      <w:r>
        <w:t>1. You need to kill some jews right now or you're a faggot optics cuck.  C'mon pussy.  Bomb a federal building.  Do it.</w:t>
      </w:r>
    </w:p>
    <w:p>
      <w:r>
        <w:rPr>
          <w:b/>
          <w:u w:val="single"/>
        </w:rPr>
        <w:t>96204</w:t>
      </w:r>
    </w:p>
    <w:p>
      <w:r>
        <w:t>1. Brazil Prepares for Critical Elections as Jews Increasingly Move to Israel https://www.youtube.com/watch?v=8K6SrMYN7Fs</w:t>
      </w:r>
    </w:p>
    <w:p>
      <w:r>
        <w:rPr>
          <w:b/>
          <w:u w:val="single"/>
        </w:rPr>
        <w:t>96205</w:t>
      </w:r>
    </w:p>
    <w:p>
      <w:r>
        <w:t xml:space="preserve">2. </w:t>
        <w:tab/>
        <w:t>no doubt the Jews in time will rule over Brazil.. a not too bright Portuguese nigger country..aka  little africa..</w:t>
      </w:r>
    </w:p>
    <w:p>
      <w:r>
        <w:rPr>
          <w:b/>
          <w:u w:val="single"/>
        </w:rPr>
        <w:t>96206</w:t>
      </w:r>
    </w:p>
    <w:p>
      <w:r>
        <w:t>1. The whackadoodle in action.   #Kavanaugh #SCOTUS #MeToo #Dems</w:t>
      </w:r>
    </w:p>
    <w:p>
      <w:r>
        <w:rPr>
          <w:b/>
          <w:u w:val="single"/>
        </w:rPr>
        <w:t>96207</w:t>
      </w:r>
    </w:p>
    <w:p>
      <w:r>
        <w:t xml:space="preserve">2. </w:t>
        <w:tab/>
        <w:t>ehrmahgerd...did that bitch just have some cosmetic tucking done? Let the old cunt keep talking, I need a good laugh every now and then! She believes one stems from the other...can't get anymore stupid that that! She really has some doozies of a mind fart every now and then!</w:t>
      </w:r>
    </w:p>
    <w:p>
      <w:r>
        <w:rPr>
          <w:b/>
          <w:u w:val="single"/>
        </w:rPr>
        <w:t>96208</w:t>
      </w:r>
    </w:p>
    <w:p>
      <w:r>
        <w:t xml:space="preserve">3. </w:t>
        <w:tab/>
        <w:tab/>
        <w:t>She’s had a half dozen facelifts.  I think her eyelids are permanently open.</w:t>
      </w:r>
    </w:p>
    <w:p>
      <w:r>
        <w:rPr>
          <w:b/>
          <w:u w:val="single"/>
        </w:rPr>
        <w:t>96209</w:t>
      </w:r>
    </w:p>
    <w:p>
      <w:r>
        <w:t>1. I will be interviewed on “60 Minutes” tonight at 7:00 P.M., after NFL game. Enjoy!  12:39 pm - 14 Oct 2018</w:t>
      </w:r>
    </w:p>
    <w:p>
      <w:r>
        <w:rPr>
          <w:b/>
          <w:u w:val="single"/>
        </w:rPr>
        <w:t>96210</w:t>
      </w:r>
    </w:p>
    <w:p>
      <w:r>
        <w:t xml:space="preserve">2. </w:t>
        <w:tab/>
        <w:t xml:space="preserve"> Would’ve been funny to see what would happen if his interview was before the game was over… At this point, I think more people in America would be interested in watching the Trump interview than the stupid take a knee retarded game.</w:t>
      </w:r>
    </w:p>
    <w:p>
      <w:r>
        <w:rPr>
          <w:b/>
          <w:u w:val="single"/>
        </w:rPr>
        <w:t>96211</w:t>
      </w:r>
    </w:p>
    <w:p>
      <w:r>
        <w:t>1. Ok, i feel like a nigger in the Mediterranean right now.</w:t>
      </w:r>
    </w:p>
    <w:p>
      <w:r>
        <w:rPr>
          <w:b/>
          <w:u w:val="single"/>
        </w:rPr>
        <w:t>96212</w:t>
      </w:r>
    </w:p>
    <w:p>
      <w:r>
        <w:t xml:space="preserve">2. </w:t>
        <w:tab/>
        <w:t>Are you drowning  ?   lol</w:t>
      </w:r>
    </w:p>
    <w:p>
      <w:r>
        <w:rPr>
          <w:b/>
          <w:u w:val="single"/>
        </w:rPr>
        <w:t>96213</w:t>
      </w:r>
    </w:p>
    <w:p>
      <w:r>
        <w:t>1. https://www.nbc15.com/content/news/FBI-arrests-Town-of-Madison-man-for-radioactive-material-498461231.html</w:t>
      </w:r>
    </w:p>
    <w:p>
      <w:r>
        <w:rPr>
          <w:b/>
          <w:u w:val="single"/>
        </w:rPr>
        <w:t>96214</w:t>
      </w:r>
    </w:p>
    <w:p>
      <w:r>
        <w:t xml:space="preserve">2. </w:t>
        <w:tab/>
        <w:t>retard</w:t>
      </w:r>
    </w:p>
    <w:p>
      <w:r>
        <w:rPr>
          <w:b/>
          <w:u w:val="single"/>
        </w:rPr>
        <w:t>96215</w:t>
      </w:r>
    </w:p>
    <w:p>
      <w:r>
        <w:t>1. @KeepSummerSafe put @geezy on mute. she is a troll harassment account of a great contributor to Gab, @Gee. Muting geezy is a valuable contribution to the Gab community and helps differentiate us from Twitter who bans people. @geezy chose to not join our community meaningfully so this is how a caring community deals with problems like this, especially when it targets their neighbor deliberately.</w:t>
      </w:r>
    </w:p>
    <w:p>
      <w:r>
        <w:rPr>
          <w:b/>
          <w:u w:val="single"/>
        </w:rPr>
        <w:t>96216</w:t>
      </w:r>
    </w:p>
    <w:p>
      <w:r>
        <w:t xml:space="preserve">2. </w:t>
        <w:tab/>
        <w:t>The "contributions" of this troll to Gab degrade the reputation of trolls!   It's not funny or smart it's not even mean. Somehow today I just could not keep quiet about it. If someone is going to try to stir up sh*t on Gab that person should try to be witty.</w:t>
      </w:r>
    </w:p>
    <w:p>
      <w:r>
        <w:rPr>
          <w:b/>
          <w:u w:val="single"/>
        </w:rPr>
        <w:t>96217</w:t>
      </w:r>
    </w:p>
    <w:p>
      <w:r>
        <w:t xml:space="preserve">3. </w:t>
        <w:tab/>
        <w:tab/>
        <w:t>@KeepSummerSafe its frustrating but @Geezy is what all liberals are: people who have failed. So they seek to control other peoples successes and minimize them, which explains this person being on Gab seeking to undermine it. Twitter is a world where everyone has to listen to them while they silence and ban everyone else. Its the same playbook since the 60's. When it comes to people like this, its not just a "living healthy" argument to say that ignoring them is the best approach. Its actually how you hurt them. They have nothing of real worth or substance to offer so they have been insignificant to the world as a result. Interacting with geezy allows whoever it is to feel as if they are significant and engaged with the world. Thats rewarding someone for not having actually done anything of merit. Muting is the best contribution in all angles of this =)</w:t>
      </w:r>
    </w:p>
    <w:p>
      <w:r>
        <w:rPr>
          <w:b/>
          <w:u w:val="single"/>
        </w:rPr>
        <w:t>96218</w:t>
      </w:r>
    </w:p>
    <w:p>
      <w:r>
        <w:t xml:space="preserve">4. </w:t>
        <w:tab/>
        <w:tab/>
        <w:tab/>
        <w:t>I see your point, but I was not trying to debate principles of right vs left, I was trying to point out that the quality of the account is terrible and that, for me, is important. When I'm on social media I don't want to see links to lame memes, old news stories, or debates that consist of, "you're a faggot!" "no you are!".   If there is disagreement, let's debate.</w:t>
      </w:r>
    </w:p>
    <w:p>
      <w:r>
        <w:rPr>
          <w:b/>
          <w:u w:val="single"/>
        </w:rPr>
        <w:t>96219</w:t>
      </w:r>
    </w:p>
    <w:p>
      <w:r>
        <w:t xml:space="preserve">5. </w:t>
        <w:tab/>
        <w:tab/>
        <w:tab/>
        <w:tab/>
        <w:t>Thats the thing. We shouldn't even have debates with people who fundamentally believe in tyranny. Its not about who wins the argument which is why they rarely do formal debates. why even afford them that degree of humanity when their true goal is to inflict something so inhumane on others? Leave the savages in the desert of their making.</w:t>
      </w:r>
    </w:p>
    <w:p>
      <w:r>
        <w:rPr>
          <w:b/>
          <w:u w:val="single"/>
        </w:rPr>
        <w:t>96220</w:t>
      </w:r>
    </w:p>
    <w:p>
      <w:r>
        <w:t xml:space="preserve">6. </w:t>
        <w:tab/>
        <w:tab/>
        <w:tab/>
        <w:tab/>
        <w:tab/>
        <w:t>I disagree. I'm willing to hear the opinions of people who think something different from me, even if it is a bit trolly. (I live in a blue state so my political beliefs are under siege).   Though I understand that elite leftists only have power in mind as they push Dem. positions left, I think the average lefty thinks socialist governments can do good.</w:t>
      </w:r>
    </w:p>
    <w:p>
      <w:r>
        <w:rPr>
          <w:b/>
          <w:u w:val="single"/>
        </w:rPr>
        <w:t>96221</w:t>
      </w:r>
    </w:p>
    <w:p>
      <w:r>
        <w:t xml:space="preserve">7. </w:t>
        <w:tab/>
        <w:tab/>
        <w:tab/>
        <w:tab/>
        <w:tab/>
        <w:tab/>
        <w:t>And if it's not obvious I think socialist governments are a tool of evil, actual evil.</w:t>
      </w:r>
    </w:p>
    <w:p>
      <w:r>
        <w:rPr>
          <w:b/>
          <w:u w:val="single"/>
        </w:rPr>
        <w:t>96222</w:t>
      </w:r>
    </w:p>
    <w:p>
      <w:r>
        <w:t xml:space="preserve">8. </w:t>
        <w:tab/>
        <w:tab/>
        <w:tab/>
        <w:tab/>
        <w:tab/>
        <w:tab/>
        <w:tab/>
        <w:t>Stupid Jew, God hates you.</w:t>
      </w:r>
    </w:p>
    <w:p>
      <w:r>
        <w:rPr>
          <w:b/>
          <w:u w:val="single"/>
        </w:rPr>
        <w:t>96223</w:t>
      </w:r>
    </w:p>
    <w:p>
      <w:r>
        <w:t xml:space="preserve">9. </w:t>
        <w:tab/>
        <w:tab/>
        <w:tab/>
        <w:tab/>
        <w:tab/>
        <w:tab/>
        <w:tab/>
        <w:tab/>
        <w:t>You say that like it's a bad thing!? Anyway, I've already been called a triggered gay faggot snowflake today, so...   Whoo Hoo!! God hates me and I'm a stupid triggered gay faggot jew-snowflake!</w:t>
      </w:r>
    </w:p>
    <w:p>
      <w:r>
        <w:rPr>
          <w:b/>
          <w:u w:val="single"/>
        </w:rPr>
        <w:t>96224</w:t>
      </w:r>
    </w:p>
    <w:p>
      <w:r>
        <w:t xml:space="preserve">10. </w:t>
        <w:tab/>
        <w:tab/>
        <w:tab/>
        <w:tab/>
        <w:tab/>
        <w:tab/>
        <w:tab/>
        <w:tab/>
        <w:tab/>
        <w:t>May you be accursed and cast into Hell where you will be sodomized by demons for the rest of eternity.</w:t>
      </w:r>
    </w:p>
    <w:p>
      <w:r>
        <w:rPr>
          <w:b/>
          <w:u w:val="single"/>
        </w:rPr>
        <w:t>96225</w:t>
      </w:r>
    </w:p>
    <w:p>
      <w:r>
        <w:t xml:space="preserve">11. </w:t>
        <w:tab/>
        <w:tab/>
        <w:tab/>
        <w:tab/>
        <w:tab/>
        <w:tab/>
        <w:tab/>
        <w:tab/>
        <w:tab/>
        <w:tab/>
        <w:t>Maybe I'm a demon and you just prayed for me to go home and engage in activity that is nurturing and fun for me.</w:t>
      </w:r>
    </w:p>
    <w:p>
      <w:r>
        <w:rPr>
          <w:b/>
          <w:u w:val="single"/>
        </w:rPr>
        <w:t>96226</w:t>
      </w:r>
    </w:p>
    <w:p>
      <w:r>
        <w:t xml:space="preserve">12. </w:t>
        <w:tab/>
        <w:tab/>
        <w:tab/>
        <w:tab/>
        <w:tab/>
        <w:tab/>
        <w:tab/>
        <w:tab/>
        <w:tab/>
        <w:tab/>
        <w:tab/>
        <w:t>FILTH.  WHY MUST YOU DO THE FUDGEPACK ACT????</w:t>
      </w:r>
    </w:p>
    <w:p>
      <w:r>
        <w:rPr>
          <w:b/>
          <w:u w:val="single"/>
        </w:rPr>
        <w:t>96227</w:t>
      </w:r>
    </w:p>
    <w:p>
      <w:r>
        <w:t xml:space="preserve">13. </w:t>
        <w:tab/>
        <w:tab/>
        <w:tab/>
        <w:tab/>
        <w:tab/>
        <w:tab/>
        <w:tab/>
        <w:tab/>
        <w:tab/>
        <w:tab/>
        <w:tab/>
        <w:tab/>
        <w:t>Why must you use all caps (as only crazy people do) and further describe sodomy so that everyone is grossed out?</w:t>
      </w:r>
    </w:p>
    <w:p>
      <w:r>
        <w:rPr>
          <w:b/>
          <w:u w:val="single"/>
        </w:rPr>
        <w:t>96228</w:t>
      </w:r>
    </w:p>
    <w:p>
      <w:r>
        <w:t xml:space="preserve">14. </w:t>
        <w:tab/>
        <w:tab/>
        <w:tab/>
        <w:tab/>
        <w:tab/>
        <w:tab/>
        <w:tab/>
        <w:tab/>
        <w:tab/>
        <w:tab/>
        <w:tab/>
        <w:tab/>
        <w:tab/>
        <w:t>God has given you over to a reprobate mind.</w:t>
      </w:r>
    </w:p>
    <w:p>
      <w:r>
        <w:rPr>
          <w:b/>
          <w:u w:val="single"/>
        </w:rPr>
        <w:t>96229</w:t>
      </w:r>
    </w:p>
    <w:p>
      <w:r>
        <w:t xml:space="preserve">15. </w:t>
        <w:tab/>
        <w:tab/>
        <w:tab/>
        <w:tab/>
        <w:tab/>
        <w:tab/>
        <w:tab/>
        <w:tab/>
        <w:tab/>
        <w:tab/>
        <w:tab/>
        <w:tab/>
        <w:tab/>
        <w:tab/>
        <w:t>You prayed for another person to be damned simply for typing an opinion with which you disagree and I'm reprobate?   Christianity, you're doing it wrong.</w:t>
      </w:r>
    </w:p>
    <w:p>
      <w:r>
        <w:rPr>
          <w:b/>
          <w:u w:val="single"/>
        </w:rPr>
        <w:t>96230</w:t>
      </w:r>
    </w:p>
    <w:p>
      <w:r>
        <w:t>1. #GabFam #Australia   Seems my NPC buddy @Clarence_Spangle just can't get enough of Oz Rock classics, so here's another one.   John Farnham - You're the Voice   https://youtu.be/tbkOZTSvrHs</w:t>
      </w:r>
    </w:p>
    <w:p>
      <w:r>
        <w:rPr>
          <w:b/>
          <w:u w:val="single"/>
        </w:rPr>
        <w:t>96231</w:t>
      </w:r>
    </w:p>
    <w:p>
      <w:r>
        <w:t xml:space="preserve">2. </w:t>
        <w:tab/>
        <w:t>fucking faggot hippy cunt</w:t>
      </w:r>
    </w:p>
    <w:p>
      <w:r>
        <w:rPr>
          <w:b/>
          <w:u w:val="single"/>
        </w:rPr>
        <w:t>96232</w:t>
      </w:r>
    </w:p>
    <w:p>
      <w:r>
        <w:t>1. I saw a Nigger on a bike earlier and thought it would be funny to push him off....   Bad idea really....    some fucker reported me and I lost my gym membership 🤒</w:t>
      </w:r>
    </w:p>
    <w:p>
      <w:r>
        <w:rPr>
          <w:b/>
          <w:u w:val="single"/>
        </w:rPr>
        <w:t>96233</w:t>
      </w:r>
    </w:p>
    <w:p>
      <w:r>
        <w:t>1. If you have a pure griefer anarchist site you get channer culture, a niche so toxic it cannot be monetized.   4chan used to get 50 million visits a month, and no ad network would touch it because it's users were known to be so hostile.   That's where Gab with no mods and no block is headed.   So block, whatever it is called, is a positive development.</w:t>
      </w:r>
    </w:p>
    <w:p>
      <w:r>
        <w:rPr>
          <w:b/>
          <w:u w:val="single"/>
        </w:rPr>
        <w:t>96234</w:t>
      </w:r>
    </w:p>
    <w:p>
      <w:r>
        <w:t xml:space="preserve">2. </w:t>
        <w:tab/>
        <w:t>Gab could be profitable if it deleted all content every few weeks like 4chan does. If it's important you could pay to archive things forever.</w:t>
      </w:r>
    </w:p>
    <w:p>
      <w:r>
        <w:rPr>
          <w:b/>
          <w:u w:val="single"/>
        </w:rPr>
        <w:t>96235</w:t>
      </w:r>
    </w:p>
    <w:p>
      <w:r>
        <w:t xml:space="preserve">3. </w:t>
        <w:tab/>
        <w:tab/>
        <w:t>Horrid idea. You know nothing about business.</w:t>
      </w:r>
    </w:p>
    <w:p>
      <w:r>
        <w:rPr>
          <w:b/>
          <w:u w:val="single"/>
        </w:rPr>
        <w:t>96236</w:t>
      </w:r>
    </w:p>
    <w:p>
      <w:r>
        <w:t xml:space="preserve">4. </w:t>
        <w:tab/>
        <w:tab/>
        <w:tab/>
        <w:t>@srsb is a retarded troll, he just says the most retarded shit to fuck with ppl</w:t>
      </w:r>
    </w:p>
    <w:p>
      <w:r>
        <w:rPr>
          <w:b/>
          <w:u w:val="single"/>
        </w:rPr>
        <w:t>96237</w:t>
      </w:r>
    </w:p>
    <w:p>
      <w:r>
        <w:t xml:space="preserve">5. </w:t>
        <w:tab/>
        <w:tab/>
        <w:tab/>
        <w:tab/>
        <w:t>Rude.</w:t>
      </w:r>
    </w:p>
    <w:p>
      <w:r>
        <w:rPr>
          <w:b/>
          <w:u w:val="single"/>
        </w:rPr>
        <w:t>96238</w:t>
      </w:r>
    </w:p>
    <w:p>
      <w:r>
        <w:t xml:space="preserve">6. </w:t>
        <w:tab/>
        <w:tab/>
        <w:tab/>
        <w:tab/>
        <w:tab/>
        <w:t>Im ruder ...</w:t>
      </w:r>
    </w:p>
    <w:p>
      <w:r>
        <w:rPr>
          <w:b/>
          <w:u w:val="single"/>
        </w:rPr>
        <w:t>96239</w:t>
      </w:r>
    </w:p>
    <w:p>
      <w:r>
        <w:t>1. Last night on @CNN, Kanye West was called a “token negro” and a “dumb negro”.  I want you guys to imagine if those words were EVER uttered on @FoxNews.  CNN has finally committed to going full blown RACIST.   They want their slaves back 😂😂  @Bakari_Sellers @donlemon #TRUMP2020 https://kek.gg/u/Bg84</w:t>
      </w:r>
    </w:p>
    <w:p>
      <w:r>
        <w:rPr>
          <w:b/>
          <w:u w:val="single"/>
        </w:rPr>
        <w:t>96240</w:t>
      </w:r>
    </w:p>
    <w:p>
      <w:r>
        <w:t xml:space="preserve">2. </w:t>
        <w:tab/>
        <w:t>What is that nigger bitch doing with straight blonde hair then? Bitch you aint white!!</w:t>
      </w:r>
    </w:p>
    <w:p>
      <w:r>
        <w:rPr>
          <w:b/>
          <w:u w:val="single"/>
        </w:rPr>
        <w:t>96241</w:t>
      </w:r>
    </w:p>
    <w:p>
      <w:r>
        <w:t>1. a b s o l u t e    u n i t</w:t>
      </w:r>
    </w:p>
    <w:p>
      <w:r>
        <w:rPr>
          <w:b/>
          <w:u w:val="single"/>
        </w:rPr>
        <w:t>96242</w:t>
      </w:r>
    </w:p>
    <w:p>
      <w:r>
        <w:t xml:space="preserve">2. </w:t>
        <w:tab/>
        <w:t>R E P E N T</w:t>
      </w:r>
    </w:p>
    <w:p>
      <w:r>
        <w:rPr>
          <w:b/>
          <w:u w:val="single"/>
        </w:rPr>
        <w:t>96243</w:t>
      </w:r>
    </w:p>
    <w:p>
      <w:r>
        <w:t xml:space="preserve">3. </w:t>
        <w:tab/>
        <w:tab/>
        <w:t>Aww... Looky! We have two fairy gay faggot ANTIFA members that downvoted this. LOL</w:t>
      </w:r>
    </w:p>
    <w:p>
      <w:r>
        <w:rPr>
          <w:b/>
          <w:u w:val="single"/>
        </w:rPr>
        <w:t>96244</w:t>
      </w:r>
    </w:p>
    <w:p>
      <w:r>
        <w:t>1. State enforced #GenderDysphoria in #NewYork.   http://archive.is/NX7DW</w:t>
      </w:r>
    </w:p>
    <w:p>
      <w:r>
        <w:rPr>
          <w:b/>
          <w:u w:val="single"/>
        </w:rPr>
        <w:t>96245</w:t>
      </w:r>
    </w:p>
    <w:p>
      <w:r>
        <w:t xml:space="preserve">2. </w:t>
        <w:tab/>
        <w:t>So, you want your stupid assed child to suffer just because YOU are fucking mentally retarded and should never have bred ???  Why not just choose "?", that way YOU can give up one more responsibility that you were supposed to do, and just let your child decide what gender/sex they want to be when they are not taught what to do.</w:t>
      </w:r>
    </w:p>
    <w:p>
      <w:r>
        <w:rPr>
          <w:b/>
          <w:u w:val="single"/>
        </w:rPr>
        <w:t>96246</w:t>
      </w:r>
    </w:p>
    <w:p>
      <w:r>
        <w:t>1. I'm going to keep posting porn, EVERY FUCKING DAY on this site, and there is ABSOLUTELY NOTHING that phony, undeservedly-self-righteous faggots like yourself can or ever will do to stop me.</w:t>
      </w:r>
    </w:p>
    <w:p>
      <w:r>
        <w:rPr>
          <w:b/>
          <w:u w:val="single"/>
        </w:rPr>
        <w:t>96247</w:t>
      </w:r>
    </w:p>
    <w:p>
      <w:r>
        <w:t xml:space="preserve">2. </w:t>
        <w:tab/>
        <w:t>Is this a left-wing cunt or a right-wing cunt?</w:t>
      </w:r>
    </w:p>
    <w:p>
      <w:r>
        <w:rPr>
          <w:b/>
          <w:u w:val="single"/>
        </w:rPr>
        <w:t>96248</w:t>
      </w:r>
    </w:p>
    <w:p>
      <w:r>
        <w:t xml:space="preserve">3. </w:t>
        <w:tab/>
        <w:tab/>
        <w:t>Are you asking so you’ll be able to identify which kind yours is when you look in the mirror?</w:t>
      </w:r>
    </w:p>
    <w:p>
      <w:r>
        <w:rPr>
          <w:b/>
          <w:u w:val="single"/>
        </w:rPr>
        <w:t>96249</w:t>
      </w:r>
    </w:p>
    <w:p>
      <w:r>
        <w:t xml:space="preserve">4. </w:t>
        <w:tab/>
        <w:tab/>
        <w:tab/>
        <w:t>Your cunt is beneath your nose...ur probably a cock sucker</w:t>
      </w:r>
    </w:p>
    <w:p>
      <w:r>
        <w:rPr>
          <w:b/>
          <w:u w:val="single"/>
        </w:rPr>
        <w:t>96250</w:t>
      </w:r>
    </w:p>
    <w:p>
      <w:r>
        <w:t>1. RT @JackPosobiec:    A potential Democrat 2020 nominee is now calling for open violence against Trump supporters   The media will ignore this or run a “Republicans pounce” natrative  Terrible 4D Warfare    https://kek.gg/u/YR7w</w:t>
      </w:r>
    </w:p>
    <w:p>
      <w:r>
        <w:rPr>
          <w:b/>
          <w:u w:val="single"/>
        </w:rPr>
        <w:t>96251</w:t>
      </w:r>
    </w:p>
    <w:p>
      <w:r>
        <w:t xml:space="preserve">2. </w:t>
        <w:tab/>
        <w:t>ERIC HOLDER IS A FUCKING NIGGER JACKASS !!</w:t>
      </w:r>
    </w:p>
    <w:p>
      <w:r>
        <w:rPr>
          <w:b/>
          <w:u w:val="single"/>
        </w:rPr>
        <w:t>96252</w:t>
      </w:r>
    </w:p>
    <w:p>
      <w:r>
        <w:t>1. faggot nigger</w:t>
      </w:r>
    </w:p>
    <w:p>
      <w:r>
        <w:rPr>
          <w:b/>
          <w:u w:val="single"/>
        </w:rPr>
        <w:t>96253</w:t>
      </w:r>
    </w:p>
    <w:p>
      <w:r>
        <w:t>1. I can turn into a big cock so that your mother can sit on. Give me her number little faggot</w:t>
      </w:r>
    </w:p>
    <w:p>
      <w:r>
        <w:rPr>
          <w:b/>
          <w:u w:val="single"/>
        </w:rPr>
        <w:t>96254</w:t>
      </w:r>
    </w:p>
    <w:p>
      <w:r>
        <w:t>1. The reason we need to vote in November!</w:t>
      </w:r>
    </w:p>
    <w:p>
      <w:r>
        <w:rPr>
          <w:b/>
          <w:u w:val="single"/>
        </w:rPr>
        <w:t>96255</w:t>
      </w:r>
    </w:p>
    <w:p>
      <w:r>
        <w:t xml:space="preserve">2. </w:t>
        <w:tab/>
        <w:t>Vote &lt;:::::&gt; Omar Navarro Nov. 6th</w:t>
      </w:r>
    </w:p>
    <w:p>
      <w:r>
        <w:rPr>
          <w:b/>
          <w:u w:val="single"/>
        </w:rPr>
        <w:t>96256</w:t>
      </w:r>
    </w:p>
    <w:p>
      <w:r>
        <w:t xml:space="preserve">3. </w:t>
        <w:tab/>
        <w:tab/>
        <w:t>People should not be incited to hysteria about ANYTHING. That's how they get to you! Fact is since Reagan the US has amassed 100% debt in GDP and 92 pp GDP in cumulative structural trade deficits. All from tax cuts, war and upper-crust looting. The era of "small government." LIES→CORRUPTION→CREATE CRISES→SKY-SCREAMING - LEFT OR RIGHT!</w:t>
      </w:r>
    </w:p>
    <w:p>
      <w:r>
        <w:rPr>
          <w:b/>
          <w:u w:val="single"/>
        </w:rPr>
        <w:t>96257</w:t>
      </w:r>
    </w:p>
    <w:p>
      <w:r>
        <w:t xml:space="preserve">4. </w:t>
        <w:tab/>
        <w:tab/>
        <w:tab/>
        <w:t>The only hysteria is from her mouth...or have you not been paying attention   Been traveling abroad.???   This woman is inciting harassment if not outright violence on an almost daily basis...   Maybe the demonizing taunts, mob chastisement, verbal attacks, attempted assassinations &amp; outright assaults are not hysterical enough for some but for me I say fuck that cunt &amp; her entire entourage.!!!    Thanks</w:t>
      </w:r>
    </w:p>
    <w:p>
      <w:r>
        <w:rPr>
          <w:b/>
          <w:u w:val="single"/>
        </w:rPr>
        <w:t>96258</w:t>
      </w:r>
    </w:p>
    <w:p>
      <w:r>
        <w:t xml:space="preserve">5. </w:t>
        <w:tab/>
        <w:tab/>
        <w:tab/>
        <w:tab/>
        <w:t>My point is: America has had 55 years of shit government. People constantly screaming: the Dems will destroy the country if they're elected; the Reps will destroy the country if they're elected. After 55 years of this they nearly destroyed the West. But now Donald J. Trump is rebuilding. Trump is taking the path of Wisdom. Wisdom Trumps hysteria!</w:t>
      </w:r>
    </w:p>
    <w:p>
      <w:r>
        <w:rPr>
          <w:b/>
          <w:u w:val="single"/>
        </w:rPr>
        <w:t>96259</w:t>
      </w:r>
    </w:p>
    <w:p>
      <w:r>
        <w:t>1. Cory Booker, Best Known for the Forced Groping of HS Classmates, Launched his Presidential Campaign this Weekend   Just hours after casting a vote in one of the most contentious Supreme Court confirmation battles in history, Cory Booker stepped on stage in a packed Iowa conference hall and unofficially launched his 2020 campaign.  Speaking before 1,500 energized Democrats at the party’s premier Fall Gala event, the New Jersey senator acknowledged their likely feelings of defeat and of anger after the confirmation of Brett Kavanaugh earlier that day. He then delved into race struggles, poverty, his own personal political defeats and finding faith, despite it all.   If other top-tier potential contenders weren’t rethinking their decision to avoid Iowa this far in advance of 2020, they might be now.  Booker had the room silently mesmerized at some points, and won roaring standing ovations at others.  “How long will it take? I’m going to tell you not long now,” Booker roared, quoting from Martin Luther King Jr.’s legendary speech in Montgomery, Alabama. “Because it’s not long until November!”</w:t>
      </w:r>
    </w:p>
    <w:p>
      <w:r>
        <w:rPr>
          <w:b/>
          <w:u w:val="single"/>
        </w:rPr>
        <w:t>96260</w:t>
      </w:r>
    </w:p>
    <w:p>
      <w:r>
        <w:t xml:space="preserve">2. </w:t>
        <w:tab/>
        <w:t>cory booker is nothing but a lying sand nigger</w:t>
      </w:r>
    </w:p>
    <w:p>
      <w:r>
        <w:rPr>
          <w:b/>
          <w:u w:val="single"/>
        </w:rPr>
        <w:t>96261</w:t>
      </w:r>
    </w:p>
    <w:p>
      <w:r>
        <w:t>1. Lady's and Gentlemen, I give you leftist "logic".</w:t>
      </w:r>
    </w:p>
    <w:p>
      <w:r>
        <w:rPr>
          <w:b/>
          <w:u w:val="single"/>
        </w:rPr>
        <w:t>96262</w:t>
      </w:r>
    </w:p>
    <w:p>
      <w:r>
        <w:t xml:space="preserve">2. </w:t>
        <w:tab/>
        <w:t>Anyone who lies about any sex offense should be held accountable, Maybe a lting cunt registry, So men know who not to date!!</w:t>
      </w:r>
    </w:p>
    <w:p>
      <w:r>
        <w:rPr>
          <w:b/>
          <w:u w:val="single"/>
        </w:rPr>
        <w:t>96263</w:t>
      </w:r>
    </w:p>
    <w:p>
      <w:r>
        <w:t>1. You push hate.. Expect it to spill back on you tenfold. https://dailycaller.com/2018/10/19/pelosi-anti-communists-florida/</w:t>
      </w:r>
    </w:p>
    <w:p>
      <w:r>
        <w:rPr>
          <w:b/>
          <w:u w:val="single"/>
        </w:rPr>
        <w:t>96264</w:t>
      </w:r>
    </w:p>
    <w:p>
      <w:r>
        <w:t xml:space="preserve">2. </w:t>
        <w:tab/>
        <w:t>She is so mental have to wonder if she even gets it!</w:t>
      </w:r>
    </w:p>
    <w:p>
      <w:r>
        <w:rPr>
          <w:b/>
          <w:u w:val="single"/>
        </w:rPr>
        <w:t>96265</w:t>
      </w:r>
    </w:p>
    <w:p>
      <w:r>
        <w:t xml:space="preserve">3. </w:t>
        <w:tab/>
        <w:tab/>
        <w:t>NO she doesn't get it... I've had up close &amp; personal dealings with this asswipe.  She's literally dumber than a bag of rocks. This stupid troll is oblivious to anything around her... it's NO exaggeration when I tell you that she's the most retarded person I've ever witnessed.</w:t>
      </w:r>
    </w:p>
    <w:p>
      <w:r>
        <w:rPr>
          <w:b/>
          <w:u w:val="single"/>
        </w:rPr>
        <w:t>96266</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96267</w:t>
      </w:r>
    </w:p>
    <w:p>
      <w:r>
        <w:t xml:space="preserve">2. </w:t>
        <w:tab/>
        <w:t>Have you ever noticed? That despite Americans having the right to bear arms. They are still to scared to drive out the corrupt politicians. Weapons aren’t magical talismans to ward off evil.</w:t>
      </w:r>
    </w:p>
    <w:p>
      <w:r>
        <w:rPr>
          <w:b/>
          <w:u w:val="single"/>
        </w:rPr>
        <w:t>96268</w:t>
      </w:r>
    </w:p>
    <w:p>
      <w:r>
        <w:t xml:space="preserve">3. </w:t>
        <w:tab/>
        <w:tab/>
        <w:t>I wouldn’t say that. Government is meant to be as small, and unrestrictive as possible ! Our society has grown into a nanny state !</w:t>
      </w:r>
    </w:p>
    <w:p>
      <w:r>
        <w:rPr>
          <w:b/>
          <w:u w:val="single"/>
        </w:rPr>
        <w:t>96269</w:t>
      </w:r>
    </w:p>
    <w:p>
      <w:r>
        <w:t xml:space="preserve">4. </w:t>
        <w:tab/>
        <w:tab/>
        <w:tab/>
        <w:t>What’s the purpose of governance if not to take care of the people? In monarchy the king of the nation is considered the father. It’s one big family structure to government.</w:t>
      </w:r>
    </w:p>
    <w:p>
      <w:r>
        <w:rPr>
          <w:b/>
          <w:u w:val="single"/>
        </w:rPr>
        <w:t>96270</w:t>
      </w:r>
    </w:p>
    <w:p>
      <w:r>
        <w:t xml:space="preserve">5. </w:t>
        <w:tab/>
        <w:tab/>
        <w:tab/>
        <w:tab/>
        <w:t>Excuse me but you don't have much of an understanding of a monarchy</w:t>
      </w:r>
    </w:p>
    <w:p>
      <w:r>
        <w:rPr>
          <w:b/>
          <w:u w:val="single"/>
        </w:rPr>
        <w:t>96271</w:t>
      </w:r>
    </w:p>
    <w:p>
      <w:r>
        <w:t xml:space="preserve">6. </w:t>
        <w:tab/>
        <w:tab/>
        <w:tab/>
        <w:tab/>
        <w:tab/>
        <w:t>Let me condense a subject that has been written on using thousands of papers, and condense it into a nice 300 character post. I’ll start with    “Plebeians like yourself are to stupid to make intelligent comments on politics.”</w:t>
      </w:r>
    </w:p>
    <w:p>
      <w:r>
        <w:rPr>
          <w:b/>
          <w:u w:val="single"/>
        </w:rPr>
        <w:t>96272</w:t>
      </w:r>
    </w:p>
    <w:p>
      <w:r>
        <w:t xml:space="preserve">7. </w:t>
        <w:tab/>
        <w:tab/>
        <w:tab/>
        <w:tab/>
        <w:tab/>
        <w:tab/>
        <w:t>Fuck you.   How's that for condensing?</w:t>
      </w:r>
    </w:p>
    <w:p>
      <w:r>
        <w:rPr>
          <w:b/>
          <w:u w:val="single"/>
        </w:rPr>
        <w:t>96273</w:t>
      </w:r>
    </w:p>
    <w:p>
      <w:r>
        <w:t xml:space="preserve">8. </w:t>
        <w:tab/>
        <w:tab/>
        <w:tab/>
        <w:tab/>
        <w:tab/>
        <w:tab/>
        <w:tab/>
        <w:t>Play stupid games and you win stupid prizes.</w:t>
      </w:r>
    </w:p>
    <w:p>
      <w:r>
        <w:rPr>
          <w:b/>
          <w:u w:val="single"/>
        </w:rPr>
        <w:t>96274</w:t>
      </w:r>
    </w:p>
    <w:p>
      <w:r>
        <w:t xml:space="preserve">9. </w:t>
        <w:tab/>
        <w:tab/>
        <w:tab/>
        <w:tab/>
        <w:tab/>
        <w:tab/>
        <w:tab/>
        <w:tab/>
        <w:t>I'm twice as smart as you. Nigger.</w:t>
      </w:r>
    </w:p>
    <w:p>
      <w:r>
        <w:rPr>
          <w:b/>
          <w:u w:val="single"/>
        </w:rPr>
        <w:t>96275</w:t>
      </w:r>
    </w:p>
    <w:p>
      <w:r>
        <w:t xml:space="preserve">10. </w:t>
        <w:tab/>
        <w:tab/>
        <w:tab/>
        <w:tab/>
        <w:tab/>
        <w:tab/>
        <w:tab/>
        <w:tab/>
        <w:tab/>
        <w:t>Everyone is smarter than me apparently lol.</w:t>
      </w:r>
    </w:p>
    <w:p>
      <w:r>
        <w:rPr>
          <w:b/>
          <w:u w:val="single"/>
        </w:rPr>
        <w:t>96276</w:t>
      </w:r>
    </w:p>
    <w:p>
      <w:r>
        <w:t xml:space="preserve">11. </w:t>
        <w:tab/>
        <w:tab/>
        <w:tab/>
        <w:tab/>
        <w:tab/>
        <w:tab/>
        <w:tab/>
        <w:tab/>
        <w:tab/>
        <w:tab/>
        <w:t>That's because Mexicans have a lower IQ. And you're in a white country Sanchez</w:t>
      </w:r>
    </w:p>
    <w:p>
      <w:r>
        <w:rPr>
          <w:b/>
          <w:u w:val="single"/>
        </w:rPr>
        <w:t>96277</w:t>
      </w:r>
    </w:p>
    <w:p>
      <w:r>
        <w:t xml:space="preserve">12. </w:t>
        <w:tab/>
        <w:tab/>
        <w:tab/>
        <w:tab/>
        <w:tab/>
        <w:tab/>
        <w:tab/>
        <w:tab/>
        <w:tab/>
        <w:tab/>
        <w:tab/>
        <w:t>A “white country” run by Jews no less.</w:t>
      </w:r>
    </w:p>
    <w:p>
      <w:r>
        <w:rPr>
          <w:b/>
          <w:u w:val="single"/>
        </w:rPr>
        <w:t>96278</w:t>
      </w:r>
    </w:p>
    <w:p>
      <w:r>
        <w:t xml:space="preserve">13. </w:t>
        <w:tab/>
        <w:tab/>
        <w:tab/>
        <w:tab/>
        <w:tab/>
        <w:tab/>
        <w:tab/>
        <w:tab/>
        <w:tab/>
        <w:tab/>
        <w:tab/>
        <w:tab/>
        <w:t>Nigger</w:t>
      </w:r>
    </w:p>
    <w:p>
      <w:r>
        <w:rPr>
          <w:b/>
          <w:u w:val="single"/>
        </w:rPr>
        <w:t>96279</w:t>
      </w:r>
    </w:p>
    <w:p>
      <w:r>
        <w:t xml:space="preserve">14. </w:t>
        <w:tab/>
        <w:tab/>
        <w:tab/>
        <w:tab/>
        <w:tab/>
        <w:tab/>
        <w:tab/>
        <w:tab/>
        <w:tab/>
        <w:tab/>
        <w:tab/>
        <w:tab/>
        <w:tab/>
        <w:t>That really hurts my feelings. I’m a sad Mexican nigger. D:</w:t>
      </w:r>
    </w:p>
    <w:p>
      <w:r>
        <w:rPr>
          <w:b/>
          <w:u w:val="single"/>
        </w:rPr>
        <w:t>96280</w:t>
      </w:r>
    </w:p>
    <w:p>
      <w:r>
        <w:t>1. Doxxing Arrest   Jackson Cosko is charged with:   ✔️making public restricted personal information    ✔️ witness tampering   ✔️ unauthorized access of a government computer   ✔️ identity theft   ✔️ second degree burglary    ✔️ threats in interstate communications   ✔️ unlawful entry   http://www.rollcall.com/news/politics/suspect-in-doxxing-arrested</w:t>
      </w:r>
    </w:p>
    <w:p>
      <w:r>
        <w:rPr>
          <w:b/>
          <w:u w:val="single"/>
        </w:rPr>
        <w:t>96281</w:t>
      </w:r>
    </w:p>
    <w:p>
      <w:r>
        <w:t xml:space="preserve">2. </w:t>
        <w:tab/>
        <w:t>I want the address of Christine Ballsey Fraud so we can reciprocate!!  Look at this pussy faggot and weep for America.  That faggot needs a little football!!</w:t>
      </w:r>
    </w:p>
    <w:p>
      <w:r>
        <w:rPr>
          <w:b/>
          <w:u w:val="single"/>
        </w:rPr>
        <w:t>96282</w:t>
      </w:r>
    </w:p>
    <w:p>
      <w:r>
        <w:t>1. I FULLY SUPPORT President Trump using DEADLY military force to defend the United States from FOREIGN INVADERS who are hell bent on destroying this country.</w:t>
      </w:r>
    </w:p>
    <w:p>
      <w:r>
        <w:rPr>
          <w:b/>
          <w:u w:val="single"/>
        </w:rPr>
        <w:t>96283</w:t>
      </w:r>
    </w:p>
    <w:p>
      <w:r>
        <w:t xml:space="preserve">2. </w:t>
        <w:tab/>
        <w:t>We don't attack unarmed people. No matter how much you hate them. WTF is wrong with you people? It's as if you aren't Americans or something.</w:t>
      </w:r>
    </w:p>
    <w:p>
      <w:r>
        <w:rPr>
          <w:b/>
          <w:u w:val="single"/>
        </w:rPr>
        <w:t>96284</w:t>
      </w:r>
    </w:p>
    <w:p>
      <w:r>
        <w:t xml:space="preserve">3. </w:t>
        <w:tab/>
        <w:tab/>
        <w:t>Sorry you're a retard who supports  violence and hates America.  You keyboard warrior cowards are all the same.  Lies, bullshit, and brainless.</w:t>
      </w:r>
    </w:p>
    <w:p>
      <w:r>
        <w:rPr>
          <w:b/>
          <w:u w:val="single"/>
        </w:rPr>
        <w:t>96285</w:t>
      </w:r>
    </w:p>
    <w:p>
      <w:r>
        <w:t>1. SLADE - "Cum On Feel The Noize"   #Rock   https://youtu.be/78ezU7x3jfE</w:t>
      </w:r>
    </w:p>
    <w:p>
      <w:r>
        <w:rPr>
          <w:b/>
          <w:u w:val="single"/>
        </w:rPr>
        <w:t>96286</w:t>
      </w:r>
    </w:p>
    <w:p>
      <w:r>
        <w:t xml:space="preserve">2. </w:t>
        <w:tab/>
        <w:t>faggot</w:t>
      </w:r>
    </w:p>
    <w:p>
      <w:r>
        <w:rPr>
          <w:b/>
          <w:u w:val="single"/>
        </w:rPr>
        <w:t>96287</w:t>
      </w:r>
    </w:p>
    <w:p>
      <w:r>
        <w:t>1. Some Republicans are remembering how to win.</w:t>
      </w:r>
    </w:p>
    <w:p>
      <w:r>
        <w:rPr>
          <w:b/>
          <w:u w:val="single"/>
        </w:rPr>
        <w:t>96288</w:t>
      </w:r>
    </w:p>
    <w:p>
      <w:r>
        <w:t xml:space="preserve">2. </w:t>
        <w:tab/>
        <w:t>It will take a lot for me to ever let this faggot off the hook. Think of all the shit he has done over the years. One week of media attention will not change my mind. This dude need to fall on a grenade at the very least.</w:t>
      </w:r>
    </w:p>
    <w:p>
      <w:r>
        <w:rPr>
          <w:b/>
          <w:u w:val="single"/>
        </w:rPr>
        <w:t>96289</w:t>
      </w:r>
    </w:p>
    <w:p>
      <w:r>
        <w:t xml:space="preserve">3. </w:t>
        <w:tab/>
        <w:tab/>
        <w:t>Everyone changes .....</w:t>
      </w:r>
    </w:p>
    <w:p>
      <w:r>
        <w:rPr>
          <w:b/>
          <w:u w:val="single"/>
        </w:rPr>
        <w:t>96290</w:t>
      </w:r>
    </w:p>
    <w:p>
      <w:r>
        <w:t xml:space="preserve">4. </w:t>
        <w:tab/>
        <w:tab/>
        <w:t>He has come through for Trump during this- big time. Giving credit where credit is due..</w:t>
      </w:r>
    </w:p>
    <w:p>
      <w:r>
        <w:rPr>
          <w:b/>
          <w:u w:val="single"/>
        </w:rPr>
        <w:t>96291</w:t>
      </w:r>
    </w:p>
    <w:p>
      <w:r>
        <w:t xml:space="preserve">5. </w:t>
        <w:tab/>
        <w:tab/>
        <w:t>You're naughty! Thanks for the laugh. ;-)</w:t>
      </w:r>
    </w:p>
    <w:p>
      <w:r>
        <w:rPr>
          <w:b/>
          <w:u w:val="single"/>
        </w:rPr>
        <w:t>96292</w:t>
      </w:r>
    </w:p>
    <w:p>
      <w:r>
        <w:t>1. Communists and Fascists are two sides of the same retarded coin. Both are moronic fools that end up destroying their own countries.</w:t>
      </w:r>
    </w:p>
    <w:p>
      <w:r>
        <w:rPr>
          <w:b/>
          <w:u w:val="single"/>
        </w:rPr>
        <w:t>96293</w:t>
      </w:r>
    </w:p>
    <w:p>
      <w:r>
        <w:t>1. ‘I HATE TED CRUZ!’ Triggered Texan tears up yard signs, rushes homeowner  http://www.theamericanmirror.com/i-hate-ted-cruz-triggered-texan-tears-up-yard-signs-rushes-homeowner/</w:t>
      </w:r>
    </w:p>
    <w:p>
      <w:r>
        <w:rPr>
          <w:b/>
          <w:u w:val="single"/>
        </w:rPr>
        <w:t>96294</w:t>
      </w:r>
    </w:p>
    <w:p>
      <w:r>
        <w:t xml:space="preserve">2. </w:t>
        <w:tab/>
        <w:t>Just kick his retarded ass. He will crawl back into his hole.</w:t>
      </w:r>
    </w:p>
    <w:p>
      <w:r>
        <w:rPr>
          <w:b/>
          <w:u w:val="single"/>
        </w:rPr>
        <w:t>96295</w:t>
      </w:r>
    </w:p>
    <w:p>
      <w:r>
        <w:t>1. 2018: Mail Bombs   Somehow, these attacks are going to the kookiest fringe of mainstream Democrats.   DC cocktail party, tonight: ”What?!!? You weren’t targeted???” &lt;Looks of pity&gt;</w:t>
      </w:r>
    </w:p>
    <w:p>
      <w:r>
        <w:rPr>
          <w:b/>
          <w:u w:val="single"/>
        </w:rPr>
        <w:t>96296</w:t>
      </w:r>
    </w:p>
    <w:p>
      <w:r>
        <w:t xml:space="preserve">2. </w:t>
        <w:tab/>
        <w:t>Why would they target Maxine Waters. That stupid nigger is a asset for the republican party</w:t>
      </w:r>
    </w:p>
    <w:p>
      <w:r>
        <w:rPr>
          <w:b/>
          <w:u w:val="single"/>
        </w:rPr>
        <w:t>96297</w:t>
      </w:r>
    </w:p>
    <w:p>
      <w:r>
        <w:t>1. Hey Hillary....Black panther is an OLD ass movie now...why don’t you give us your retarded commentary on “Fast times at Ridgmont High” or how about “Ferris Buellers day off” or “gone with the wind”....what an old ass VCR loser.</w:t>
      </w:r>
    </w:p>
    <w:p>
      <w:r>
        <w:rPr>
          <w:b/>
          <w:u w:val="single"/>
        </w:rPr>
        <w:t>96298</w:t>
      </w:r>
    </w:p>
    <w:p>
      <w:r>
        <w:t xml:space="preserve">2. </w:t>
        <w:tab/>
        <w:t>Like she actually thinks there are people out there who give fuck what She thinks about Anything. Even her former fans don’t like her because half of them thought she acted like Whiney loser when she lost, and the other half know she’s a criminal and are tired of hearing her weight in on bullshit that’s not her business.</w:t>
      </w:r>
    </w:p>
    <w:p>
      <w:r>
        <w:rPr>
          <w:b/>
          <w:u w:val="single"/>
        </w:rPr>
        <w:t>96299</w:t>
      </w:r>
    </w:p>
    <w:p>
      <w:r>
        <w:t xml:space="preserve">3. </w:t>
        <w:tab/>
        <w:t>“Hey Hillary, what else do you like?”  Hillary: “Well, I like long walks at Aushwitz and other places of mass ritualistic human sacrifice, because it gives me a chance to really Think about my future goals; I like Loud suits and Lesbo haircuts; and oh yes, my ultimate favorite, is virgin blood.”</w:t>
      </w:r>
    </w:p>
    <w:p>
      <w:r>
        <w:rPr>
          <w:b/>
          <w:u w:val="single"/>
        </w:rPr>
        <w:t>96300</w:t>
      </w:r>
    </w:p>
    <w:p>
      <w:r>
        <w:t>1. Once upon a time in America.....   There was a time when you could send your children to public school and expect that their classmates would share the same values and culture. Students were expected to get good grades, or they were held back a year. There were no participation prizes. There was real discipline for bad behavior. Diversity is not a strength.</w:t>
      </w:r>
    </w:p>
    <w:p>
      <w:r>
        <w:rPr>
          <w:b/>
          <w:u w:val="single"/>
        </w:rPr>
        <w:t>96301</w:t>
      </w:r>
    </w:p>
    <w:p>
      <w:r>
        <w:t xml:space="preserve">2. </w:t>
        <w:tab/>
        <w:t>... and then the govt. forced the niggers into white schools, thinking it would lift the bestial nature of the nigger. Instead, it lowered the level of education to that of the bestial nigger.</w:t>
      </w:r>
    </w:p>
    <w:p>
      <w:r>
        <w:rPr>
          <w:b/>
          <w:u w:val="single"/>
        </w:rPr>
        <w:t>96302</w:t>
      </w:r>
    </w:p>
    <w:p>
      <w:r>
        <w:t xml:space="preserve">3. </w:t>
        <w:tab/>
        <w:tab/>
        <w:t>You can take the nigger out of the jungle but you can't take the jungle out of the nigger.</w:t>
      </w:r>
    </w:p>
    <w:p>
      <w:r>
        <w:rPr>
          <w:b/>
          <w:u w:val="single"/>
        </w:rPr>
        <w:t>96303</w:t>
      </w:r>
    </w:p>
    <w:p>
      <w:r>
        <w:t>1. https://petitions.whitehouse.gov/petition/demand-presidential-pardon-courageous-soldier-who-saved-lives-men-his-platoon</w:t>
      </w:r>
    </w:p>
    <w:p>
      <w:r>
        <w:rPr>
          <w:b/>
          <w:u w:val="single"/>
        </w:rPr>
        <w:t>96304</w:t>
      </w:r>
    </w:p>
    <w:p>
      <w:r>
        <w:t xml:space="preserve">2. </w:t>
        <w:tab/>
        <w:t>http://www.freeclintlorance.com/  Let us undo the Liberal Retard actions from the Barack Obama administration.</w:t>
      </w:r>
    </w:p>
    <w:p>
      <w:r>
        <w:rPr>
          <w:b/>
          <w:u w:val="single"/>
        </w:rPr>
        <w:t>96305</w:t>
      </w:r>
    </w:p>
    <w:p>
      <w:r>
        <w:t>1. #FirstLadyMelania</w:t>
      </w:r>
    </w:p>
    <w:p>
      <w:r>
        <w:rPr>
          <w:b/>
          <w:u w:val="single"/>
        </w:rPr>
        <w:t>96306</w:t>
      </w:r>
    </w:p>
    <w:p>
      <w:r>
        <w:t xml:space="preserve">2. </w:t>
        <w:tab/>
        <w:t>She's a low IQ import gold digger who still cannot speak proper English after all those years. She's also got 2 tons of makeup on all the time and her face looks like a Botox experiment gone horribly wrong.</w:t>
      </w:r>
    </w:p>
    <w:p>
      <w:r>
        <w:rPr>
          <w:b/>
          <w:u w:val="single"/>
        </w:rPr>
        <w:t>96307</w:t>
      </w:r>
    </w:p>
    <w:p>
      <w:r>
        <w:t xml:space="preserve">3. </w:t>
        <w:tab/>
        <w:tab/>
        <w:t>Dude. Melania is fluent in 5 languages. How many languages do you speak?  Leave it to an uneducated commie fuckwit to make such a retarded remark. Quick tell us all how "socialism" will work "this time"... That shit never gets old.</w:t>
      </w:r>
    </w:p>
    <w:p>
      <w:r>
        <w:rPr>
          <w:b/>
          <w:u w:val="single"/>
        </w:rPr>
        <w:t>96308</w:t>
      </w:r>
    </w:p>
    <w:p>
      <w:r>
        <w:t>1. Why are the left so full of anger and hate ?</w:t>
      </w:r>
    </w:p>
    <w:p>
      <w:r>
        <w:rPr>
          <w:b/>
          <w:u w:val="single"/>
        </w:rPr>
        <w:t>96309</w:t>
      </w:r>
    </w:p>
    <w:p>
      <w:r>
        <w:t xml:space="preserve">2. </w:t>
        <w:tab/>
        <w:t>Because they were prepared to sell us out when cunt hiLIARy won the election. (Soon to be dead) George Soros funded the program and was ready to flood the US with shit hole African rapefugees.....</w:t>
      </w:r>
    </w:p>
    <w:p>
      <w:r>
        <w:rPr>
          <w:b/>
          <w:u w:val="single"/>
        </w:rPr>
        <w:t>96310</w:t>
      </w:r>
    </w:p>
    <w:p>
      <w:r>
        <w:t>1. FAGGOT</w:t>
      </w:r>
    </w:p>
    <w:p>
      <w:r>
        <w:rPr>
          <w:b/>
          <w:u w:val="single"/>
        </w:rPr>
        <w:t>96311</w:t>
      </w:r>
    </w:p>
    <w:p>
      <w:r>
        <w:t>1. On order from my friend in France and not even listed on Discogs yet :   Blood &amp; Honour  ~ Volume One (On Black Vinyl)   Squadron - Final Salute https://www.youtube.com/watch?v=YOskv633TL0    Tracklist:  1  –Skrewdriver  Old Albion   2  –Brutal Attack (2)  Always Near   3  –Squadron  A Final Salute   4  –Razors Edge  Against All Odds   5  –English Rose  Voice Of The Right   6  –Skullhead  Push On (Demo)   7  –Overlords (2)  British Heritage (Demo)   8  –People Haters  White Nigger   9  –Brutal Attack (2)  Blood Of Our Kin   10  –Skrewdriver  House Of Treason   11  –Squadron  Hail The New DawnWritten-By – Ian Stuart*   12  –Dickhead  Bring It Back   13  –Razors Edge  The Way Its Gotta BeWritten-By – Ian Stuart*   14  –Overlords (2)  Our Triumphant Day (Demo)   15  –English Rose  You Know Our Name   16  –Skullhead  Hang The IRA (Demo)   17  –Brutal Attack (2)  From The Inside (Demo)   18  –People Haters  Jew Boy   19  –Skrewdriver  Hail Victory   20  –Squadron  Der Seig Wird Unser Sein</w:t>
      </w:r>
    </w:p>
    <w:p>
      <w:r>
        <w:rPr>
          <w:b/>
          <w:u w:val="single"/>
        </w:rPr>
        <w:t>96312</w:t>
      </w:r>
    </w:p>
    <w:p>
      <w:r>
        <w:t xml:space="preserve">2. </w:t>
        <w:tab/>
        <w:t>That picture must be what "&lt;3" refers to... 👌</w:t>
      </w:r>
    </w:p>
    <w:p>
      <w:r>
        <w:rPr>
          <w:b/>
          <w:u w:val="single"/>
        </w:rPr>
        <w:t>96313</w:t>
      </w:r>
    </w:p>
    <w:p>
      <w:r>
        <w:t>1. Not wanting to be associated with a lying liar who stood there and lied out her lying lie hole is my guess.</w:t>
      </w:r>
    </w:p>
    <w:p>
      <w:r>
        <w:rPr>
          <w:b/>
          <w:u w:val="single"/>
        </w:rPr>
        <w:t>96314</w:t>
      </w:r>
    </w:p>
    <w:p>
      <w:r>
        <w:t xml:space="preserve">2. </w:t>
        <w:tab/>
        <w:t>It makes you wanna go, hmmmm.</w:t>
      </w:r>
    </w:p>
    <w:p>
      <w:r>
        <w:rPr>
          <w:b/>
          <w:u w:val="single"/>
        </w:rPr>
        <w:t>96315</w:t>
      </w:r>
    </w:p>
    <w:p>
      <w:r>
        <w:t xml:space="preserve">3. </w:t>
        <w:tab/>
        <w:tab/>
        <w:t>In anyone's OPINION, Christine Ford is a:   A: Cunt  B: Whore C: Slut D: All of the above</w:t>
      </w:r>
    </w:p>
    <w:p>
      <w:r>
        <w:rPr>
          <w:b/>
          <w:u w:val="single"/>
        </w:rPr>
        <w:t>96316</w:t>
      </w:r>
    </w:p>
    <w:p>
      <w:r>
        <w:t xml:space="preserve">4. </w:t>
        <w:tab/>
        <w:tab/>
        <w:tab/>
        <w:t>D!</w:t>
      </w:r>
    </w:p>
    <w:p>
      <w:r>
        <w:rPr>
          <w:b/>
          <w:u w:val="single"/>
        </w:rPr>
        <w:t>96317</w:t>
      </w:r>
    </w:p>
    <w:p>
      <w:r>
        <w:t xml:space="preserve">5. </w:t>
        <w:tab/>
        <w:tab/>
        <w:tab/>
        <w:t>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D</w:t>
      </w:r>
    </w:p>
    <w:p>
      <w:r>
        <w:rPr>
          <w:b/>
          <w:u w:val="single"/>
        </w:rPr>
        <w:t>96318</w:t>
      </w:r>
    </w:p>
    <w:p>
      <w:r>
        <w:t xml:space="preserve">6. </w:t>
        <w:tab/>
        <w:tab/>
        <w:tab/>
        <w:t>🤣🤣😎</w:t>
      </w:r>
    </w:p>
    <w:p>
      <w:r>
        <w:rPr>
          <w:b/>
          <w:u w:val="single"/>
        </w:rPr>
        <w:t>96319</w:t>
      </w:r>
    </w:p>
    <w:p>
      <w:r>
        <w:t xml:space="preserve">7. </w:t>
        <w:tab/>
        <w:tab/>
        <w:tab/>
        <w:t>That's what I was thinking too. I bet she teaches men how to spread their legs for manspreading.</w:t>
      </w:r>
    </w:p>
    <w:p>
      <w:r>
        <w:rPr>
          <w:b/>
          <w:u w:val="single"/>
        </w:rPr>
        <w:t>96320</w:t>
      </w:r>
    </w:p>
    <w:p>
      <w:r>
        <w:t xml:space="preserve">8. </w:t>
        <w:tab/>
        <w:tab/>
        <w:tab/>
        <w:t>ADD DUPE TO THE LIST.</w:t>
      </w:r>
    </w:p>
    <w:p>
      <w:r>
        <w:rPr>
          <w:b/>
          <w:u w:val="single"/>
        </w:rPr>
        <w:t>96321</w:t>
      </w:r>
    </w:p>
    <w:p>
      <w:r>
        <w:t xml:space="preserve">9. </w:t>
        <w:tab/>
        <w:tab/>
        <w:tab/>
        <w:t>D!</w:t>
      </w:r>
    </w:p>
    <w:p>
      <w:r>
        <w:rPr>
          <w:b/>
          <w:u w:val="single"/>
        </w:rPr>
        <w:t>96322</w:t>
      </w:r>
    </w:p>
    <w:p>
      <w:r>
        <w:t xml:space="preserve">10. </w:t>
        <w:tab/>
        <w:tab/>
        <w:tab/>
        <w:t>Absolutely.</w:t>
      </w:r>
    </w:p>
    <w:p>
      <w:r>
        <w:rPr>
          <w:b/>
          <w:u w:val="single"/>
        </w:rPr>
        <w:t>96323</w:t>
      </w:r>
    </w:p>
    <w:p>
      <w:r>
        <w:t xml:space="preserve">11. </w:t>
        <w:tab/>
        <w:tab/>
        <w:tab/>
        <w:t>You left out a few things I'd like to call her but "D" will suffice for now.</w:t>
      </w:r>
    </w:p>
    <w:p>
      <w:r>
        <w:rPr>
          <w:b/>
          <w:u w:val="single"/>
        </w:rPr>
        <w:t>96324</w:t>
      </w:r>
    </w:p>
    <w:p>
      <w:r>
        <w:t>1. https://www.breitbart.com/big-hollywood/2018/10/01/snoop-dogg-calls-kanye-west-an-uncle-tom-for-supporting-america-first-agenda/</w:t>
      </w:r>
    </w:p>
    <w:p>
      <w:r>
        <w:rPr>
          <w:b/>
          <w:u w:val="single"/>
        </w:rPr>
        <w:t>96325</w:t>
      </w:r>
    </w:p>
    <w:p>
      <w:r>
        <w:t xml:space="preserve">2. </w:t>
        <w:tab/>
        <w:t>Fuck this stupid nigger</w:t>
      </w:r>
    </w:p>
    <w:p>
      <w:r>
        <w:rPr>
          <w:b/>
          <w:u w:val="single"/>
        </w:rPr>
        <w:t>96326</w:t>
      </w:r>
    </w:p>
    <w:p>
      <w:r>
        <w:t>1. #London   more paki rapists decaying the #UK   https://www.breitbart.com/london/2018/09/29/serial-rapist-lesbians-manchester-gay/</w:t>
      </w:r>
    </w:p>
    <w:p>
      <w:r>
        <w:rPr>
          <w:b/>
          <w:u w:val="single"/>
        </w:rPr>
        <w:t>96327</w:t>
      </w:r>
    </w:p>
    <w:p>
      <w:r>
        <w:t xml:space="preserve">2. </w:t>
        <w:tab/>
        <w:t>Do people really think we are getting the best and brightest citizens?  Him...I hope not.  Would it make sense for these countries to send their brightest or do they view this as an opportunity to clear their jails of their worst offenders and ship them out so they become others peoples problems.</w:t>
      </w:r>
    </w:p>
    <w:p>
      <w:r>
        <w:rPr>
          <w:b/>
          <w:u w:val="single"/>
        </w:rPr>
        <w:t>96328</w:t>
      </w:r>
    </w:p>
    <w:p>
      <w:r>
        <w:t xml:space="preserve">3. </w:t>
        <w:tab/>
        <w:tab/>
        <w:t>Assuming there are any bright ones in these shitholes... centuries of inbreeding keeps IQ’s down in the retarded range..</w:t>
      </w:r>
    </w:p>
    <w:p>
      <w:r>
        <w:rPr>
          <w:b/>
          <w:u w:val="single"/>
        </w:rPr>
        <w:t>96329</w:t>
      </w:r>
    </w:p>
    <w:p>
      <w:r>
        <w:t>1. Don Lemon , where do i begin . You dont even understand your own gender or the path you were intended to follow. This is what you SHOULD BE DOING not sucking another mans Dick. You are no expert on anything , a horrible role model and a confused queer, why should anyone care what you say ?</w:t>
      </w:r>
    </w:p>
    <w:p>
      <w:r>
        <w:rPr>
          <w:b/>
          <w:u w:val="single"/>
        </w:rPr>
        <w:t>96330</w:t>
      </w:r>
    </w:p>
    <w:p>
      <w:r>
        <w:t xml:space="preserve">2. </w:t>
        <w:tab/>
        <w:t>Silly faggot you got it all backwards .</w:t>
      </w:r>
    </w:p>
    <w:p>
      <w:r>
        <w:rPr>
          <w:b/>
          <w:u w:val="single"/>
        </w:rPr>
        <w:t>96331</w:t>
      </w:r>
    </w:p>
    <w:p>
      <w:r>
        <w:t>1. “Jared Taylor is bluepilled. I’ve never heard him say nigger or kike.”</w:t>
      </w:r>
    </w:p>
    <w:p>
      <w:r>
        <w:rPr>
          <w:b/>
          <w:u w:val="single"/>
        </w:rPr>
        <w:t>96332</w:t>
      </w:r>
    </w:p>
    <w:p>
      <w:r>
        <w:t>1. Ladies are rare gifts. Everyone deserves a mother who is a lady. Mine was, and all 9 of us admire her still, 12 years after she died. Let men be warriors.</w:t>
      </w:r>
    </w:p>
    <w:p>
      <w:r>
        <w:rPr>
          <w:b/>
          <w:u w:val="single"/>
        </w:rPr>
        <w:t>96333</w:t>
      </w:r>
    </w:p>
    <w:p>
      <w:r>
        <w:t xml:space="preserve">2. </w:t>
        <w:tab/>
        <w:t>I gouged his eye out with my thumb, so the only work he’ll be getting now is as an extra in a muslim pirate movie.  Id call you a cunt, but a cunt isnt useless.  And since Gay seems to bother you so much will stay with that.  Now put the cock back in your drizzle trap and go make mommie a drink, shitknuckle.</w:t>
      </w:r>
    </w:p>
    <w:p>
      <w:r>
        <w:rPr>
          <w:b/>
          <w:u w:val="single"/>
        </w:rPr>
        <w:t>96334</w:t>
      </w:r>
    </w:p>
    <w:p>
      <w:r>
        <w:t>1.</w:t>
      </w:r>
    </w:p>
    <w:p>
      <w:r>
        <w:rPr>
          <w:b/>
          <w:u w:val="single"/>
        </w:rPr>
        <w:t>96335</w:t>
      </w:r>
    </w:p>
    <w:p>
      <w:r>
        <w:t xml:space="preserve">2. </w:t>
        <w:tab/>
        <w:t>Don’t be so mean to the elephants, they are just big boned... unlike that fat cunt</w:t>
      </w:r>
    </w:p>
    <w:p>
      <w:r>
        <w:rPr>
          <w:b/>
          <w:u w:val="single"/>
        </w:rPr>
        <w:t>96336</w:t>
      </w:r>
    </w:p>
    <w:p>
      <w:r>
        <w:t>1. Silly you. What is sad is you displaying photos of a good White friend, and passing her off as your 'wife', whilst at the same time, displaying your hatred for your own race. Fear not, I quite understand your hatred for your own race. I would hate my race too were it a low-IQ Nigger animal race.    Surely you have considered raping that friend of yours, yes?</w:t>
      </w:r>
    </w:p>
    <w:p>
      <w:r>
        <w:rPr>
          <w:b/>
          <w:u w:val="single"/>
        </w:rPr>
        <w:t>96337</w:t>
      </w:r>
    </w:p>
    <w:p>
      <w:r>
        <w:t>1. The United Nations is demanding Canada things like carbon taxes on steroids, and want Canada to destroy its own energy industry, all while China is able to keep increasing their emissions by gigantic amounts year after year.  https://www.spencerfernando.com/2018/10/10/the-united-nations-is-demanding-canada-damage-our-economy-even-more/</w:t>
      </w:r>
    </w:p>
    <w:p>
      <w:r>
        <w:rPr>
          <w:b/>
          <w:u w:val="single"/>
        </w:rPr>
        <w:t>96338</w:t>
      </w:r>
    </w:p>
    <w:p>
      <w:r>
        <w:t xml:space="preserve">2. </w:t>
        <w:tab/>
        <w:t>And Justine Truedough, like the fairy gay faggot he is, will comply without a whimper.</w:t>
      </w:r>
    </w:p>
    <w:p>
      <w:r>
        <w:rPr>
          <w:b/>
          <w:u w:val="single"/>
        </w:rPr>
        <w:t>96339</w:t>
      </w:r>
    </w:p>
    <w:p>
      <w:r>
        <w:t>1. I have a friend who considers himself a right-wing Christian. He is livid that I refuse to vote in the midterms (and has even threatened to end our friendship). His problem is that he listens to alt media filling his head with 4-D chess narratives.    This is why I have nothing but harsh invective for the American alt-right. You assholes are leading us off a cliff.</w:t>
      </w:r>
    </w:p>
    <w:p>
      <w:r>
        <w:rPr>
          <w:b/>
          <w:u w:val="single"/>
        </w:rPr>
        <w:t>96340</w:t>
      </w:r>
    </w:p>
    <w:p>
      <w:r>
        <w:t xml:space="preserve">2. </w:t>
        <w:tab/>
        <w:t>By voting instead of trying to start war and being shot? You are either an idiot, or another one of the Muzzo shills/trolls.</w:t>
      </w:r>
    </w:p>
    <w:p>
      <w:r>
        <w:rPr>
          <w:b/>
          <w:u w:val="single"/>
        </w:rPr>
        <w:t>96341</w:t>
      </w:r>
    </w:p>
    <w:p>
      <w:r>
        <w:t xml:space="preserve">3. </w:t>
        <w:tab/>
        <w:tab/>
        <w:t>Voting only matters when there's somebody worth voting for. Other than a few exceptions like Steve King, where are these based politicians? They're all useless shits.   I don't even have excessively high standards - basic civ. nationalism is fine, don't cuck on immigration, fund the damn wall, etc. The GOP fails basic standards of acceptability. Fuck them.</w:t>
      </w:r>
    </w:p>
    <w:p>
      <w:r>
        <w:rPr>
          <w:b/>
          <w:u w:val="single"/>
        </w:rPr>
        <w:t>96342</w:t>
      </w:r>
    </w:p>
    <w:p>
      <w:r>
        <w:t xml:space="preserve">4. </w:t>
        <w:tab/>
        <w:tab/>
        <w:tab/>
        <w:t>Trump will sort all these issues out, but he needs a Rep majority. If you are a normal person and a Patriot, you will do what you can to support Trump. If you are a muzzo, traitor or enemy of the people, you will do what you can to stop him. That simple.</w:t>
      </w:r>
    </w:p>
    <w:p>
      <w:r>
        <w:rPr>
          <w:b/>
          <w:u w:val="single"/>
        </w:rPr>
        <w:t>96343</w:t>
      </w:r>
    </w:p>
    <w:p>
      <w:r>
        <w:t xml:space="preserve">5. </w:t>
        <w:tab/>
        <w:tab/>
        <w:tab/>
        <w:tab/>
        <w:t>1) we already have a GOP majority in the Senate and no nuclear option. These morons are doing fuck all. And the current crop of candidates are cuckservatives.   2) Trump isn't being "betrayed" by his party - he *is* the GOP. What kind of a cuckold hires the former (((prez))) of Goldman Sachs to draft his econ policy? An open borders guy who voted for Hillary?</w:t>
      </w:r>
    </w:p>
    <w:p>
      <w:r>
        <w:rPr>
          <w:b/>
          <w:u w:val="single"/>
        </w:rPr>
        <w:t>96344</w:t>
      </w:r>
    </w:p>
    <w:p>
      <w:r>
        <w:t xml:space="preserve">6. </w:t>
        <w:tab/>
        <w:tab/>
        <w:tab/>
        <w:tab/>
        <w:tab/>
        <w:t>You have no insight and clearly aren't paying any attention across the board. McCain was the first swamp critter to be executed, and there will be many, many more. Only the rest won't be done secretly and there will be no more deals.</w:t>
      </w:r>
    </w:p>
    <w:p>
      <w:r>
        <w:rPr>
          <w:b/>
          <w:u w:val="single"/>
        </w:rPr>
        <w:t>96345</w:t>
      </w:r>
    </w:p>
    <w:p>
      <w:r>
        <w:t xml:space="preserve">7. </w:t>
        <w:tab/>
        <w:tab/>
        <w:tab/>
        <w:tab/>
        <w:tab/>
        <w:tab/>
        <w:t>McCain wasn't executed, moron. He died a natural death.   QAnon is also a hoax. Where are all the thousands of arrested pedophiles?   Oh, and your God Emperor endorsed him, remember? After all the months Kelli Ward supported him, Trump shivved her in the back not once, but twice.</w:t>
      </w:r>
    </w:p>
    <w:p>
      <w:r>
        <w:rPr>
          <w:b/>
          <w:u w:val="single"/>
        </w:rPr>
        <w:t>96346</w:t>
      </w:r>
    </w:p>
    <w:p>
      <w:r>
        <w:t xml:space="preserve">8. </w:t>
        <w:tab/>
        <w:tab/>
        <w:tab/>
        <w:tab/>
        <w:tab/>
        <w:tab/>
        <w:tab/>
        <w:t>Then how come Kasich said on CNN, "It's less than 24 hours since McCain was put to death" while trying to manipulate ppl against Reps? Right. Let me erase all I know bc a retard &amp; obvious enemy of the ppl said all I know for fact is wrong. Sorry - we're not liberal imbeciles. Ur impotent. All your agitation does is stir our bloodlust/make us want u purged violently</w:t>
      </w:r>
    </w:p>
    <w:p>
      <w:r>
        <w:rPr>
          <w:b/>
          <w:u w:val="single"/>
        </w:rPr>
        <w:t>96347</w:t>
      </w:r>
    </w:p>
    <w:p>
      <w:r>
        <w:t xml:space="preserve">9. </w:t>
        <w:tab/>
        <w:tab/>
        <w:tab/>
        <w:tab/>
        <w:tab/>
        <w:tab/>
        <w:tab/>
        <w:tab/>
        <w:t>Politicians misspeak all the time   Yes I'm sure Kasich, a RINO and Trump hater, conspired to put McCain to death and knew about it advance. When McCain was a RINO and loved by other RINOs.   ?????   You are dumber than a black African.</w:t>
      </w:r>
    </w:p>
    <w:p>
      <w:r>
        <w:rPr>
          <w:b/>
          <w:u w:val="single"/>
        </w:rPr>
        <w:t>96348</w:t>
      </w:r>
    </w:p>
    <w:p>
      <w:r>
        <w:t xml:space="preserve">10. </w:t>
        <w:tab/>
        <w:tab/>
        <w:tab/>
        <w:tab/>
        <w:tab/>
        <w:tab/>
        <w:tab/>
        <w:tab/>
        <w:tab/>
        <w:t>No, as a muzzo u misread me, or are just playing shill games. I said he was trying to manipulate ppl against Reps (ie he's a rhino). Not that he had anything to do with the decision. He didn't mispeak. No one in history accidentally said someone was "put to death" when they died naturally. Now fuck off. Not your nigger &amp; not interested in u wasting my valuable time.</w:t>
      </w:r>
    </w:p>
    <w:p>
      <w:r>
        <w:rPr>
          <w:b/>
          <w:u w:val="single"/>
        </w:rPr>
        <w:t>96349</w:t>
      </w:r>
    </w:p>
    <w:p>
      <w:r>
        <w:t xml:space="preserve">11. </w:t>
        <w:tab/>
        <w:tab/>
        <w:tab/>
        <w:tab/>
        <w:tab/>
        <w:tab/>
        <w:tab/>
        <w:tab/>
        <w:tab/>
        <w:tab/>
        <w:t>Damn straight.</w:t>
      </w:r>
    </w:p>
    <w:p>
      <w:r>
        <w:rPr>
          <w:b/>
          <w:u w:val="single"/>
        </w:rPr>
        <w:t>96350</w:t>
      </w:r>
    </w:p>
    <w:p>
      <w:r>
        <w:t>1. Actually no, these findings do not indicate Scandinavians were first, only that at some point a person, maybe even a traveller was at that location. And "dark skinned with dark eyes" does not mean nigger like. Didn't you idiots learn anything from the chedar hoax?</w:t>
      </w:r>
    </w:p>
    <w:p>
      <w:r>
        <w:rPr>
          <w:b/>
          <w:u w:val="single"/>
        </w:rPr>
        <w:t>96351</w:t>
      </w:r>
    </w:p>
    <w:p>
      <w:r>
        <w:t xml:space="preserve">2. </w:t>
        <w:tab/>
        <w:t>I have referred to Chedar man hoax in one of my postings.  Just like  Britons have rejected Chedar man, real Scandinavians have rejected all bruhaha around Kostenki 14.  Fact remains that Kostenki is C ( Y-DNA) which is very troublesome for anyone who wants to jump into conclusions, like our bucket head pet @Crucesignatus</w:t>
      </w:r>
    </w:p>
    <w:p>
      <w:r>
        <w:rPr>
          <w:b/>
          <w:u w:val="single"/>
        </w:rPr>
        <w:t>96352</w:t>
      </w:r>
    </w:p>
    <w:p>
      <w:r>
        <w:t xml:space="preserve">3. </w:t>
        <w:tab/>
        <w:tab/>
        <w:t>lol bucket head pet</w:t>
      </w:r>
    </w:p>
    <w:p>
      <w:r>
        <w:rPr>
          <w:b/>
          <w:u w:val="single"/>
        </w:rPr>
        <w:t>96353</w:t>
      </w:r>
    </w:p>
    <w:p>
      <w:r>
        <w:t>4.</w:t>
      </w:r>
    </w:p>
    <w:p>
      <w:r>
        <w:rPr>
          <w:b/>
          <w:u w:val="single"/>
        </w:rPr>
        <w:t>96354</w:t>
      </w:r>
    </w:p>
    <w:p>
      <w:r>
        <w:t>1. 'This Is Why We Can't Have Islam In The West' - Douglas Murray Talks About Threat Of Islam https://www.youtube.com/watch?v=3MpuQeZkl1M</w:t>
      </w:r>
    </w:p>
    <w:p>
      <w:r>
        <w:rPr>
          <w:b/>
          <w:u w:val="single"/>
        </w:rPr>
        <w:t>96355</w:t>
      </w:r>
    </w:p>
    <w:p>
      <w:r>
        <w:t xml:space="preserve">2. </w:t>
        <w:tab/>
        <w:t>Once you're redpilled on the JQ and then the homo Q...you find this faggot very irrelevant.</w:t>
      </w:r>
    </w:p>
    <w:p>
      <w:r>
        <w:rPr>
          <w:b/>
          <w:u w:val="single"/>
        </w:rPr>
        <w:t>96356</w:t>
      </w:r>
    </w:p>
    <w:p>
      <w:r>
        <w:t xml:space="preserve">3. </w:t>
        <w:tab/>
        <w:tab/>
        <w:t>I’ll say free speech with you is a 100 mile an hour thing. I suppose your over exaggerative use of certain terms is a power thing? It seems too much sometimes which make me exercise my ignore-your- posts right. Do you have other less garish thangs to say?</w:t>
      </w:r>
    </w:p>
    <w:p>
      <w:r>
        <w:rPr>
          <w:b/>
          <w:u w:val="single"/>
        </w:rPr>
        <w:t>96357</w:t>
      </w:r>
    </w:p>
    <w:p>
      <w:r>
        <w:t xml:space="preserve">4. </w:t>
        <w:tab/>
        <w:tab/>
        <w:t>Just mute me, pal. Save yourself another Holocaust.</w:t>
      </w:r>
    </w:p>
    <w:p>
      <w:r>
        <w:rPr>
          <w:b/>
          <w:u w:val="single"/>
        </w:rPr>
        <w:t>96358</w:t>
      </w:r>
    </w:p>
    <w:p>
      <w:r>
        <w:t xml:space="preserve">5. </w:t>
        <w:tab/>
        <w:tab/>
        <w:t>all the while, our children are groomed, and gang raped.</w:t>
      </w:r>
    </w:p>
    <w:p>
      <w:r>
        <w:rPr>
          <w:b/>
          <w:u w:val="single"/>
        </w:rPr>
        <w:t>96359</w:t>
      </w:r>
    </w:p>
    <w:p>
      <w:r>
        <w:t xml:space="preserve">6. </w:t>
        <w:tab/>
        <w:tab/>
        <w:t>YOUR children. Sad ... Very sad tbqh. Britain resist the ZOG</w:t>
      </w:r>
    </w:p>
    <w:p>
      <w:r>
        <w:rPr>
          <w:b/>
          <w:u w:val="single"/>
        </w:rPr>
        <w:t>96360</w:t>
      </w:r>
    </w:p>
    <w:p>
      <w:r>
        <w:t xml:space="preserve">7. </w:t>
        <w:tab/>
        <w:tab/>
        <w:t>We know who the useful idiots are.</w:t>
      </w:r>
    </w:p>
    <w:p>
      <w:r>
        <w:rPr>
          <w:b/>
          <w:u w:val="single"/>
        </w:rPr>
        <w:t>96361</w:t>
      </w:r>
    </w:p>
    <w:p>
      <w:r>
        <w:t>1. i was trying to be polite with the “fairy gay neo-Nazi faggot socialist bitches.”</w:t>
      </w:r>
    </w:p>
    <w:p>
      <w:r>
        <w:rPr>
          <w:b/>
          <w:u w:val="single"/>
        </w:rPr>
        <w:t>96362</w:t>
      </w:r>
    </w:p>
    <w:p>
      <w:r>
        <w:t>1. Message to Civic Nationalist Fags:   Token minorities are not going to save Western Civilisation.</w:t>
      </w:r>
    </w:p>
    <w:p>
      <w:r>
        <w:rPr>
          <w:b/>
          <w:u w:val="single"/>
        </w:rPr>
        <w:t>96363</w:t>
      </w:r>
    </w:p>
    <w:p>
      <w:r>
        <w:t xml:space="preserve">2. </w:t>
        <w:tab/>
        <w:t>Yelling Jew and nigger at anyone standing against globalism is not going to save Western Civilization.  I'm no fan of Kanye and suspect his motives, but I welcome ANY black person smart enough to stand against the left's lies about racism.</w:t>
      </w:r>
    </w:p>
    <w:p>
      <w:r>
        <w:rPr>
          <w:b/>
          <w:u w:val="single"/>
        </w:rPr>
        <w:t>96364</w:t>
      </w:r>
    </w:p>
    <w:p>
      <w:r>
        <w:t xml:space="preserve">3. </w:t>
        <w:tab/>
        <w:tab/>
        <w:t>The amount of retarded whites in a white nation is insignificant. Sane whites outnumber them. Retarded whites become a problem when they team up with (and get funded by) non-whites in a civic nationalist society.</w:t>
      </w:r>
    </w:p>
    <w:p>
      <w:r>
        <w:rPr>
          <w:b/>
          <w:u w:val="single"/>
        </w:rPr>
        <w:t>96365</w:t>
      </w:r>
    </w:p>
    <w:p>
      <w:r>
        <w:t>1. CARAVANS WALK ONLY FOR PHOTO OPS   FULL VIDEO: https://www.bitchute.com/video/PQjg2ND6h6Lg/</w:t>
      </w:r>
    </w:p>
    <w:p>
      <w:r>
        <w:rPr>
          <w:b/>
          <w:u w:val="single"/>
        </w:rPr>
        <w:t>96366</w:t>
      </w:r>
    </w:p>
    <w:p>
      <w:r>
        <w:t xml:space="preserve">2. </w:t>
        <w:tab/>
        <w:t>All fake paid for by Nazi soros</w:t>
      </w:r>
    </w:p>
    <w:p>
      <w:r>
        <w:rPr>
          <w:b/>
          <w:u w:val="single"/>
        </w:rPr>
        <w:t>96367</w:t>
      </w:r>
    </w:p>
    <w:p>
      <w:r>
        <w:t xml:space="preserve">3. </w:t>
        <w:tab/>
        <w:tab/>
        <w:t>Soros is a jew....his father was a Communist Jew....flooding majority white countries with non whites is something a jew would do</w:t>
      </w:r>
    </w:p>
    <w:p>
      <w:r>
        <w:rPr>
          <w:b/>
          <w:u w:val="single"/>
        </w:rPr>
        <w:t>96368</w:t>
      </w:r>
    </w:p>
    <w:p>
      <w:r>
        <w:t xml:space="preserve">4. </w:t>
        <w:tab/>
        <w:tab/>
        <w:tab/>
        <w:t>His mother was jewish as well...holly shit I swear some of you are fucking retarded</w:t>
      </w:r>
    </w:p>
    <w:p>
      <w:r>
        <w:rPr>
          <w:b/>
          <w:u w:val="single"/>
        </w:rPr>
        <w:t>96369</w:t>
      </w:r>
    </w:p>
    <w:p>
      <w:r>
        <w:t>1. RT @realDailyWire:    FLASHBACK: That Time Jimmy Kimmel Didn't Think Blackface Was Bad https://kek.gg/u/rqT9</w:t>
      </w:r>
    </w:p>
    <w:p>
      <w:r>
        <w:rPr>
          <w:b/>
          <w:u w:val="single"/>
        </w:rPr>
        <w:t>96370</w:t>
      </w:r>
    </w:p>
    <w:p>
      <w:r>
        <w:t xml:space="preserve">2. </w:t>
        <w:tab/>
        <w:t>Blackface is actually a compliment to niggers. Crackers used to practice it because they saw the way cracker women looked at nigger men. The look was NOT GOOD!</w:t>
      </w:r>
    </w:p>
    <w:p>
      <w:r>
        <w:rPr>
          <w:b/>
          <w:u w:val="single"/>
        </w:rPr>
        <w:t>96371</w:t>
      </w:r>
    </w:p>
    <w:p>
      <w:r>
        <w:t>1. fuck off nigger! Thank Nature for the Sickle Cell!  @paulmbure</w:t>
      </w:r>
    </w:p>
    <w:p>
      <w:r>
        <w:rPr>
          <w:b/>
          <w:u w:val="single"/>
        </w:rPr>
        <w:t>96372</w:t>
      </w:r>
    </w:p>
    <w:p>
      <w:r>
        <w:t xml:space="preserve">2. </w:t>
        <w:tab/>
        <w:t>There's a nigger here? On Gab? Are you sure?</w:t>
      </w:r>
    </w:p>
    <w:p>
      <w:r>
        <w:rPr>
          <w:b/>
          <w:u w:val="single"/>
        </w:rPr>
        <w:t>96373</w:t>
      </w:r>
    </w:p>
    <w:p>
      <w:r>
        <w:t xml:space="preserve">3. </w:t>
        <w:tab/>
        <w:tab/>
        <w:t>random outbursts of rage at the wind and other things in its mind</w:t>
      </w:r>
    </w:p>
    <w:p>
      <w:r>
        <w:rPr>
          <w:b/>
          <w:u w:val="single"/>
        </w:rPr>
        <w:t>96374</w:t>
      </w:r>
    </w:p>
    <w:p>
      <w:r>
        <w:t>1. Na na nigger</w:t>
      </w:r>
    </w:p>
    <w:p>
      <w:r>
        <w:rPr>
          <w:b/>
          <w:u w:val="single"/>
        </w:rPr>
        <w:t>96375</w:t>
      </w:r>
    </w:p>
    <w:p>
      <w:r>
        <w:t xml:space="preserve">2. </w:t>
        <w:tab/>
        <w:t>@a is this your idea of "speech?" Vulgar name calling? From a speaker of "Turth?</w:t>
      </w:r>
    </w:p>
    <w:p>
      <w:r>
        <w:rPr>
          <w:b/>
          <w:u w:val="single"/>
        </w:rPr>
        <w:t>96376</w:t>
      </w:r>
    </w:p>
    <w:p>
      <w:r>
        <w:t>1. Disgusting NYT hired this racist, ignorant bitch.   She is going to be SERVED a LARGE DOSE of #KARMA from GOD!   #KarmaIsABitch #BoycottTheNewYorkTimes #BoycottNYT #LiberalismIsAMentalDisorder #LiberalsAreTermites #LeftistHateCrimes #LeftistSheeple #LeftismIsaCult #LiberalDoubleStandard    #RedWave #LockThemUp   #HereComesThePain #LighttoDark #Maga #Qanon#WWG1WGA#Trump2020 #Pizzagate #FollowTheWhiteRabbit  #News#GabFam #MAGA #Trump     #1A #2A #NRA</w:t>
      </w:r>
    </w:p>
    <w:p>
      <w:r>
        <w:rPr>
          <w:b/>
          <w:u w:val="single"/>
        </w:rPr>
        <w:t>96377</w:t>
      </w:r>
    </w:p>
    <w:p>
      <w:r>
        <w:t xml:space="preserve">2. </w:t>
        <w:tab/>
        <w:t>every time i see a piece of useless shit SJW i openly hope they are found gutted in a dumpster where bums take many shits</w:t>
      </w:r>
    </w:p>
    <w:p>
      <w:r>
        <w:rPr>
          <w:b/>
          <w:u w:val="single"/>
        </w:rPr>
        <w:t>96378</w:t>
      </w:r>
    </w:p>
    <w:p>
      <w:r>
        <w:t xml:space="preserve">3. </w:t>
        <w:tab/>
        <w:tab/>
        <w:t>this cunt needs a karmic ass fucking</w:t>
      </w:r>
    </w:p>
    <w:p>
      <w:r>
        <w:rPr>
          <w:b/>
          <w:u w:val="single"/>
        </w:rPr>
        <w:t>96379</w:t>
      </w:r>
    </w:p>
    <w:p>
      <w:r>
        <w:t>1. I’ll give it to ya... if someone as fucking retarded as your 1/2 wit ass can figure out how to type with their toes, anything is possible...</w:t>
      </w:r>
    </w:p>
    <w:p>
      <w:r>
        <w:rPr>
          <w:b/>
          <w:u w:val="single"/>
        </w:rPr>
        <w:t>96380</w:t>
      </w:r>
    </w:p>
    <w:p>
      <w:r>
        <w:t>1.</w:t>
      </w:r>
    </w:p>
    <w:p>
      <w:r>
        <w:rPr>
          <w:b/>
          <w:u w:val="single"/>
        </w:rPr>
        <w:t>96381</w:t>
      </w:r>
    </w:p>
    <w:p>
      <w:r>
        <w:t xml:space="preserve">2. </w:t>
        <w:tab/>
        <w:t>She built like a mucinex</w:t>
      </w:r>
    </w:p>
    <w:p>
      <w:r>
        <w:rPr>
          <w:b/>
          <w:u w:val="single"/>
        </w:rPr>
        <w:t>96382</w:t>
      </w:r>
    </w:p>
    <w:p>
      <w:r>
        <w:t xml:space="preserve">3. </w:t>
        <w:tab/>
        <w:tab/>
        <w:t>The Struggle: - to find pants that fit without looking like they're on backwards - to lay off the Cheetos, KFC and buckets of ice cream - to fend off all those amorous nigger bucks - to avoid being mistaken for an escapee from the local pig farm or Sea World - to have sex without having to roll in flour so their "partner" can find the wet spot - to avoid those pesky surfers who want to slap her on the thigh so they can ride the big wave</w:t>
      </w:r>
    </w:p>
    <w:p>
      <w:r>
        <w:rPr>
          <w:b/>
          <w:u w:val="single"/>
        </w:rPr>
        <w:t>96383</w:t>
      </w:r>
    </w:p>
    <w:p>
      <w:r>
        <w:t>1. Came across this in my neighborhood...</w:t>
      </w:r>
    </w:p>
    <w:p>
      <w:r>
        <w:rPr>
          <w:b/>
          <w:u w:val="single"/>
        </w:rPr>
        <w:t>96384</w:t>
      </w:r>
    </w:p>
    <w:p>
      <w:r>
        <w:t xml:space="preserve">2. </w:t>
        <w:tab/>
        <w:t>When the war starts don't think you should engage strangers, no. The most effective effort will be for each patriot to cleanse his own family first. Who knows them better than you? Your libtard uncle, your femtard aunt, and your faggot cousin. Every commie is family to a patriot, what right do you have to interfere in his family if you dont start with your own?</w:t>
      </w:r>
    </w:p>
    <w:p>
      <w:r>
        <w:rPr>
          <w:b/>
          <w:u w:val="single"/>
        </w:rPr>
        <w:t>96385</w:t>
      </w:r>
    </w:p>
    <w:p>
      <w:r>
        <w:t xml:space="preserve">3. </w:t>
        <w:tab/>
        <w:tab/>
        <w:t>Well I cut all contact with all my "family" members a long time ago. My only regret is that I didn't do it sooner...</w:t>
      </w:r>
    </w:p>
    <w:p>
      <w:r>
        <w:rPr>
          <w:b/>
          <w:u w:val="single"/>
        </w:rPr>
        <w:t>96386</w:t>
      </w:r>
    </w:p>
    <w:p>
      <w:r>
        <w:t xml:space="preserve">4. </w:t>
        <w:tab/>
        <w:tab/>
        <w:t>Unfortunately the Jews destroyed my family to the point where I simply could no longer tolerate talking to any of them. Sad but true...  http://www.chenowethsite.com/chwv80.htm</w:t>
      </w:r>
    </w:p>
    <w:p>
      <w:r>
        <w:rPr>
          <w:b/>
          <w:u w:val="single"/>
        </w:rPr>
        <w:t>96387</w:t>
      </w:r>
    </w:p>
    <w:p>
      <w:r>
        <w:t>1. You can almost hear the autistic screeching emanating from your monitor @edraythecrazy</w:t>
      </w:r>
    </w:p>
    <w:p>
      <w:r>
        <w:rPr>
          <w:b/>
          <w:u w:val="single"/>
        </w:rPr>
        <w:t>96388</w:t>
      </w:r>
    </w:p>
    <w:p>
      <w:r>
        <w:t xml:space="preserve">2. </w:t>
        <w:tab/>
        <w:t>Keyword being almost.</w:t>
      </w:r>
    </w:p>
    <w:p>
      <w:r>
        <w:rPr>
          <w:b/>
          <w:u w:val="single"/>
        </w:rPr>
        <w:t>96389</w:t>
      </w:r>
    </w:p>
    <w:p>
      <w:r>
        <w:t xml:space="preserve">3. </w:t>
        <w:tab/>
        <w:tab/>
        <w:t>Also, why do you censor words like "dick" and "shit", but don't censor the word "nigger"? I think the word nigger is a lot more offensive to people than dick or shit lmfao.</w:t>
      </w:r>
    </w:p>
    <w:p>
      <w:r>
        <w:rPr>
          <w:b/>
          <w:u w:val="single"/>
        </w:rPr>
        <w:t>96390</w:t>
      </w:r>
    </w:p>
    <w:p>
      <w:r>
        <w:t>1. Says the retard who believes Somalians are necessary for a prosperous society. GTFO</w:t>
      </w:r>
    </w:p>
    <w:p>
      <w:r>
        <w:rPr>
          <w:b/>
          <w:u w:val="single"/>
        </w:rPr>
        <w:t>96391</w:t>
      </w:r>
    </w:p>
    <w:p>
      <w:r>
        <w:t>1. The real war is now on_***URGENT***Vote on and send $ to Republicans now   Ellen DeGeneres‏Verified account  @TheEllenShow    This tweet is for Dr. Ford. You put yourself through so much and I want you to know it wasn’t in vain. You started a movement and we’ll see it through. If they won’t listen to our voices, then they’ll listen to our vote.</w:t>
      </w:r>
    </w:p>
    <w:p>
      <w:r>
        <w:rPr>
          <w:b/>
          <w:u w:val="single"/>
        </w:rPr>
        <w:t>96392</w:t>
      </w:r>
    </w:p>
    <w:p>
      <w:r>
        <w:t xml:space="preserve">2. </w:t>
        <w:tab/>
        <w:t>LOL, the only movement Ford ever started was a bowel movement. She was a foolish pawn in a wicked game, and WE will see it through until Ellen's rotten lez cunt has turned to dust.</w:t>
      </w:r>
    </w:p>
    <w:p>
      <w:r>
        <w:rPr>
          <w:b/>
          <w:u w:val="single"/>
        </w:rPr>
        <w:t>96393</w:t>
      </w:r>
    </w:p>
    <w:p>
      <w:r>
        <w:t>1. And they said we weren't having any influence......</w:t>
      </w:r>
    </w:p>
    <w:p>
      <w:r>
        <w:rPr>
          <w:b/>
          <w:u w:val="single"/>
        </w:rPr>
        <w:t>96394</w:t>
      </w:r>
    </w:p>
    <w:p>
      <w:r>
        <w:t xml:space="preserve">2. </w:t>
        <w:tab/>
        <w:t>Lindesy Graham is a pedo or homo but its good to have some trolling against the leftie jew side.</w:t>
      </w:r>
    </w:p>
    <w:p>
      <w:r>
        <w:rPr>
          <w:b/>
          <w:u w:val="single"/>
        </w:rPr>
        <w:t>96395</w:t>
      </w:r>
    </w:p>
    <w:p>
      <w:r>
        <w:t xml:space="preserve">3. </w:t>
        <w:tab/>
        <w:tab/>
        <w:t>Oh yeah no I hate that Jew loving faggot but good shit posting is good shit posting.</w:t>
      </w:r>
    </w:p>
    <w:p>
      <w:r>
        <w:rPr>
          <w:b/>
          <w:u w:val="single"/>
        </w:rPr>
        <w:t>96396</w:t>
      </w:r>
    </w:p>
    <w:p>
      <w:r>
        <w:t>1. The Bernie retard loser cult...</w:t>
      </w:r>
    </w:p>
    <w:p>
      <w:r>
        <w:rPr>
          <w:b/>
          <w:u w:val="single"/>
        </w:rPr>
        <w:t>96397</w:t>
      </w:r>
    </w:p>
    <w:p>
      <w:r>
        <w:t>1. Lol Lazy National Socialist getting all upset, and I'm not even talking to him :)</w:t>
      </w:r>
    </w:p>
    <w:p>
      <w:r>
        <w:rPr>
          <w:b/>
          <w:u w:val="single"/>
        </w:rPr>
        <w:t>96398</w:t>
      </w:r>
    </w:p>
    <w:p>
      <w:r>
        <w:t xml:space="preserve">2. </w:t>
        <w:tab/>
        <w:t>.... National Socialist.... GOT YOU POTTY TRAINED  no more nazi ha haha hha hah hah ahah ahaa  cunt</w:t>
      </w:r>
    </w:p>
    <w:p>
      <w:r>
        <w:rPr>
          <w:b/>
          <w:u w:val="single"/>
        </w:rPr>
        <w:t>96399</w:t>
      </w:r>
    </w:p>
    <w:p>
      <w:r>
        <w:t xml:space="preserve">3. </w:t>
        <w:tab/>
        <w:tab/>
        <w:t>I say both. They're inter-changeable Pussy hat lol</w:t>
      </w:r>
    </w:p>
    <w:p>
      <w:r>
        <w:rPr>
          <w:b/>
          <w:u w:val="single"/>
        </w:rPr>
        <w:t>96400</w:t>
      </w:r>
    </w:p>
    <w:p>
      <w:r>
        <w:t xml:space="preserve">4. </w:t>
        <w:tab/>
        <w:tab/>
        <w:tab/>
        <w:t>I say both. They're inter-changeable Pussy hat lol.. Your usual nonsensical bullshit , keep it up I will</w:t>
      </w:r>
    </w:p>
    <w:p>
      <w:r>
        <w:rPr>
          <w:b/>
          <w:u w:val="single"/>
        </w:rPr>
        <w:t>96401</w:t>
      </w:r>
    </w:p>
    <w:p>
      <w:r>
        <w:t>1.</w:t>
      </w:r>
    </w:p>
    <w:p>
      <w:r>
        <w:rPr>
          <w:b/>
          <w:u w:val="single"/>
        </w:rPr>
        <w:t>96402</w:t>
      </w:r>
    </w:p>
    <w:p>
      <w:r>
        <w:t xml:space="preserve">2. </w:t>
        <w:tab/>
        <w:t>Obama’s Legacy is a Subaru &amp; only as close as that Lying 💩 BathHouse Barry, the Muzzie Manchurian will ever get 😡 ✅</w:t>
      </w:r>
    </w:p>
    <w:p>
      <w:r>
        <w:rPr>
          <w:b/>
          <w:u w:val="single"/>
        </w:rPr>
        <w:t>96403</w:t>
      </w:r>
    </w:p>
    <w:p>
      <w:r>
        <w:t>1. why we voted Trump 😎😎😎😎😎😎    https://youtu.be/7KFEBbWcnEc</w:t>
      </w:r>
    </w:p>
    <w:p>
      <w:r>
        <w:rPr>
          <w:b/>
          <w:u w:val="single"/>
        </w:rPr>
        <w:t>96404</w:t>
      </w:r>
    </w:p>
    <w:p>
      <w:r>
        <w:t xml:space="preserve">2. </w:t>
        <w:tab/>
        <w:t>That's definitely a different species from us white people.</w:t>
      </w:r>
    </w:p>
    <w:p>
      <w:r>
        <w:rPr>
          <w:b/>
          <w:u w:val="single"/>
        </w:rPr>
        <w:t>96405</w:t>
      </w:r>
    </w:p>
    <w:p>
      <w:r>
        <w:t xml:space="preserve">3. </w:t>
        <w:tab/>
        <w:tab/>
        <w:t>I'm muting you now since you're obviously a retarded illiterate. Bye.</w:t>
      </w:r>
    </w:p>
    <w:p>
      <w:r>
        <w:rPr>
          <w:b/>
          <w:u w:val="single"/>
        </w:rPr>
        <w:t>96406</w:t>
      </w:r>
    </w:p>
    <w:p>
      <w:r>
        <w:t xml:space="preserve">4. </w:t>
        <w:tab/>
        <w:tab/>
        <w:tab/>
        <w:t>its just nice see good people doing good stuff amigos!! only in America 😎😎😎😎</w:t>
      </w:r>
    </w:p>
    <w:p>
      <w:r>
        <w:rPr>
          <w:b/>
          <w:u w:val="single"/>
        </w:rPr>
        <w:t>96407</w:t>
      </w:r>
    </w:p>
    <w:p>
      <w:r>
        <w:t xml:space="preserve">5. </w:t>
        <w:tab/>
        <w:tab/>
        <w:tab/>
        <w:t>captain Cheetos dick! you mute me just makes me feel good all over!! LMFAO 😂😃😃😄😄😄</w:t>
      </w:r>
    </w:p>
    <w:p>
      <w:r>
        <w:rPr>
          <w:b/>
          <w:u w:val="single"/>
        </w:rPr>
        <w:t>96408</w:t>
      </w:r>
    </w:p>
    <w:p>
      <w:r>
        <w:t>1.</w:t>
      </w:r>
    </w:p>
    <w:p>
      <w:r>
        <w:rPr>
          <w:b/>
          <w:u w:val="single"/>
        </w:rPr>
        <w:t>96409</w:t>
      </w:r>
    </w:p>
    <w:p>
      <w:r>
        <w:t xml:space="preserve">2. </w:t>
        <w:tab/>
        <w:t>Why reposting this crap?</w:t>
      </w:r>
    </w:p>
    <w:p>
      <w:r>
        <w:rPr>
          <w:b/>
          <w:u w:val="single"/>
        </w:rPr>
        <w:t>96410</w:t>
      </w:r>
    </w:p>
    <w:p>
      <w:r>
        <w:t xml:space="preserve">3. </w:t>
        <w:tab/>
        <w:tab/>
        <w:t>To show how retarded the left is.</w:t>
      </w:r>
    </w:p>
    <w:p>
      <w:r>
        <w:rPr>
          <w:b/>
          <w:u w:val="single"/>
        </w:rPr>
        <w:t>96411</w:t>
      </w:r>
    </w:p>
    <w:p>
      <w:r>
        <w:t>1. NYPD Footage Proves Proud Boys Did Not Start Scuffle   https://www.bitchute.com/video/YHjC1zTnW9M/</w:t>
      </w:r>
    </w:p>
    <w:p>
      <w:r>
        <w:rPr>
          <w:b/>
          <w:u w:val="single"/>
        </w:rPr>
        <w:t>96412</w:t>
      </w:r>
    </w:p>
    <w:p>
      <w:r>
        <w:t xml:space="preserve">2. </w:t>
        <w:tab/>
        <w:t>Who cares? Did that work with your parents, when you were 8? I didn't think so. Lock up the lot of 'em, whether they're in plaid or black. We don't live in Mad Max universe.</w:t>
      </w:r>
    </w:p>
    <w:p>
      <w:r>
        <w:rPr>
          <w:b/>
          <w:u w:val="single"/>
        </w:rPr>
        <w:t>96413</w:t>
      </w:r>
    </w:p>
    <w:p>
      <w:r>
        <w:t xml:space="preserve">3. </w:t>
        <w:tab/>
        <w:tab/>
        <w:t>Get fucked nigger faggot this isn't high school, and it's clear you don't respect self defense laws because you're a gay homosexual black nigger</w:t>
      </w:r>
    </w:p>
    <w:p>
      <w:r>
        <w:rPr>
          <w:b/>
          <w:u w:val="single"/>
        </w:rPr>
        <w:t>96414</w:t>
      </w:r>
    </w:p>
    <w:p>
      <w:r>
        <w:t>1. Like anyone left watching the NFL would want to see her anyway...   https://www.oann.com/comic-amy-schumer-backs-kaepernick-says-she-wont-do-super-bowl-ads/</w:t>
      </w:r>
    </w:p>
    <w:p>
      <w:r>
        <w:rPr>
          <w:b/>
          <w:u w:val="single"/>
        </w:rPr>
        <w:t>96415</w:t>
      </w:r>
    </w:p>
    <w:p>
      <w:r>
        <w:t xml:space="preserve">2. </w:t>
        <w:tab/>
        <w:t>She’s an asshole too, as well as that “ nigger wannabe”</w:t>
      </w:r>
    </w:p>
    <w:p>
      <w:r>
        <w:rPr>
          <w:b/>
          <w:u w:val="single"/>
        </w:rPr>
        <w:t>96416</w:t>
      </w:r>
    </w:p>
    <w:p>
      <w:r>
        <w:t>1. yeah because he isn't a faggot from the GOP</w:t>
      </w:r>
    </w:p>
    <w:p>
      <w:r>
        <w:rPr>
          <w:b/>
          <w:u w:val="single"/>
        </w:rPr>
        <w:t>96417</w:t>
      </w:r>
    </w:p>
    <w:p>
      <w:r>
        <w:t>1.  CIVIL WAR ALERT: Leftists openly plot mass executions of Conservatives as Democrats release home addresses of Republican Senators https://sck.pm/R7r</w:t>
      </w:r>
    </w:p>
    <w:p>
      <w:r>
        <w:rPr>
          <w:b/>
          <w:u w:val="single"/>
        </w:rPr>
        <w:t>96418</w:t>
      </w:r>
    </w:p>
    <w:p>
      <w:r>
        <w:t xml:space="preserve">2. </w:t>
        <w:tab/>
        <w:t>I think democrats are making the worst mistake of their lives if they choose to bring violence against consertives.    We don't care what the police do. We don't care what the Guard does. There is only one answer to violence &amp; that is "fury &amp; vengence the likes of which the world has never seen".   I would think twice democrats.</w:t>
      </w:r>
    </w:p>
    <w:p>
      <w:r>
        <w:rPr>
          <w:b/>
          <w:u w:val="single"/>
        </w:rPr>
        <w:t>96419</w:t>
      </w:r>
    </w:p>
    <w:p>
      <w:r>
        <w:t xml:space="preserve">3. </w:t>
        <w:tab/>
        <w:tab/>
        <w:t>get the sand nigger cock out ya mouth. dems are shitting themselves right now</w:t>
      </w:r>
    </w:p>
    <w:p>
      <w:r>
        <w:rPr>
          <w:b/>
          <w:u w:val="single"/>
        </w:rPr>
        <w:t>96420</w:t>
      </w:r>
    </w:p>
    <w:p>
      <w:r>
        <w:t>1. LOL!</w:t>
      </w:r>
    </w:p>
    <w:p>
      <w:r>
        <w:rPr>
          <w:b/>
          <w:u w:val="single"/>
        </w:rPr>
        <w:t>96421</w:t>
      </w:r>
    </w:p>
    <w:p>
      <w:r>
        <w:t xml:space="preserve">2. </w:t>
        <w:tab/>
        <w:t>(sigh) another faggot cuck</w:t>
      </w:r>
    </w:p>
    <w:p>
      <w:r>
        <w:rPr>
          <w:b/>
          <w:u w:val="single"/>
        </w:rPr>
        <w:t>96422</w:t>
      </w:r>
    </w:p>
    <w:p>
      <w:r>
        <w:t>1. @Sockalexis. I'm foaming at the mouth. Show everyone my post of foaming at the mouth. Even eddy has turned he's back on you.</w:t>
      </w:r>
    </w:p>
    <w:p>
      <w:r>
        <w:rPr>
          <w:b/>
          <w:u w:val="single"/>
        </w:rPr>
        <w:t>96423</w:t>
      </w:r>
    </w:p>
    <w:p>
      <w:r>
        <w:t xml:space="preserve">2. </w:t>
        <w:tab/>
        <w:t>You’re foaming at the mouth cause of the circle jerk party you participated in, you were the pivot.    Disgusting splouge burps comin back up 😮</w:t>
      </w:r>
    </w:p>
    <w:p>
      <w:r>
        <w:rPr>
          <w:b/>
          <w:u w:val="single"/>
        </w:rPr>
        <w:t>96424</w:t>
      </w:r>
    </w:p>
    <w:p>
      <w:r>
        <w:t xml:space="preserve">3. </w:t>
        <w:tab/>
        <w:tab/>
        <w:t>Not really jermaine. You just participated aswell. Discusting</w:t>
      </w:r>
    </w:p>
    <w:p>
      <w:r>
        <w:rPr>
          <w:b/>
          <w:u w:val="single"/>
        </w:rPr>
        <w:t>96425</w:t>
      </w:r>
    </w:p>
    <w:p>
      <w:r>
        <w:t xml:space="preserve">4. </w:t>
        <w:tab/>
        <w:tab/>
        <w:tab/>
        <w:t>You Flogged a dude named Germaine 😮   Should have kept that to yourself, one more thing that was a dumb AF comeback 🙄</w:t>
      </w:r>
    </w:p>
    <w:p>
      <w:r>
        <w:rPr>
          <w:b/>
          <w:u w:val="single"/>
        </w:rPr>
        <w:t>96426</w:t>
      </w:r>
    </w:p>
    <w:p>
      <w:r>
        <w:t xml:space="preserve">5. </w:t>
        <w:tab/>
        <w:tab/>
        <w:tab/>
        <w:tab/>
        <w:t>Sorry Joanne.</w:t>
      </w:r>
    </w:p>
    <w:p>
      <w:r>
        <w:rPr>
          <w:b/>
          <w:u w:val="single"/>
        </w:rPr>
        <w:t>96427</w:t>
      </w:r>
    </w:p>
    <w:p>
      <w:r>
        <w:t xml:space="preserve">6. </w:t>
        <w:tab/>
        <w:tab/>
        <w:tab/>
        <w:tab/>
        <w:tab/>
        <w:t>You ruined it 😂🤣😂   Dumb af troll</w:t>
      </w:r>
    </w:p>
    <w:p>
      <w:r>
        <w:rPr>
          <w:b/>
          <w:u w:val="single"/>
        </w:rPr>
        <w:t>96428</w:t>
      </w:r>
    </w:p>
    <w:p>
      <w:r>
        <w:t xml:space="preserve">7. </w:t>
        <w:tab/>
        <w:tab/>
        <w:tab/>
        <w:tab/>
        <w:tab/>
        <w:tab/>
        <w:t>Joseph look at the interactions I've had in the past 10 hours 8 people can't wait to reply to me. How many you got. Fuck all</w:t>
      </w:r>
    </w:p>
    <w:p>
      <w:r>
        <w:rPr>
          <w:b/>
          <w:u w:val="single"/>
        </w:rPr>
        <w:t>96429</w:t>
      </w:r>
    </w:p>
    <w:p>
      <w:r>
        <w:t xml:space="preserve">8. </w:t>
        <w:tab/>
        <w:tab/>
        <w:tab/>
        <w:tab/>
        <w:tab/>
        <w:tab/>
        <w:tab/>
        <w:t>Look guys a Chicken is making me look dumb AF,    Well because I am a dumb af Troll with splouge on the mind😮   Thats what you wanted to say    Right John</w:t>
      </w:r>
    </w:p>
    <w:p>
      <w:r>
        <w:rPr>
          <w:b/>
          <w:u w:val="single"/>
        </w:rPr>
        <w:t>96430</w:t>
      </w:r>
    </w:p>
    <w:p>
      <w:r>
        <w:t xml:space="preserve">9. </w:t>
        <w:tab/>
        <w:tab/>
        <w:tab/>
        <w:tab/>
        <w:tab/>
        <w:tab/>
        <w:tab/>
        <w:tab/>
        <w:t>What guys stop looking for help. Don't see me doing that.</w:t>
      </w:r>
    </w:p>
    <w:p>
      <w:r>
        <w:rPr>
          <w:b/>
          <w:u w:val="single"/>
        </w:rPr>
        <w:t>96431</w:t>
      </w:r>
    </w:p>
    <w:p>
      <w:r>
        <w:t xml:space="preserve">10. </w:t>
        <w:tab/>
        <w:tab/>
        <w:tab/>
        <w:tab/>
        <w:tab/>
        <w:tab/>
        <w:tab/>
        <w:tab/>
        <w:tab/>
        <w:t>Johnny be good ain't it?</w:t>
      </w:r>
    </w:p>
    <w:p>
      <w:r>
        <w:rPr>
          <w:b/>
          <w:u w:val="single"/>
        </w:rPr>
        <w:t>96432</w:t>
      </w:r>
    </w:p>
    <w:p>
      <w:r>
        <w:t xml:space="preserve">11. </w:t>
        <w:tab/>
        <w:tab/>
        <w:tab/>
        <w:tab/>
        <w:tab/>
        <w:tab/>
        <w:tab/>
        <w:tab/>
        <w:tab/>
        <w:tab/>
        <w:t>No. It’s Johnny is a Anal Wart 😮</w:t>
      </w:r>
    </w:p>
    <w:p>
      <w:r>
        <w:rPr>
          <w:b/>
          <w:u w:val="single"/>
        </w:rPr>
        <w:t>96433</w:t>
      </w:r>
    </w:p>
    <w:p>
      <w:r>
        <w:t xml:space="preserve">12. </w:t>
        <w:tab/>
        <w:tab/>
        <w:tab/>
        <w:tab/>
        <w:tab/>
        <w:tab/>
        <w:tab/>
        <w:tab/>
        <w:tab/>
        <w:tab/>
        <w:tab/>
        <w:t>STDEANE you have turned up and joined  the group identity antifa mob. When Johnny comes calling you 3 won't stop cumming.</w:t>
      </w:r>
    </w:p>
    <w:p>
      <w:r>
        <w:rPr>
          <w:b/>
          <w:u w:val="single"/>
        </w:rPr>
        <w:t>96434</w:t>
      </w:r>
    </w:p>
    <w:p>
      <w:r>
        <w:t xml:space="preserve">13. </w:t>
        <w:tab/>
        <w:tab/>
        <w:tab/>
        <w:tab/>
        <w:tab/>
        <w:tab/>
        <w:tab/>
        <w:tab/>
        <w:tab/>
        <w:tab/>
        <w:tab/>
        <w:tab/>
        <w:t>Give up the act. Oh who cares. Not who cares, say i don't care. Who and we in your post's. Makes you look desperate and needy for approval. Hard to look at.</w:t>
      </w:r>
    </w:p>
    <w:p>
      <w:r>
        <w:rPr>
          <w:b/>
          <w:u w:val="single"/>
        </w:rPr>
        <w:t>96435</w:t>
      </w:r>
    </w:p>
    <w:p>
      <w:r>
        <w:t xml:space="preserve">14. </w:t>
        <w:tab/>
        <w:tab/>
        <w:tab/>
        <w:tab/>
        <w:tab/>
        <w:tab/>
        <w:tab/>
        <w:tab/>
        <w:tab/>
        <w:tab/>
        <w:tab/>
        <w:tab/>
        <w:tab/>
        <w:t>Johnny so glad you’re still around, you seem pissy, what’s the Problem ?</w:t>
      </w:r>
    </w:p>
    <w:p>
      <w:r>
        <w:rPr>
          <w:b/>
          <w:u w:val="single"/>
        </w:rPr>
        <w:t>96436</w:t>
      </w:r>
    </w:p>
    <w:p>
      <w:r>
        <w:t xml:space="preserve">15. </w:t>
        <w:tab/>
        <w:tab/>
        <w:tab/>
        <w:tab/>
        <w:tab/>
        <w:tab/>
        <w:tab/>
        <w:tab/>
        <w:tab/>
        <w:tab/>
        <w:tab/>
        <w:tab/>
        <w:tab/>
        <w:tab/>
        <w:t>No problem. Seem pissy. No 100 % no. people who are pissy and shit yourself wankers cry baby bum bandits. Is people who mute but reply because they don't like the truth.</w:t>
      </w:r>
    </w:p>
    <w:p>
      <w:r>
        <w:rPr>
          <w:b/>
          <w:u w:val="single"/>
        </w:rPr>
        <w:t>96437</w:t>
      </w:r>
    </w:p>
    <w:p>
      <w:r>
        <w:t xml:space="preserve">16. </w:t>
        <w:tab/>
        <w:tab/>
        <w:tab/>
        <w:tab/>
        <w:tab/>
        <w:tab/>
        <w:tab/>
        <w:tab/>
        <w:tab/>
        <w:tab/>
        <w:tab/>
        <w:tab/>
        <w:tab/>
        <w:tab/>
        <w:tab/>
        <w:t>Beg to differ. The 5 of you are doing just fine. Weak point for you is. Only come out your shell when you can hide behind others</w:t>
      </w:r>
    </w:p>
    <w:p>
      <w:r>
        <w:rPr>
          <w:b/>
          <w:u w:val="single"/>
        </w:rPr>
        <w:t>96438</w:t>
      </w:r>
    </w:p>
    <w:p>
      <w:r>
        <w:t xml:space="preserve">17. </w:t>
        <w:tab/>
        <w:tab/>
        <w:tab/>
        <w:tab/>
        <w:tab/>
        <w:tab/>
        <w:tab/>
        <w:tab/>
        <w:tab/>
        <w:tab/>
        <w:tab/>
        <w:tab/>
        <w:tab/>
        <w:tab/>
        <w:tab/>
        <w:tab/>
        <w:t>Johnny I don’t hide buttercup 😃   Here I am Johnny, HERES JOEY😮</w:t>
      </w:r>
    </w:p>
    <w:p>
      <w:r>
        <w:rPr>
          <w:b/>
          <w:u w:val="single"/>
        </w:rPr>
        <w:t>96439</w:t>
      </w:r>
    </w:p>
    <w:p>
      <w:r>
        <w:t xml:space="preserve">18. </w:t>
        <w:tab/>
        <w:tab/>
        <w:tab/>
        <w:tab/>
        <w:tab/>
        <w:tab/>
        <w:tab/>
        <w:tab/>
        <w:tab/>
        <w:tab/>
        <w:tab/>
        <w:tab/>
        <w:tab/>
        <w:tab/>
        <w:tab/>
        <w:tab/>
        <w:tab/>
        <w:t>My eyes are closed. I pretend that I didn't see that. Please tell me that is a gif. Won't even screenshot it. I ain't that much of a cunt?</w:t>
      </w:r>
    </w:p>
    <w:p>
      <w:r>
        <w:rPr>
          <w:b/>
          <w:u w:val="single"/>
        </w:rPr>
        <w:t>96440</w:t>
      </w:r>
    </w:p>
    <w:p>
      <w:r>
        <w:t xml:space="preserve">19. </w:t>
        <w:tab/>
        <w:tab/>
        <w:tab/>
        <w:tab/>
        <w:tab/>
        <w:tab/>
        <w:tab/>
        <w:tab/>
        <w:tab/>
        <w:tab/>
        <w:tab/>
        <w:tab/>
        <w:tab/>
        <w:tab/>
        <w:tab/>
        <w:tab/>
        <w:tab/>
        <w:tab/>
        <w:t>Your a Cunt Johnny 😮 why r u a cunt Johnny, did momma tell you that your whole life?</w:t>
      </w:r>
    </w:p>
    <w:p>
      <w:r>
        <w:rPr>
          <w:b/>
          <w:u w:val="single"/>
        </w:rPr>
        <w:t>96441</w:t>
      </w:r>
    </w:p>
    <w:p>
      <w:r>
        <w:t>1.</w:t>
      </w:r>
    </w:p>
    <w:p>
      <w:r>
        <w:rPr>
          <w:b/>
          <w:u w:val="single"/>
        </w:rPr>
        <w:t>96442</w:t>
      </w:r>
    </w:p>
    <w:p>
      <w:r>
        <w:t xml:space="preserve">2. </w:t>
        <w:tab/>
        <w:t>Also I'm betting this faggot downvoted the 14 words. So, that means he's not white</w:t>
      </w:r>
    </w:p>
    <w:p>
      <w:r>
        <w:rPr>
          <w:b/>
          <w:u w:val="single"/>
        </w:rPr>
        <w:t>96443</w:t>
      </w:r>
    </w:p>
    <w:p>
      <w:r>
        <w:t>1. Silicon Valley of course. I don't even consider Google, Facebook and Twitter real companies. Don't make anything. Just thought of an idea first and it went from there. Zuckerberg stole the idea. They are just left wing playthings for twats who have too much money. Why they aren't run properly.</w:t>
      </w:r>
    </w:p>
    <w:p>
      <w:r>
        <w:rPr>
          <w:b/>
          <w:u w:val="single"/>
        </w:rPr>
        <w:t>96444</w:t>
      </w:r>
    </w:p>
    <w:p>
      <w:r>
        <w:t xml:space="preserve">2. </w:t>
        <w:tab/>
        <w:t>So the only real companies "make things"? Pity that you think 80% of UK economy isn't real. Why are you such a retarded cunt? You need to get a job.</w:t>
      </w:r>
    </w:p>
    <w:p>
      <w:r>
        <w:rPr>
          <w:b/>
          <w:u w:val="single"/>
        </w:rPr>
        <w:t>96445</w:t>
      </w:r>
    </w:p>
    <w:p>
      <w:r>
        <w:t xml:space="preserve">3. </w:t>
        <w:tab/>
        <w:tab/>
        <w:t>Hey! Our resident real left wing Marxist twat is back. Calls himself True Brit. True Traitor more like. Real companies make things or serve people in a useful capacity moron. Google, Facebook and Twitter are shite left wing indoctrination platforms. Still a coward hiding behind anonymity I see :)</w:t>
      </w:r>
    </w:p>
    <w:p>
      <w:r>
        <w:rPr>
          <w:b/>
          <w:u w:val="single"/>
        </w:rPr>
        <w:t>96446</w:t>
      </w:r>
    </w:p>
    <w:p>
      <w:r>
        <w:t xml:space="preserve">4. </w:t>
        <w:tab/>
        <w:tab/>
        <w:tab/>
        <w:t>You said "make things". Now you backtrack again.  Do you alone decide what a useful capacity is or are you just upset at them and you act like a snowflake? Pussy.</w:t>
      </w:r>
    </w:p>
    <w:p>
      <w:r>
        <w:rPr>
          <w:b/>
          <w:u w:val="single"/>
        </w:rPr>
        <w:t>96447</w:t>
      </w:r>
    </w:p>
    <w:p>
      <w:r>
        <w:t xml:space="preserve">5. </w:t>
        <w:tab/>
        <w:tab/>
        <w:tab/>
        <w:tab/>
        <w:t>FFS! Pathetic. Hangs on to every word I write looking for an anomaly to cling to like it's momma's boobie. Yes I do decide and I did when I was recruiting. No left wing parasitic PC public sector non jobs draining the economy with me bloke. You'd be stuffed then.</w:t>
      </w:r>
    </w:p>
    <w:p>
      <w:r>
        <w:rPr>
          <w:b/>
          <w:u w:val="single"/>
        </w:rPr>
        <w:t>96448</w:t>
      </w:r>
    </w:p>
    <w:p>
      <w:r>
        <w:t xml:space="preserve">6. </w:t>
        <w:tab/>
        <w:tab/>
        <w:tab/>
        <w:tab/>
        <w:tab/>
        <w:t>Upset because you were caught out being a retarded cunt?  You can't stop backtracking can you?  Why are you so easy to run rings round?</w:t>
      </w:r>
    </w:p>
    <w:p>
      <w:r>
        <w:rPr>
          <w:b/>
          <w:u w:val="single"/>
        </w:rPr>
        <w:t>96449</w:t>
      </w:r>
    </w:p>
    <w:p>
      <w:r>
        <w:t>1. As for the UK turning brown, that is sad...but I've never been there. I wish the White Brits godspeed. I am an American, ok? READING IS FUNDAMENTAL RETARD</w:t>
      </w:r>
    </w:p>
    <w:p>
      <w:r>
        <w:rPr>
          <w:b/>
          <w:u w:val="single"/>
        </w:rPr>
        <w:t>96450</w:t>
      </w:r>
    </w:p>
    <w:p>
      <w:r>
        <w:t>1. SUCK MY DICK  https://www.minds.com/DON_LEGARACCI</w:t>
      </w:r>
    </w:p>
    <w:p>
      <w:r>
        <w:rPr>
          <w:b/>
          <w:u w:val="single"/>
        </w:rPr>
        <w:t>96451</w:t>
      </w:r>
    </w:p>
    <w:p>
      <w:r>
        <w:t xml:space="preserve">2. </w:t>
        <w:tab/>
        <w:t>YOU FORGOT MY BIRTHDAY TOO U CHUBBY LITTLE FAGGOT!!!🧐 NIGGER U BETTER SEND ME SOME SWEET GIFTS OR ELSE!!</w:t>
      </w:r>
    </w:p>
    <w:p>
      <w:r>
        <w:rPr>
          <w:b/>
          <w:u w:val="single"/>
        </w:rPr>
        <w:t>96452</w:t>
      </w:r>
    </w:p>
    <w:p>
      <w:r>
        <w:t xml:space="preserve">3. </w:t>
        <w:tab/>
        <w:tab/>
        <w:t>U 14 NOW? PUSSY U OLD ENOUGH TO GET CHOKED UNTIL YOUR EYES POP OUT LOL</w:t>
      </w:r>
    </w:p>
    <w:p>
      <w:r>
        <w:rPr>
          <w:b/>
          <w:u w:val="single"/>
        </w:rPr>
        <w:t>96453</w:t>
      </w:r>
    </w:p>
    <w:p>
      <w:r>
        <w:t xml:space="preserve">4. </w:t>
        <w:tab/>
        <w:tab/>
        <w:tab/>
        <w:t>I've been old enough for that for years u homo. NOW MAKE WITH SOME SWEET GIFTS!!</w:t>
      </w:r>
    </w:p>
    <w:p>
      <w:r>
        <w:rPr>
          <w:b/>
          <w:u w:val="single"/>
        </w:rPr>
        <w:t>96454</w:t>
      </w:r>
    </w:p>
    <w:p>
      <w:r>
        <w:t xml:space="preserve">5. </w:t>
        <w:tab/>
        <w:tab/>
        <w:tab/>
        <w:t>Both of you are underage faggots who like to fuck each other nobody cares shut up faggots</w:t>
      </w:r>
    </w:p>
    <w:p>
      <w:r>
        <w:rPr>
          <w:b/>
          <w:u w:val="single"/>
        </w:rPr>
        <w:t>96455</w:t>
      </w:r>
    </w:p>
    <w:p>
      <w:r>
        <w:t xml:space="preserve">6. </w:t>
        <w:tab/>
        <w:tab/>
        <w:tab/>
        <w:tab/>
        <w:t>DAYUM U COMIN IN HOT WITH THE SLUGS, NOW I KNOW HOW THOSE SYNAGOGUE VICTIMS FELT</w:t>
      </w:r>
    </w:p>
    <w:p>
      <w:r>
        <w:rPr>
          <w:b/>
          <w:u w:val="single"/>
        </w:rPr>
        <w:t>96456</w:t>
      </w:r>
    </w:p>
    <w:p>
      <w:r>
        <w:t xml:space="preserve">7. </w:t>
        <w:tab/>
        <w:tab/>
        <w:tab/>
        <w:tab/>
        <w:tab/>
        <w:t>I said nobody cares shut up faggot.</w:t>
      </w:r>
    </w:p>
    <w:p>
      <w:r>
        <w:rPr>
          <w:b/>
          <w:u w:val="single"/>
        </w:rPr>
        <w:t>96457</w:t>
      </w:r>
    </w:p>
    <w:p>
      <w:r>
        <w:t>8.</w:t>
      </w:r>
    </w:p>
    <w:p>
      <w:r>
        <w:rPr>
          <w:b/>
          <w:u w:val="single"/>
        </w:rPr>
        <w:t>96458</w:t>
      </w:r>
    </w:p>
    <w:p>
      <w:r>
        <w:t>1. RT @mollyfprince:    Maxine Waters Blames Trump For Bombs https://kek.gg/u/BBjt</w:t>
      </w:r>
    </w:p>
    <w:p>
      <w:r>
        <w:rPr>
          <w:b/>
          <w:u w:val="single"/>
        </w:rPr>
        <w:t>96459</w:t>
      </w:r>
    </w:p>
    <w:p>
      <w:r>
        <w:t xml:space="preserve">2. </w:t>
        <w:tab/>
        <w:t>drop dead ya cunt</w:t>
      </w:r>
    </w:p>
    <w:p>
      <w:r>
        <w:rPr>
          <w:b/>
          <w:u w:val="single"/>
        </w:rPr>
        <w:t>96460</w:t>
      </w:r>
    </w:p>
    <w:p>
      <w:r>
        <w:t>1. pwned faggot liar spammer @lf6 deletes all his posts in 5, 4, 3, 2....</w:t>
      </w:r>
    </w:p>
    <w:p>
      <w:r>
        <w:rPr>
          <w:b/>
          <w:u w:val="single"/>
        </w:rPr>
        <w:t>96461</w:t>
      </w:r>
    </w:p>
    <w:p>
      <w:r>
        <w:t>1. @3113BC Report me faggot</w:t>
      </w:r>
    </w:p>
    <w:p>
      <w:r>
        <w:rPr>
          <w:b/>
          <w:u w:val="single"/>
        </w:rPr>
        <w:t>96462</w:t>
      </w:r>
    </w:p>
    <w:p>
      <w:r>
        <w:t xml:space="preserve">2. </w:t>
        <w:tab/>
        <w:t>LOL</w:t>
      </w:r>
    </w:p>
    <w:p>
      <w:r>
        <w:rPr>
          <w:b/>
          <w:u w:val="single"/>
        </w:rPr>
        <w:t>96463</w:t>
      </w:r>
    </w:p>
    <w:p>
      <w:r>
        <w:t xml:space="preserve">3. </w:t>
        <w:tab/>
        <w:t>what a whore. and underage, look at those braces. i feel bad for her parents.</w:t>
      </w:r>
    </w:p>
    <w:p>
      <w:r>
        <w:rPr>
          <w:b/>
          <w:u w:val="single"/>
        </w:rPr>
        <w:t>96464</w:t>
      </w:r>
    </w:p>
    <w:p>
      <w:r>
        <w:t xml:space="preserve">4. </w:t>
        <w:tab/>
        <w:tab/>
        <w:t>Never let the girls watch anime. Only the boys. Actually, you're gunna have to go Amish or some shit.</w:t>
      </w:r>
    </w:p>
    <w:p>
      <w:r>
        <w:rPr>
          <w:b/>
          <w:u w:val="single"/>
        </w:rPr>
        <w:t>96465</w:t>
      </w:r>
    </w:p>
    <w:p>
      <w:r>
        <w:t xml:space="preserve">5. </w:t>
        <w:tab/>
        <w:t>The girley is having fun. I especially like the lick and the lascivious wink.  That said, if she was my grand-daughter I'd beat her ass with a stick.</w:t>
      </w:r>
    </w:p>
    <w:p>
      <w:r>
        <w:rPr>
          <w:b/>
          <w:u w:val="single"/>
        </w:rPr>
        <w:t>96466</w:t>
      </w:r>
    </w:p>
    <w:p>
      <w:r>
        <w:t xml:space="preserve">6. </w:t>
        <w:tab/>
        <w:t>sick</w:t>
      </w:r>
    </w:p>
    <w:p>
      <w:r>
        <w:rPr>
          <w:b/>
          <w:u w:val="single"/>
        </w:rPr>
        <w:t>96467</w:t>
      </w:r>
    </w:p>
    <w:p>
      <w:r>
        <w:t xml:space="preserve">7. </w:t>
        <w:tab/>
        <w:tab/>
        <w:t>Thank you</w:t>
      </w:r>
    </w:p>
    <w:p>
      <w:r>
        <w:rPr>
          <w:b/>
          <w:u w:val="single"/>
        </w:rPr>
        <w:t>96468</w:t>
      </w:r>
    </w:p>
    <w:p>
      <w:r>
        <w:t>1. Secret recording of bullying and shutting down free speech in the Army   https://www.youtube.com/watch?v=B3MxFubVXG8</w:t>
      </w:r>
    </w:p>
    <w:p>
      <w:r>
        <w:rPr>
          <w:b/>
          <w:u w:val="single"/>
        </w:rPr>
        <w:t>96469</w:t>
      </w:r>
    </w:p>
    <w:p>
      <w:r>
        <w:t xml:space="preserve">2. </w:t>
        <w:tab/>
        <w:t>You can tell he's a cunt by the amount of fucking he does.</w:t>
      </w:r>
    </w:p>
    <w:p>
      <w:r>
        <w:rPr>
          <w:b/>
          <w:u w:val="single"/>
        </w:rPr>
        <w:t>96470</w:t>
      </w:r>
    </w:p>
    <w:p>
      <w:r>
        <w:t>1. "Manliness is rooted to a   man’s beard and his balls.   Yet we are living in a day   where factions are cutting   them both off." @lf6</w:t>
      </w:r>
    </w:p>
    <w:p>
      <w:r>
        <w:rPr>
          <w:b/>
          <w:u w:val="single"/>
        </w:rPr>
        <w:t>96471</w:t>
      </w:r>
    </w:p>
    <w:p>
      <w:r>
        <w:t xml:space="preserve">2. </w:t>
        <w:tab/>
        <w:t>Anyone who thinks manliness comes from a man's beard is 100% retarded and probably 99% gay.</w:t>
      </w:r>
    </w:p>
    <w:p>
      <w:r>
        <w:rPr>
          <w:b/>
          <w:u w:val="single"/>
        </w:rPr>
        <w:t>96472</w:t>
      </w:r>
    </w:p>
    <w:p>
      <w:r>
        <w:t xml:space="preserve">3. </w:t>
        <w:tab/>
        <w:tab/>
        <w:t>pussy hat approved</w:t>
      </w:r>
    </w:p>
    <w:p>
      <w:r>
        <w:rPr>
          <w:b/>
          <w:u w:val="single"/>
        </w:rPr>
        <w:t>96473</w:t>
      </w:r>
    </w:p>
    <w:p>
      <w:r>
        <w:t>1. I think the only way to solve our problems is to group up and not let ourselves be "led" by a bunch of faggot conservatives. Screw the ballot box.</w:t>
      </w:r>
    </w:p>
    <w:p>
      <w:r>
        <w:rPr>
          <w:b/>
          <w:u w:val="single"/>
        </w:rPr>
        <w:t>96474</w:t>
      </w:r>
    </w:p>
    <w:p>
      <w:r>
        <w:t>1. WALKING OUT OF A STORE A DOWNSSYNDROME AFFLICTED GROSS GOOK CHINA MOTHERFUCKER WITH A TATTOO UPPER L CHEEK GIVING ME HARD LOOKS ARMS CROSSED HEAVY LIGHT TAN  LL BEAN CARDIGAN SWEATER PAST WAIST LENGTH LOOKED LIKE A MILLIONAIRE.   I LAUGHED ALOUD.   DO THE WORLD A FAVOR DEFICIENT GOOK GANGSTAH MOTHERFUCKERS LIL PEE PEE PING PONG SHE xi AND un WHO RAPES SCHOOL GIRLS NIGHTLY AND TORTURED OTTO AND SERVED HIM UP TO US ON A STRETCHER, SLIT YOUR THROATS IN FRONT OF MIRRORS. UR BEING ROUNDED UP AND DUMPED INTO MAINLAND CHINA AND YOURE STAYING THERE; DITTO SHEEK SALOMI AND ALL GANGSTAH SAUDIS; DITTO FILTHY DIRTY KIKE CREEP GENETIC JEWS JEWESSES SLIT YOUR THROATS, THE WORLDS GETTING BETTER ALREADY YOU PARASITES, BABY RAPERS AND MUCH MUCH MORE VIA YOUR BIBLE OF HATE 22 BOOKS OF THE TALMUD. UR SO CALLED KOSHER FOOD TAX FELONY RACKETEERING SCHEME HAS ENDED. YOUR FUCKED UP FORCED AFFIRMATIVE ACTION HAS ENDED.   NO MORE TAKING FROM WHITEY YOU COCKSUCKERS. NON-GOYEM FILTHY KIKES GENETIC JEWS JEWESSES KNEEL BEND YOUR NECKS BEFORE UR MASTERS===&gt; WHITE PEOPLE, YOUNG AND OLD.   WHITE PEOPLE HAVE THE MOST CROMAGNON DNA GENETIC MAKEUP. FILTHY KIKES GENETIC JEWS JEWESSES AND GOOKS AND RETARDED SHEEK SALOMI TYPE SAUDIS HAVE THE MOST NEANDERTHAL DNA GENETIC TYPE MAKEUP.   YOU ALL KNOW CROMAGNON AND NEANDERTHAL FUCKED ONE ANOTHER?; AT ONE POINT IN TIME WHEN SOME HORNY CROMAGNON DIDNT KNOW ANY BETTER. SOMETHING LIKE WHITE PEOPLE WHO DEFILE THEMSELVES AND THEIR PEOPLE BY DROPPING NON-WHITE ABOMINATIONS LIKE/AS FUCKED UP IN THE HEAD HARRY YOU KNOW THE PRINCE WHO FUCKS A NIGGER AND SOON THEYLL HAVE A MONKEY IN THE MIDDLE AND THE FILTHY KIKESS GENETIC JEWESS QUEEN WHO HAS PIMPLES ON HER ARSE IS THRILLED, OH, WAIT A MINUTE, FUCKED UP IN THE HEAD HARRY IS A FILTHY KIKE GENETIC JEW TOO! NEVER MIND. YOURE BEING REPLACED BY WHITE FAMILIES WHO ARE OF COASTAL ENGLAND FISHING TOWNS KIKES FILTHY JEWS JEWESSES OF THE SO CALLED ROYAL FAMILY OF ENGLAND; WHITE PEOPLE OF ENGLAND OWN HER (ENGLAND) YOU DO NOT KIKES FILTHY GENETIC JEWS JEWESSES RULING ENGLAND FOR NOW ANYWAY.   #BRUCEJOHNKENNEWAY   @JEFFSESSIONS AND ALL===&gt; KOSHER FOOD AND GOODS TAX IS BANNED; AFFIRMATIVE ACTION IS BANNED; BANNED IS ANY FILTHY KIKE GENETIC JEW JEWESS IN A POWER POSITION; CASH AS FREE SPEECH TO BRIBE CONGRESSES VIA AIPAC ETC IS BANNED. UNDERSTOOD? #BRUCEJOHNKENNEWAY</w:t>
      </w:r>
    </w:p>
    <w:p>
      <w:r>
        <w:rPr>
          <w:b/>
          <w:u w:val="single"/>
        </w:rPr>
        <w:t>96475</w:t>
      </w:r>
    </w:p>
    <w:p>
      <w:r>
        <w:t>1. Well the English liberals, academics, media, all suffer from their English white guilt, but white working class people never have. Thank God English identity and nationalism is coming back with a vengeance. #Brexit has woke everybody up, no more white guilt crap.   #Anglosphere #UKIP #ForBritain #WhiteGenocide #populism #Remoaners #BritFam #Labour</w:t>
      </w:r>
    </w:p>
    <w:p>
      <w:r>
        <w:rPr>
          <w:b/>
          <w:u w:val="single"/>
        </w:rPr>
        <w:t>96476</w:t>
      </w:r>
    </w:p>
    <w:p>
      <w:r>
        <w:t xml:space="preserve">2. </w:t>
        <w:tab/>
        <w:t>come on you limey bastards! take it back; send the muslims home &amp; dig that rat fuck Rothschild out of his bunker &amp; . . . do whatever you feel appropriate.</w:t>
      </w:r>
    </w:p>
    <w:p>
      <w:r>
        <w:rPr>
          <w:b/>
          <w:u w:val="single"/>
        </w:rPr>
        <w:t>96477</w:t>
      </w:r>
    </w:p>
    <w:p>
      <w:r>
        <w:t>1. I could care less wheather or not it is photoshopped. It just looks odd. Either way do you think these men speak for all of Ireland? They definitely don't speak for me. So am I a potato nigger too?</w:t>
      </w:r>
    </w:p>
    <w:p>
      <w:r>
        <w:rPr>
          <w:b/>
          <w:u w:val="single"/>
        </w:rPr>
        <w:t>96478</w:t>
      </w:r>
    </w:p>
    <w:p>
      <w:r>
        <w:t>1. Colin Kaepernick Files Trademark for Image of His Face and Hair   https://www.breitbart.com/sports/2018/10/10/colin-kaepernick-files-trademark-for-image-of-his-face-and-hair/</w:t>
      </w:r>
    </w:p>
    <w:p>
      <w:r>
        <w:rPr>
          <w:b/>
          <w:u w:val="single"/>
        </w:rPr>
        <w:t>96479</w:t>
      </w:r>
    </w:p>
    <w:p>
      <w:r>
        <w:t xml:space="preserve">2. </w:t>
        <w:tab/>
        <w:t>Gag me with a spoon.</w:t>
      </w:r>
    </w:p>
    <w:p>
      <w:r>
        <w:rPr>
          <w:b/>
          <w:u w:val="single"/>
        </w:rPr>
        <w:t>96480</w:t>
      </w:r>
    </w:p>
    <w:p>
      <w:r>
        <w:t xml:space="preserve">3. </w:t>
        <w:tab/>
        <w:tab/>
        <w:t>Gag is right.  He is a Soy Pu$$y of his Muzzie Girlfriend.</w:t>
      </w:r>
    </w:p>
    <w:p>
      <w:r>
        <w:rPr>
          <w:b/>
          <w:u w:val="single"/>
        </w:rPr>
        <w:t>96481</w:t>
      </w:r>
    </w:p>
    <w:p>
      <w:r>
        <w:t>1. just another fucking traitorous, commie nigger bitch1</w:t>
      </w:r>
    </w:p>
    <w:p>
      <w:r>
        <w:rPr>
          <w:b/>
          <w:u w:val="single"/>
        </w:rPr>
        <w:t>96482</w:t>
      </w:r>
    </w:p>
    <w:p>
      <w:r>
        <w:t>1. @BBGood Into the box wine a little early today, huh?</w:t>
      </w:r>
    </w:p>
    <w:p>
      <w:r>
        <w:rPr>
          <w:b/>
          <w:u w:val="single"/>
        </w:rPr>
        <w:t>96483</w:t>
      </w:r>
    </w:p>
    <w:p>
      <w:r>
        <w:t xml:space="preserve">2. </w:t>
        <w:tab/>
        <w:t>Actually, I installed 2 new shower heads, did several loads of laundry and other things that go with having a life outside social media.     Like watching Brett Kavanagh being voted in as a  supreme court judge &amp; listened to the Trump Rally in KS.    Still, I always have time to kick my favorite sociopathic retard (that’s you!) in the ass for his stupid comments.     You should should be impressed if you believe I did those things while drinking boxed wine.  #Cheers 🍷😁 cc: @Sockalexis @Gee @PepeFarmRemembers @militanthippy @Broken77 @kgrace @Snugglebunny @DeplorableBuilder @Deplorable_Satoshi @LoafOfToast</w:t>
      </w:r>
    </w:p>
    <w:p>
      <w:r>
        <w:rPr>
          <w:b/>
          <w:u w:val="single"/>
        </w:rPr>
        <w:t>96484</w:t>
      </w:r>
    </w:p>
    <w:p>
      <w:r>
        <w:t xml:space="preserve">3. </w:t>
        <w:tab/>
        <w:tab/>
        <w:t>😂😂😂</w:t>
      </w:r>
    </w:p>
    <w:p>
      <w:r>
        <w:rPr>
          <w:b/>
          <w:u w:val="single"/>
        </w:rPr>
        <w:t>96485</w:t>
      </w:r>
    </w:p>
    <w:p>
      <w:r>
        <w:t xml:space="preserve">4. </w:t>
        <w:tab/>
        <w:tab/>
        <w:t>That guy is such a total faggot.</w:t>
      </w:r>
    </w:p>
    <w:p>
      <w:r>
        <w:rPr>
          <w:b/>
          <w:u w:val="single"/>
        </w:rPr>
        <w:t>96486</w:t>
      </w:r>
    </w:p>
    <w:p>
      <w:r>
        <w:t xml:space="preserve">5. </w:t>
        <w:tab/>
        <w:tab/>
        <w:t>😂BB</w:t>
      </w:r>
    </w:p>
    <w:p>
      <w:r>
        <w:rPr>
          <w:b/>
          <w:u w:val="single"/>
        </w:rPr>
        <w:t>96487</w:t>
      </w:r>
    </w:p>
    <w:p>
      <w:r>
        <w:t xml:space="preserve">6. </w:t>
        <w:tab/>
        <w:tab/>
        <w:t>@judgedread why so upset tonight sociopathic e-celeb?</w:t>
      </w:r>
    </w:p>
    <w:p>
      <w:r>
        <w:rPr>
          <w:b/>
          <w:u w:val="single"/>
        </w:rPr>
        <w:t>96488</w:t>
      </w:r>
    </w:p>
    <w:p>
      <w:r>
        <w:t xml:space="preserve">7. </w:t>
        <w:tab/>
        <w:tab/>
        <w:t>All this while Marvin Martian tried to blow up GAB... again 😂😂😂</w:t>
      </w:r>
    </w:p>
    <w:p>
      <w:r>
        <w:rPr>
          <w:b/>
          <w:u w:val="single"/>
        </w:rPr>
        <w:t>96489</w:t>
      </w:r>
    </w:p>
    <w:p>
      <w:r>
        <w:t>1. Maybe I am just a fucking retard of a filthy infidel, but my brain cells can't see this obviousness. What is this obvious truth you speak of? Big celestial sign in the heavens that says: "Thus sayeth the Lord..."? A booming voice rumbling off a smoking mountain? Angelic chariots of fire? That's my expectation for obvious.</w:t>
      </w:r>
    </w:p>
    <w:p>
      <w:r>
        <w:rPr>
          <w:b/>
          <w:u w:val="single"/>
        </w:rPr>
        <w:t>96490</w:t>
      </w:r>
    </w:p>
    <w:p>
      <w:r>
        <w:t>1. Gab: Clock Boy my ass. That little sand nigger knew what he was doing. It looked like a bomb! It had wires and a timer. I DONT CARE IF IT WAS FAKE!! We take all threats seriously in America!!    #AlsoGab: NPCs making fake bombs to get attention. Fucking morons. Oh look, they shoot up a grocery store b/c their bombs are so fake looking. Move along, nothing to see here.</w:t>
      </w:r>
    </w:p>
    <w:p>
      <w:r>
        <w:rPr>
          <w:b/>
          <w:u w:val="single"/>
        </w:rPr>
        <w:t>96491</w:t>
      </w:r>
    </w:p>
    <w:p>
      <w:r>
        <w:t>1. I have a friend who considers himself a right-wing Christian. He is livid that I refuse to vote in the midterms (and has even threatened to end our friendship). His problem is that he listens to alt media filling his head with 4-D chess narratives.    This is why I have nothing but harsh invective for the American alt-right. You assholes are leading us off a cliff.</w:t>
      </w:r>
    </w:p>
    <w:p>
      <w:r>
        <w:rPr>
          <w:b/>
          <w:u w:val="single"/>
        </w:rPr>
        <w:t>96492</w:t>
      </w:r>
    </w:p>
    <w:p>
      <w:r>
        <w:t xml:space="preserve">2. </w:t>
        <w:tab/>
        <w:t>By voting instead of trying to start war and being shot? You are either an idiot, or another one of the Muzzo shills/trolls.</w:t>
      </w:r>
    </w:p>
    <w:p>
      <w:r>
        <w:rPr>
          <w:b/>
          <w:u w:val="single"/>
        </w:rPr>
        <w:t>96493</w:t>
      </w:r>
    </w:p>
    <w:p>
      <w:r>
        <w:t xml:space="preserve">3. </w:t>
        <w:tab/>
        <w:tab/>
        <w:t>On a site full of brain dead imbeciles, didndu nuffin is probably the stupidest fucking retard of them all.</w:t>
      </w:r>
    </w:p>
    <w:p>
      <w:r>
        <w:rPr>
          <w:b/>
          <w:u w:val="single"/>
        </w:rPr>
        <w:t>96494</w:t>
      </w:r>
    </w:p>
    <w:p>
      <w:r>
        <w:t>1. did they finally get rid of this faggot</w:t>
      </w:r>
    </w:p>
    <w:p>
      <w:r>
        <w:rPr>
          <w:b/>
          <w:u w:val="single"/>
        </w:rPr>
        <w:t>96495</w:t>
      </w:r>
    </w:p>
    <w:p>
      <w:r>
        <w:t>1. Catalogue: #europe 0146   article: https://www.bbc.com/news/world-europe-45753455</w:t>
      </w:r>
    </w:p>
    <w:p>
      <w:r>
        <w:rPr>
          <w:b/>
          <w:u w:val="single"/>
        </w:rPr>
        <w:t>96496</w:t>
      </w:r>
    </w:p>
    <w:p>
      <w:r>
        <w:t xml:space="preserve">2. </w:t>
        <w:tab/>
        <w:t>prob pulling  muzzie later and a godo moon cake</w:t>
      </w:r>
    </w:p>
    <w:p>
      <w:r>
        <w:rPr>
          <w:b/>
          <w:u w:val="single"/>
        </w:rPr>
        <w:t>96497</w:t>
      </w:r>
    </w:p>
    <w:p>
      <w:r>
        <w:t>1. It’s always entertaining when they eat each other alive over complete nonsense.</w:t>
      </w:r>
    </w:p>
    <w:p>
      <w:r>
        <w:rPr>
          <w:b/>
          <w:u w:val="single"/>
        </w:rPr>
        <w:t>96498</w:t>
      </w:r>
    </w:p>
    <w:p>
      <w:r>
        <w:t xml:space="preserve">2. </w:t>
        <w:tab/>
        <w:t>Dumb twat say what ?</w:t>
      </w:r>
    </w:p>
    <w:p>
      <w:r>
        <w:rPr>
          <w:b/>
          <w:u w:val="single"/>
        </w:rPr>
        <w:t>96499</w:t>
      </w:r>
    </w:p>
    <w:p>
      <w:r>
        <w:t>1. WHEN MEX move in and BLAST MARIACH crap ..https://youtu.be/BsR-IaS2BgU?t=5</w:t>
      </w:r>
    </w:p>
    <w:p>
      <w:r>
        <w:rPr>
          <w:b/>
          <w:u w:val="single"/>
        </w:rPr>
        <w:t>96500</w:t>
      </w:r>
    </w:p>
    <w:p>
      <w:r>
        <w:t xml:space="preserve">2. </w:t>
        <w:tab/>
        <w:t>stupid faggot</w:t>
      </w:r>
    </w:p>
    <w:p>
      <w:r>
        <w:rPr>
          <w:b/>
          <w:u w:val="single"/>
        </w:rPr>
        <w:t>96501</w:t>
      </w:r>
    </w:p>
    <w:p>
      <w:r>
        <w:t xml:space="preserve">3. </w:t>
        <w:tab/>
        <w:tab/>
        <w:t>stupid fucking nigger</w:t>
      </w:r>
    </w:p>
    <w:p>
      <w:r>
        <w:rPr>
          <w:b/>
          <w:u w:val="single"/>
        </w:rPr>
        <w:t>96502</w:t>
      </w:r>
    </w:p>
    <w:p>
      <w:r>
        <w:t>1. @MadJewessWoman @TukkRivers  @Shepherd @ROCKintheUSSA    I'm gonna take a broad brush, just as the anti-Semite freaques here do towards Jews,and paint a picture that these anti-Semite gabbers are ALL potential murderers   https://www.cbsnews.com/news/robert-bowers-pittsburgh-shooting-suspect-anti-semitic-posts-social-media-gab/</w:t>
      </w:r>
    </w:p>
    <w:p>
      <w:r>
        <w:rPr>
          <w:b/>
          <w:u w:val="single"/>
        </w:rPr>
        <w:t>96503</w:t>
      </w:r>
    </w:p>
    <w:p>
      <w:r>
        <w:t xml:space="preserve">2. </w:t>
        <w:tab/>
        <w:t>You’re an old dog faced retard who can’t see the forest through the trees 🌲</w:t>
      </w:r>
    </w:p>
    <w:p>
      <w:r>
        <w:rPr>
          <w:b/>
          <w:u w:val="single"/>
        </w:rPr>
        <w:t>96504</w:t>
      </w:r>
    </w:p>
    <w:p>
      <w:r>
        <w:t>1. PatriotInfidel = faggot   https://www.youtube.com/watch?v=l63KkF3oHWM</w:t>
      </w:r>
    </w:p>
    <w:p>
      <w:r>
        <w:rPr>
          <w:b/>
          <w:u w:val="single"/>
        </w:rPr>
        <w:t>96505</w:t>
      </w:r>
    </w:p>
    <w:p>
      <w:r>
        <w:t>1. everyone knows teens are hot just like everyone knows trans ppl r mentally ill n that saying nigger is funny and not at all racist ur just not allowed to say it</w:t>
      </w:r>
    </w:p>
    <w:p>
      <w:r>
        <w:rPr>
          <w:b/>
          <w:u w:val="single"/>
        </w:rPr>
        <w:t>96506</w:t>
      </w:r>
    </w:p>
    <w:p>
      <w:r>
        <w:t>1. IS VOGUE IN VOGUE?</w:t>
      </w:r>
    </w:p>
    <w:p>
      <w:r>
        <w:rPr>
          <w:b/>
          <w:u w:val="single"/>
        </w:rPr>
        <w:t>96507</w:t>
      </w:r>
    </w:p>
    <w:p>
      <w:r>
        <w:t xml:space="preserve">2. </w:t>
        <w:tab/>
        <w:t>Vogue editor.. bitch needs to edit her decision to leave the house look like a fucking retarded pumpkin-pie haircutted freak bag lady</w:t>
      </w:r>
    </w:p>
    <w:p>
      <w:r>
        <w:rPr>
          <w:b/>
          <w:u w:val="single"/>
        </w:rPr>
        <w:t>96508</w:t>
      </w:r>
    </w:p>
    <w:p>
      <w:r>
        <w:t>1. I know it's horrible I just come type retard and nigger get it out my system and back to twatter.</w:t>
      </w:r>
    </w:p>
    <w:p>
      <w:r>
        <w:rPr>
          <w:b/>
          <w:u w:val="single"/>
        </w:rPr>
        <w:t>96509</w:t>
      </w:r>
    </w:p>
    <w:p>
      <w:r>
        <w:t>1. Will someone check and see if Justice Ginsburg is snoozing right now?   #MAGA #TAOTD #PresidentTrump</w:t>
      </w:r>
    </w:p>
    <w:p>
      <w:r>
        <w:rPr>
          <w:b/>
          <w:u w:val="single"/>
        </w:rPr>
        <w:t>96510</w:t>
      </w:r>
    </w:p>
    <w:p>
      <w:r>
        <w:t xml:space="preserve">2. </w:t>
        <w:tab/>
        <w:t>You don't need to check, the answer is always yes.</w:t>
      </w:r>
    </w:p>
    <w:p>
      <w:r>
        <w:rPr>
          <w:b/>
          <w:u w:val="single"/>
        </w:rPr>
        <w:t>96511</w:t>
      </w:r>
    </w:p>
    <w:p>
      <w:r>
        <w:t xml:space="preserve">3. </w:t>
        <w:tab/>
        <w:tab/>
        <w:t>Heard anything from that faggot @element82?</w:t>
      </w:r>
    </w:p>
    <w:p>
      <w:r>
        <w:rPr>
          <w:b/>
          <w:u w:val="single"/>
        </w:rPr>
        <w:t>96512</w:t>
      </w:r>
    </w:p>
    <w:p>
      <w:r>
        <w:t>1. Farrakhan uses Jewish scholars to prove Jews responsible for slavery...   https://www.youtube.com/watch?v=CWlQykpa0qA</w:t>
      </w:r>
    </w:p>
    <w:p>
      <w:r>
        <w:rPr>
          <w:b/>
          <w:u w:val="single"/>
        </w:rPr>
        <w:t>96513</w:t>
      </w:r>
    </w:p>
    <w:p>
      <w:r>
        <w:t xml:space="preserve">2. </w:t>
        <w:tab/>
        <w:t>stupid niggers ..</w:t>
      </w:r>
    </w:p>
    <w:p>
      <w:r>
        <w:rPr>
          <w:b/>
          <w:u w:val="single"/>
        </w:rPr>
        <w:t>96514</w:t>
      </w:r>
    </w:p>
    <w:p>
      <w:r>
        <w:t xml:space="preserve">3. </w:t>
        <w:tab/>
        <w:tab/>
        <w:t>The stupid nigger used only Jewish scholars to prove it...</w:t>
      </w:r>
    </w:p>
    <w:p>
      <w:r>
        <w:rPr>
          <w:b/>
          <w:u w:val="single"/>
        </w:rPr>
        <w:t>96515</w:t>
      </w:r>
    </w:p>
    <w:p>
      <w:r>
        <w:t>1. We need to treat human like human, ghost like ghost and faggot like faggot. https://twitter.com/AmyMek/status/1046612295252676610</w:t>
      </w:r>
    </w:p>
    <w:p>
      <w:r>
        <w:rPr>
          <w:b/>
          <w:u w:val="single"/>
        </w:rPr>
        <w:t>96516</w:t>
      </w:r>
    </w:p>
    <w:p>
      <w:r>
        <w:t>1. https://www.youtube.com/watch?v=Vh9jjW05h08</w:t>
      </w:r>
    </w:p>
    <w:p>
      <w:r>
        <w:rPr>
          <w:b/>
          <w:u w:val="single"/>
        </w:rPr>
        <w:t>96517</w:t>
      </w:r>
    </w:p>
    <w:p>
      <w:r>
        <w:t xml:space="preserve">2. </w:t>
        <w:tab/>
        <w:t>Very good video, the BBC and Hollywood are trying to erase all white history and replace it with a false nigger history. The blacks never had an empire or any kind of real history and thats why the liberal progressives are pushing all this PC crap. They resent all British #history and it's past great colonial empire. #BritFam #WhiteGenocide</w:t>
      </w:r>
    </w:p>
    <w:p>
      <w:r>
        <w:rPr>
          <w:b/>
          <w:u w:val="single"/>
        </w:rPr>
        <w:t>96518</w:t>
      </w:r>
    </w:p>
    <w:p>
      <w:r>
        <w:t xml:space="preserve">3. </w:t>
        <w:tab/>
        <w:tab/>
        <w:t>BBC is no longer British ,it's jews, niggers , Indians and such</w:t>
      </w:r>
    </w:p>
    <w:p>
      <w:r>
        <w:rPr>
          <w:b/>
          <w:u w:val="single"/>
        </w:rPr>
        <w:t>96519</w:t>
      </w:r>
    </w:p>
    <w:p>
      <w:r>
        <w:t>1. Soros is a Nazi. He has even publicly stated he was proud of the work he did with the Nazi's</w:t>
      </w:r>
    </w:p>
    <w:p>
      <w:r>
        <w:rPr>
          <w:b/>
          <w:u w:val="single"/>
        </w:rPr>
        <w:t>96520</w:t>
      </w:r>
    </w:p>
    <w:p>
      <w:r>
        <w:t xml:space="preserve">2. </w:t>
        <w:tab/>
        <w:t>his brown pets.....burning the flag. https://www.thegatewaypundit.com/2018/10/grateful-hondurans-paint-swastika-on-us-flag-then-torch-it-in-support-of-illegal-immigrant-caravans/</w:t>
      </w:r>
    </w:p>
    <w:p>
      <w:r>
        <w:rPr>
          <w:b/>
          <w:u w:val="single"/>
        </w:rPr>
        <w:t>96521</w:t>
      </w:r>
    </w:p>
    <w:p>
      <w:r>
        <w:t xml:space="preserve">3. </w:t>
        <w:tab/>
        <w:tab/>
        <w:t>And the point is????</w:t>
      </w:r>
    </w:p>
    <w:p>
      <w:r>
        <w:rPr>
          <w:b/>
          <w:u w:val="single"/>
        </w:rPr>
        <w:t>96522</w:t>
      </w:r>
    </w:p>
    <w:p>
      <w:r>
        <w:t xml:space="preserve">4. </w:t>
        <w:tab/>
        <w:tab/>
        <w:tab/>
        <w:t>And the point is????  Jews have brown pets  they hate whites</w:t>
      </w:r>
    </w:p>
    <w:p>
      <w:r>
        <w:rPr>
          <w:b/>
          <w:u w:val="single"/>
        </w:rPr>
        <w:t>96523</w:t>
      </w:r>
    </w:p>
    <w:p>
      <w:r>
        <w:t xml:space="preserve">5. </w:t>
        <w:tab/>
        <w:tab/>
        <w:tab/>
        <w:tab/>
        <w:t>Soros IS "white" as you like to call it.</w:t>
      </w:r>
    </w:p>
    <w:p>
      <w:r>
        <w:rPr>
          <w:b/>
          <w:u w:val="single"/>
        </w:rPr>
        <w:t>96524</w:t>
      </w:r>
    </w:p>
    <w:p>
      <w:r>
        <w:t xml:space="preserve">6. </w:t>
        <w:tab/>
        <w:tab/>
        <w:tab/>
        <w:tab/>
        <w:tab/>
        <w:t>really?   did WHITES die in "camps" in WWII?   were WHITES kicked out in pogroms?   why isn't the ADL and SPLC called KKK?  are Africans the same as Indians because of skin tone?  why do Jews have to show DNA to get in Israel?   https://www.richardsilverstein.com/2013/08/04/birthright-israeli-government-demand-dna-tests-to-prove-jewishness/</w:t>
      </w:r>
    </w:p>
    <w:p>
      <w:r>
        <w:rPr>
          <w:b/>
          <w:u w:val="single"/>
        </w:rPr>
        <w:t>96525</w:t>
      </w:r>
    </w:p>
    <w:p>
      <w:r>
        <w:t xml:space="preserve">7. </w:t>
        <w:tab/>
        <w:tab/>
        <w:tab/>
        <w:tab/>
        <w:tab/>
        <w:tab/>
        <w:t>If you are referring to the people of India as Indians they are actually Caucasian according to 200 years of science.</w:t>
      </w:r>
    </w:p>
    <w:p>
      <w:r>
        <w:rPr>
          <w:b/>
          <w:u w:val="single"/>
        </w:rPr>
        <w:t>96526</w:t>
      </w:r>
    </w:p>
    <w:p>
      <w:r>
        <w:t xml:space="preserve">8. </w:t>
        <w:tab/>
        <w:tab/>
        <w:tab/>
        <w:tab/>
        <w:tab/>
        <w:tab/>
        <w:tab/>
        <w:t>oh no.....they are African...they have the same skin tone  Indians are what happens when you run out of cream.....  kind of like the black Irish forced to fuck niggers....  https://www.dailymail.co.uk/femail/article-467787/I-love-mixed-race-baby--does-feel-alien.html</w:t>
      </w:r>
    </w:p>
    <w:p>
      <w:r>
        <w:rPr>
          <w:b/>
          <w:u w:val="single"/>
        </w:rPr>
        <w:t>96527</w:t>
      </w:r>
    </w:p>
    <w:p>
      <w:r>
        <w:t xml:space="preserve">9. </w:t>
        <w:tab/>
        <w:tab/>
        <w:tab/>
        <w:tab/>
        <w:tab/>
        <w:tab/>
        <w:tab/>
        <w:tab/>
        <w:t>You obviously have no education in Anthropology.   And the term "Black Irish" was a reference to Irish with dark eyes silly</w:t>
      </w:r>
    </w:p>
    <w:p>
      <w:r>
        <w:rPr>
          <w:b/>
          <w:u w:val="single"/>
        </w:rPr>
        <w:t>96528</w:t>
      </w:r>
    </w:p>
    <w:p>
      <w:r>
        <w:t xml:space="preserve">10. </w:t>
        <w:tab/>
        <w:tab/>
        <w:tab/>
        <w:tab/>
        <w:tab/>
        <w:tab/>
        <w:tab/>
        <w:tab/>
        <w:tab/>
        <w:t>no race to identify with?   depression sets in....  Mixed-Race Teens Prone to Depression  https://www.washingtonpost.com/archive/politics/2003/10/31/mixed-race-teens-prone-to-depression/ff04745b-be4a-473d-ac59-58abdda8845d/?utm_term=.5a7d6d18aa0b</w:t>
      </w:r>
    </w:p>
    <w:p>
      <w:r>
        <w:rPr>
          <w:b/>
          <w:u w:val="single"/>
        </w:rPr>
        <w:t>96529</w:t>
      </w:r>
    </w:p>
    <w:p>
      <w:r>
        <w:t xml:space="preserve">11. </w:t>
        <w:tab/>
        <w:tab/>
        <w:tab/>
        <w:tab/>
        <w:tab/>
        <w:tab/>
        <w:tab/>
        <w:tab/>
        <w:tab/>
        <w:tab/>
        <w:t>Incorrect.  The term "Black Irish"  originates from Irish walnut farmers from the north western areas of Ireland.  Their hands were often so stained from the walnut husks after harvest that their hands were stained black.</w:t>
      </w:r>
    </w:p>
    <w:p>
      <w:r>
        <w:rPr>
          <w:b/>
          <w:u w:val="single"/>
        </w:rPr>
        <w:t>96530</w:t>
      </w:r>
    </w:p>
    <w:p>
      <w:r>
        <w:t xml:space="preserve">12. </w:t>
        <w:tab/>
        <w:tab/>
        <w:tab/>
        <w:tab/>
        <w:tab/>
        <w:tab/>
        <w:tab/>
        <w:tab/>
        <w:tab/>
        <w:tab/>
        <w:tab/>
        <w:t>The Irish were bred with the blacks in America and in the slave trade  https://www.youtube.com/watch?v=vZNEloGC1oI</w:t>
      </w:r>
    </w:p>
    <w:p>
      <w:r>
        <w:rPr>
          <w:b/>
          <w:u w:val="single"/>
        </w:rPr>
        <w:t>96531</w:t>
      </w:r>
    </w:p>
    <w:p>
      <w:r>
        <w:t xml:space="preserve">13. </w:t>
        <w:tab/>
        <w:tab/>
        <w:tab/>
        <w:tab/>
        <w:tab/>
        <w:tab/>
        <w:tab/>
        <w:tab/>
        <w:tab/>
        <w:tab/>
        <w:tab/>
        <w:tab/>
        <w:t>And my coworkers were shocked when I said, “Irish potato nigger” today.</w:t>
      </w:r>
    </w:p>
    <w:p>
      <w:r>
        <w:rPr>
          <w:b/>
          <w:u w:val="single"/>
        </w:rPr>
        <w:t>96532</w:t>
      </w:r>
    </w:p>
    <w:p>
      <w:r>
        <w:t xml:space="preserve">14. </w:t>
        <w:tab/>
        <w:tab/>
        <w:tab/>
        <w:tab/>
        <w:tab/>
        <w:tab/>
        <w:tab/>
        <w:tab/>
        <w:tab/>
        <w:tab/>
        <w:tab/>
        <w:tab/>
        <w:tab/>
        <w:t>Tomorrow say “hey I really didn’t appreciate it when after i said potato nigger u acted like a giant faggit try to remember that im only dealing with u cuz we work together we aren’t friends” and then file a Complaint with Human Resources😎</w:t>
      </w:r>
    </w:p>
    <w:p>
      <w:r>
        <w:rPr>
          <w:b/>
          <w:u w:val="single"/>
        </w:rPr>
        <w:t>96533</w:t>
      </w:r>
    </w:p>
    <w:p>
      <w:r>
        <w:t>1. https://youtu.be/fJ9rUzIMcZQ   Always love Queen!</w:t>
      </w:r>
    </w:p>
    <w:p>
      <w:r>
        <w:rPr>
          <w:b/>
          <w:u w:val="single"/>
        </w:rPr>
        <w:t>96534</w:t>
      </w:r>
    </w:p>
    <w:p>
      <w:r>
        <w:t xml:space="preserve">2. </w:t>
        <w:tab/>
        <w:t>faggot</w:t>
      </w:r>
    </w:p>
    <w:p>
      <w:r>
        <w:rPr>
          <w:b/>
          <w:u w:val="single"/>
        </w:rPr>
        <w:t>96535</w:t>
      </w:r>
    </w:p>
    <w:p>
      <w:r>
        <w:t>1. Georgetown Professor Says White GOP Senators Deserve ‘Miserable Deaths’ – Calls For Their Corpses to be Castrated and Fed to Pigs   @TomKawczynski @Wifewithapurpose @JesseLeePeterson    https://www.thegatewaypundit.com/2018/10/georgetown-professor-says-white-gop-senators-deserve-miserable-deaths-calls-for-their-corpses-to-be-castrated-and-fed-to-pigs/</w:t>
      </w:r>
    </w:p>
    <w:p>
      <w:r>
        <w:rPr>
          <w:b/>
          <w:u w:val="single"/>
        </w:rPr>
        <w:t>96536</w:t>
      </w:r>
    </w:p>
    <w:p>
      <w:r>
        <w:t xml:space="preserve">2. </w:t>
        <w:tab/>
        <w:t>Dried up old cunt having a menopausal hissy fit. Those hot flashes are a bitch! Someone drop her in the Antarctic Ocean and watch the glaciers melt.</w:t>
      </w:r>
    </w:p>
    <w:p>
      <w:r>
        <w:rPr>
          <w:b/>
          <w:u w:val="single"/>
        </w:rPr>
        <w:t>96537</w:t>
      </w:r>
    </w:p>
    <w:p>
      <w:r>
        <w:t>1. Anybody just hear POTUS   body slam that broad?   DJT: Thinking? No reason to start now.   Reporter: Excuse me? she says in the all too typical cunt reporter tone.   Little cunts have berated this president unmercifully   for two years straight, every second of every day.   I won't mind if he kicks her in the side too.   STFU DEEP STATE HACKS</w:t>
      </w:r>
    </w:p>
    <w:p>
      <w:r>
        <w:rPr>
          <w:b/>
          <w:u w:val="single"/>
        </w:rPr>
        <w:t>96538</w:t>
      </w:r>
    </w:p>
    <w:p>
      <w:r>
        <w:t xml:space="preserve">2. </w:t>
        <w:tab/>
        <w:t>Nominating this for Post of the Day.</w:t>
      </w:r>
    </w:p>
    <w:p>
      <w:r>
        <w:rPr>
          <w:b/>
          <w:u w:val="single"/>
        </w:rPr>
        <w:t>96539</w:t>
      </w:r>
    </w:p>
    <w:p>
      <w:r>
        <w:t>1. Good news! The witch was suspended, but she should be fired!!!   She's a special-ed teacher for God's sake!!   #DumbLibs   https://www.lifenews.com/2018/10/08/liberal-teacher-suspended-after-tweeting-so-whos-gonna-take-one-for-the-team-and-kill-kavanaugh/</w:t>
      </w:r>
    </w:p>
    <w:p>
      <w:r>
        <w:rPr>
          <w:b/>
          <w:u w:val="single"/>
        </w:rPr>
        <w:t>96540</w:t>
      </w:r>
    </w:p>
    <w:p>
      <w:r>
        <w:t xml:space="preserve">2. </w:t>
        <w:tab/>
        <w:t>A Retard Teaching Retards, Sounds like Today's School System to me.</w:t>
      </w:r>
    </w:p>
    <w:p>
      <w:r>
        <w:rPr>
          <w:b/>
          <w:u w:val="single"/>
        </w:rPr>
        <w:t>96541</w:t>
      </w:r>
    </w:p>
    <w:p>
      <w:r>
        <w:t>1. 97% of Black fathers who have children with White women are not active in their children’s lives.  🤐   Source: https://archive.today/o/LRe05/papers.ssrn.com/sol3/papers.cfm?abstract_id=2625893</w:t>
      </w:r>
    </w:p>
    <w:p>
      <w:r>
        <w:rPr>
          <w:b/>
          <w:u w:val="single"/>
        </w:rPr>
        <w:t>96542</w:t>
      </w:r>
    </w:p>
    <w:p>
      <w:r>
        <w:t xml:space="preserve">2. </w:t>
        <w:tab/>
        <w:t>Thank God our culture and education system are there to fill the void in crafting them into full-on retarded savages.\sarc</w:t>
      </w:r>
    </w:p>
    <w:p>
      <w:r>
        <w:rPr>
          <w:b/>
          <w:u w:val="single"/>
        </w:rPr>
        <w:t>96543</w:t>
      </w:r>
    </w:p>
    <w:p>
      <w:r>
        <w:t>1. when you're so ugly your eyelashes jump off your face and take refuge on your glasses</w:t>
      </w:r>
    </w:p>
    <w:p>
      <w:r>
        <w:rPr>
          <w:b/>
          <w:u w:val="single"/>
        </w:rPr>
        <w:t>96544</w:t>
      </w:r>
    </w:p>
    <w:p>
      <w:r>
        <w:t xml:space="preserve">2. </w:t>
        <w:tab/>
        <w:t>The picture isnt opening for me  So let me guess who  Canadas faggot trudeau ???</w:t>
      </w:r>
    </w:p>
    <w:p>
      <w:r>
        <w:rPr>
          <w:b/>
          <w:u w:val="single"/>
        </w:rPr>
        <w:t>96545</w:t>
      </w:r>
    </w:p>
    <w:p>
      <w:r>
        <w:t xml:space="preserve">3. </w:t>
        <w:tab/>
        <w:tab/>
        <w:t>LEL. No, but it should be! is actually some girl wearing glasses, and the top of the frames above the lenses have eyelashes glued on for some unknown reason</w:t>
      </w:r>
    </w:p>
    <w:p>
      <w:r>
        <w:rPr>
          <w:b/>
          <w:u w:val="single"/>
        </w:rPr>
        <w:t>96546</w:t>
      </w:r>
    </w:p>
    <w:p>
      <w:r>
        <w:t>1. Susan Rice Expresses Interest In Challenging Susan Collins For Maine Senate Seat   https://i.imgur.com/K6jQ7yR.jpg  https://kek.gg/u/9ZmY</w:t>
      </w:r>
    </w:p>
    <w:p>
      <w:r>
        <w:rPr>
          <w:b/>
          <w:u w:val="single"/>
        </w:rPr>
        <w:t>96547</w:t>
      </w:r>
    </w:p>
    <w:p>
      <w:r>
        <w:t xml:space="preserve">2. </w:t>
        <w:tab/>
        <w:t>this NIGGER BITCH IS ANOTHER COMMUNIST WHO NEEDS DESTROYED LIKE ALL THE REST OF THEM.</w:t>
      </w:r>
    </w:p>
    <w:p>
      <w:r>
        <w:rPr>
          <w:b/>
          <w:u w:val="single"/>
        </w:rPr>
        <w:t>96548</w:t>
      </w:r>
    </w:p>
    <w:p>
      <w:r>
        <w:t>1. If you scroll down past all the reposts, he's a self proclaimed blocktard. I followed him with no trouble.</w:t>
      </w:r>
    </w:p>
    <w:p>
      <w:r>
        <w:rPr>
          <w:b/>
          <w:u w:val="single"/>
        </w:rPr>
        <w:t>96549</w:t>
      </w:r>
    </w:p>
    <w:p>
      <w:r>
        <w:t xml:space="preserve">2. </w:t>
        <w:tab/>
        <w:t>you ain't gonna do shit nigger</w:t>
      </w:r>
    </w:p>
    <w:p>
      <w:r>
        <w:rPr>
          <w:b/>
          <w:u w:val="single"/>
        </w:rPr>
        <w:t>96550</w:t>
      </w:r>
    </w:p>
    <w:p>
      <w:r>
        <w:t>1. Why are wealthy liberal white girls holding the ‘black power’ symbol while begging to be arrested for their temper tantrums?   In what over-privileged, bratty alternate universe do these Hollywood elitists think they live in?   @amyschumer, sit down, clown.   https://image.ibb.co/kbyLpK/Dovj_E8_HU8_AAs7_Dy.jpg</w:t>
      </w:r>
    </w:p>
    <w:p>
      <w:r>
        <w:rPr>
          <w:b/>
          <w:u w:val="single"/>
        </w:rPr>
        <w:t>96551</w:t>
      </w:r>
    </w:p>
    <w:p>
      <w:r>
        <w:t xml:space="preserve">2. </w:t>
        <w:tab/>
        <w:t>Candace needs to read a history book. That symbol is the communist salute. Clearly blacks are too retarded to know that it was in fact the communist that taught that salute to the blacks. They are literally too dumb to come up with their own symbols 😜</w:t>
      </w:r>
    </w:p>
    <w:p>
      <w:r>
        <w:rPr>
          <w:b/>
          <w:u w:val="single"/>
        </w:rPr>
        <w:t>96552</w:t>
      </w:r>
    </w:p>
    <w:p>
      <w:r>
        <w:t>1. Holly Molly, Jeb married a spic dwarf !!!</w:t>
      </w:r>
    </w:p>
    <w:p>
      <w:r>
        <w:rPr>
          <w:b/>
          <w:u w:val="single"/>
        </w:rPr>
        <w:t>96553</w:t>
      </w:r>
    </w:p>
    <w:p>
      <w:r>
        <w:t>1. Yup   I have said this before, and I will say it again. Our foreign policy looks like it was drafted by a schizophrenic retard from hell. Only it really isn't, because Jews are in control of it. All this contradictory bullshit serves the interests of our master, Israel.</w:t>
      </w:r>
    </w:p>
    <w:p>
      <w:r>
        <w:rPr>
          <w:b/>
          <w:u w:val="single"/>
        </w:rPr>
        <w:t>96554</w:t>
      </w:r>
    </w:p>
    <w:p>
      <w:r>
        <w:t>1. RT @PKsbpdl:    Silly Republicans, you've been demographically replaced. California is one party state because democracy is a racial headcount. Florida and Georgia will soon have black socialist governors, because diversity is disenfranchising white conservatives in those states. https://kek.gg/u/7RVT</w:t>
      </w:r>
    </w:p>
    <w:p>
      <w:r>
        <w:rPr>
          <w:b/>
          <w:u w:val="single"/>
        </w:rPr>
        <w:t>96555</w:t>
      </w:r>
    </w:p>
    <w:p>
      <w:r>
        <w:t xml:space="preserve">2. </w:t>
        <w:tab/>
        <w:t>There will NOT be a Sand Nigger Socialist as Governor in Florida.</w:t>
      </w:r>
    </w:p>
    <w:p>
      <w:r>
        <w:rPr>
          <w:b/>
          <w:u w:val="single"/>
        </w:rPr>
        <w:t>96556</w:t>
      </w:r>
    </w:p>
    <w:p>
      <w:r>
        <w:t>1. Vote Liz Warren OUT!</w:t>
      </w:r>
    </w:p>
    <w:p>
      <w:r>
        <w:rPr>
          <w:b/>
          <w:u w:val="single"/>
        </w:rPr>
        <w:t>96557</w:t>
      </w:r>
    </w:p>
    <w:p>
      <w:r>
        <w:t xml:space="preserve">2. </w:t>
        <w:tab/>
        <w:t>DISEASED SEPTIC CUNT WHORE</w:t>
      </w:r>
    </w:p>
    <w:p>
      <w:r>
        <w:rPr>
          <w:b/>
          <w:u w:val="single"/>
        </w:rPr>
        <w:t>96558</w:t>
      </w:r>
    </w:p>
    <w:p>
      <w:r>
        <w:t>3.</w:t>
      </w:r>
    </w:p>
    <w:p>
      <w:r>
        <w:rPr>
          <w:b/>
          <w:u w:val="single"/>
        </w:rPr>
        <w:t>96559</w:t>
      </w:r>
    </w:p>
    <w:p>
      <w:r>
        <w:t xml:space="preserve">4. </w:t>
        <w:tab/>
        <w:tab/>
        <w:t>FAUXCOHONTAS</w:t>
      </w:r>
    </w:p>
    <w:p>
      <w:r>
        <w:rPr>
          <w:b/>
          <w:u w:val="single"/>
        </w:rPr>
        <w:t>96560</w:t>
      </w:r>
    </w:p>
    <w:p>
      <w:r>
        <w:t>1. 🇺🇸Remember IN NOVEMBER 👇</w:t>
      </w:r>
    </w:p>
    <w:p>
      <w:r>
        <w:rPr>
          <w:b/>
          <w:u w:val="single"/>
        </w:rPr>
        <w:t>96561</w:t>
      </w:r>
    </w:p>
    <w:p>
      <w:r>
        <w:t xml:space="preserve">2. </w:t>
        <w:tab/>
        <w:t>pisses me off how retarded people are these days</w:t>
      </w:r>
    </w:p>
    <w:p>
      <w:r>
        <w:rPr>
          <w:b/>
          <w:u w:val="single"/>
        </w:rPr>
        <w:t>96562</w:t>
      </w:r>
    </w:p>
    <w:p>
      <w:r>
        <w:t>1. Follow this good goy   👉👉 @CaptainRon3737 👈👈   Dindu Nuffin!</w:t>
      </w:r>
    </w:p>
    <w:p>
      <w:r>
        <w:rPr>
          <w:b/>
          <w:u w:val="single"/>
        </w:rPr>
        <w:t>96563</w:t>
      </w:r>
    </w:p>
    <w:p>
      <w:r>
        <w:t xml:space="preserve">2. </w:t>
        <w:tab/>
        <w:t>Hey brother, I think we got gassed at the same time  Targeted by that report faggot Ca1m</w:t>
      </w:r>
    </w:p>
    <w:p>
      <w:r>
        <w:rPr>
          <w:b/>
          <w:u w:val="single"/>
        </w:rPr>
        <w:t>96564</w:t>
      </w:r>
    </w:p>
    <w:p>
      <w:r>
        <w:t>1. Uhhh, so...    https://www.thegatewaypundit.com/2018/10/confirmed-pipe-bomb-and-powder-sent-to-cnn-was-a-fake-it-was-a-hoax-bomb/     Gateway Pundit quoted me this morning...    WOW!</w:t>
      </w:r>
    </w:p>
    <w:p>
      <w:r>
        <w:rPr>
          <w:b/>
          <w:u w:val="single"/>
        </w:rPr>
        <w:t>96565</w:t>
      </w:r>
    </w:p>
    <w:p>
      <w:r>
        <w:t xml:space="preserve">2. </w:t>
        <w:tab/>
        <w:t>They would off been better off not showing them. At least use a modicum of effort. Rube Goldberg could make a more believable looking bomb.</w:t>
      </w:r>
    </w:p>
    <w:p>
      <w:r>
        <w:rPr>
          <w:b/>
          <w:u w:val="single"/>
        </w:rPr>
        <w:t>96566</w:t>
      </w:r>
    </w:p>
    <w:p>
      <w:r>
        <w:t>1. The worst part about facebook is the likes. When I used to fb I would cuss people out if they liked my post. Lol Like oh, the only response I can get from you is a click or a tap? You lazy fuck... If my post resonates with you comment on it and tell me. Fuck your likes you lazy piece of shit. Then there were ppl who liked all my posts. I'd be like cut it out you freak! Wtf?</w:t>
      </w:r>
    </w:p>
    <w:p>
      <w:r>
        <w:rPr>
          <w:b/>
          <w:u w:val="single"/>
        </w:rPr>
        <w:t>96567</w:t>
      </w:r>
    </w:p>
    <w:p>
      <w:r>
        <w:t xml:space="preserve">2. </w:t>
        <w:tab/>
        <w:t>i left a dislike you cunt :)</w:t>
      </w:r>
    </w:p>
    <w:p>
      <w:r>
        <w:rPr>
          <w:b/>
          <w:u w:val="single"/>
        </w:rPr>
        <w:t>96568</w:t>
      </w:r>
    </w:p>
    <w:p>
      <w:r>
        <w:t xml:space="preserve">3. </w:t>
        <w:tab/>
        <w:tab/>
        <w:t>cunt</w:t>
      </w:r>
    </w:p>
    <w:p>
      <w:r>
        <w:rPr>
          <w:b/>
          <w:u w:val="single"/>
        </w:rPr>
        <w:t>96569</w:t>
      </w:r>
    </w:p>
    <w:p>
      <w:r>
        <w:t>1.</w:t>
      </w:r>
    </w:p>
    <w:p>
      <w:r>
        <w:rPr>
          <w:b/>
          <w:u w:val="single"/>
        </w:rPr>
        <w:t>96570</w:t>
      </w:r>
    </w:p>
    <w:p>
      <w:r>
        <w:t xml:space="preserve">2. </w:t>
        <w:tab/>
        <w:t>OBAMA IS A BUTTFUCKING, FAGGOT ASSED, MOSLEM, COCK SUCKING, NIGGER MONKEY. WHO NEARLY BROUGHT DOWN AMERICA … WE WERE ON OUR KNEES PRAYING TO GOD FOR HELP WHEN, JESUS COMPELLED DONALD TRUMP TO #MAGA !</w:t>
      </w:r>
    </w:p>
    <w:p>
      <w:r>
        <w:rPr>
          <w:b/>
          <w:u w:val="single"/>
        </w:rPr>
        <w:t>96571</w:t>
      </w:r>
    </w:p>
    <w:p>
      <w:r>
        <w:t>1. @Deplorable_Satoshi  I delete to shatter comment threads for the lulz.</w:t>
      </w:r>
    </w:p>
    <w:p>
      <w:r>
        <w:rPr>
          <w:b/>
          <w:u w:val="single"/>
        </w:rPr>
        <w:t>96572</w:t>
      </w:r>
    </w:p>
    <w:p>
      <w:r>
        <w:t xml:space="preserve">2. </w:t>
        <w:tab/>
        <w:t>Yeah, Sure #Robocop. "For lulz"   Nah, you delete simply due to "Slider spam" or better known as "posts that completely debunk your retarded narrative.   #Lolcow #WompWomp #Winning</w:t>
      </w:r>
    </w:p>
    <w:p>
      <w:r>
        <w:rPr>
          <w:b/>
          <w:u w:val="single"/>
        </w:rPr>
        <w:t>96573</w:t>
      </w:r>
    </w:p>
    <w:p>
      <w:r>
        <w:t>1. see? Start posting facts that implicate the Jews in 9-11 and they crawl out of between their faggot lover' thighs and stop slurping tiny jew dick long enough to tap some keys..</w:t>
      </w:r>
    </w:p>
    <w:p>
      <w:r>
        <w:rPr>
          <w:b/>
          <w:u w:val="single"/>
        </w:rPr>
        <w:t>96574</w:t>
      </w:r>
    </w:p>
    <w:p>
      <w:r>
        <w:t xml:space="preserve">2. </w:t>
        <w:tab/>
        <w:t>You paint an interesting rhetorical picture.</w:t>
      </w:r>
    </w:p>
    <w:p>
      <w:r>
        <w:rPr>
          <w:b/>
          <w:u w:val="single"/>
        </w:rPr>
        <w:t>96575</w:t>
      </w:r>
    </w:p>
    <w:p>
      <w:r>
        <w:t xml:space="preserve">3. </w:t>
        <w:tab/>
        <w:tab/>
        <w:t>Many of my professors tell me I have a way with words.. ;)</w:t>
      </w:r>
    </w:p>
    <w:p>
      <w:r>
        <w:rPr>
          <w:b/>
          <w:u w:val="single"/>
        </w:rPr>
        <w:t>96576</w:t>
      </w:r>
    </w:p>
    <w:p>
      <w:r>
        <w:t xml:space="preserve">4. </w:t>
        <w:tab/>
        <w:t>FREE Them ALL!!! :::The TRUTH Fears NO Investigation::: Please POST-EVERYWHERE :-)</w:t>
      </w:r>
    </w:p>
    <w:p>
      <w:r>
        <w:rPr>
          <w:b/>
          <w:u w:val="single"/>
        </w:rPr>
        <w:t>96577</w:t>
      </w:r>
    </w:p>
    <w:p>
      <w:r>
        <w:t xml:space="preserve">5. </w:t>
        <w:tab/>
        <w:t>FREE Them ALL!!! :::The TRUTH Fears NO Investigation::: Please POST-EVERYWHERE :-)</w:t>
      </w:r>
    </w:p>
    <w:p>
      <w:r>
        <w:rPr>
          <w:b/>
          <w:u w:val="single"/>
        </w:rPr>
        <w:t>96578</w:t>
      </w:r>
    </w:p>
    <w:p>
      <w:r>
        <w:t>1. WORST FALSE FLAG EVER</w:t>
      </w:r>
    </w:p>
    <w:p>
      <w:r>
        <w:rPr>
          <w:b/>
          <w:u w:val="single"/>
        </w:rPr>
        <w:t>96579</w:t>
      </w:r>
    </w:p>
    <w:p>
      <w:r>
        <w:t xml:space="preserve">2. </w:t>
        <w:tab/>
        <w:t>It's actually pretty damn pathetic - bad actors! #VoteRed  #VoteRepublican  #VoteDemsOut</w:t>
      </w:r>
    </w:p>
    <w:p>
      <w:r>
        <w:rPr>
          <w:b/>
          <w:u w:val="single"/>
        </w:rPr>
        <w:t>96580</w:t>
      </w:r>
    </w:p>
    <w:p>
      <w:r>
        <w:t xml:space="preserve">3. </w:t>
        <w:tab/>
        <w:tab/>
        <w:t>14. Fake ISIS flag sticker that actually sez GitErDone like Larry the Cable Guy as if to say, a redneck sent this. Yeah. Right.</w:t>
      </w:r>
    </w:p>
    <w:p>
      <w:r>
        <w:rPr>
          <w:b/>
          <w:u w:val="single"/>
        </w:rPr>
        <w:t>96581</w:t>
      </w:r>
    </w:p>
    <w:p>
      <w:r>
        <w:t xml:space="preserve">4. </w:t>
        <w:tab/>
        <w:tab/>
        <w:tab/>
        <w:t>they're really stupid</w:t>
      </w:r>
    </w:p>
    <w:p>
      <w:r>
        <w:rPr>
          <w:b/>
          <w:u w:val="single"/>
        </w:rPr>
        <w:t>96582</w:t>
      </w:r>
    </w:p>
    <w:p>
      <w:r>
        <w:t>1. https://imgoat.com/uploads/6409663226/157254.png    Look at that ShitBLue shade of that one state.    Faggot state..</w:t>
      </w:r>
    </w:p>
    <w:p>
      <w:r>
        <w:rPr>
          <w:b/>
          <w:u w:val="single"/>
        </w:rPr>
        <w:t>96583</w:t>
      </w:r>
    </w:p>
    <w:p>
      <w:r>
        <w:t>1. RT @esaagar:    Ambassador Grenell was in the Oval Office w/ POTUS on October 3, the same day that Nikki Haley gave her resignation to Trump https://t.co/Otmb6KeV7G</w:t>
      </w:r>
    </w:p>
    <w:p>
      <w:r>
        <w:rPr>
          <w:b/>
          <w:u w:val="single"/>
        </w:rPr>
        <w:t>96584</w:t>
      </w:r>
    </w:p>
    <w:p>
      <w:r>
        <w:t xml:space="preserve">2. </w:t>
        <w:tab/>
        <w:t>Going from a globalist cunt to a globalist fag.</w:t>
      </w:r>
    </w:p>
    <w:p>
      <w:r>
        <w:rPr>
          <w:b/>
          <w:u w:val="single"/>
        </w:rPr>
        <w:t>96585</w:t>
      </w:r>
    </w:p>
    <w:p>
      <w:r>
        <w:t>1. RT LionelMedia    She's as funny as a pilonidal cyst. https://pge.sx/2InrQCe   https://twitter.com/LionelMedia/status/1046556570816053248</w:t>
      </w:r>
    </w:p>
    <w:p>
      <w:r>
        <w:rPr>
          <w:b/>
          <w:u w:val="single"/>
        </w:rPr>
        <w:t>96586</w:t>
      </w:r>
    </w:p>
    <w:p>
      <w:r>
        <w:t xml:space="preserve">2. </w:t>
        <w:tab/>
        <w:t>this lesbian nigger makes me sick</w:t>
      </w:r>
    </w:p>
    <w:p>
      <w:r>
        <w:rPr>
          <w:b/>
          <w:u w:val="single"/>
        </w:rPr>
        <w:t>96587</w:t>
      </w:r>
    </w:p>
    <w:p>
      <w:r>
        <w:t>1. No. It was created by Marx. Marx was a Jew by heritage only. He was a lazy atheist twat who never practised Judaism his entire life. He also hated Jews in fact. He wanted an ideology that would excuse his laziness so he created socialism. Hitler thought Marxism was stupid for totally ignoring capitalism, so he created his National Socialism which only wanted to nationalise key industries. Much like Corbyn does now.</w:t>
      </w:r>
    </w:p>
    <w:p>
      <w:r>
        <w:rPr>
          <w:b/>
          <w:u w:val="single"/>
        </w:rPr>
        <w:t>96588</w:t>
      </w:r>
    </w:p>
    <w:p>
      <w:r>
        <w:t>1. communist faggot  Martin Luther did nothing wrong</w:t>
      </w:r>
    </w:p>
    <w:p>
      <w:r>
        <w:rPr>
          <w:b/>
          <w:u w:val="single"/>
        </w:rPr>
        <w:t>96589</w:t>
      </w:r>
    </w:p>
    <w:p>
      <w:r>
        <w:t>1. Who’s the real racists??</w:t>
      </w:r>
    </w:p>
    <w:p>
      <w:r>
        <w:rPr>
          <w:b/>
          <w:u w:val="single"/>
        </w:rPr>
        <w:t>96590</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96591</w:t>
      </w:r>
    </w:p>
    <w:p>
      <w:r>
        <w:t xml:space="preserve">3. </w:t>
        <w:tab/>
        <w:tab/>
        <w:t>I’m the fool? 😂🖕🏻</w:t>
      </w:r>
    </w:p>
    <w:p>
      <w:r>
        <w:rPr>
          <w:b/>
          <w:u w:val="single"/>
        </w:rPr>
        <w:t>96592</w:t>
      </w:r>
    </w:p>
    <w:p>
      <w:r>
        <w:t xml:space="preserve">4. </w:t>
        <w:tab/>
        <w:tab/>
        <w:tab/>
        <w:t>The only nigger is the one that shares a cell with Billy. When he is allowed prison internet access finds it hard to get comfortable typing as his now gaping ass is, well, raw with emotion 😳🤪</w:t>
      </w:r>
    </w:p>
    <w:p>
      <w:r>
        <w:rPr>
          <w:b/>
          <w:u w:val="single"/>
        </w:rPr>
        <w:t>96593</w:t>
      </w:r>
    </w:p>
    <w:p>
      <w:r>
        <w:t xml:space="preserve">5. </w:t>
        <w:tab/>
        <w:tab/>
        <w:tab/>
        <w:tab/>
        <w:t>Blown out O ring 😂😂</w:t>
      </w:r>
    </w:p>
    <w:p>
      <w:r>
        <w:rPr>
          <w:b/>
          <w:u w:val="single"/>
        </w:rPr>
        <w:t>96594</w:t>
      </w:r>
    </w:p>
    <w:p>
      <w:r>
        <w:t xml:space="preserve">6. </w:t>
        <w:tab/>
        <w:tab/>
        <w:tab/>
        <w:tab/>
        <w:t>😜😱</w:t>
      </w:r>
    </w:p>
    <w:p>
      <w:r>
        <w:rPr>
          <w:b/>
          <w:u w:val="single"/>
        </w:rPr>
        <w:t>96595</w:t>
      </w:r>
    </w:p>
    <w:p>
      <w:r>
        <w:t>1. If ever an event has shown just how far into the lower depths of the Kali Yuga we've really fallen, this whole 'loli' debacle is it. The fact that you're having to have a rational, legalese type argument with utterly degenerate, sick perverts is bizarre. Although a perfect example of the postmodern world.   Lord Kalki, save us! For fuck's sake...</w:t>
      </w:r>
    </w:p>
    <w:p>
      <w:r>
        <w:rPr>
          <w:b/>
          <w:u w:val="single"/>
        </w:rPr>
        <w:t>96596</w:t>
      </w:r>
    </w:p>
    <w:p>
      <w:r>
        <w:t xml:space="preserve">2. </w:t>
        <w:tab/>
        <w:t>fuck off nigger</w:t>
      </w:r>
    </w:p>
    <w:p>
      <w:r>
        <w:rPr>
          <w:b/>
          <w:u w:val="single"/>
        </w:rPr>
        <w:t>96597</w:t>
      </w:r>
    </w:p>
    <w:p>
      <w:r>
        <w:t>1. Radio host Michael Savage has called on President Trump to direct Homeland Security to arrest prominent members of Antifa, labeling the organization a “domestic terrorist group”.   https://www.infowars.com/michael-savage-calls-on-trump-to-order-arrest-of-antifa-members/</w:t>
      </w:r>
    </w:p>
    <w:p>
      <w:r>
        <w:rPr>
          <w:b/>
          <w:u w:val="single"/>
        </w:rPr>
        <w:t>96598</w:t>
      </w:r>
    </w:p>
    <w:p>
      <w:r>
        <w:t xml:space="preserve">2. </w:t>
        <w:tab/>
        <w:t>As have we all, multiple times a day every day for almost two years</w:t>
      </w:r>
    </w:p>
    <w:p>
      <w:r>
        <w:rPr>
          <w:b/>
          <w:u w:val="single"/>
        </w:rPr>
        <w:t>96599</w:t>
      </w:r>
    </w:p>
    <w:p>
      <w:r>
        <w:t xml:space="preserve">3. </w:t>
        <w:tab/>
        <w:tab/>
        <w:t>Pjw the eternal faggot for israel</w:t>
      </w:r>
    </w:p>
    <w:p>
      <w:r>
        <w:rPr>
          <w:b/>
          <w:u w:val="single"/>
        </w:rPr>
        <w:t>96600</w:t>
      </w:r>
    </w:p>
    <w:p>
      <w:r>
        <w:t>1. lol coincidence that none of these bombs worked? lol, the dirty tricks of the globalist cunt hillary and the dimocraps</w:t>
      </w:r>
    </w:p>
    <w:p>
      <w:r>
        <w:rPr>
          <w:b/>
          <w:u w:val="single"/>
        </w:rPr>
        <w:t>96601</w:t>
      </w:r>
    </w:p>
    <w:p>
      <w:r>
        <w:t>1. Model Calls Herself ‘Brave’ for Portraying First Lady as a Stripper  Melanie Marden said she was 'empowering' women by being in the controversial music video from leftist rapper T.I.   https://www.lifezette.com/2018/10/model-calls-herself-brave-for-portraying-first-lady-as-a-stripper/</w:t>
      </w:r>
    </w:p>
    <w:p>
      <w:r>
        <w:rPr>
          <w:b/>
          <w:u w:val="single"/>
        </w:rPr>
        <w:t>96602</w:t>
      </w:r>
    </w:p>
    <w:p>
      <w:r>
        <w:t xml:space="preserve">2. </w:t>
        <w:tab/>
        <w:t>Melanie Marden deserves to be stoned to death. Purge the evil.</w:t>
      </w:r>
    </w:p>
    <w:p>
      <w:r>
        <w:rPr>
          <w:b/>
          <w:u w:val="single"/>
        </w:rPr>
        <w:t>96603</w:t>
      </w:r>
    </w:p>
    <w:p>
      <w:r>
        <w:t xml:space="preserve">3. </w:t>
        <w:tab/>
        <w:tab/>
        <w:t>now now, don't get all muzzie on us, just take her out back and put two behind the ear.</w:t>
      </w:r>
    </w:p>
    <w:p>
      <w:r>
        <w:rPr>
          <w:b/>
          <w:u w:val="single"/>
        </w:rPr>
        <w:t>96604</w:t>
      </w:r>
    </w:p>
    <w:p>
      <w:r>
        <w:t>1. Judge denies Keith Ellison's petition to keep divorce file sealed, redact 'sensitive' information. Their divorce file is expected to be unsealed Wednesday,   http://www.startribune.com/ellison-petitions-to-keep-divorce-file-sealed-arguing-for-chance-to-redact-sensitive-information/497683951/</w:t>
      </w:r>
    </w:p>
    <w:p>
      <w:r>
        <w:rPr>
          <w:b/>
          <w:u w:val="single"/>
        </w:rPr>
        <w:t>96605</w:t>
      </w:r>
    </w:p>
    <w:p>
      <w:r>
        <w:t xml:space="preserve">2. </w:t>
        <w:tab/>
        <w:t>Take that nigger down.</w:t>
      </w:r>
    </w:p>
    <w:p>
      <w:r>
        <w:rPr>
          <w:b/>
          <w:u w:val="single"/>
        </w:rPr>
        <w:t>96606</w:t>
      </w:r>
    </w:p>
    <w:p>
      <w:r>
        <w:t>1. Is going to the like of junker who grandfather took billions of Luxembourg population took be force you a globalist inside for nazie you will not be pm we fucking cunt like you may your another Tony Blair in fucking dress your most evil lieing cunt for z witch this country has ever had you are a reminder right taking over David Cameron fuck up job for you witch to</w:t>
      </w:r>
    </w:p>
    <w:p>
      <w:r>
        <w:rPr>
          <w:b/>
          <w:u w:val="single"/>
        </w:rPr>
        <w:t>96607</w:t>
      </w:r>
    </w:p>
    <w:p>
      <w:r>
        <w:t>1. http://click1.e.conservativetribune.com/sjlkszwcfmztszkgtcjbztzbzjtjlhvwlwmpjkhmvjpcjr_gyyyktwygcdcrkwtnrklg.html    Another Jew hating retard</w:t>
      </w:r>
    </w:p>
    <w:p>
      <w:r>
        <w:rPr>
          <w:b/>
          <w:u w:val="single"/>
        </w:rPr>
        <w:t>96608</w:t>
      </w:r>
    </w:p>
    <w:p>
      <w:r>
        <w:t>1. &gt;Churchill quote in bio Boomer degenerate confirmed</w:t>
      </w:r>
    </w:p>
    <w:p>
      <w:r>
        <w:rPr>
          <w:b/>
          <w:u w:val="single"/>
        </w:rPr>
        <w:t>96609</w:t>
      </w:r>
    </w:p>
    <w:p>
      <w:r>
        <w:t xml:space="preserve">2. </w:t>
        <w:tab/>
        <w:t>Just love when the kiddies side with the Muslims—no worries there.</w:t>
      </w:r>
    </w:p>
    <w:p>
      <w:r>
        <w:rPr>
          <w:b/>
          <w:u w:val="single"/>
        </w:rPr>
        <w:t>96610</w:t>
      </w:r>
    </w:p>
    <w:p>
      <w:r>
        <w:t xml:space="preserve">3. </w:t>
        <w:tab/>
        <w:tab/>
        <w:t>Looks like a retarded NPC bot network to me.  Or a retarded homosexual with a thing for projecting degeneracy.</w:t>
      </w:r>
    </w:p>
    <w:p>
      <w:r>
        <w:rPr>
          <w:b/>
          <w:u w:val="single"/>
        </w:rPr>
        <w:t>96611</w:t>
      </w:r>
    </w:p>
    <w:p>
      <w:r>
        <w:t>1. Me think your a dyke</w:t>
      </w:r>
    </w:p>
    <w:p>
      <w:r>
        <w:rPr>
          <w:b/>
          <w:u w:val="single"/>
        </w:rPr>
        <w:t>96612</w:t>
      </w:r>
    </w:p>
    <w:p>
      <w:r>
        <w:t>1. @Kween_Gigi    Did you get gassed over there because of the bot sweep or specific targeting?😎</w:t>
      </w:r>
    </w:p>
    <w:p>
      <w:r>
        <w:rPr>
          <w:b/>
          <w:u w:val="single"/>
        </w:rPr>
        <w:t>96613</w:t>
      </w:r>
    </w:p>
    <w:p>
      <w:r>
        <w:t xml:space="preserve">2. </w:t>
        <w:tab/>
        <w:t>Evading a perm ban 😭😭💕 that anon calm fgt is reporting us all</w:t>
      </w:r>
    </w:p>
    <w:p>
      <w:r>
        <w:rPr>
          <w:b/>
          <w:u w:val="single"/>
        </w:rPr>
        <w:t>96614</w:t>
      </w:r>
    </w:p>
    <w:p>
      <w:r>
        <w:t xml:space="preserve">3. </w:t>
        <w:tab/>
        <w:tab/>
        <w:t>Can you imagine being such a retard JFC</w:t>
      </w:r>
    </w:p>
    <w:p>
      <w:r>
        <w:rPr>
          <w:b/>
          <w:u w:val="single"/>
        </w:rPr>
        <w:t>96615</w:t>
      </w:r>
    </w:p>
    <w:p>
      <w:r>
        <w:t>1. This shit that is happening with RAM combined with the total disinterest in prosecuting Antifa is just another sympton of the larger dysfunction of the Trump administration</w:t>
      </w:r>
    </w:p>
    <w:p>
      <w:r>
        <w:rPr>
          <w:b/>
          <w:u w:val="single"/>
        </w:rPr>
        <w:t>96616</w:t>
      </w:r>
    </w:p>
    <w:p>
      <w:r>
        <w:t xml:space="preserve">2. </w:t>
        <w:tab/>
        <w:t>Antifa has been going to jail.  Don't listen to fake moonbats pretending to be white supremacists.... https://twitter.com/JackPosobiec/status/1034639181631430656</w:t>
      </w:r>
    </w:p>
    <w:p>
      <w:r>
        <w:rPr>
          <w:b/>
          <w:u w:val="single"/>
        </w:rPr>
        <w:t>96617</w:t>
      </w:r>
    </w:p>
    <w:p>
      <w:r>
        <w:t xml:space="preserve">3. </w:t>
        <w:tab/>
        <w:tab/>
        <w:t>Really?   What happened to the hundreds of them who were arrested at the inauguration?</w:t>
      </w:r>
    </w:p>
    <w:p>
      <w:r>
        <w:rPr>
          <w:b/>
          <w:u w:val="single"/>
        </w:rPr>
        <w:t>96618</w:t>
      </w:r>
    </w:p>
    <w:p>
      <w:r>
        <w:t xml:space="preserve">4. </w:t>
        <w:tab/>
        <w:tab/>
        <w:tab/>
        <w:t>They were in DC, you know, moonbat land, and all the moonbats made sure to get on the juries and acquitted them....</w:t>
      </w:r>
    </w:p>
    <w:p>
      <w:r>
        <w:rPr>
          <w:b/>
          <w:u w:val="single"/>
        </w:rPr>
        <w:t>96619</w:t>
      </w:r>
    </w:p>
    <w:p>
      <w:r>
        <w:t xml:space="preserve">5. </w:t>
        <w:tab/>
        <w:tab/>
        <w:tab/>
        <w:tab/>
        <w:t>That's not what happened.   Federal prosecutors dropped the charges against hundreds of Antifa. They've been ignored by Trump's DOJ ever since as their violence has spiraled to the point where EVERY SINGLE WEEKEND they are getting arrested now</w:t>
      </w:r>
    </w:p>
    <w:p>
      <w:r>
        <w:rPr>
          <w:b/>
          <w:u w:val="single"/>
        </w:rPr>
        <w:t>96620</w:t>
      </w:r>
    </w:p>
    <w:p>
      <w:r>
        <w:t xml:space="preserve">6. </w:t>
        <w:tab/>
        <w:tab/>
        <w:tab/>
        <w:tab/>
        <w:tab/>
        <w:t>I'll out you for the liar you are.  Let's start with Step A.  The DOJ did bring charges against them, right?  I bet you fall apart at Step A.</w:t>
      </w:r>
    </w:p>
    <w:p>
      <w:r>
        <w:rPr>
          <w:b/>
          <w:u w:val="single"/>
        </w:rPr>
        <w:t>96621</w:t>
      </w:r>
    </w:p>
    <w:p>
      <w:r>
        <w:t xml:space="preserve">7. </w:t>
        <w:tab/>
        <w:tab/>
        <w:tab/>
        <w:tab/>
        <w:tab/>
        <w:tab/>
        <w:t>They all walked too.   Federal prosecutors dropped the charges against hundreds of Antifa. This emboldened them to unleash a tidal wave of violence which has gone on unchecked for 2 years now. The Trump admin had been worse than worthless and has gone on to prosecute the guys who DEFENDED Trump supporters at the California rallies</w:t>
      </w:r>
    </w:p>
    <w:p>
      <w:r>
        <w:rPr>
          <w:b/>
          <w:u w:val="single"/>
        </w:rPr>
        <w:t>96622</w:t>
      </w:r>
    </w:p>
    <w:p>
      <w:r>
        <w:t xml:space="preserve">8. </w:t>
        <w:tab/>
        <w:tab/>
        <w:tab/>
        <w:tab/>
        <w:tab/>
        <w:tab/>
        <w:tab/>
        <w:t>And this Sessions faggot is supposed to be a southerner?  Unreal</w:t>
      </w:r>
    </w:p>
    <w:p>
      <w:r>
        <w:rPr>
          <w:b/>
          <w:u w:val="single"/>
        </w:rPr>
        <w:t>96623</w:t>
      </w:r>
    </w:p>
    <w:p>
      <w:r>
        <w:t xml:space="preserve">9. </w:t>
        <w:tab/>
        <w:tab/>
        <w:tab/>
        <w:tab/>
        <w:tab/>
        <w:tab/>
        <w:tab/>
        <w:tab/>
        <w:t>"Jeff Sessions literally lynches niggers and is in the KKK and voted against integration!1!11" - The Left.   Yeah I fucking wish.</w:t>
      </w:r>
    </w:p>
    <w:p>
      <w:r>
        <w:rPr>
          <w:b/>
          <w:u w:val="single"/>
        </w:rPr>
        <w:t>96624</w:t>
      </w:r>
    </w:p>
    <w:p>
      <w:r>
        <w:t>1. HERE IS AN ARTICLE ON HOW MUCH GREEK PHILOSOPHY WAS USED IN THE NT OF THE NOT SO HOLY BOOK AND A PIC I SAVED https://biblethingsinbibleways.wordpress.com/2013/07/14/paul-and-his-use-of-greek-philosophy/</w:t>
      </w:r>
    </w:p>
    <w:p>
      <w:r>
        <w:rPr>
          <w:b/>
          <w:u w:val="single"/>
        </w:rPr>
        <w:t>96625</w:t>
      </w:r>
    </w:p>
    <w:p>
      <w:r>
        <w:t xml:space="preserve">2. </w:t>
        <w:tab/>
        <w:t>It's a hybrid Religon</w:t>
      </w:r>
    </w:p>
    <w:p>
      <w:r>
        <w:rPr>
          <w:b/>
          <w:u w:val="single"/>
        </w:rPr>
        <w:t>96626</w:t>
      </w:r>
    </w:p>
    <w:p>
      <w:r>
        <w:t xml:space="preserve">3. </w:t>
        <w:tab/>
        <w:tab/>
        <w:t>yes half of it is grece and roman the other half sand nigger isrealite</w:t>
      </w:r>
    </w:p>
    <w:p>
      <w:r>
        <w:rPr>
          <w:b/>
          <w:u w:val="single"/>
        </w:rPr>
        <w:t>96627</w:t>
      </w:r>
    </w:p>
    <w:p>
      <w:r>
        <w:t>1. There's only ONE word for this monkey thing....and that word is NIGGER   #weregoingtoneedbiggerOVENS 💨</w:t>
      </w:r>
    </w:p>
    <w:p>
      <w:r>
        <w:rPr>
          <w:b/>
          <w:u w:val="single"/>
        </w:rPr>
        <w:t>96628</w:t>
      </w:r>
    </w:p>
    <w:p>
      <w:r>
        <w:t xml:space="preserve">2. </w:t>
        <w:tab/>
        <w:t>Negradamus needs to take a drive thru the Watts section. It used to be 100% nigger in the 1960s. Now its 100% beaner. Looks like dey wuz no kangz.</w:t>
      </w:r>
    </w:p>
    <w:p>
      <w:r>
        <w:rPr>
          <w:b/>
          <w:u w:val="single"/>
        </w:rPr>
        <w:t>96629</w:t>
      </w:r>
    </w:p>
    <w:p>
      <w:r>
        <w:t>1. @TruthWillOut    Are you aware of this bill that just past the house.   https://congress.gov/bill/115th-congress/house-bill/1911</w:t>
      </w:r>
    </w:p>
    <w:p>
      <w:r>
        <w:rPr>
          <w:b/>
          <w:u w:val="single"/>
        </w:rPr>
        <w:t>96630</w:t>
      </w:r>
    </w:p>
    <w:p>
      <w:r>
        <w:t xml:space="preserve">2. </w:t>
        <w:tab/>
        <w:t>H.R.1911 - Special Envoy to Monitor and Combat Anti-Semitism Act of 2018   To learn who rules over you, find out who you’re not allowed to criticise.    https://TruthWillOut.tv</w:t>
      </w:r>
    </w:p>
    <w:p>
      <w:r>
        <w:rPr>
          <w:b/>
          <w:u w:val="single"/>
        </w:rPr>
        <w:t>96631</w:t>
      </w:r>
    </w:p>
    <w:p>
      <w:r>
        <w:t xml:space="preserve">3. </w:t>
        <w:tab/>
        <w:tab/>
        <w:t>That cock-faced faggot bitch of a fucking kike cunt president!!!  Mother fucker!!!!</w:t>
      </w:r>
    </w:p>
    <w:p>
      <w:r>
        <w:rPr>
          <w:b/>
          <w:u w:val="single"/>
        </w:rPr>
        <w:t>96632</w:t>
      </w:r>
    </w:p>
    <w:p>
      <w:r>
        <w:t>1. Give us your poor, hungry, tired, nonwhite illegal aliens with HIV, measles, pertussis, rubella, rabies, hepatitis A, influenza, tuberculosis, shigellosis,  syphilis, etc, otherwise you're a racist Nazi.</w:t>
      </w:r>
    </w:p>
    <w:p>
      <w:r>
        <w:rPr>
          <w:b/>
          <w:u w:val="single"/>
        </w:rPr>
        <w:t>96633</w:t>
      </w:r>
    </w:p>
    <w:p>
      <w:r>
        <w:t xml:space="preserve">2. </w:t>
        <w:tab/>
        <w:t>All because some faggot wrote a poem once.</w:t>
      </w:r>
    </w:p>
    <w:p>
      <w:r>
        <w:rPr>
          <w:b/>
          <w:u w:val="single"/>
        </w:rPr>
        <w:t>96634</w:t>
      </w:r>
    </w:p>
    <w:p>
      <w:r>
        <w:t xml:space="preserve">3. </w:t>
        <w:tab/>
        <w:tab/>
        <w:t>A poem that has nothing to do with American laws.</w:t>
      </w:r>
    </w:p>
    <w:p>
      <w:r>
        <w:rPr>
          <w:b/>
          <w:u w:val="single"/>
        </w:rPr>
        <w:t>96635</w:t>
      </w:r>
    </w:p>
    <w:p>
      <w:r>
        <w:t>1. Democrats have openly stated (many times) they will repeal the 2nd.   #Vote Red</w:t>
      </w:r>
    </w:p>
    <w:p>
      <w:r>
        <w:rPr>
          <w:b/>
          <w:u w:val="single"/>
        </w:rPr>
        <w:t>96636</w:t>
      </w:r>
    </w:p>
    <w:p>
      <w:r>
        <w:t xml:space="preserve">2. </w:t>
        <w:tab/>
        <w:t>she needs to lay off the sand nigger cock</w:t>
      </w:r>
    </w:p>
    <w:p>
      <w:r>
        <w:rPr>
          <w:b/>
          <w:u w:val="single"/>
        </w:rPr>
        <w:t>96637</w:t>
      </w:r>
    </w:p>
    <w:p>
      <w:r>
        <w:t>1. Sheer, utter, unbelievable BS, from an unfunny comedy hack.  It is embelmatic of Celebrity Culture..and we're supposed to take advice from these ass-hats about who to vote for and why?!  #CelebrityLivesDontMatter   https://www.foxnews.com/entertainment/sarah-silverman-claims-louis-c-k-masturbated-in-front-of-her-with-her-consent</w:t>
      </w:r>
    </w:p>
    <w:p>
      <w:r>
        <w:rPr>
          <w:b/>
          <w:u w:val="single"/>
        </w:rPr>
        <w:t>96638</w:t>
      </w:r>
    </w:p>
    <w:p>
      <w:r>
        <w:t xml:space="preserve">2. </w:t>
        <w:tab/>
        <w:t>you ignorant, jew cunt</w:t>
      </w:r>
    </w:p>
    <w:p>
      <w:r>
        <w:rPr>
          <w:b/>
          <w:u w:val="single"/>
        </w:rPr>
        <w:t>96639</w:t>
      </w:r>
    </w:p>
    <w:p>
      <w:r>
        <w:t>1. 10 Jahre für ein versautes Frauenleben inkl. Männlichkeit des Freundes.....Im Knast wird man den Nigger als Held feiern und die Geschichte von seiner Tat wird, unter gelächter, von Zelle zu Zelle gerufen..........."Bestrafung" und "Gerechtigkeit"</w:t>
      </w:r>
    </w:p>
    <w:p>
      <w:r>
        <w:rPr>
          <w:b/>
          <w:u w:val="single"/>
        </w:rPr>
        <w:t>96640</w:t>
      </w:r>
    </w:p>
    <w:p>
      <w:r>
        <w:t>1. The Jews are our mortal enemies and hate Christ, and the Talmud exposes their blasphemy with clarity. Any discrepancies about “muh context” are easily put to rest when you observe their vehemently anti-Christian words and behavior patterns. If you “disagree” with this by simply refusing to believe the indisputable truth, then you’re a dead man walking.</w:t>
      </w:r>
    </w:p>
    <w:p>
      <w:r>
        <w:rPr>
          <w:b/>
          <w:u w:val="single"/>
        </w:rPr>
        <w:t>96641</w:t>
      </w:r>
    </w:p>
    <w:p>
      <w:r>
        <w:t xml:space="preserve">2. </w:t>
        <w:tab/>
        <w:t>Can't hate fictional kike on stick. I do hate the suicidal advice the faggot is supposed to have given in the kike created bible. The Sermon On The Mount is the foundation of Christ-insanity(advice on "good" living)&amp; it's perverse/suicidal.  OT has some decent stuff such as "an eye for an eye" along with lots of perversion(ex=foreskin collection) &amp; nonsense</w:t>
      </w:r>
    </w:p>
    <w:p>
      <w:r>
        <w:rPr>
          <w:b/>
          <w:u w:val="single"/>
        </w:rPr>
        <w:t>96642</w:t>
      </w:r>
    </w:p>
    <w:p>
      <w:r>
        <w:t xml:space="preserve">3. </w:t>
        <w:tab/>
        <w:tab/>
        <w:t>Take some time to look into true Christian identity... Jesus was not a Jew not by race nor by faith. The kike on a stick canard is a common misconception that the Jews want you to believe. https://youtu.be/fmepw92yLBg This guy has some power lectures that you should check out.</w:t>
      </w:r>
    </w:p>
    <w:p>
      <w:r>
        <w:rPr>
          <w:b/>
          <w:u w:val="single"/>
        </w:rPr>
        <w:t>96643</w:t>
      </w:r>
    </w:p>
    <w:p>
      <w:r>
        <w:t xml:space="preserve">4. </w:t>
        <w:tab/>
        <w:tab/>
        <w:t>This one gets right into the nitty gritty. https://youtu.be/7-WQpUZB-Bk</w:t>
      </w:r>
    </w:p>
    <w:p>
      <w:r>
        <w:rPr>
          <w:b/>
          <w:u w:val="single"/>
        </w:rPr>
        <w:t>96644</w:t>
      </w:r>
    </w:p>
    <w:p>
      <w:r>
        <w:t xml:space="preserve">5. </w:t>
        <w:tab/>
        <w:tab/>
        <w:t>Already seen much of that type (Whites are the real kikes of the bible) crap. Won't waste time on more. Read christling bible &amp; plenty on its origin. Had many contacts with sickos that are greatly infected. Nothing can change perverse suicidal "teachings" into something else.  Abrahamic religions(judaism/islam/christianity)are kikey. That simple.</w:t>
      </w:r>
    </w:p>
    <w:p>
      <w:r>
        <w:rPr>
          <w:b/>
          <w:u w:val="single"/>
        </w:rPr>
        <w:t>96645</w:t>
      </w:r>
    </w:p>
    <w:p>
      <w:r>
        <w:t>1. Young British soldier sacked for having his photo taken with British patriot who is critical of Muslim paedophiles !!   Please sign the petition   https://www.therebel.media/standwithourlads</w:t>
      </w:r>
    </w:p>
    <w:p>
      <w:r>
        <w:rPr>
          <w:b/>
          <w:u w:val="single"/>
        </w:rPr>
        <w:t>96646</w:t>
      </w:r>
    </w:p>
    <w:p>
      <w:r>
        <w:t xml:space="preserve">2. </w:t>
        <w:tab/>
        <w:t>I hate muslim savages more and more every day. I feel sorry for the average White Britain. They need to take action against the muds and kikes. Come on you limey fucks. Find your balls.</w:t>
      </w:r>
    </w:p>
    <w:p>
      <w:r>
        <w:rPr>
          <w:b/>
          <w:u w:val="single"/>
        </w:rPr>
        <w:t>96647</w:t>
      </w:r>
    </w:p>
    <w:p>
      <w:r>
        <w:t>1. Liberal logic...</w:t>
      </w:r>
    </w:p>
    <w:p>
      <w:r>
        <w:rPr>
          <w:b/>
          <w:u w:val="single"/>
        </w:rPr>
        <w:t>96648</w:t>
      </w:r>
    </w:p>
    <w:p>
      <w:r>
        <w:t xml:space="preserve">2. </w:t>
        <w:tab/>
        <w:t>they need a retard emoji</w:t>
      </w:r>
    </w:p>
    <w:p>
      <w:r>
        <w:rPr>
          <w:b/>
          <w:u w:val="single"/>
        </w:rPr>
        <w:t>96649</w:t>
      </w:r>
    </w:p>
    <w:p>
      <w:r>
        <w:t>1. I hope so!</w:t>
      </w:r>
    </w:p>
    <w:p>
      <w:r>
        <w:rPr>
          <w:b/>
          <w:u w:val="single"/>
        </w:rPr>
        <w:t>96650</w:t>
      </w:r>
    </w:p>
    <w:p>
      <w:r>
        <w:t xml:space="preserve">2. </w:t>
        <w:tab/>
        <w:t>she is retarded</w:t>
      </w:r>
    </w:p>
    <w:p>
      <w:r>
        <w:rPr>
          <w:b/>
          <w:u w:val="single"/>
        </w:rPr>
        <w:t>96651</w:t>
      </w:r>
    </w:p>
    <w:p>
      <w:r>
        <w:t>1. Nigel Farage:  ‏  The EU gangsters think Brexit can be stopped and in this warped scheme they have a great ally. Her name is Theresa_May.   https://www.telegraph.co.uk/politics/2018/10/18/chucking-chequers-not-enough-time-tories-chucked-mrs-may/</w:t>
      </w:r>
    </w:p>
    <w:p>
      <w:r>
        <w:rPr>
          <w:b/>
          <w:u w:val="single"/>
        </w:rPr>
        <w:t>96652</w:t>
      </w:r>
    </w:p>
    <w:p>
      <w:r>
        <w:t xml:space="preserve">2. </w:t>
        <w:tab/>
        <w:t>We can just walk away with middle finger to eu and go straight in to the world trade because we don't like being done over  by nazie cunt s that run all of European so why didnt Hitler do that then killling millions for fuck all</w:t>
      </w:r>
    </w:p>
    <w:p>
      <w:r>
        <w:rPr>
          <w:b/>
          <w:u w:val="single"/>
        </w:rPr>
        <w:t>96653</w:t>
      </w:r>
    </w:p>
    <w:p>
      <w:r>
        <w:t>1. https://www.manchestereveningnews.co.uk/news/greater-manchester-news/man-jailed-after-one-punch-15297988   I just bloody well LOVE multicultural #England where a MUSLIM African nigger beats the shit out of a cross dressing freak. How enriching is that?</w:t>
      </w:r>
    </w:p>
    <w:p>
      <w:r>
        <w:rPr>
          <w:b/>
          <w:u w:val="single"/>
        </w:rPr>
        <w:t>96654</w:t>
      </w:r>
    </w:p>
    <w:p>
      <w:r>
        <w:t>1. Child Porn is Not Acceptable Here !!!   Endangering Children !!!</w:t>
      </w:r>
    </w:p>
    <w:p>
      <w:r>
        <w:rPr>
          <w:b/>
          <w:u w:val="single"/>
        </w:rPr>
        <w:t>96655</w:t>
      </w:r>
    </w:p>
    <w:p>
      <w:r>
        <w:t xml:space="preserve">2. </w:t>
        <w:tab/>
        <w:t>this is illegal here The law is written that states representation of a child in a sexual situation, or DISPLAYED in such. Does not have to be a real child to be considered child porn. Everyone, flag this faggot ,and if I find any followers of mine following this shit..im calling you out and shredding your asses</w:t>
      </w:r>
    </w:p>
    <w:p>
      <w:r>
        <w:rPr>
          <w:b/>
          <w:u w:val="single"/>
        </w:rPr>
        <w:t>96656</w:t>
      </w:r>
    </w:p>
    <w:p>
      <w:r>
        <w:t>1. RT @ABCPolitics:    Sen. Chuck Schumer: "President Trump's nomination of Judge Brett Kavanaugh to the United States Supreme Court will go down as one of the saddest, most sordid chapters in the long history of the federal judiciary."   https://i.imgur.com/JV5xN1N.jpg  https://kek.gg/u/nBKY</w:t>
      </w:r>
    </w:p>
    <w:p>
      <w:r>
        <w:rPr>
          <w:b/>
          <w:u w:val="single"/>
        </w:rPr>
        <w:t>96657</w:t>
      </w:r>
    </w:p>
    <w:p>
      <w:r>
        <w:t xml:space="preserve">2. </w:t>
        <w:tab/>
        <w:t>Says they guy whose own daughter is a carpet munching bull dyke now.  She hated her own father so much that she decided to hate men all together...</w:t>
      </w:r>
    </w:p>
    <w:p>
      <w:r>
        <w:rPr>
          <w:b/>
          <w:u w:val="single"/>
        </w:rPr>
        <w:t>96658</w:t>
      </w:r>
    </w:p>
    <w:p>
      <w:r>
        <w:t>1. Oh my god this white nigger is never going to shut the fuck up.</w:t>
      </w:r>
    </w:p>
    <w:p>
      <w:r>
        <w:rPr>
          <w:b/>
          <w:u w:val="single"/>
        </w:rPr>
        <w:t>96659</w:t>
      </w:r>
    </w:p>
    <w:p>
      <w:r>
        <w:t>1. post your targets to this thread's comments section. this thread will be replaced weekly to prevent excess thuggery and harassment.   look below for trolling targets when you feel bored. there is no obligation to get involved.</w:t>
      </w:r>
    </w:p>
    <w:p>
      <w:r>
        <w:rPr>
          <w:b/>
          <w:u w:val="single"/>
        </w:rPr>
        <w:t>96660</w:t>
      </w:r>
    </w:p>
    <w:p>
      <w:r>
        <w:t xml:space="preserve">2. </w:t>
        <w:tab/>
        <w:t>This faggot  https://gab.com/Yahisgood/posts/39761978</w:t>
      </w:r>
    </w:p>
    <w:p>
      <w:r>
        <w:rPr>
          <w:b/>
          <w:u w:val="single"/>
        </w:rPr>
        <w:t>96661</w:t>
      </w:r>
    </w:p>
    <w:p>
      <w:r>
        <w:t xml:space="preserve">3. </w:t>
        <w:tab/>
        <w:tab/>
        <w:t>christian WN seems to be under attack today. this will be an interesting weekend.</w:t>
      </w:r>
    </w:p>
    <w:p>
      <w:r>
        <w:rPr>
          <w:b/>
          <w:u w:val="single"/>
        </w:rPr>
        <w:t>96662</w:t>
      </w:r>
    </w:p>
    <w:p>
      <w:r>
        <w:t>1. guns don't mean shit if you aint got balls   it time for all niggas to be warriors gain    we was kings and queens visiting the stars before the white devils came stoled are knowledge and enslaved us   it gonna be a black planet white devils watch out    #BlackGab #Negus #Nuwaupian #Blaxit #KenyansOnGab   #AfricansOnGab #BlackPower #BlackLivesMatter #BLM #Wakanda</w:t>
      </w:r>
    </w:p>
    <w:p>
      <w:r>
        <w:rPr>
          <w:b/>
          <w:u w:val="single"/>
        </w:rPr>
        <w:t>96663</w:t>
      </w:r>
    </w:p>
    <w:p>
      <w:r>
        <w:t xml:space="preserve">2. </w:t>
        <w:tab/>
        <w:t>sorry i ever had the misfortune of you commenting on my post..yu are very fucked up individual..prejudiced as hell and full of shit!! if youre king in africa yu better get back over there!! now i know why everybody is hating on you..you hating on them too..</w:t>
      </w:r>
    </w:p>
    <w:p>
      <w:r>
        <w:rPr>
          <w:b/>
          <w:u w:val="single"/>
        </w:rPr>
        <w:t>96664</w:t>
      </w:r>
    </w:p>
    <w:p>
      <w:r>
        <w:t xml:space="preserve">3. </w:t>
        <w:tab/>
        <w:tab/>
        <w:t>ISLAM/MUSLIMS CALL ALL BLACKS ABD..IT IS ARABIC FOR NIGGER AND SLAVE..THEY ARE NOT YOUR BUDDY.</w:t>
      </w:r>
    </w:p>
    <w:p>
      <w:r>
        <w:rPr>
          <w:b/>
          <w:u w:val="single"/>
        </w:rPr>
        <w:t>96665</w:t>
      </w:r>
    </w:p>
    <w:p>
      <w:r>
        <w:t>1. ... as I overturn every fucking retarded nazi demoKKKrat court ruling there is......hahahahahahahaha.....</w:t>
      </w:r>
    </w:p>
    <w:p>
      <w:r>
        <w:rPr>
          <w:b/>
          <w:u w:val="single"/>
        </w:rPr>
        <w:t>96666</w:t>
      </w:r>
    </w:p>
    <w:p>
      <w:r>
        <w:t>1. Lord only knows why, but a video I posted 2 years ago is all of a sudden blowing up on Youtube for some reason. Maybe you guys will enjoy watching a compilation of protesters getting run over too.    https://www.youtube.com/watch?v=iFkrAFiPu2o&amp;lc=z23izbt4hym0zlju3acdp432ov4bjzdygr42svenbl5w03c010c</w:t>
      </w:r>
    </w:p>
    <w:p>
      <w:r>
        <w:rPr>
          <w:b/>
          <w:u w:val="single"/>
        </w:rPr>
        <w:t>96667</w:t>
      </w:r>
    </w:p>
    <w:p>
      <w:r>
        <w:t xml:space="preserve">2. </w:t>
        <w:tab/>
        <w:t>@31sec those dyke bramin bull bitches got back up like getting hit by a car was nothing. Next time it should be a Toyota Tundra that plows into them.</w:t>
      </w:r>
    </w:p>
    <w:p>
      <w:r>
        <w:rPr>
          <w:b/>
          <w:u w:val="single"/>
        </w:rPr>
        <w:t>96668</w:t>
      </w:r>
    </w:p>
    <w:p>
      <w:r>
        <w:t>1. More like if your some dumb dirt kenya swahili talkin nigger who aint a american citizen you should become american president</w:t>
      </w:r>
    </w:p>
    <w:p>
      <w:r>
        <w:rPr>
          <w:b/>
          <w:u w:val="single"/>
        </w:rPr>
        <w:t>96669</w:t>
      </w:r>
    </w:p>
    <w:p>
      <w:r>
        <w:t>1. Judaism has nothing to do with ethnicity or nationality. It is simply a religion, only.... that's all. Now go fuck yourself fuckface</w:t>
      </w:r>
    </w:p>
    <w:p>
      <w:r>
        <w:rPr>
          <w:b/>
          <w:u w:val="single"/>
        </w:rPr>
        <w:t>96670</w:t>
      </w:r>
    </w:p>
    <w:p>
      <w:r>
        <w:t xml:space="preserve">2. </w:t>
        <w:tab/>
        <w:t>Yet a Jew can be a christian or buddist, and an asian can follow Judaism..... Interesting how that blows your whole statement right out of the water</w:t>
      </w:r>
    </w:p>
    <w:p>
      <w:r>
        <w:rPr>
          <w:b/>
          <w:u w:val="single"/>
        </w:rPr>
        <w:t>96671</w:t>
      </w:r>
    </w:p>
    <w:p>
      <w:r>
        <w:t xml:space="preserve">3. </w:t>
        <w:tab/>
        <w:tab/>
        <w:t>No it doesn't, dumb fuck.   It proves that Judaism has a genetic component to it. If it was only a religion, it wouldn't make sense for a Jew to say he's a Christian or a Buddhist.   You are too fucking retarded to have figured out how to get on the internet by yourself. Which one of the neighborhood kids set up the Wi-Fi for you?</w:t>
      </w:r>
    </w:p>
    <w:p>
      <w:r>
        <w:rPr>
          <w:b/>
          <w:u w:val="single"/>
        </w:rPr>
        <w:t>96672</w:t>
      </w:r>
    </w:p>
    <w:p>
      <w:r>
        <w:t xml:space="preserve">4. </w:t>
        <w:tab/>
        <w:tab/>
        <w:tab/>
        <w:t>I find it fascinating how we live in the Information Age™, yet people still claim that Jews are just a religion. Even normalfags are taking DNA tests on Ancestry and 23andme, which has a category for "Ashkenazi", and they still claim it's just a religion.</w:t>
      </w:r>
    </w:p>
    <w:p>
      <w:r>
        <w:rPr>
          <w:b/>
          <w:u w:val="single"/>
        </w:rPr>
        <w:t>96673</w:t>
      </w:r>
    </w:p>
    <w:p>
      <w:r>
        <w:t xml:space="preserve">5. </w:t>
        <w:tab/>
        <w:tab/>
        <w:tab/>
        <w:tab/>
        <w:t>Even before that, it was plain as day obvious that religion doesn't exist absent the human meat suits through which it is transmitted.   The idea that religious groups could breed only within their in-group for centuries without biology emerging as a component of their group identity is foundationally fucking ridiculous.</w:t>
      </w:r>
    </w:p>
    <w:p>
      <w:r>
        <w:rPr>
          <w:b/>
          <w:u w:val="single"/>
        </w:rPr>
        <w:t>96674</w:t>
      </w:r>
    </w:p>
    <w:p>
      <w:r>
        <w:t xml:space="preserve">6. </w:t>
        <w:tab/>
        <w:tab/>
        <w:tab/>
        <w:tab/>
        <w:t>I never said Jews are just a religion i said JUDAISM is just a religion. You buncha moronic idiots just don't seem to understand that Judaism is not synonymous with Jews. ANY race or person on planet earth can CHOOSE to follow Judaism...but that DOES NOT MAKE THEM A "JEW" JEW is short for "JEWISH".... Not "Judaism"  What a bunch of complete imbecilic dumbasses</w:t>
      </w:r>
    </w:p>
    <w:p>
      <w:r>
        <w:rPr>
          <w:b/>
          <w:u w:val="single"/>
        </w:rPr>
        <w:t>96675</w:t>
      </w:r>
    </w:p>
    <w:p>
      <w:r>
        <w:t xml:space="preserve">7. </w:t>
        <w:tab/>
        <w:tab/>
        <w:tab/>
        <w:tab/>
        <w:t>Judaism is synonymous with Jews. People who embrace Judaism want to die for Jews. Yes, anyone can become a good goy, the fact is, Judaism (just like communism) is a product of ethnic Jews. They are completely and utterly related.</w:t>
      </w:r>
    </w:p>
    <w:p>
      <w:r>
        <w:rPr>
          <w:b/>
          <w:u w:val="single"/>
        </w:rPr>
        <w:t>96676</w:t>
      </w:r>
    </w:p>
    <w:p>
      <w:r>
        <w:t xml:space="preserve">8. </w:t>
        <w:tab/>
        <w:tab/>
        <w:tab/>
        <w:t>Judaism is a RELIGION, not a NATIONALITY nor Ethnic Group</w:t>
      </w:r>
    </w:p>
    <w:p>
      <w:r>
        <w:rPr>
          <w:b/>
          <w:u w:val="single"/>
        </w:rPr>
        <w:t>96677</w:t>
      </w:r>
    </w:p>
    <w:p>
      <w:r>
        <w:t>1. Jews are Whites.  Jews are Europeans to their core.  Kick out the Muzzie slime.  Leave fellow Whites alone.</w:t>
      </w:r>
    </w:p>
    <w:p>
      <w:r>
        <w:rPr>
          <w:b/>
          <w:u w:val="single"/>
        </w:rPr>
        <w:t>96678</w:t>
      </w:r>
    </w:p>
    <w:p>
      <w:r>
        <w:t xml:space="preserve">2. </w:t>
        <w:tab/>
        <w:t>Same old tricks. You aren’t fooling anyone anymore fuckbag. Cat is outta the bag. U look like a faggot tryin to stuff it back in.</w:t>
      </w:r>
    </w:p>
    <w:p>
      <w:r>
        <w:rPr>
          <w:b/>
          <w:u w:val="single"/>
        </w:rPr>
        <w:t>96679</w:t>
      </w:r>
    </w:p>
    <w:p>
      <w:r>
        <w:t>1. NIKE'S NEW $50 COLIN KAEPERNICK T-SHIRT SELLS OUT IN LESS THAN A DAY  Nike's new Colin Kaepernick t-shirt sold out in a single day as the apparel giant hopes to capitalize on the controversial former San Francisco 49ers QB's marketing appeal.  https://www.dailymail.co.uk/news/article-6317507/nikes-new-50-colin-kaepernick-t-shirt-sells-day.html?ns_mchannel=rss&amp;ns_campaign=1490&amp;ito=1490 via @gabnewstoday</w:t>
      </w:r>
    </w:p>
    <w:p>
      <w:r>
        <w:rPr>
          <w:b/>
          <w:u w:val="single"/>
        </w:rPr>
        <w:t>96680</w:t>
      </w:r>
    </w:p>
    <w:p>
      <w:r>
        <w:t xml:space="preserve">2. </w:t>
        <w:tab/>
        <w:t>NIGGER SHIRT !!</w:t>
      </w:r>
    </w:p>
    <w:p>
      <w:r>
        <w:rPr>
          <w:b/>
          <w:u w:val="single"/>
        </w:rPr>
        <w:t>96681</w:t>
      </w:r>
    </w:p>
    <w:p>
      <w:r>
        <w:t>1. The silver lining of mass Muzzie (((immigration))) is that fags will be beaten down in the streets on a much more regular basis. https://www.yahoo.com/news/french-gay-rights-activist-punched-paris-street-130239562.html</w:t>
      </w:r>
    </w:p>
    <w:p>
      <w:r>
        <w:rPr>
          <w:b/>
          <w:u w:val="single"/>
        </w:rPr>
        <w:t>96682</w:t>
      </w:r>
    </w:p>
    <w:p>
      <w:r>
        <w:t>1. Anjem Choudary has financial assets frozen and passport seized before his release.   https://dailym.ai/2PE4CKW</w:t>
      </w:r>
    </w:p>
    <w:p>
      <w:r>
        <w:rPr>
          <w:b/>
          <w:u w:val="single"/>
        </w:rPr>
        <w:t>96683</w:t>
      </w:r>
    </w:p>
    <w:p>
      <w:r>
        <w:t xml:space="preserve">2. </w:t>
        <w:tab/>
        <w:t>The cunt should be hung by the balls......</w:t>
      </w:r>
    </w:p>
    <w:p>
      <w:r>
        <w:rPr>
          <w:b/>
          <w:u w:val="single"/>
        </w:rPr>
        <w:t>96684</w:t>
      </w:r>
    </w:p>
    <w:p>
      <w:r>
        <w:t>1. James Woods:   This mob behavior is now the standard operating procedure whenever socialist/communist cadres insert themselves into the political process. It is surprise Cuban officials act this way, and sadly it has become the norm with Democrats in America.   https://twitter.com/RealJamesWoods/status/1053657348353523714</w:t>
      </w:r>
    </w:p>
    <w:p>
      <w:r>
        <w:rPr>
          <w:b/>
          <w:u w:val="single"/>
        </w:rPr>
        <w:t>96685</w:t>
      </w:r>
    </w:p>
    <w:p>
      <w:r>
        <w:t xml:space="preserve">2. </w:t>
        <w:tab/>
        <w:t>https://www.foxnews.com/politics/haley-demands-un-punish-cuba-bolivia-after-mob-scene-at-us-event-for-cuban-political-prisoners</w:t>
      </w:r>
    </w:p>
    <w:p>
      <w:r>
        <w:rPr>
          <w:b/>
          <w:u w:val="single"/>
        </w:rPr>
        <w:t>96686</w:t>
      </w:r>
    </w:p>
    <w:p>
      <w:r>
        <w:t xml:space="preserve">3. </w:t>
        <w:tab/>
        <w:tab/>
        <w:t>Nikki a a a a a subhuman subversive jew whore! It is a homewrecker and a nigger lover!</w:t>
      </w:r>
    </w:p>
    <w:p>
      <w:r>
        <w:rPr>
          <w:b/>
          <w:u w:val="single"/>
        </w:rPr>
        <w:t>96687</w:t>
      </w:r>
    </w:p>
    <w:p>
      <w:r>
        <w:t xml:space="preserve">4. </w:t>
        <w:tab/>
        <w:tab/>
        <w:tab/>
        <w:t>This is how we handle #NPC's.</w:t>
      </w:r>
    </w:p>
    <w:p>
      <w:r>
        <w:rPr>
          <w:b/>
          <w:u w:val="single"/>
        </w:rPr>
        <w:t>96688</w:t>
      </w:r>
    </w:p>
    <w:p>
      <w:r>
        <w:t xml:space="preserve">5. </w:t>
        <w:tab/>
        <w:tab/>
        <w:tab/>
        <w:tab/>
        <w:t>YOU are a True Fucktard! Move to a 3rd world shithole or better yet..Isahell!</w:t>
      </w:r>
    </w:p>
    <w:p>
      <w:r>
        <w:rPr>
          <w:b/>
          <w:u w:val="single"/>
        </w:rPr>
        <w:t>96689</w:t>
      </w:r>
    </w:p>
    <w:p>
      <w:r>
        <w:t>6.</w:t>
      </w:r>
    </w:p>
    <w:p>
      <w:r>
        <w:rPr>
          <w:b/>
          <w:u w:val="single"/>
        </w:rPr>
        <w:t>96690</w:t>
      </w:r>
    </w:p>
    <w:p>
      <w:r>
        <w:t xml:space="preserve">7. </w:t>
        <w:tab/>
        <w:tab/>
        <w:tab/>
        <w:tab/>
        <w:tab/>
        <w:tab/>
        <w:t>Figures you would use a nigger meme..if there is such a thing!</w:t>
      </w:r>
    </w:p>
    <w:p>
      <w:r>
        <w:rPr>
          <w:b/>
          <w:u w:val="single"/>
        </w:rPr>
        <w:t>96691</w:t>
      </w:r>
    </w:p>
    <w:p>
      <w:r>
        <w:t xml:space="preserve">8. </w:t>
        <w:tab/>
        <w:tab/>
        <w:tab/>
        <w:tab/>
        <w:tab/>
        <w:tab/>
        <w:tab/>
        <w:t>"I know you are…but what am I?"   That seems to be your level.   Unsurprising.   Thanks for the free meme though.</w:t>
      </w:r>
    </w:p>
    <w:p>
      <w:r>
        <w:rPr>
          <w:b/>
          <w:u w:val="single"/>
        </w:rPr>
        <w:t>96692</w:t>
      </w:r>
    </w:p>
    <w:p>
      <w:r>
        <w:t>1. Marx married into the Westphalen family of Prussian aristocrats. They originally came from Scottish nobility. They weren't very keen on his Jewish ancestry in fact. Have you actually checked this as I just did?   The lazy twat never had a proper job in his life. Much like Corbyn. Dreaming up an ideology and convincing other twats to follow it is NOT a proper job.</w:t>
      </w:r>
    </w:p>
    <w:p>
      <w:r>
        <w:rPr>
          <w:b/>
          <w:u w:val="single"/>
        </w:rPr>
        <w:t>96693</w:t>
      </w:r>
    </w:p>
    <w:p>
      <w:r>
        <w:t xml:space="preserve">2. </w:t>
        <w:tab/>
        <w:t xml:space="preserve"> In related news, a man who can't hold down a job lectures the world on how the economy works, cue golf clap 👏</w:t>
      </w:r>
    </w:p>
    <w:p>
      <w:r>
        <w:rPr>
          <w:b/>
          <w:u w:val="single"/>
        </w:rPr>
        <w:t>96694</w:t>
      </w:r>
    </w:p>
    <w:p>
      <w:r>
        <w:t xml:space="preserve">3. </w:t>
        <w:tab/>
        <w:tab/>
        <w:t>Lol Who's this bloke then mate?</w:t>
      </w:r>
    </w:p>
    <w:p>
      <w:r>
        <w:rPr>
          <w:b/>
          <w:u w:val="single"/>
        </w:rPr>
        <w:t>96695</w:t>
      </w:r>
    </w:p>
    <w:p>
      <w:r>
        <w:t xml:space="preserve">4. </w:t>
        <w:tab/>
        <w:tab/>
        <w:tab/>
        <w:t>Jew  Bernie Sanders. He was running for the Democratic nomination for President, but Hilary screwed him. He's a commie anyway.</w:t>
      </w:r>
    </w:p>
    <w:p>
      <w:r>
        <w:rPr>
          <w:b/>
          <w:u w:val="single"/>
        </w:rPr>
        <w:t>96696</w:t>
      </w:r>
    </w:p>
    <w:p>
      <w:r>
        <w:t xml:space="preserve">5. </w:t>
        <w:tab/>
        <w:tab/>
        <w:tab/>
        <w:tab/>
        <w:t>Ok. My mate here @Fahrenheit211 is a right wing Jew. So he cancels out your Bernie. Next.</w:t>
      </w:r>
    </w:p>
    <w:p>
      <w:r>
        <w:rPr>
          <w:b/>
          <w:u w:val="single"/>
        </w:rPr>
        <w:t>96697</w:t>
      </w:r>
    </w:p>
    <w:p>
      <w:r>
        <w:t xml:space="preserve">6. </w:t>
        <w:tab/>
        <w:tab/>
        <w:tab/>
        <w:tab/>
        <w:tab/>
        <w:t>You're all commies.</w:t>
      </w:r>
    </w:p>
    <w:p>
      <w:r>
        <w:rPr>
          <w:b/>
          <w:u w:val="single"/>
        </w:rPr>
        <w:t>96698</w:t>
      </w:r>
    </w:p>
    <w:p>
      <w:r>
        <w:t xml:space="preserve">7. </w:t>
        <w:tab/>
        <w:tab/>
        <w:tab/>
        <w:tab/>
        <w:tab/>
        <w:t>A right wing jew? Did they carbon date him?</w:t>
      </w:r>
    </w:p>
    <w:p>
      <w:r>
        <w:rPr>
          <w:b/>
          <w:u w:val="single"/>
        </w:rPr>
        <w:t>96699</w:t>
      </w:r>
    </w:p>
    <w:p>
      <w:r>
        <w:t xml:space="preserve">8. </w:t>
        <w:tab/>
        <w:tab/>
        <w:tab/>
        <w:tab/>
        <w:tab/>
        <w:t>you just need to vote harder GOYIM</w:t>
      </w:r>
    </w:p>
    <w:p>
      <w:r>
        <w:rPr>
          <w:b/>
          <w:u w:val="single"/>
        </w:rPr>
        <w:t>96700</w:t>
      </w:r>
    </w:p>
    <w:p>
      <w:r>
        <w:t xml:space="preserve">9. </w:t>
        <w:tab/>
        <w:tab/>
        <w:tab/>
        <w:tab/>
        <w:tab/>
        <w:t>I have numerous libtard friends but only one pro-Trump Conservative friend.  And he's Jewish.</w:t>
      </w:r>
    </w:p>
    <w:p>
      <w:r>
        <w:rPr>
          <w:b/>
          <w:u w:val="single"/>
        </w:rPr>
        <w:t>96701</w:t>
      </w:r>
    </w:p>
    <w:p>
      <w:r>
        <w:t xml:space="preserve">10. </w:t>
        <w:tab/>
        <w:tab/>
        <w:tab/>
        <w:tab/>
        <w:tab/>
        <w:tab/>
        <w:t>All my Jewish followers on Twitter are right wing Leave voters :)</w:t>
      </w:r>
    </w:p>
    <w:p>
      <w:r>
        <w:rPr>
          <w:b/>
          <w:u w:val="single"/>
        </w:rPr>
        <w:t>96702</w:t>
      </w:r>
    </w:p>
    <w:p>
      <w:r>
        <w:t xml:space="preserve">11. </w:t>
        <w:tab/>
        <w:tab/>
        <w:tab/>
        <w:t>I want to see this man audited over the past 20 years or so.  He's never held a flipping job, so let's see it.  Here's a perfect opportunity to identify and cease corruption.  What's the holdup?</w:t>
      </w:r>
    </w:p>
    <w:p>
      <w:r>
        <w:rPr>
          <w:b/>
          <w:u w:val="single"/>
        </w:rPr>
        <w:t>96703</w:t>
      </w:r>
    </w:p>
    <w:p>
      <w:r>
        <w:t xml:space="preserve">12. </w:t>
        <w:tab/>
        <w:tab/>
        <w:tab/>
        <w:t>https://www.naturalnews.com/2018-10-26-revelation-movie-exclusive-full-length-viewing-for-the-next-9-days-must-see.html</w:t>
      </w:r>
    </w:p>
    <w:p>
      <w:r>
        <w:rPr>
          <w:b/>
          <w:u w:val="single"/>
        </w:rPr>
        <w:t>96704</w:t>
      </w:r>
    </w:p>
    <w:p>
      <w:r>
        <w:t xml:space="preserve">13. </w:t>
        <w:tab/>
        <w:tab/>
        <w:tab/>
        <w:t>Old white guy, must be evil.</w:t>
      </w:r>
    </w:p>
    <w:p>
      <w:r>
        <w:rPr>
          <w:b/>
          <w:u w:val="single"/>
        </w:rPr>
        <w:t>96705</w:t>
      </w:r>
    </w:p>
    <w:p>
      <w:r>
        <w:t xml:space="preserve">14. </w:t>
        <w:tab/>
        <w:tab/>
        <w:tab/>
        <w:t>Drives around in 170k car! 😂</w:t>
      </w:r>
    </w:p>
    <w:p>
      <w:r>
        <w:rPr>
          <w:b/>
          <w:u w:val="single"/>
        </w:rPr>
        <w:t>96706</w:t>
      </w:r>
    </w:p>
    <w:p>
      <w:r>
        <w:t>1. And if they didn't, they'd be charged w a hate crime. Parents, too. Sounds like North Fucking Korea. Down with all faggots! Even more than the niggers. My dream: a million faggots weighted down with lead and sunk in the ocean... with every faggot holding a kike under each arm...</w:t>
      </w:r>
    </w:p>
    <w:p>
      <w:r>
        <w:rPr>
          <w:b/>
          <w:u w:val="single"/>
        </w:rPr>
        <w:t>96707</w:t>
      </w:r>
    </w:p>
    <w:p>
      <w:r>
        <w:t>1. yo what's with all the jew hatred here at gab?</w:t>
      </w:r>
    </w:p>
    <w:p>
      <w:r>
        <w:rPr>
          <w:b/>
          <w:u w:val="single"/>
        </w:rPr>
        <w:t>96708</w:t>
      </w:r>
    </w:p>
    <w:p>
      <w:r>
        <w:t xml:space="preserve">2. </w:t>
        <w:tab/>
        <w:t>Are you satisfied with your current rabbi?</w:t>
      </w:r>
    </w:p>
    <w:p>
      <w:r>
        <w:rPr>
          <w:b/>
          <w:u w:val="single"/>
        </w:rPr>
        <w:t>96709</w:t>
      </w:r>
    </w:p>
    <w:p>
      <w:r>
        <w:t xml:space="preserve">3. </w:t>
        <w:tab/>
        <w:tab/>
        <w:t>The cracka jews are working hard af to genocide the cracka goyim. But without Civic judaism and open borders for Israel, cracka jews will not survive. It's a huge transition for cracka jews to make. They are now going into an infinity nigger mode, and Black Hebrews will be resented for their leadinng role, but without that leading role, Shoshanna will not get blacked.</w:t>
      </w:r>
    </w:p>
    <w:p>
      <w:r>
        <w:rPr>
          <w:b/>
          <w:u w:val="single"/>
        </w:rPr>
        <w:t>96710</w:t>
      </w:r>
    </w:p>
    <w:p>
      <w:r>
        <w:t>1. wow.Bette Midler said nigger #breakingnews</w:t>
      </w:r>
    </w:p>
    <w:p>
      <w:r>
        <w:rPr>
          <w:b/>
          <w:u w:val="single"/>
        </w:rPr>
        <w:t>96711</w:t>
      </w:r>
    </w:p>
    <w:p>
      <w:r>
        <w:t>1. Yup...Mexicans go back to Spain where you came from and pay reparations to the natives you killed and put into slavery</w:t>
      </w:r>
    </w:p>
    <w:p>
      <w:r>
        <w:rPr>
          <w:b/>
          <w:u w:val="single"/>
        </w:rPr>
        <w:t>96712</w:t>
      </w:r>
    </w:p>
    <w:p>
      <w:r>
        <w:t xml:space="preserve">2. </w:t>
        <w:tab/>
        <w:t>Mexicans came from Spain????</w:t>
      </w:r>
    </w:p>
    <w:p>
      <w:r>
        <w:rPr>
          <w:b/>
          <w:u w:val="single"/>
        </w:rPr>
        <w:t>96713</w:t>
      </w:r>
    </w:p>
    <w:p>
      <w:r>
        <w:t xml:space="preserve">3. </w:t>
        <w:tab/>
        <w:tab/>
        <w:t>Actually Mexicans are a mixture of the Aztecs, Toltecs, Mayan  etc. tribes native to Mexico, and the conquering Conquistadors from Spain. Hybrids.</w:t>
      </w:r>
    </w:p>
    <w:p>
      <w:r>
        <w:rPr>
          <w:b/>
          <w:u w:val="single"/>
        </w:rPr>
        <w:t>96714</w:t>
      </w:r>
    </w:p>
    <w:p>
      <w:r>
        <w:t xml:space="preserve">4. </w:t>
        <w:tab/>
        <w:tab/>
        <w:tab/>
        <w:t>Some probably were willing, but most probably not, so, yes, rape babies.</w:t>
      </w:r>
    </w:p>
    <w:p>
      <w:r>
        <w:rPr>
          <w:b/>
          <w:u w:val="single"/>
        </w:rPr>
        <w:t>96715</w:t>
      </w:r>
    </w:p>
    <w:p>
      <w:r>
        <w:t xml:space="preserve">5. </w:t>
        <w:tab/>
        <w:tab/>
        <w:tab/>
        <w:tab/>
        <w:t>'Rape babies'?</w:t>
      </w:r>
    </w:p>
    <w:p>
      <w:r>
        <w:rPr>
          <w:b/>
          <w:u w:val="single"/>
        </w:rPr>
        <w:t>96716</w:t>
      </w:r>
    </w:p>
    <w:p>
      <w:r>
        <w:t xml:space="preserve">6. </w:t>
        <w:tab/>
        <w:tab/>
        <w:tab/>
        <w:tab/>
        <w:tab/>
        <w:t>Just answering another poster.I doubt most of the native women willingly had sex with their conquerors, so yes, rape babies.</w:t>
      </w:r>
    </w:p>
    <w:p>
      <w:r>
        <w:rPr>
          <w:b/>
          <w:u w:val="single"/>
        </w:rPr>
        <w:t>96717</w:t>
      </w:r>
    </w:p>
    <w:p>
      <w:r>
        <w:t xml:space="preserve">7. </w:t>
        <w:tab/>
        <w:tab/>
        <w:tab/>
        <w:tab/>
        <w:tab/>
        <w:tab/>
        <w:t>You mean the conquerors who severely outnumbered the Spanish????</w:t>
      </w:r>
    </w:p>
    <w:p>
      <w:r>
        <w:rPr>
          <w:b/>
          <w:u w:val="single"/>
        </w:rPr>
        <w:t>96718</w:t>
      </w:r>
    </w:p>
    <w:p>
      <w:r>
        <w:t xml:space="preserve">8. </w:t>
        <w:tab/>
        <w:tab/>
        <w:tab/>
        <w:tab/>
        <w:tab/>
        <w:tab/>
        <w:tab/>
        <w:t>The conquerors were the Spanish.</w:t>
      </w:r>
    </w:p>
    <w:p>
      <w:r>
        <w:rPr>
          <w:b/>
          <w:u w:val="single"/>
        </w:rPr>
        <w:t>96719</w:t>
      </w:r>
    </w:p>
    <w:p>
      <w:r>
        <w:t xml:space="preserve">9. </w:t>
        <w:tab/>
        <w:tab/>
        <w:tab/>
        <w:tab/>
        <w:tab/>
        <w:tab/>
        <w:tab/>
        <w:tab/>
        <w:t>The Spanish were the ones with all the guns, plus they brought all their diseases and decimated the native population.</w:t>
      </w:r>
    </w:p>
    <w:p>
      <w:r>
        <w:rPr>
          <w:b/>
          <w:u w:val="single"/>
        </w:rPr>
        <w:t>96720</w:t>
      </w:r>
    </w:p>
    <w:p>
      <w:r>
        <w:t xml:space="preserve">10. </w:t>
        <w:tab/>
        <w:tab/>
        <w:tab/>
        <w:tab/>
        <w:tab/>
        <w:tab/>
        <w:tab/>
        <w:tab/>
        <w:tab/>
        <w:t>You mean the blunderbusses that took forever to load? That required ammo that could not be manufactured in the Americas?   "they brought all their diseases and decimated the native population."   Ding ding ding! That is PRECISELY what killed 95% of the Natives. No doubt the primitive medical technology of the time knew this would happen, right?</w:t>
      </w:r>
    </w:p>
    <w:p>
      <w:r>
        <w:rPr>
          <w:b/>
          <w:u w:val="single"/>
        </w:rPr>
        <w:t>96721</w:t>
      </w:r>
    </w:p>
    <w:p>
      <w:r>
        <w:t xml:space="preserve">11. </w:t>
        <w:tab/>
        <w:tab/>
        <w:tab/>
        <w:tab/>
        <w:tab/>
        <w:tab/>
        <w:tab/>
        <w:tab/>
        <w:tab/>
        <w:tab/>
        <w:t>I doubt that the natives even knew what "disease" was, just knew it was killing  eveyone.</w:t>
      </w:r>
    </w:p>
    <w:p>
      <w:r>
        <w:rPr>
          <w:b/>
          <w:u w:val="single"/>
        </w:rPr>
        <w:t>96722</w:t>
      </w:r>
    </w:p>
    <w:p>
      <w:r>
        <w:t xml:space="preserve">12. </w:t>
        <w:tab/>
        <w:tab/>
        <w:tab/>
        <w:tab/>
        <w:tab/>
        <w:tab/>
        <w:tab/>
        <w:tab/>
        <w:tab/>
        <w:tab/>
        <w:tab/>
        <w:t>Ah, the racist admits the Natives were stupid.</w:t>
      </w:r>
    </w:p>
    <w:p>
      <w:r>
        <w:rPr>
          <w:b/>
          <w:u w:val="single"/>
        </w:rPr>
        <w:t>96723</w:t>
      </w:r>
    </w:p>
    <w:p>
      <w:r>
        <w:t xml:space="preserve">13. </w:t>
        <w:tab/>
        <w:tab/>
        <w:tab/>
        <w:tab/>
        <w:tab/>
        <w:tab/>
        <w:tab/>
        <w:tab/>
        <w:tab/>
        <w:tab/>
        <w:tab/>
        <w:tab/>
        <w:t>I didn't say the natives were stupid. They had no knowledge of how diseases were spread.</w:t>
      </w:r>
    </w:p>
    <w:p>
      <w:r>
        <w:rPr>
          <w:b/>
          <w:u w:val="single"/>
        </w:rPr>
        <w:t>96724</w:t>
      </w:r>
    </w:p>
    <w:p>
      <w:r>
        <w:t xml:space="preserve">14. </w:t>
        <w:tab/>
        <w:tab/>
        <w:tab/>
        <w:tab/>
        <w:tab/>
        <w:tab/>
        <w:tab/>
        <w:tab/>
        <w:tab/>
        <w:tab/>
        <w:tab/>
        <w:tab/>
        <w:tab/>
        <w:t>STILL don't look at AFRICA .. relatives stealing body's of people who died of Ebola ..</w:t>
      </w:r>
    </w:p>
    <w:p>
      <w:r>
        <w:rPr>
          <w:b/>
          <w:u w:val="single"/>
        </w:rPr>
        <w:t>96725</w:t>
      </w:r>
    </w:p>
    <w:p>
      <w:r>
        <w:t xml:space="preserve">15. </w:t>
        <w:tab/>
        <w:tab/>
        <w:tab/>
        <w:tab/>
        <w:tab/>
        <w:tab/>
        <w:tab/>
        <w:tab/>
        <w:tab/>
        <w:tab/>
        <w:tab/>
        <w:tab/>
        <w:tab/>
        <w:tab/>
        <w:t>I heard about all that. Especially the Niggers having sex with the corpses of their long-dead wives,which resulted in them becoming diseased. The stupid is frightening.</w:t>
      </w:r>
    </w:p>
    <w:p>
      <w:r>
        <w:rPr>
          <w:b/>
          <w:u w:val="single"/>
        </w:rPr>
        <w:t>96726</w:t>
      </w:r>
    </w:p>
    <w:p>
      <w:r>
        <w:t xml:space="preserve">16. </w:t>
        <w:tab/>
        <w:tab/>
        <w:tab/>
        <w:tab/>
        <w:tab/>
        <w:tab/>
        <w:tab/>
        <w:tab/>
        <w:tab/>
        <w:tab/>
        <w:tab/>
        <w:tab/>
        <w:tab/>
        <w:tab/>
        <w:tab/>
        <w:t>Actually Niggers produced the cradle of Western Civilization! Among the first cities. Lower &amp;  Upper Egypt. The Old Kingdom. The pyramids - not topped until the late 18th. So niggers got some serious game! Not exactly their fault they've been suffering a 500-year holocaust!</w:t>
      </w:r>
    </w:p>
    <w:p>
      <w:r>
        <w:rPr>
          <w:b/>
          <w:u w:val="single"/>
        </w:rPr>
        <w:t>96727</w:t>
      </w:r>
    </w:p>
    <w:p>
      <w:r>
        <w:t xml:space="preserve">17. </w:t>
        <w:tab/>
        <w:tab/>
        <w:tab/>
        <w:tab/>
        <w:tab/>
        <w:tab/>
        <w:tab/>
        <w:tab/>
        <w:tab/>
        <w:tab/>
        <w:tab/>
        <w:tab/>
        <w:tab/>
        <w:tab/>
        <w:tab/>
        <w:tab/>
        <w:t>Nigger by definition means "blackie"! Like calling a Chinese person a chink. By definition it doesn't mean anything. It's just bigotry: superiority founded on nothing.</w:t>
      </w:r>
    </w:p>
    <w:p>
      <w:r>
        <w:rPr>
          <w:b/>
          <w:u w:val="single"/>
        </w:rPr>
        <w:t>96728</w:t>
      </w:r>
    </w:p>
    <w:p>
      <w:r>
        <w:t xml:space="preserve">18. </w:t>
        <w:tab/>
        <w:tab/>
        <w:tab/>
        <w:tab/>
        <w:tab/>
        <w:tab/>
        <w:tab/>
        <w:tab/>
        <w:tab/>
        <w:tab/>
        <w:tab/>
        <w:tab/>
        <w:tab/>
        <w:tab/>
        <w:tab/>
        <w:tab/>
        <w:tab/>
        <w:t>"When John Rolfe recorded in his journal the first shipment of Africans to Virginia in 1619, he listed them as "negars." A 1689 inventory of an estate in Brooklyn, New York, made mention of an enslaved "niggor" boy. The seminal lexicographer Noah Webster referred to Negroes as "negers.""   You were saying? So, they were not in fact Black or Negroes?</w:t>
      </w:r>
    </w:p>
    <w:p>
      <w:r>
        <w:rPr>
          <w:b/>
          <w:u w:val="single"/>
        </w:rPr>
        <w:t>96729</w:t>
      </w:r>
    </w:p>
    <w:p>
      <w:r>
        <w:t xml:space="preserve">19. </w:t>
        <w:tab/>
        <w:tab/>
        <w:tab/>
        <w:tab/>
        <w:tab/>
        <w:tab/>
        <w:tab/>
        <w:tab/>
        <w:tab/>
        <w:tab/>
        <w:tab/>
        <w:tab/>
        <w:tab/>
        <w:tab/>
        <w:tab/>
        <w:tab/>
        <w:tab/>
        <w:tab/>
        <w:t>1/ Just saying, nigger literally means black-skinned person. It's a lame insult. Big City Liberals are the biggest White Supremacists! Call a person fat it's hurtful because they're fat. Call a person a nigger or a chink, you're just butchering their identity. It doesn't point out any real shortcoming.</w:t>
      </w:r>
    </w:p>
    <w:p>
      <w:r>
        <w:rPr>
          <w:b/>
          <w:u w:val="single"/>
        </w:rPr>
        <w:t>96730</w:t>
      </w:r>
    </w:p>
    <w:p>
      <w:r>
        <w:t>1. Jamal opines on the White Women Question</w:t>
      </w:r>
    </w:p>
    <w:p>
      <w:r>
        <w:rPr>
          <w:b/>
          <w:u w:val="single"/>
        </w:rPr>
        <w:t>96731</w:t>
      </w:r>
    </w:p>
    <w:p>
      <w:r>
        <w:t xml:space="preserve">2. </w:t>
        <w:tab/>
        <w:t>of course jamal is going to bloviate about white women... always a jew or a nigger</w:t>
      </w:r>
    </w:p>
    <w:p>
      <w:r>
        <w:rPr>
          <w:b/>
          <w:u w:val="single"/>
        </w:rPr>
        <w:t>96732</w:t>
      </w:r>
    </w:p>
    <w:p>
      <w:r>
        <w:t>1. we just need to use peacefull eugenic engineering practices and sterilize all the niggers before its too late. no violence is nessasary if we can just sterilize all the niggers, they will all be reborn pure white. I dont want to be reborn a nigger that would be hell. Common sense science folks. And the jews are alien invader clones spread the word.</w:t>
      </w:r>
    </w:p>
    <w:p>
      <w:r>
        <w:rPr>
          <w:b/>
          <w:u w:val="single"/>
        </w:rPr>
        <w:t>96733</w:t>
      </w:r>
    </w:p>
    <w:p>
      <w:r>
        <w:t xml:space="preserve">2. </w:t>
        <w:tab/>
        <w:t>You already tried that and failed.  Why do you keep persisting with failed policies?  Insanity is doing the same thing over and over again, expecting a different result.</w:t>
      </w:r>
    </w:p>
    <w:p>
      <w:r>
        <w:rPr>
          <w:b/>
          <w:u w:val="single"/>
        </w:rPr>
        <w:t>96734</w:t>
      </w:r>
    </w:p>
    <w:p>
      <w:r>
        <w:t>1. I’ve been pretty quiet lately because I’m deep behind enemy lines. That ends soon, get on the ColeTrain mother fuckers! 🚂💨💨💨💨</w:t>
      </w:r>
    </w:p>
    <w:p>
      <w:r>
        <w:rPr>
          <w:b/>
          <w:u w:val="single"/>
        </w:rPr>
        <w:t>96735</w:t>
      </w:r>
    </w:p>
    <w:p>
      <w:r>
        <w:t xml:space="preserve">2. </w:t>
        <w:tab/>
        <w:t>Oh, I do see what 'train' to which you are referring. That would be the Nigger train of Niggers raping our White women in groups, yes?</w:t>
      </w:r>
    </w:p>
    <w:p>
      <w:r>
        <w:rPr>
          <w:b/>
          <w:u w:val="single"/>
        </w:rPr>
        <w:t>96736</w:t>
      </w:r>
    </w:p>
    <w:p>
      <w:r>
        <w:t>1. Lots and lots of dirt world immigrants who claim asylum and suddenly convert to Christianity when they get turned down for lack of any sort of asylum reason. Hey, presto! Suddenly they would be persecuted in their shit hole muzzie home country.</w:t>
      </w:r>
    </w:p>
    <w:p>
      <w:r>
        <w:rPr>
          <w:b/>
          <w:u w:val="single"/>
        </w:rPr>
        <w:t>96737</w:t>
      </w:r>
    </w:p>
    <w:p>
      <w:r>
        <w:t>1. Just a hunch but I think she / it  is a man hater. The vermin of the left.   #feminazi #FeminismIsCancer #gender #misandry #manosphere #Trump #ToxicFeminism #MRAs</w:t>
      </w:r>
    </w:p>
    <w:p>
      <w:r>
        <w:rPr>
          <w:b/>
          <w:u w:val="single"/>
        </w:rPr>
        <w:t>96738</w:t>
      </w:r>
    </w:p>
    <w:p>
      <w:r>
        <w:t xml:space="preserve">2. </w:t>
        <w:tab/>
        <w:t>retard</w:t>
      </w:r>
    </w:p>
    <w:p>
      <w:r>
        <w:rPr>
          <w:b/>
          <w:u w:val="single"/>
        </w:rPr>
        <w:t>96739</w:t>
      </w:r>
    </w:p>
    <w:p>
      <w:r>
        <w:t>1. Believe it or not, Elizabeth Warren is claiming this test vindicates her.  At best, it would make her 1/64 native American.  Most tribes require at least 1/8 to be considered a member.  If I take a DNA test and I find 0.1% African blood, can I get some affirmative action from you whiteys? 😂</w:t>
      </w:r>
    </w:p>
    <w:p>
      <w:r>
        <w:rPr>
          <w:b/>
          <w:u w:val="single"/>
        </w:rPr>
        <w:t>96740</w:t>
      </w:r>
    </w:p>
    <w:p>
      <w:r>
        <w:t xml:space="preserve">2. </w:t>
        <w:tab/>
        <w:t>This crazy old cunt will grasp at anything to legitimize her lunacy.</w:t>
      </w:r>
    </w:p>
    <w:p>
      <w:r>
        <w:rPr>
          <w:b/>
          <w:u w:val="single"/>
        </w:rPr>
        <w:t>96741</w:t>
      </w:r>
    </w:p>
    <w:p>
      <w:r>
        <w:t>1. RT @DailyCaller:    .@DonaldJTrumpJr Hits Back At @WhoopiGoldberg After She Implies His Sons Must Have Abusive Tendencies   https://image.ibb.co/bBja4K/Dord_AL5_W4_AAFICY.jpg  https://kek.gg/u/X88q</w:t>
      </w:r>
    </w:p>
    <w:p>
      <w:r>
        <w:rPr>
          <w:b/>
          <w:u w:val="single"/>
        </w:rPr>
        <w:t>96742</w:t>
      </w:r>
    </w:p>
    <w:p>
      <w:r>
        <w:t xml:space="preserve">2. </w:t>
        <w:tab/>
        <w:t>Bull Dyke</w:t>
      </w:r>
    </w:p>
    <w:p>
      <w:r>
        <w:rPr>
          <w:b/>
          <w:u w:val="single"/>
        </w:rPr>
        <w:t>96743</w:t>
      </w:r>
    </w:p>
    <w:p>
      <w:r>
        <w:t>1. @SuicidalSasquatch What up nigger</w:t>
      </w:r>
    </w:p>
    <w:p>
      <w:r>
        <w:rPr>
          <w:b/>
          <w:u w:val="single"/>
        </w:rPr>
        <w:t>96744</w:t>
      </w:r>
    </w:p>
    <w:p>
      <w:r>
        <w:t xml:space="preserve">2. </w:t>
        <w:tab/>
        <w:t>yes</w:t>
      </w:r>
    </w:p>
    <w:p>
      <w:r>
        <w:rPr>
          <w:b/>
          <w:u w:val="single"/>
        </w:rPr>
        <w:t>96745</w:t>
      </w:r>
    </w:p>
    <w:p>
      <w:r>
        <w:t>1. Important PSA to frequent visitors of Free Speech Group: Because of the lefts new onslaught of attacks against @a &amp; @Gab, Gab will likely be down come Monday morning &amp; remain that way for a few weeks while Gab tries to find a new host.    Love you &amp; hope to see you all posting again soon!</w:t>
      </w:r>
    </w:p>
    <w:p>
      <w:r>
        <w:rPr>
          <w:b/>
          <w:u w:val="single"/>
        </w:rPr>
        <w:t>96746</w:t>
      </w:r>
    </w:p>
    <w:p>
      <w:r>
        <w:t xml:space="preserve">2. </w:t>
        <w:tab/>
        <w:t>WTF shut down why?? FUCKIN left faggot libtards?  WTF DUDE 🤔</w:t>
      </w:r>
    </w:p>
    <w:p>
      <w:r>
        <w:rPr>
          <w:b/>
          <w:u w:val="single"/>
        </w:rPr>
        <w:t>96747</w:t>
      </w:r>
    </w:p>
    <w:p>
      <w:r>
        <w:t>1. Wee little ones living in their bubble.</w:t>
      </w:r>
    </w:p>
    <w:p>
      <w:r>
        <w:rPr>
          <w:b/>
          <w:u w:val="single"/>
        </w:rPr>
        <w:t>96748</w:t>
      </w:r>
    </w:p>
    <w:p>
      <w:r>
        <w:t xml:space="preserve">2. </w:t>
        <w:tab/>
        <w:t>damn good thing the Left is sending their best women, so we can annihilate them and then they won't be breeding with the soy boys to make more baby WTF's</w:t>
      </w:r>
    </w:p>
    <w:p>
      <w:r>
        <w:rPr>
          <w:b/>
          <w:u w:val="single"/>
        </w:rPr>
        <w:t>96749</w:t>
      </w:r>
    </w:p>
    <w:p>
      <w:r>
        <w:t xml:space="preserve">3. </w:t>
        <w:tab/>
        <w:tab/>
        <w:t>bring it on, you bunch of dizzy fuckin, bat shit crazy nigger lovin broads</w:t>
      </w:r>
    </w:p>
    <w:p>
      <w:r>
        <w:rPr>
          <w:b/>
          <w:u w:val="single"/>
        </w:rPr>
        <w:t>96750</w:t>
      </w:r>
    </w:p>
    <w:p>
      <w:r>
        <w:t>1. "For I the LORD thy God will hold thy right hand, saying unto thee, Fear not; I will help thee."  Isaiah 41:13 (KJV) #D4Lverse #D4L</w:t>
      </w:r>
    </w:p>
    <w:p>
      <w:r>
        <w:rPr>
          <w:b/>
          <w:u w:val="single"/>
        </w:rPr>
        <w:t>96751</w:t>
      </w:r>
    </w:p>
    <w:p>
      <w:r>
        <w:t xml:space="preserve">2. </w:t>
        <w:tab/>
        <w:t>When I was young and one of my mum brother ask me pull on is finger and dirty cunt farted and fucking stink s so boy and girl if someone in your family ask to pull the finger don't do it</w:t>
      </w:r>
    </w:p>
    <w:p>
      <w:r>
        <w:rPr>
          <w:b/>
          <w:u w:val="single"/>
        </w:rPr>
        <w:t>96752</w:t>
      </w:r>
    </w:p>
    <w:p>
      <w:r>
        <w:t>1. Oldest Closet Faggot Awards   Here's the contender list:   --Wolf Blitzer   --Jorge Ramos   --George Soros</w:t>
      </w:r>
    </w:p>
    <w:p>
      <w:r>
        <w:rPr>
          <w:b/>
          <w:u w:val="single"/>
        </w:rPr>
        <w:t>96753</w:t>
      </w:r>
    </w:p>
    <w:p>
      <w:r>
        <w:t>1.</w:t>
      </w:r>
    </w:p>
    <w:p>
      <w:r>
        <w:rPr>
          <w:b/>
          <w:u w:val="single"/>
        </w:rPr>
        <w:t>96754</w:t>
      </w:r>
    </w:p>
    <w:p>
      <w:r>
        <w:t xml:space="preserve">2. </w:t>
        <w:tab/>
        <w:t>PUTTING RETARDED BITCHES IN OFFICE LIKE THIS  IS A DISGRACE .</w:t>
      </w:r>
    </w:p>
    <w:p>
      <w:r>
        <w:rPr>
          <w:b/>
          <w:u w:val="single"/>
        </w:rPr>
        <w:t>96755</w:t>
      </w:r>
    </w:p>
    <w:p>
      <w:r>
        <w:t>1. I'm not going to say much about this, except to report the gist of what happened.    One of my female relatives lives alone with her daughter in a large city in FL.   Her daughter works, and was away at work when this happened.    My relative went out to her garden late yesterday morning, came back inside and didn't lock the door behind her, and so was followed into the house by a vibrant individual.      Shortly after the event, she called my dad, who told her to call 911 and he'd be over.  (Not unusual for people in my family to call either my dad or I in preference to 911.)  An ambulance took her to the hospital for the standard rape kit and also treatment of multiple lacerations because it took place in the bathroom and glass items/shower door/mirror were broken as she struggled.  While she was in the hospital, crime scene investigators went over her house and removed several items for fingerprint/DNA analysis etc.    For undisclosed reasons, this particular relative cannot be armed, though her daughter is.  But her daughter wasn't home.  The last thing she needed was the event of yesterday.    My Dad is there now taking care of things and making sure she is okay.      It's likely I'll disappear for a couple of days in the near future just to help out with installing some security stuff etc.   When I disappear, my phones etc don't come with me.  If I don't answer texts, calls or email, don't be concerned -- I'll get to it when I get back.  Family first!</w:t>
      </w:r>
    </w:p>
    <w:p>
      <w:r>
        <w:rPr>
          <w:b/>
          <w:u w:val="single"/>
        </w:rPr>
        <w:t>96756</w:t>
      </w:r>
    </w:p>
    <w:p>
      <w:r>
        <w:t xml:space="preserve">2. </w:t>
        <w:tab/>
        <w:t>Sympathies for your family and family does come first.  Bury the faggot in the hills if you get a chance to have personal justice because he'll get paroled within a few years anyway.</w:t>
      </w:r>
    </w:p>
    <w:p>
      <w:r>
        <w:rPr>
          <w:b/>
          <w:u w:val="single"/>
        </w:rPr>
        <w:t>96757</w:t>
      </w:r>
    </w:p>
    <w:p>
      <w:r>
        <w:t>1. Ready for #FakeNewsTranslation    #FakeNews : Masculine men are Right-Wing Jerks    #Fact : Being Physically Heathy, Can Make You Mentality Heathy As Well 👍🏽</w:t>
      </w:r>
    </w:p>
    <w:p>
      <w:r>
        <w:rPr>
          <w:b/>
          <w:u w:val="single"/>
        </w:rPr>
        <w:t>96758</w:t>
      </w:r>
    </w:p>
    <w:p>
      <w:r>
        <w:t xml:space="preserve">2. </w:t>
        <w:tab/>
        <w:t>Masculine men are right-wing jerks. Redneck men are RW jerks. Christian men are RW jerks. Republican men are RW jerks.   The list goes on.  They can't get their narrative straight. The only good thing is that we know all the Pansy-ass men are Left-Wing Jerks.</w:t>
      </w:r>
    </w:p>
    <w:p>
      <w:r>
        <w:rPr>
          <w:b/>
          <w:u w:val="single"/>
        </w:rPr>
        <w:t>96759</w:t>
      </w:r>
    </w:p>
    <w:p>
      <w:r>
        <w:t xml:space="preserve">3. </w:t>
        <w:tab/>
        <w:tab/>
        <w:t>"The only good thing is that we know all the Pansy-ass boys are Left-Wing Jerks."  Fixed it.</w:t>
      </w:r>
    </w:p>
    <w:p>
      <w:r>
        <w:rPr>
          <w:b/>
          <w:u w:val="single"/>
        </w:rPr>
        <w:t>96760</w:t>
      </w:r>
    </w:p>
    <w:p>
      <w:r>
        <w:t>1. RT @TomFitton:    FBI/DOJ/Mueller source for abusive spy warrants targeting @RealDonaldTrump pleads the the Fifth.... https://kek.gg/u/VDZt</w:t>
      </w:r>
    </w:p>
    <w:p>
      <w:r>
        <w:rPr>
          <w:b/>
          <w:u w:val="single"/>
        </w:rPr>
        <w:t>96761</w:t>
      </w:r>
    </w:p>
    <w:p>
      <w:r>
        <w:t xml:space="preserve">2. </w:t>
        <w:tab/>
        <w:t>you know we could end all this treachery and sedition in 30 seconds ?...   its called hanging and it has been proven to stop the guilty with no chance of recidivism   but maybe we just dont have the cojones to do the right thing anymore 🏳️</w:t>
      </w:r>
    </w:p>
    <w:p>
      <w:r>
        <w:rPr>
          <w:b/>
          <w:u w:val="single"/>
        </w:rPr>
        <w:t>96762</w:t>
      </w:r>
    </w:p>
    <w:p>
      <w:r>
        <w:t xml:space="preserve">3. </w:t>
        <w:tab/>
        <w:tab/>
        <w:t>Maybe in your part of the country</w:t>
      </w:r>
    </w:p>
    <w:p>
      <w:r>
        <w:rPr>
          <w:b/>
          <w:u w:val="single"/>
        </w:rPr>
        <w:t>96763</w:t>
      </w:r>
    </w:p>
    <w:p>
      <w:r>
        <w:t xml:space="preserve">4. </w:t>
        <w:tab/>
        <w:tab/>
        <w:tab/>
        <w:t>If you happen to be a Spartan , you may find a hanging corpse to be nothing more than lawn decoration...    for everyone else everywhere else... its a message 🍻</w:t>
      </w:r>
    </w:p>
    <w:p>
      <w:r>
        <w:rPr>
          <w:b/>
          <w:u w:val="single"/>
        </w:rPr>
        <w:t>96764</w:t>
      </w:r>
    </w:p>
    <w:p>
      <w:r>
        <w:t xml:space="preserve">5. </w:t>
        <w:tab/>
        <w:tab/>
        <w:tab/>
        <w:tab/>
        <w:t>I'm a hillbilly from way back in the deep dark woods of the Blue Ridge Mountains let's just say I'm not even going to say what happens with people that breaks certain rules.. molestation ,rape, murder,. Etc</w:t>
      </w:r>
    </w:p>
    <w:p>
      <w:r>
        <w:rPr>
          <w:b/>
          <w:u w:val="single"/>
        </w:rPr>
        <w:t>96765</w:t>
      </w:r>
    </w:p>
    <w:p>
      <w:r>
        <w:t xml:space="preserve">6. </w:t>
        <w:tab/>
        <w:tab/>
        <w:tab/>
        <w:tab/>
        <w:tab/>
        <w:t>Then you and i are right on the same page.    Keep up the good work😉</w:t>
      </w:r>
    </w:p>
    <w:p>
      <w:r>
        <w:rPr>
          <w:b/>
          <w:u w:val="single"/>
        </w:rPr>
        <w:t>96766</w:t>
      </w:r>
    </w:p>
    <w:p>
      <w:r>
        <w:t xml:space="preserve">7. </w:t>
        <w:tab/>
        <w:tab/>
        <w:tab/>
        <w:tab/>
        <w:tab/>
        <w:t>I'm sure _nothing_ happens. They just disappear. You know, leave the area. &lt;cough&gt;    Rumors to contrary involving disused mine shafts and pig farms are strictly rumours.</w:t>
      </w:r>
    </w:p>
    <w:p>
      <w:r>
        <w:rPr>
          <w:b/>
          <w:u w:val="single"/>
        </w:rPr>
        <w:t>96767</w:t>
      </w:r>
    </w:p>
    <w:p>
      <w:r>
        <w:t xml:space="preserve">8. </w:t>
        <w:tab/>
        <w:tab/>
        <w:tab/>
        <w:tab/>
        <w:tab/>
        <w:tab/>
        <w:t>🎼 and thats the way a ha a ha they like it a ha a ha 🎼😂</w:t>
      </w:r>
    </w:p>
    <w:p>
      <w:r>
        <w:rPr>
          <w:b/>
          <w:u w:val="single"/>
        </w:rPr>
        <w:t>96768</w:t>
      </w:r>
    </w:p>
    <w:p>
      <w:r>
        <w:t xml:space="preserve">9. </w:t>
        <w:tab/>
        <w:tab/>
        <w:tab/>
        <w:tab/>
        <w:tab/>
        <w:t>No there's a few old silver mine shafts which are bottomless and with today's technology we can't get down there Spanish for 3 or 4 miles down</w:t>
      </w:r>
    </w:p>
    <w:p>
      <w:r>
        <w:rPr>
          <w:b/>
          <w:u w:val="single"/>
        </w:rPr>
        <w:t>96769</w:t>
      </w:r>
    </w:p>
    <w:p>
      <w:r>
        <w:t xml:space="preserve">10. </w:t>
        <w:tab/>
        <w:tab/>
        <w:tab/>
        <w:tab/>
        <w:tab/>
        <w:t>same thing here in South Louisiana, Cajuns here just let the swamp clean up after...you know... no evidence, no crime, right?</w:t>
      </w:r>
    </w:p>
    <w:p>
      <w:r>
        <w:rPr>
          <w:b/>
          <w:u w:val="single"/>
        </w:rPr>
        <w:t>96770</w:t>
      </w:r>
    </w:p>
    <w:p>
      <w:r>
        <w:t xml:space="preserve">11. </w:t>
        <w:tab/>
        <w:tab/>
        <w:tab/>
        <w:tab/>
        <w:tab/>
        <w:t>ahhh nature</w:t>
      </w:r>
    </w:p>
    <w:p>
      <w:r>
        <w:rPr>
          <w:b/>
          <w:u w:val="single"/>
        </w:rPr>
        <w:t>96771</w:t>
      </w:r>
    </w:p>
    <w:p>
      <w:r>
        <w:t>1. typical nigger behavior</w:t>
      </w:r>
    </w:p>
    <w:p>
      <w:r>
        <w:rPr>
          <w:b/>
          <w:u w:val="single"/>
        </w:rPr>
        <w:t>96772</w:t>
      </w:r>
    </w:p>
    <w:p>
      <w:r>
        <w:t>1. Whether you like it or not, this app is an echo chamber. If you aren't a socially conservative libertarian you have no room to speak your opinion and be heard.</w:t>
      </w:r>
    </w:p>
    <w:p>
      <w:r>
        <w:rPr>
          <w:b/>
          <w:u w:val="single"/>
        </w:rPr>
        <w:t>96773</w:t>
      </w:r>
    </w:p>
    <w:p>
      <w:r>
        <w:t xml:space="preserve">2. </w:t>
        <w:tab/>
        <w:t>Doesn't an echo chamber only echo one thing?</w:t>
      </w:r>
    </w:p>
    <w:p>
      <w:r>
        <w:rPr>
          <w:b/>
          <w:u w:val="single"/>
        </w:rPr>
        <w:t>96774</w:t>
      </w:r>
    </w:p>
    <w:p>
      <w:r>
        <w:t xml:space="preserve">3. </w:t>
        <w:tab/>
        <w:tab/>
        <w:t>Pro trump, pro capitalism, pro white nationalism</w:t>
      </w:r>
    </w:p>
    <w:p>
      <w:r>
        <w:rPr>
          <w:b/>
          <w:u w:val="single"/>
        </w:rPr>
        <w:t>96775</w:t>
      </w:r>
    </w:p>
    <w:p>
      <w:r>
        <w:t xml:space="preserve">4. </w:t>
        <w:tab/>
        <w:tab/>
        <w:tab/>
        <w:t>Hey, teenwitch, I don't like white nationalism. My political views are pretty much classical liberal type. Am I a white supremacist in your view?</w:t>
      </w:r>
    </w:p>
    <w:p>
      <w:r>
        <w:rPr>
          <w:b/>
          <w:u w:val="single"/>
        </w:rPr>
        <w:t>96776</w:t>
      </w:r>
    </w:p>
    <w:p>
      <w:r>
        <w:t xml:space="preserve">5. </w:t>
        <w:tab/>
        <w:tab/>
        <w:tab/>
        <w:tab/>
        <w:t>na·tion·al·ist a person who strongly identifies with their own nation and vigorously supports its interests ,,,,, seems to cover most citizens of any nation it seems. The left trying to make the word evil is meaningless.</w:t>
      </w:r>
    </w:p>
    <w:p>
      <w:r>
        <w:rPr>
          <w:b/>
          <w:u w:val="single"/>
        </w:rPr>
        <w:t>96777</w:t>
      </w:r>
    </w:p>
    <w:p>
      <w:r>
        <w:t xml:space="preserve">6. </w:t>
        <w:tab/>
        <w:tab/>
        <w:tab/>
        <w:tab/>
        <w:tab/>
        <w:t>Patriotism is strong support and love for your country.   Nationalism includes the same but a strong sense of superiority over other peoples.   You cut that part out of your definition.</w:t>
      </w:r>
    </w:p>
    <w:p>
      <w:r>
        <w:rPr>
          <w:b/>
          <w:u w:val="single"/>
        </w:rPr>
        <w:t>96778</w:t>
      </w:r>
    </w:p>
    <w:p>
      <w:r>
        <w:t xml:space="preserve">7. </w:t>
        <w:tab/>
        <w:tab/>
        <w:tab/>
        <w:tab/>
        <w:tab/>
        <w:tab/>
        <w:t>Identifying and supporting the nation you are a citizen of and at the same time not having any interest in shithole commie or muzzie countries and excluding them or not having any interest in those shitholes is NOT a bad thing. lol</w:t>
      </w:r>
    </w:p>
    <w:p>
      <w:r>
        <w:rPr>
          <w:b/>
          <w:u w:val="single"/>
        </w:rPr>
        <w:t>96779</w:t>
      </w:r>
    </w:p>
    <w:p>
      <w:r>
        <w:t xml:space="preserve">8. </w:t>
        <w:tab/>
        <w:tab/>
        <w:tab/>
        <w:tab/>
        <w:tab/>
        <w:tab/>
        <w:tab/>
        <w:t>The Difference Between Nationalism, Patriotism  Nationalism has a number of near-synonyms, each of which carries its own distinct meaning. Patriotism is similar insofar as it emphasizes strong feelings for one’s country, but it does not necessarily imply an attitude of superiority.   Merriam-Webster</w:t>
      </w:r>
    </w:p>
    <w:p>
      <w:r>
        <w:rPr>
          <w:b/>
          <w:u w:val="single"/>
        </w:rPr>
        <w:t>96780</w:t>
      </w:r>
    </w:p>
    <w:p>
      <w:r>
        <w:t xml:space="preserve">9. </w:t>
        <w:tab/>
        <w:tab/>
        <w:tab/>
        <w:tab/>
        <w:tab/>
        <w:tab/>
        <w:tab/>
        <w:tab/>
        <w:t>You can dislike or even hate a people, a country, a religion, or  a culture and not feel even a bit superior to any of them. You just don't like them and they probably don't like you.   Patriotism I understand as a veteran, Nationalism I understand as a citizen. I am most proudly both.</w:t>
      </w:r>
    </w:p>
    <w:p>
      <w:r>
        <w:rPr>
          <w:b/>
          <w:u w:val="single"/>
        </w:rPr>
        <w:t>96781</w:t>
      </w:r>
    </w:p>
    <w:p>
      <w:r>
        <w:t xml:space="preserve">10. </w:t>
        <w:tab/>
        <w:tab/>
        <w:tab/>
        <w:tab/>
        <w:tab/>
        <w:tab/>
        <w:tab/>
        <w:tab/>
        <w:tab/>
        <w:t>Why do people continue to state America is Nationalist? America is Federalist and has never been Nationalist.   https://www.americanthinker.com/articles/2016/04/nationalism_versus_federalism.html</w:t>
      </w:r>
    </w:p>
    <w:p>
      <w:r>
        <w:rPr>
          <w:b/>
          <w:u w:val="single"/>
        </w:rPr>
        <w:t>96782</w:t>
      </w:r>
    </w:p>
    <w:p>
      <w:r>
        <w:t xml:space="preserve">11. </w:t>
        <w:tab/>
        <w:tab/>
        <w:tab/>
        <w:tab/>
        <w:tab/>
        <w:tab/>
        <w:tab/>
        <w:tab/>
        <w:tab/>
        <w:t>they call non commies nationalist not the country. It has to fit in their 'white supremacist Nationalist' screed. It would just confuse the commies to try to explain a federation of states argument to them.</w:t>
      </w:r>
    </w:p>
    <w:p>
      <w:r>
        <w:rPr>
          <w:b/>
          <w:u w:val="single"/>
        </w:rPr>
        <w:t>96783</w:t>
      </w:r>
    </w:p>
    <w:p>
      <w:r>
        <w:t>1. Everyone make your own nigger haiku for the new topic! @FreeSpeechOrDie</w:t>
      </w:r>
    </w:p>
    <w:p>
      <w:r>
        <w:rPr>
          <w:b/>
          <w:u w:val="single"/>
        </w:rPr>
        <w:t>96784</w:t>
      </w:r>
    </w:p>
    <w:p>
      <w:r>
        <w:t>2.</w:t>
      </w:r>
    </w:p>
    <w:p>
      <w:r>
        <w:rPr>
          <w:b/>
          <w:u w:val="single"/>
        </w:rPr>
        <w:t>96785</w:t>
      </w:r>
    </w:p>
    <w:p>
      <w:r>
        <w:t xml:space="preserve">3. </w:t>
        <w:tab/>
        <w:tab/>
        <w:t>Redneck? That baby is in a watermelon. That baby must be an albino African.</w:t>
      </w:r>
    </w:p>
    <w:p>
      <w:r>
        <w:rPr>
          <w:b/>
          <w:u w:val="single"/>
        </w:rPr>
        <w:t>96786</w:t>
      </w:r>
    </w:p>
    <w:p>
      <w:r>
        <w:t>4.</w:t>
      </w:r>
    </w:p>
    <w:p>
      <w:r>
        <w:rPr>
          <w:b/>
          <w:u w:val="single"/>
        </w:rPr>
        <w:t>96787</w:t>
      </w:r>
    </w:p>
    <w:p>
      <w:r>
        <w:t xml:space="preserve">5. </w:t>
        <w:tab/>
        <w:t>get my grape drank ho   it be time for the ballgame   what you trippin fo?</w:t>
      </w:r>
    </w:p>
    <w:p>
      <w:r>
        <w:rPr>
          <w:b/>
          <w:u w:val="single"/>
        </w:rPr>
        <w:t>96788</w:t>
      </w:r>
    </w:p>
    <w:p>
      <w:r>
        <w:t xml:space="preserve">6. </w:t>
        <w:tab/>
        <w:tab/>
        <w:t>😹😹 grape drank</w:t>
      </w:r>
    </w:p>
    <w:p>
      <w:r>
        <w:rPr>
          <w:b/>
          <w:u w:val="single"/>
        </w:rPr>
        <w:t>96789</w:t>
      </w:r>
    </w:p>
    <w:p>
      <w:r>
        <w:t>1. Being white supremacist = being more than 100% likely to be a faggot than normal people.  LMAO</w:t>
      </w:r>
    </w:p>
    <w:p>
      <w:r>
        <w:rPr>
          <w:b/>
          <w:u w:val="single"/>
        </w:rPr>
        <w:t>96790</w:t>
      </w:r>
    </w:p>
    <w:p>
      <w:r>
        <w:t>1. No more Twitter https://youtu.be/i2a7-WlpOO8</w:t>
      </w:r>
    </w:p>
    <w:p>
      <w:r>
        <w:rPr>
          <w:b/>
          <w:u w:val="single"/>
        </w:rPr>
        <w:t>96791</w:t>
      </w:r>
    </w:p>
    <w:p>
      <w:r>
        <w:t xml:space="preserve">2. </w:t>
        <w:tab/>
        <w:t>I was wondering why I hadn't seen you on Twat ter! Did a search glad I found you here.</w:t>
      </w:r>
    </w:p>
    <w:p>
      <w:r>
        <w:rPr>
          <w:b/>
          <w:u w:val="single"/>
        </w:rPr>
        <w:t>96792</w:t>
      </w:r>
    </w:p>
    <w:p>
      <w:r>
        <w:t>1. The fucking potato nigger is pulling a Ralph and streaming at a retardedly inconvenient time for Europeans:   https://twitter.com/MisterAntiBully/status/1054087206040752129</w:t>
      </w:r>
    </w:p>
    <w:p>
      <w:r>
        <w:rPr>
          <w:b/>
          <w:u w:val="single"/>
        </w:rPr>
        <w:t>96793</w:t>
      </w:r>
    </w:p>
    <w:p>
      <w:r>
        <w:t xml:space="preserve">2. </w:t>
        <w:tab/>
        <w:t>I'd have some sympathy if he didn't stream while I'm at work half the time. I was so far behind up until yesterday.</w:t>
      </w:r>
    </w:p>
    <w:p>
      <w:r>
        <w:rPr>
          <w:b/>
          <w:u w:val="single"/>
        </w:rPr>
        <w:t>96794</w:t>
      </w:r>
    </w:p>
    <w:p>
      <w:r>
        <w:t>1. Tucker Asks Jorge Ramos How Many Caravan Members HE Was Taking In.  "You don’t want to understand that this has nothing to do with individuals”  Someone better tell that to Mollie Tibbets and Kate Steinle   Things got awkward fast after Fox News host Tucker Carlson asked Univision anchor Jorge Ramos to state exactly how many caravan members HE planned to personally take in.   Ramos, an outspoken immigration advocate, spoke with Carlson remotely on Tuesday from the caravan in southern Mexico. The Fox News host’s question came after the Univision host made several comments defending its members, including insisting unequivocally that none of them were from the Middle East.   “How many of these migrants are you taking in personally into your home and are supporting once they get into the United States?” Carlson asked.  “I think that’s a great question and that’s precisely the kind of question that people like you ask when you don’t want to understand that this has nothing to do with individuals,” responded Ramos. “It has to do with nations. And what we have to understand is that these refugees are not a threat to the United States. I know that in Fox News …”  “Before you attack Fox, this is a simple question,” Carlson interrupted. “How many are you taking in?”   After a back and forth that included Ramos stating that immigrants’ desire to come is “really a love letter to the United States,” the Fox News host pressed again: “I’m asking you a very simple question – How many of these migrants are you personally taking responsibility for? How many are going home to Jorge’s place in Miami at the end of the day? And please be specific.”   “I think that again this has nothing to do with individuals. I wish I could help all of them,” responded Ramos.   “How about three?” asked Tucker.  After another dodge, Carlson told Ramos: “I could count on you to do a stand-up next to them but probably not to help them, I noticed.”   “People are very upset about the migrant crisis,” Carlson told the audience after Ramos had signed off. “Not upset enough to help personally but upset enough to demand that you help.”</w:t>
      </w:r>
    </w:p>
    <w:p>
      <w:r>
        <w:rPr>
          <w:b/>
          <w:u w:val="single"/>
        </w:rPr>
        <w:t>96795</w:t>
      </w:r>
    </w:p>
    <w:p>
      <w:r>
        <w:t xml:space="preserve">2. </w:t>
        <w:tab/>
        <w:t>Fuck Mollie Tibbets she posted on Twitter that she hates white people. She was asking for a brownie to kill her ass and I'm glad he did, nigger and beaner loving race traitors need to be killed on the spot.</w:t>
      </w:r>
    </w:p>
    <w:p>
      <w:r>
        <w:rPr>
          <w:b/>
          <w:u w:val="single"/>
        </w:rPr>
        <w:t>96796</w:t>
      </w:r>
    </w:p>
    <w:p>
      <w:r>
        <w:t xml:space="preserve">3. </w:t>
        <w:tab/>
        <w:tab/>
        <w:t>Everything there is pretty obvious to see now. Just watch tv...  95% of ads promote interracial. It disgusts me everytime and makes it even more necessary to only date white. What's insane is trying to date and having white women attack me for saying I only date white women. Lmao</w:t>
      </w:r>
    </w:p>
    <w:p>
      <w:r>
        <w:rPr>
          <w:b/>
          <w:u w:val="single"/>
        </w:rPr>
        <w:t>96797</w:t>
      </w:r>
    </w:p>
    <w:p>
      <w:r>
        <w:t xml:space="preserve">4. </w:t>
        <w:tab/>
        <w:tab/>
        <w:t>If I say" I only date sane fit/skinny white women who arent skanks or any weird sexualities and is christian." I'm banned no doubt. I become a racist sexist cisgender fat shamer slut shamer homophobic moron who believes in a flying spaghetti monster who probably voted for Trump. Bye bye account.</w:t>
      </w:r>
    </w:p>
    <w:p>
      <w:r>
        <w:rPr>
          <w:b/>
          <w:u w:val="single"/>
        </w:rPr>
        <w:t>96798</w:t>
      </w:r>
    </w:p>
    <w:p>
      <w:r>
        <w:t xml:space="preserve">5. </w:t>
        <w:tab/>
        <w:tab/>
        <w:t>So that's what every millenial who gets on social media is facing... They are all on social media. The shit talking or real speech only exists in video games and they are cracking down hard on that. So these kids are doomed but the next gen rebels so the ones being born right now to the millenial freaks might come out ok.</w:t>
      </w:r>
    </w:p>
    <w:p>
      <w:r>
        <w:rPr>
          <w:b/>
          <w:u w:val="single"/>
        </w:rPr>
        <w:t>96799</w:t>
      </w:r>
    </w:p>
    <w:p>
      <w:r>
        <w:t>1. AlwaysActions:  ‏  Why are you rioting ? ?   "Rich people not giving  us money "   https://twitter.com/i/status/1046965910400061445</w:t>
      </w:r>
    </w:p>
    <w:p>
      <w:r>
        <w:rPr>
          <w:b/>
          <w:u w:val="single"/>
        </w:rPr>
        <w:t>96800</w:t>
      </w:r>
    </w:p>
    <w:p>
      <w:r>
        <w:t xml:space="preserve">2. </w:t>
        <w:tab/>
        <w:t>FUCKING NIGGER TRASH     WE DON'T OWE U SHIT    MOTHER FUCKER GET A JOB CRIMINAL TRASH</w:t>
      </w:r>
    </w:p>
    <w:p>
      <w:r>
        <w:rPr>
          <w:b/>
          <w:u w:val="single"/>
        </w:rPr>
        <w:t>96801</w:t>
      </w:r>
    </w:p>
    <w:p>
      <w:r>
        <w:t>1. Nazis were not anti Christian. Nazis were not anti Pagan. Nazis were not anti Völkisch.   Stop infighting.    We must unite against our foe.</w:t>
      </w:r>
    </w:p>
    <w:p>
      <w:r>
        <w:rPr>
          <w:b/>
          <w:u w:val="single"/>
        </w:rPr>
        <w:t>96802</w:t>
      </w:r>
    </w:p>
    <w:p>
      <w:r>
        <w:t xml:space="preserve">2. </w:t>
        <w:tab/>
        <w:t>Some Pagans here on Gab have a little Trouble Understanding that one. I was just Attacked the Day before Yesterday, Right Out of the Blue &amp; without Provocation, or Justification. All i said was Jesus was No Jew, &amp; i was Jumped on like a Nigger on a Bucket of KFC.</w:t>
      </w:r>
    </w:p>
    <w:p>
      <w:r>
        <w:rPr>
          <w:b/>
          <w:u w:val="single"/>
        </w:rPr>
        <w:t>96803</w:t>
      </w:r>
    </w:p>
    <w:p>
      <w:r>
        <w:t xml:space="preserve">3. </w:t>
        <w:tab/>
        <w:tab/>
        <w:t>Jesus was Galilean , which is Gaelic or Gallic not semitic Jew. These new age "Vikings" watch too much cucked TV or their beard oil is affecting their minds. Christians built the western world, not paganism. I dare they say anything to you in person...keyboard warriors, likely shills from the left</w:t>
      </w:r>
    </w:p>
    <w:p>
      <w:r>
        <w:rPr>
          <w:b/>
          <w:u w:val="single"/>
        </w:rPr>
        <w:t>96804</w:t>
      </w:r>
    </w:p>
    <w:p>
      <w:r>
        <w:t xml:space="preserve">4. </w:t>
        <w:tab/>
        <w:tab/>
        <w:tab/>
        <w:t>You Took the Words Right Out of my Mouth. They Call themselves White Nationalists, but have Little to No Respect for their Fellow Comrades.</w:t>
      </w:r>
    </w:p>
    <w:p>
      <w:r>
        <w:rPr>
          <w:b/>
          <w:u w:val="single"/>
        </w:rPr>
        <w:t>96805</w:t>
      </w:r>
    </w:p>
    <w:p>
      <w:r>
        <w:t xml:space="preserve">5. </w:t>
        <w:tab/>
        <w:tab/>
        <w:tab/>
        <w:tab/>
        <w:t>Jesus is a jew ffs , and fuk u god. Rather a wolf of Odin than a lamb of a jew. I'm in u face</w:t>
      </w:r>
    </w:p>
    <w:p>
      <w:r>
        <w:rPr>
          <w:b/>
          <w:u w:val="single"/>
        </w:rPr>
        <w:t>96806</w:t>
      </w:r>
    </w:p>
    <w:p>
      <w:r>
        <w:t xml:space="preserve">6. </w:t>
        <w:tab/>
        <w:tab/>
        <w:tab/>
        <w:tab/>
        <w:tab/>
        <w:t>Yet another Counterproductive Shit Starter, Worthless Piece of Shit...  @Breed:</w:t>
      </w:r>
    </w:p>
    <w:p>
      <w:r>
        <w:rPr>
          <w:b/>
          <w:u w:val="single"/>
        </w:rPr>
        <w:t>96807</w:t>
      </w:r>
    </w:p>
    <w:p>
      <w:r>
        <w:t xml:space="preserve">7. </w:t>
        <w:tab/>
        <w:tab/>
        <w:tab/>
        <w:tab/>
        <w:tab/>
        <w:tab/>
        <w:t>The healing hand held back by the deepend nail, follow the jew that failed</w:t>
      </w:r>
    </w:p>
    <w:p>
      <w:r>
        <w:rPr>
          <w:b/>
          <w:u w:val="single"/>
        </w:rPr>
        <w:t>96808</w:t>
      </w:r>
    </w:p>
    <w:p>
      <w:r>
        <w:t xml:space="preserve">8. </w:t>
        <w:tab/>
        <w:tab/>
        <w:tab/>
        <w:tab/>
        <w:tab/>
        <w:tab/>
        <w:tab/>
        <w:t>Go Fuck yourself, Jesus was No Jew, you're just Too Fucking Stupid to Learn.</w:t>
      </w:r>
    </w:p>
    <w:p>
      <w:r>
        <w:rPr>
          <w:b/>
          <w:u w:val="single"/>
        </w:rPr>
        <w:t>96809</w:t>
      </w:r>
    </w:p>
    <w:p>
      <w:r>
        <w:t xml:space="preserve">9. </w:t>
        <w:tab/>
        <w:tab/>
        <w:tab/>
        <w:tab/>
        <w:tab/>
        <w:tab/>
        <w:tab/>
        <w:tab/>
        <w:t>He was a Jew, we all know, except you. "King of the Jews" , stop the meth</w:t>
      </w:r>
    </w:p>
    <w:p>
      <w:r>
        <w:rPr>
          <w:b/>
          <w:u w:val="single"/>
        </w:rPr>
        <w:t>96810</w:t>
      </w:r>
    </w:p>
    <w:p>
      <w:r>
        <w:t xml:space="preserve">10. </w:t>
        <w:tab/>
        <w:tab/>
        <w:tab/>
        <w:tab/>
        <w:tab/>
        <w:tab/>
        <w:tab/>
        <w:tab/>
        <w:tab/>
        <w:t>Jesus was No Jew, Captain Caveman. From now on that's what i'm calling you... @Breed:</w:t>
      </w:r>
    </w:p>
    <w:p>
      <w:r>
        <w:rPr>
          <w:b/>
          <w:u w:val="single"/>
        </w:rPr>
        <w:t>96811</w:t>
      </w:r>
    </w:p>
    <w:p>
      <w:r>
        <w:t xml:space="preserve">11. </w:t>
        <w:tab/>
        <w:tab/>
        <w:tab/>
        <w:tab/>
        <w:tab/>
        <w:tab/>
        <w:tab/>
        <w:tab/>
        <w:tab/>
        <w:tab/>
        <w:t>Whats wrong that he was a Jew.</w:t>
      </w:r>
    </w:p>
    <w:p>
      <w:r>
        <w:rPr>
          <w:b/>
          <w:u w:val="single"/>
        </w:rPr>
        <w:t>96812</w:t>
      </w:r>
    </w:p>
    <w:p>
      <w:r>
        <w:t xml:space="preserve">12. </w:t>
        <w:tab/>
        <w:tab/>
        <w:tab/>
        <w:tab/>
        <w:tab/>
        <w:tab/>
        <w:tab/>
        <w:tab/>
        <w:tab/>
        <w:tab/>
        <w:tab/>
        <w:t>What's Wrong Captain Caveman, is that you're Retarded, Not even Cannon Fodder Capable.</w:t>
      </w:r>
    </w:p>
    <w:p>
      <w:r>
        <w:rPr>
          <w:b/>
          <w:u w:val="single"/>
        </w:rPr>
        <w:t>96813</w:t>
      </w:r>
    </w:p>
    <w:p>
      <w:r>
        <w:t xml:space="preserve">13. </w:t>
        <w:tab/>
        <w:tab/>
        <w:tab/>
        <w:tab/>
        <w:tab/>
        <w:tab/>
        <w:tab/>
        <w:tab/>
        <w:tab/>
        <w:tab/>
        <w:tab/>
        <w:tab/>
        <w:t>It is, are you retarded?. Jew boy</w:t>
      </w:r>
    </w:p>
    <w:p>
      <w:r>
        <w:rPr>
          <w:b/>
          <w:u w:val="single"/>
        </w:rPr>
        <w:t>96814</w:t>
      </w:r>
    </w:p>
    <w:p>
      <w:r>
        <w:t xml:space="preserve">14. </w:t>
        <w:tab/>
        <w:tab/>
        <w:tab/>
        <w:tab/>
        <w:tab/>
        <w:tab/>
        <w:tab/>
        <w:tab/>
        <w:tab/>
        <w:tab/>
        <w:tab/>
        <w:tab/>
        <w:tab/>
        <w:t>No Jews here &amp; I'm Not the one with the 68 IQ, Captain Caveman...   @Breed:</w:t>
      </w:r>
    </w:p>
    <w:p>
      <w:r>
        <w:rPr>
          <w:b/>
          <w:u w:val="single"/>
        </w:rPr>
        <w:t>96815</w:t>
      </w:r>
    </w:p>
    <w:p>
      <w:r>
        <w:t xml:space="preserve">15. </w:t>
        <w:tab/>
        <w:tab/>
        <w:tab/>
        <w:tab/>
        <w:tab/>
        <w:tab/>
        <w:tab/>
        <w:tab/>
        <w:tab/>
        <w:tab/>
        <w:tab/>
        <w:tab/>
        <w:tab/>
        <w:tab/>
        <w:t>Fuking kike I wear boots and braces with white shoe laces, sand shark fucker</w:t>
      </w:r>
    </w:p>
    <w:p>
      <w:r>
        <w:rPr>
          <w:b/>
          <w:u w:val="single"/>
        </w:rPr>
        <w:t>96816</w:t>
      </w:r>
    </w:p>
    <w:p>
      <w:r>
        <w:t xml:space="preserve">16. </w:t>
        <w:tab/>
        <w:tab/>
        <w:tab/>
        <w:tab/>
        <w:tab/>
        <w:tab/>
        <w:tab/>
        <w:tab/>
        <w:tab/>
        <w:tab/>
        <w:tab/>
        <w:tab/>
        <w:tab/>
        <w:tab/>
        <w:tab/>
        <w:t>What is a sand shark fucker?  I am asking for real.</w:t>
      </w:r>
    </w:p>
    <w:p>
      <w:r>
        <w:rPr>
          <w:b/>
          <w:u w:val="single"/>
        </w:rPr>
        <w:t>96817</w:t>
      </w:r>
    </w:p>
    <w:p>
      <w:r>
        <w:t xml:space="preserve">17. </w:t>
        <w:tab/>
        <w:tab/>
        <w:tab/>
        <w:tab/>
        <w:tab/>
        <w:tab/>
        <w:tab/>
        <w:tab/>
        <w:tab/>
        <w:tab/>
        <w:tab/>
        <w:tab/>
        <w:tab/>
        <w:tab/>
        <w:tab/>
        <w:tab/>
        <w:t>I was just as Bewildered by that one too, but then again, we're Talking about Captain Caveman here. Lets try &amp; Figure it out, a MudShark is a Nigger Loving White Woman Slut &amp; a Sand Nigger is a Muslim, so maybe, it's a Sand Nigger Loving White Slut.</w:t>
      </w:r>
    </w:p>
    <w:p>
      <w:r>
        <w:rPr>
          <w:b/>
          <w:u w:val="single"/>
        </w:rPr>
        <w:t>96818</w:t>
      </w:r>
    </w:p>
    <w:p>
      <w:r>
        <w:t xml:space="preserve">18. </w:t>
        <w:tab/>
        <w:tab/>
        <w:tab/>
        <w:tab/>
        <w:tab/>
        <w:tab/>
        <w:tab/>
        <w:tab/>
        <w:tab/>
        <w:tab/>
        <w:tab/>
        <w:tab/>
        <w:tab/>
        <w:tab/>
        <w:tab/>
        <w:tab/>
        <w:tab/>
        <w:t>I get it now. So its like a dune coon coal burner.  An oil burner?</w:t>
      </w:r>
    </w:p>
    <w:p>
      <w:r>
        <w:rPr>
          <w:b/>
          <w:u w:val="single"/>
        </w:rPr>
        <w:t>96819</w:t>
      </w:r>
    </w:p>
    <w:p>
      <w:r>
        <w:t xml:space="preserve">19. </w:t>
        <w:tab/>
        <w:tab/>
        <w:tab/>
        <w:tab/>
        <w:tab/>
        <w:tab/>
        <w:tab/>
        <w:tab/>
        <w:tab/>
        <w:tab/>
        <w:tab/>
        <w:tab/>
        <w:tab/>
        <w:tab/>
        <w:tab/>
        <w:tab/>
        <w:tab/>
        <w:tab/>
        <w:t>LOL, Good one, your guess is as good as mine, maybe Captain Caveman will Exercise his 68 IQ &amp; give us his Answer.</w:t>
      </w:r>
    </w:p>
    <w:p>
      <w:r>
        <w:rPr>
          <w:b/>
          <w:u w:val="single"/>
        </w:rPr>
        <w:t>96820</w:t>
      </w:r>
    </w:p>
    <w:p>
      <w:r>
        <w:t>1. REPORT: Nikki Haley will leave Pres. Trump admin at end of year.</w:t>
      </w:r>
    </w:p>
    <w:p>
      <w:r>
        <w:rPr>
          <w:b/>
          <w:u w:val="single"/>
        </w:rPr>
        <w:t>96821</w:t>
      </w:r>
    </w:p>
    <w:p>
      <w:r>
        <w:t xml:space="preserve">2. </w:t>
        <w:tab/>
        <w:t>Goodbye cunt</w:t>
      </w:r>
    </w:p>
    <w:p>
      <w:r>
        <w:rPr>
          <w:b/>
          <w:u w:val="single"/>
        </w:rPr>
        <w:t>96822</w:t>
      </w:r>
    </w:p>
    <w:p>
      <w:r>
        <w:t>1. #POTUS comms this morning. Missing "enc."  Let's keep an eye on this, and see what develops...  #QAnon #GreatAwakening</w:t>
      </w:r>
    </w:p>
    <w:p>
      <w:r>
        <w:rPr>
          <w:b/>
          <w:u w:val="single"/>
        </w:rPr>
        <w:t>96823</w:t>
      </w:r>
    </w:p>
    <w:p>
      <w:r>
        <w:t xml:space="preserve">2. </w:t>
        <w:tab/>
        <w:t>If Trump had typed out 'Emergency' then the post would be two characters over the limit.  That's all that I think about that 'typo'</w:t>
      </w:r>
    </w:p>
    <w:p>
      <w:r>
        <w:rPr>
          <w:b/>
          <w:u w:val="single"/>
        </w:rPr>
        <w:t>96824</w:t>
      </w:r>
    </w:p>
    <w:p>
      <w:r>
        <w:t xml:space="preserve">3. </w:t>
        <w:tab/>
        <w:tab/>
        <w:t>This useless faggot neon revolt won't get many boomers with pickled brains reading his screeds if he's honest. He has to read into nothing. He's a gay faggot</w:t>
      </w:r>
    </w:p>
    <w:p>
      <w:r>
        <w:rPr>
          <w:b/>
          <w:u w:val="single"/>
        </w:rPr>
        <w:t>96825</w:t>
      </w:r>
    </w:p>
    <w:p>
      <w:r>
        <w:t>1. "Obama's ...entire administration was focused on political espionage in Operation Chokepoint, which was intended to identify and punish businesses that engaged in activities deemed contrary to the WH political objectives. "   --HistoryMatters</w:t>
      </w:r>
    </w:p>
    <w:p>
      <w:r>
        <w:rPr>
          <w:b/>
          <w:u w:val="single"/>
        </w:rPr>
        <w:t>96826</w:t>
      </w:r>
    </w:p>
    <w:p>
      <w:r>
        <w:t xml:space="preserve">2. </w:t>
        <w:tab/>
        <w:t>The Nigger is gone. Deal with the NOW.</w:t>
      </w:r>
    </w:p>
    <w:p>
      <w:r>
        <w:rPr>
          <w:b/>
          <w:u w:val="single"/>
        </w:rPr>
        <w:t>96827</w:t>
      </w:r>
    </w:p>
    <w:p>
      <w:r>
        <w:t xml:space="preserve">3. </w:t>
        <w:tab/>
        <w:tab/>
        <w:t>His people are still working the Deep State... the corruption passes between administrations via the continuity of government... the presidents are puppets.</w:t>
      </w:r>
    </w:p>
    <w:p>
      <w:r>
        <w:rPr>
          <w:b/>
          <w:u w:val="single"/>
        </w:rPr>
        <w:t>96828</w:t>
      </w:r>
    </w:p>
    <w:p>
      <w:r>
        <w:t xml:space="preserve">4. </w:t>
        <w:tab/>
        <w:tab/>
        <w:t>The Last bit -- 100%. His people ... No madame, that is NOT the order of operations goes. You see Obama was a rumdummy -- they all basically have been since Nixon or mabye LBJ ... Elections are just a formality. Since only upheaval is gonna bring down the deep state.</w:t>
      </w:r>
    </w:p>
    <w:p>
      <w:r>
        <w:rPr>
          <w:b/>
          <w:u w:val="single"/>
        </w:rPr>
        <w:t>96829</w:t>
      </w:r>
    </w:p>
    <w:p>
      <w:r>
        <w:t xml:space="preserve">5. </w:t>
        <w:tab/>
        <w:tab/>
        <w:t>I think you mean to say -- That Bureaucrats tend to outlast presidents. Due to long term service in the various agencies and departments -- some useful, some not so.  The CoG is something all together. But it is part of the Rex 84 documents. Survival of a Nuclear First Strike was the idea. Second Strike capacity.</w:t>
      </w:r>
    </w:p>
    <w:p>
      <w:r>
        <w:rPr>
          <w:b/>
          <w:u w:val="single"/>
        </w:rPr>
        <w:t>96830</w:t>
      </w:r>
    </w:p>
    <w:p>
      <w:r>
        <w:t>1. This is what real hate looks like. I mean true hatred of the heart. It's so sad. My heart breaks for him. Please pray that this man here gets right with the Lord Jesus Christ. The Lord can save him and make him a new creation in Christ.</w:t>
      </w:r>
    </w:p>
    <w:p>
      <w:r>
        <w:rPr>
          <w:b/>
          <w:u w:val="single"/>
        </w:rPr>
        <w:t>96831</w:t>
      </w:r>
    </w:p>
    <w:p>
      <w:r>
        <w:t xml:space="preserve">2. </w:t>
        <w:tab/>
        <w:t>Nigger loving skank.</w:t>
      </w:r>
    </w:p>
    <w:p>
      <w:r>
        <w:rPr>
          <w:b/>
          <w:u w:val="single"/>
        </w:rPr>
        <w:t>96832</w:t>
      </w:r>
    </w:p>
    <w:p>
      <w:r>
        <w:t xml:space="preserve">3. </w:t>
        <w:tab/>
        <w:tab/>
        <w:t>Sure, I love them enough not to murder innocent people who have not threatened me and my family with weapons. I suggest you seek the Lord Jesus because you are obviously evil and headed to hell.</w:t>
      </w:r>
    </w:p>
    <w:p>
      <w:r>
        <w:rPr>
          <w:b/>
          <w:u w:val="single"/>
        </w:rPr>
        <w:t>96833</w:t>
      </w:r>
    </w:p>
    <w:p>
      <w:r>
        <w:t xml:space="preserve">4. </w:t>
        <w:tab/>
        <w:tab/>
        <w:t>Do you love them when they murder whites on a daily basis? Who cries for those white victims? Surely not you.</w:t>
      </w:r>
    </w:p>
    <w:p>
      <w:r>
        <w:rPr>
          <w:b/>
          <w:u w:val="single"/>
        </w:rPr>
        <w:t>96834</w:t>
      </w:r>
    </w:p>
    <w:p>
      <w:r>
        <w:t xml:space="preserve">5. </w:t>
        <w:tab/>
        <w:tab/>
        <w:t>The person or persons who do this should be horribly punished for their wicked crimes. If you've read my page at all, you'd find I'm very pro-white and against white genocide but we must not become the aggressors ourselves.</w:t>
      </w:r>
    </w:p>
    <w:p>
      <w:r>
        <w:rPr>
          <w:b/>
          <w:u w:val="single"/>
        </w:rPr>
        <w:t>96835</w:t>
      </w:r>
    </w:p>
    <w:p>
      <w:r>
        <w:t xml:space="preserve">6. </w:t>
        <w:tab/>
        <w:tab/>
        <w:t>We must not let them kill us either. Unless we start fighting back then that is what will happen. You fight fire with fire, not love. You can save that Christian love for your white kin, not blacks that would slice your throat at a drop of a dime.</w:t>
      </w:r>
    </w:p>
    <w:p>
      <w:r>
        <w:rPr>
          <w:b/>
          <w:u w:val="single"/>
        </w:rPr>
        <w:t>96836</w:t>
      </w:r>
    </w:p>
    <w:p>
      <w:r>
        <w:t>1. "Justin Trudeau was in Toronto on Tuesday night warning the next election would be nasty, but he wouldn’t be part of it. -- By Wednesday afternoon Trudeau was calling Conservative MP Lisa Raitt and her colleagues ambulance chasers."  #trudeau #cdnpoli #election2019 #canada #canadianpolitics   https://t.co/GcQZG8314O</w:t>
      </w:r>
    </w:p>
    <w:p>
      <w:r>
        <w:rPr>
          <w:b/>
          <w:u w:val="single"/>
        </w:rPr>
        <w:t>96837</w:t>
      </w:r>
    </w:p>
    <w:p>
      <w:r>
        <w:t xml:space="preserve">2. </w:t>
        <w:tab/>
        <w:t>This twat will be reelected. Conservatives will be split. The dairy queen will get the plurality vote</w:t>
      </w:r>
    </w:p>
    <w:p>
      <w:r>
        <w:rPr>
          <w:b/>
          <w:u w:val="single"/>
        </w:rPr>
        <w:t>96838</w:t>
      </w:r>
    </w:p>
    <w:p>
      <w:r>
        <w:t xml:space="preserve">3. </w:t>
        <w:tab/>
        <w:tab/>
        <w:t>Based on recent polls, you may be right. Bernier already has over 20,000 members and $338,000 raised. The CPC has their work cut out for them. Either way, the Liberals will try to ensure a win by compromising election integrity.</w:t>
      </w:r>
    </w:p>
    <w:p>
      <w:r>
        <w:rPr>
          <w:b/>
          <w:u w:val="single"/>
        </w:rPr>
        <w:t>96839</w:t>
      </w:r>
    </w:p>
    <w:p>
      <w:r>
        <w:t>1.</w:t>
      </w:r>
    </w:p>
    <w:p>
      <w:r>
        <w:rPr>
          <w:b/>
          <w:u w:val="single"/>
        </w:rPr>
        <w:t>96840</w:t>
      </w:r>
    </w:p>
    <w:p>
      <w:r>
        <w:t xml:space="preserve">2. </w:t>
        <w:tab/>
        <w:t>Wonder is this clown has learned the lyrics to Folsom Prison Blues yet. Hope he gets a cell with A 300 pound redneck sex offender with the confederate flag tattood on his pubic area for BO to look at all day and night.</w:t>
      </w:r>
    </w:p>
    <w:p>
      <w:r>
        <w:rPr>
          <w:b/>
          <w:u w:val="single"/>
        </w:rPr>
        <w:t>96841</w:t>
      </w:r>
    </w:p>
    <w:p>
      <w:r>
        <w:t>1.</w:t>
      </w:r>
    </w:p>
    <w:p>
      <w:r>
        <w:rPr>
          <w:b/>
          <w:u w:val="single"/>
        </w:rPr>
        <w:t>96842</w:t>
      </w:r>
    </w:p>
    <w:p>
      <w:r>
        <w:t xml:space="preserve">2. </w:t>
        <w:tab/>
        <w:t>Dear retarded boy,  Mommy must not be from the USA judging by your skin tone and her lack of knowledge about the 1st Amendment. Your penmanship is also terrible. Sad.  Sincerely, Donald  @Heartiste</w:t>
      </w:r>
    </w:p>
    <w:p>
      <w:r>
        <w:rPr>
          <w:b/>
          <w:u w:val="single"/>
        </w:rPr>
        <w:t>96843</w:t>
      </w:r>
    </w:p>
    <w:p>
      <w:r>
        <w:t>1. We should just fuckin shoot the cunt with the wheelbarrow too</w:t>
      </w:r>
    </w:p>
    <w:p>
      <w:r>
        <w:rPr>
          <w:b/>
          <w:u w:val="single"/>
        </w:rPr>
        <w:t>96844</w:t>
      </w:r>
    </w:p>
    <w:p>
      <w:r>
        <w:t>1. Another day, another ridiculous controversy on gab. I can't believe I'm about to type all this shit out from a phone, but here it goes...   Flat chested is a reasonable fetish. Hairless is a reasonable fetish. I can get how people are into that, and I was a flat fan for a long time. Tastes change /shrug/.   I'm a firm believer that if a crime hasn't been committed, who cares. Moral absolutism isn't for me, except on very serious issues. Beating your meat to anime representations of little girls isn't a serious issue. That said, it does go a little beyond fetishizing the flat chest or the hairless crotch. The loli I've seen has baby fat and other physical traits that are undoubtedly child-like. It doesn't get me going, but neither do feet and I don't question those weirdos, so I'm not going to tell anyone to kick their loli fetish because I don't get it. (footfags are gross by the way, fucking kill yourselves).   I'm not a psychologist so I can't say if a person stroking their cock to loli is a pedo at heart or just makes a fetish out of ruining innocence or something similar. I'd actually be interested to know how many pedos are behind bars or otherwise convicted as such that had loli - not child porn - on their phones, computers, etc (in addition to the child porn, of course). I'm talking out of my ass here, but I actually think the facts would be surprising.   Needless to say, there's 3 loli threads on halfchan's /b/ at any given time. There's probably a loli board on 8ch and I know there's a loli board on 7chan. I'm not knocking your thing, but it's a bit excessive to need loli to be part of your experience on gab as well. Should it be a bannable offense on a free speech site? No, that's laughable. Is it purportedly a legal grey area? Sure. I'm not a lawyer.   @a ,you're probably the most nightmarish PR rep since Dina over at the Mighty No. 9 "forum". If you're nervous that the enemy is gonna use loli against you as a reason to deplatform gab, say it in as many words. Here's something you're going to have to learn as a creator, if you haven't learned it already: no one who uses your creation gives a shit about your personal feelings and a good 80% probably disagree with them. You have to separate yourself from how someone uses what you made, it's the only way to be lastingly happy. So if there's a legal reason or a strategic reason, give the masses those reasons. No one asked you to inject your philosophy on top of that. That's my two cents on the matter, if you've paid any attention to this novella. Go ahead and call me a pedo defender too, if you want.</w:t>
      </w:r>
    </w:p>
    <w:p>
      <w:r>
        <w:rPr>
          <w:b/>
          <w:u w:val="single"/>
        </w:rPr>
        <w:t>96845</w:t>
      </w:r>
    </w:p>
    <w:p>
      <w:r>
        <w:t xml:space="preserve">2. </w:t>
        <w:tab/>
        <w:t>More people seriously need to read and repost this - yes, even the Torba loyalists.   Very, very good and nuanced take on the whole Loli censorship shitshow.</w:t>
      </w:r>
    </w:p>
    <w:p>
      <w:r>
        <w:rPr>
          <w:b/>
          <w:u w:val="single"/>
        </w:rPr>
        <w:t>96846</w:t>
      </w:r>
    </w:p>
    <w:p>
      <w:r>
        <w:t xml:space="preserve">3. </w:t>
        <w:tab/>
        <w:tab/>
        <w:t>Molesting children is a crime. Wanting to molest children is gross, but not a crime. Am I missing anything?</w:t>
      </w:r>
    </w:p>
    <w:p>
      <w:r>
        <w:rPr>
          <w:b/>
          <w:u w:val="single"/>
        </w:rPr>
        <w:t>96847</w:t>
      </w:r>
    </w:p>
    <w:p>
      <w:r>
        <w:t xml:space="preserve">4. </w:t>
        <w:tab/>
        <w:tab/>
        <w:tab/>
        <w:t>https://sex-crimes.laws.com/molestation Here you go retard</w:t>
      </w:r>
    </w:p>
    <w:p>
      <w:r>
        <w:rPr>
          <w:b/>
          <w:u w:val="single"/>
        </w:rPr>
        <w:t>96848</w:t>
      </w:r>
    </w:p>
    <w:p>
      <w:r>
        <w:t>1. Gab Nazi:  "Jews control the world"   Me: Actually Jews only represent 0.2% of the world's population and besides.  Muslims make up 24% of the population.  Do Jews control them too?   Gab Nazi:  ".........KIKE !"</w:t>
      </w:r>
    </w:p>
    <w:p>
      <w:r>
        <w:rPr>
          <w:b/>
          <w:u w:val="single"/>
        </w:rPr>
        <w:t>96849</w:t>
      </w:r>
    </w:p>
    <w:p>
      <w:r>
        <w:t xml:space="preserve">2. </w:t>
        <w:tab/>
        <w:t>Jay, you're a fucking retard, dude.</w:t>
      </w:r>
    </w:p>
    <w:p>
      <w:r>
        <w:rPr>
          <w:b/>
          <w:u w:val="single"/>
        </w:rPr>
        <w:t>96850</w:t>
      </w:r>
    </w:p>
    <w:p>
      <w:r>
        <w:t xml:space="preserve">3. </w:t>
        <w:tab/>
        <w:tab/>
        <w:t>at least I'm not retarded enough to embrace the defeated Nazis and worship their beloved Hitler   THAT would be REALLY retarded.....dude</w:t>
      </w:r>
    </w:p>
    <w:p>
      <w:r>
        <w:rPr>
          <w:b/>
          <w:u w:val="single"/>
        </w:rPr>
        <w:t>96851</w:t>
      </w:r>
    </w:p>
    <w:p>
      <w:r>
        <w:t xml:space="preserve">4. </w:t>
        <w:tab/>
        <w:tab/>
        <w:tab/>
        <w:t>It's not worship. It's admiration for a man whose life wasn't pointless, as yours apparently is.</w:t>
      </w:r>
    </w:p>
    <w:p>
      <w:r>
        <w:rPr>
          <w:b/>
          <w:u w:val="single"/>
        </w:rPr>
        <w:t>96852</w:t>
      </w:r>
    </w:p>
    <w:p>
      <w:r>
        <w:t xml:space="preserve">5. </w:t>
        <w:tab/>
        <w:tab/>
        <w:tab/>
        <w:tab/>
        <w:t>oh sure, he started WWII, murdered millions, led Germany to utter ruin and put a bullet in his head for good measure   who wouldn't admire that?</w:t>
      </w:r>
    </w:p>
    <w:p>
      <w:r>
        <w:rPr>
          <w:b/>
          <w:u w:val="single"/>
        </w:rPr>
        <w:t>96853</w:t>
      </w:r>
    </w:p>
    <w:p>
      <w:r>
        <w:t xml:space="preserve">6. </w:t>
        <w:tab/>
        <w:tab/>
        <w:tab/>
        <w:tab/>
        <w:tab/>
        <w:t>England and France started WW II by signing a mutual defense treaty with Poland. The city of Danzig had always been German but was partitioned to Poland during the Treaty of Versailles. The "Bromberg Massacre" was when Polish communists brutally murdered ethnic Germans in Danzig. Hitler intervened, England-France sprang to Polands defense.</w:t>
      </w:r>
    </w:p>
    <w:p>
      <w:r>
        <w:rPr>
          <w:b/>
          <w:u w:val="single"/>
        </w:rPr>
        <w:t>96854</w:t>
      </w:r>
    </w:p>
    <w:p>
      <w:r>
        <w:t xml:space="preserve">7. </w:t>
        <w:tab/>
        <w:tab/>
        <w:tab/>
        <w:tab/>
        <w:tab/>
        <w:tab/>
        <w:t>LOL   signing the treaty did not start WWII, Hitler invading Poland did   More Poles died in that massacre than Germans did and it happened AFTER Hitler invaded Poland</w:t>
      </w:r>
    </w:p>
    <w:p>
      <w:r>
        <w:rPr>
          <w:b/>
          <w:u w:val="single"/>
        </w:rPr>
        <w:t>96855</w:t>
      </w:r>
    </w:p>
    <w:p>
      <w:r>
        <w:t xml:space="preserve">8. </w:t>
        <w:tab/>
        <w:tab/>
        <w:tab/>
        <w:tab/>
        <w:tab/>
        <w:tab/>
        <w:tab/>
        <w:t>LOL! slow down their boomer, get your glasses and read it again. I said the reason WW II started was the mutual defense treaty activated by Hitler invading Poland. And the REASON WHY Hitler did so was to stop the massacre of Germans in the city of Danzig. And anyway, its kind of a joke England and France came to protect Poland only later to give it to Stalin.</w:t>
      </w:r>
    </w:p>
    <w:p>
      <w:r>
        <w:rPr>
          <w:b/>
          <w:u w:val="single"/>
        </w:rPr>
        <w:t>96856</w:t>
      </w:r>
    </w:p>
    <w:p>
      <w:r>
        <w:t xml:space="preserve">9. </w:t>
        <w:tab/>
        <w:tab/>
        <w:tab/>
        <w:tab/>
        <w:tab/>
        <w:tab/>
        <w:tab/>
        <w:tab/>
        <w:t>there was no massacre of Germans in Danzig prior to Hitler invading   their treaty with Poland applied ONLY if Germany invaded, no one else</w:t>
      </w:r>
    </w:p>
    <w:p>
      <w:r>
        <w:rPr>
          <w:b/>
          <w:u w:val="single"/>
        </w:rPr>
        <w:t>96857</w:t>
      </w:r>
    </w:p>
    <w:p>
      <w:r>
        <w:t xml:space="preserve">10. </w:t>
        <w:tab/>
        <w:tab/>
        <w:tab/>
        <w:tab/>
        <w:tab/>
        <w:tab/>
        <w:tab/>
        <w:tab/>
        <w:tab/>
        <w:t>Of course the treaty only applied if Germany invaded, because o'l uncle Stalin and his murdering Bolsheviks were Americas best friend. In fact America loved Stalin so much, they let Communism take half of Europe. Yes indeed, the greatest generation sure did liberate Europe, didnt they Jay?     http://www.jrbooksonline.com/polish_atrocities.htm</w:t>
      </w:r>
    </w:p>
    <w:p>
      <w:r>
        <w:rPr>
          <w:b/>
          <w:u w:val="single"/>
        </w:rPr>
        <w:t>96858</w:t>
      </w:r>
    </w:p>
    <w:p>
      <w:r>
        <w:t xml:space="preserve">11. </w:t>
        <w:tab/>
        <w:tab/>
        <w:tab/>
        <w:tab/>
        <w:tab/>
        <w:tab/>
        <w:tab/>
        <w:tab/>
        <w:tab/>
        <w:tab/>
        <w:t>They murdered innocent Germans those Polak bastards.</w:t>
      </w:r>
    </w:p>
    <w:p>
      <w:r>
        <w:rPr>
          <w:b/>
          <w:u w:val="single"/>
        </w:rPr>
        <w:t>96859</w:t>
      </w:r>
    </w:p>
    <w:p>
      <w:r>
        <w:t>1. Nationalism gives the individual a voice in the world and an identity.It also gives citizens economic power. Something a soulless commie like yourself wouldn't understand. Collectivism steals from the productive and gives it to the unproductive.</w:t>
      </w:r>
    </w:p>
    <w:p>
      <w:r>
        <w:rPr>
          <w:b/>
          <w:u w:val="single"/>
        </w:rPr>
        <w:t>96860</w:t>
      </w:r>
    </w:p>
    <w:p>
      <w:r>
        <w:t xml:space="preserve">2. </w:t>
        <w:tab/>
        <w:t>I feel sorry for anyone that needs a nation to provide them with an identity. I wonder what kind of retard could imagine me as a communist though. Explain your reasoning if you like.</w:t>
      </w:r>
    </w:p>
    <w:p>
      <w:r>
        <w:rPr>
          <w:b/>
          <w:u w:val="single"/>
        </w:rPr>
        <w:t>96861</w:t>
      </w:r>
    </w:p>
    <w:p>
      <w:r>
        <w:t xml:space="preserve">3. </w:t>
        <w:tab/>
        <w:tab/>
        <w:t>&gt; I wonder what kind of retard could imagine me as a communist though.  Don't try to find any reasoning behind the choice of insult.  It's like being called a racist, a sexist, Literally Hitler, an atheist, or a climate change denier. It means nothing except that someone feels offended by you.</w:t>
      </w:r>
    </w:p>
    <w:p>
      <w:r>
        <w:rPr>
          <w:b/>
          <w:u w:val="single"/>
        </w:rPr>
        <w:t>96862</w:t>
      </w:r>
    </w:p>
    <w:p>
      <w:r>
        <w:t xml:space="preserve">4. </w:t>
        <w:tab/>
        <w:tab/>
        <w:tab/>
        <w:t>I reckon that’s true.</w:t>
      </w:r>
    </w:p>
    <w:p>
      <w:r>
        <w:rPr>
          <w:b/>
          <w:u w:val="single"/>
        </w:rPr>
        <w:t>96863</w:t>
      </w:r>
    </w:p>
    <w:p>
      <w:r>
        <w:t>1. A fresh nigger like dat with bbq sauce sanz</w:t>
      </w:r>
    </w:p>
    <w:p>
      <w:r>
        <w:rPr>
          <w:b/>
          <w:u w:val="single"/>
        </w:rPr>
        <w:t>96864</w:t>
      </w:r>
    </w:p>
    <w:p>
      <w:r>
        <w:t>1. a lot of da white MFs on guns of gab talk good game but under pressure they choke like pussies   and guns aint da final shit back when we niggas had our ancient nuwaupian civilization we was using laser guns   yea we was exploring da stars when da white devils was still living in caves and they was using clubs</w:t>
      </w:r>
    </w:p>
    <w:p>
      <w:r>
        <w:rPr>
          <w:b/>
          <w:u w:val="single"/>
        </w:rPr>
        <w:t>96865</w:t>
      </w:r>
    </w:p>
    <w:p>
      <w:r>
        <w:t xml:space="preserve">2. </w:t>
        <w:tab/>
        <w:t>Lay off the Weed</w:t>
      </w:r>
    </w:p>
    <w:p>
      <w:r>
        <w:rPr>
          <w:b/>
          <w:u w:val="single"/>
        </w:rPr>
        <w:t>96866</w:t>
      </w:r>
    </w:p>
    <w:p>
      <w:r>
        <w:t xml:space="preserve">3. </w:t>
        <w:tab/>
        <w:tab/>
        <w:t>Don't blame weed for this retarded fuck</w:t>
      </w:r>
    </w:p>
    <w:p>
      <w:r>
        <w:rPr>
          <w:b/>
          <w:u w:val="single"/>
        </w:rPr>
        <w:t>96867</w:t>
      </w:r>
    </w:p>
    <w:p>
      <w:r>
        <w:t>1. The people who get exterminated don't get to write History. Adolf Hitler wanted Peace but the Jewish Allies lusted after the blood of women &amp; children. Winston Churchill WW1 - "Perhaps the next time round, the way to do it will be to kill women, children and the civilian population"</w:t>
      </w:r>
    </w:p>
    <w:p>
      <w:r>
        <w:rPr>
          <w:b/>
          <w:u w:val="single"/>
        </w:rPr>
        <w:t>96868</w:t>
      </w:r>
    </w:p>
    <w:p>
      <w:r>
        <w:t xml:space="preserve">2. </w:t>
        <w:tab/>
        <w:t>“I love this war. I know it's smashing and shattering the lives of thousands every moment - and yet I can't help it, I enjoy every second of it" &amp; "Perhaps the next time round, the way to do it will be to kill women, children and the civilian population" - Winston Churchill on WW1</w:t>
      </w:r>
    </w:p>
    <w:p>
      <w:r>
        <w:rPr>
          <w:b/>
          <w:u w:val="single"/>
        </w:rPr>
        <w:t>96869</w:t>
      </w:r>
    </w:p>
    <w:p>
      <w:r>
        <w:t xml:space="preserve">3. </w:t>
        <w:tab/>
        <w:tab/>
        <w:t>drunken kike sucking faggot war criminal is what he was.</w:t>
      </w:r>
    </w:p>
    <w:p>
      <w:r>
        <w:rPr>
          <w:b/>
          <w:u w:val="single"/>
        </w:rPr>
        <w:t>96870</w:t>
      </w:r>
    </w:p>
    <w:p>
      <w:r>
        <w:t>1. boy he looks like an AIDS infected jizzguzzling knobgobbling asseating mentally ill faggot</w:t>
      </w:r>
    </w:p>
    <w:p>
      <w:r>
        <w:rPr>
          <w:b/>
          <w:u w:val="single"/>
        </w:rPr>
        <w:t>96871</w:t>
      </w:r>
    </w:p>
    <w:p>
      <w:r>
        <w:t>1. Laura Ingraham:  ‏  Find this little slime. RePOST pls   https://twitter.com/DevinSenaUI/status/1047478113544888321</w:t>
      </w:r>
    </w:p>
    <w:p>
      <w:r>
        <w:rPr>
          <w:b/>
          <w:u w:val="single"/>
        </w:rPr>
        <w:t>96872</w:t>
      </w:r>
    </w:p>
    <w:p>
      <w:r>
        <w:t xml:space="preserve">2. </w:t>
        <w:tab/>
        <w:t>His name is: Jordan Hunt.  (aka. Jordan Cunt)   He's a hairdresser in Toronto.   https://humandefense.com/identified-man-who-roundhouse-kicked-pro-life-leader/</w:t>
      </w:r>
    </w:p>
    <w:p>
      <w:r>
        <w:rPr>
          <w:b/>
          <w:u w:val="single"/>
        </w:rPr>
        <w:t>96873</w:t>
      </w:r>
    </w:p>
    <w:p>
      <w:r>
        <w:t xml:space="preserve">3. </w:t>
        <w:tab/>
        <w:tab/>
        <w:t>a faggot wearing an inverted pentagram i'm shocked i tell you...SHOCKED.....I find it hysterical that the edgy homo has no clue when "UTOPIA" is achieved his kind will be among the first liquidated</w:t>
      </w:r>
    </w:p>
    <w:p>
      <w:r>
        <w:rPr>
          <w:b/>
          <w:u w:val="single"/>
        </w:rPr>
        <w:t>96874</w:t>
      </w:r>
    </w:p>
    <w:p>
      <w:r>
        <w:t xml:space="preserve">4. </w:t>
        <w:tab/>
        <w:tab/>
        <w:tab/>
        <w:t>I'm going to add this to my description of these people...  Fairy gay demonic faggot.  LOL</w:t>
      </w:r>
    </w:p>
    <w:p>
      <w:r>
        <w:rPr>
          <w:b/>
          <w:u w:val="single"/>
        </w:rPr>
        <w:t>96875</w:t>
      </w:r>
    </w:p>
    <w:p>
      <w:r>
        <w:t>1. This is great news if true!   Feinstein may lose to De Leon in November anyway, but she should be prosecuted!   OH MY: Senate Moves Toward Full Investigation Of Ford Legal Team And Senator Diane Feinstein   http://dcwhispers.com/oh-my-senate-moves-toward-full-investigation-of-ford-legal-team-and-senator-diane-feinstein/#ViHuFwbAzSvsJDPZ.97</w:t>
      </w:r>
    </w:p>
    <w:p>
      <w:r>
        <w:rPr>
          <w:b/>
          <w:u w:val="single"/>
        </w:rPr>
        <w:t>96876</w:t>
      </w:r>
    </w:p>
    <w:p>
      <w:r>
        <w:t xml:space="preserve">2. </w:t>
        <w:tab/>
        <w:t>De Leon ....better a mongrel spic than jewshit</w:t>
      </w:r>
    </w:p>
    <w:p>
      <w:r>
        <w:rPr>
          <w:b/>
          <w:u w:val="single"/>
        </w:rPr>
        <w:t>96877</w:t>
      </w:r>
    </w:p>
    <w:p>
      <w:r>
        <w:t xml:space="preserve">3. </w:t>
        <w:tab/>
        <w:tab/>
        <w:t>DeLeon is a nightmare!  Don't we have ANYONE who can beat him?</w:t>
      </w:r>
    </w:p>
    <w:p>
      <w:r>
        <w:rPr>
          <w:b/>
          <w:u w:val="single"/>
        </w:rPr>
        <w:t>96878</w:t>
      </w:r>
    </w:p>
    <w:p>
      <w:r>
        <w:t xml:space="preserve">4. </w:t>
        <w:tab/>
        <w:tab/>
        <w:tab/>
        <w:t>Not my state</w:t>
      </w:r>
    </w:p>
    <w:p>
      <w:r>
        <w:rPr>
          <w:b/>
          <w:u w:val="single"/>
        </w:rPr>
        <w:t>96879</w:t>
      </w:r>
    </w:p>
    <w:p>
      <w:r>
        <w:t xml:space="preserve">5. </w:t>
        <w:tab/>
        <w:tab/>
        <w:tab/>
        <w:tab/>
        <w:t>They're ALL OUR STATES!  I am not giving up CA to Foreigners!</w:t>
      </w:r>
    </w:p>
    <w:p>
      <w:r>
        <w:rPr>
          <w:b/>
          <w:u w:val="single"/>
        </w:rPr>
        <w:t>96880</w:t>
      </w:r>
    </w:p>
    <w:p>
      <w:r>
        <w:t>1. The Zodiac Killer don’t give a fuck about your stupid sign. I do feel bad that your kids are being raised by a retard though:</w:t>
      </w:r>
    </w:p>
    <w:p>
      <w:r>
        <w:rPr>
          <w:b/>
          <w:u w:val="single"/>
        </w:rPr>
        <w:t>96881</w:t>
      </w:r>
    </w:p>
    <w:p>
      <w:r>
        <w:t>1. Who’s the real racists??</w:t>
      </w:r>
    </w:p>
    <w:p>
      <w:r>
        <w:rPr>
          <w:b/>
          <w:u w:val="single"/>
        </w:rPr>
        <w:t>96882</w:t>
      </w:r>
    </w:p>
    <w:p>
      <w:r>
        <w:t xml:space="preserve">2. </w:t>
        <w:tab/>
        <w:t>Typical retarded vile nigger beast in the meme posted by a typical "they are the real racists" cowardly stupid fool. Libtards/democrats &amp; CONservatives/Republicans are enemies of the White race. Both parties are under kike control.  Stop pointing your finger. Be a real racist.</w:t>
      </w:r>
    </w:p>
    <w:p>
      <w:r>
        <w:rPr>
          <w:b/>
          <w:u w:val="single"/>
        </w:rPr>
        <w:t>96883</w:t>
      </w:r>
    </w:p>
    <w:p>
      <w:r>
        <w:t xml:space="preserve">3. </w:t>
        <w:tab/>
        <w:tab/>
        <w:t>I’m the fool? 😂🖕🏻</w:t>
      </w:r>
    </w:p>
    <w:p>
      <w:r>
        <w:rPr>
          <w:b/>
          <w:u w:val="single"/>
        </w:rPr>
        <w:t>96884</w:t>
      </w:r>
    </w:p>
    <w:p>
      <w:r>
        <w:t xml:space="preserve">4. </w:t>
        <w:tab/>
        <w:tab/>
        <w:tab/>
        <w:t>To answer your question - yes you are a stupid fool. And now I see you are a faggot to boot. Not surprised.</w:t>
      </w:r>
    </w:p>
    <w:p>
      <w:r>
        <w:rPr>
          <w:b/>
          <w:u w:val="single"/>
        </w:rPr>
        <w:t>96885</w:t>
      </w:r>
    </w:p>
    <w:p>
      <w:r>
        <w:t xml:space="preserve">5. </w:t>
        <w:tab/>
        <w:tab/>
        <w:tab/>
        <w:tab/>
        <w:t>BTW in a sane world EVERYONE (adoption agency personnel,political whores that allow it/media whores/faggotts/judicial whores etc) involved in faggot adoptions should be exterminated like the vile creatures that they are. The same is the case when it comes to lesbian adoptions.  K them all!!!</w:t>
      </w:r>
    </w:p>
    <w:p>
      <w:r>
        <w:rPr>
          <w:b/>
          <w:u w:val="single"/>
        </w:rPr>
        <w:t>96886</w:t>
      </w:r>
    </w:p>
    <w:p>
      <w:r>
        <w:t>1. White women say this to me all the time now... EQ is just as important as IQ. It's usually just before I trigger the shit out of them and they go full retard on me. #repeal19</w:t>
      </w:r>
    </w:p>
    <w:p>
      <w:r>
        <w:rPr>
          <w:b/>
          <w:u w:val="single"/>
        </w:rPr>
        <w:t>96887</w:t>
      </w:r>
    </w:p>
    <w:p>
      <w:r>
        <w:t>1. So I’m allowed to say nigger on here? Wild</w:t>
      </w:r>
    </w:p>
    <w:p>
      <w:r>
        <w:rPr>
          <w:b/>
          <w:u w:val="single"/>
        </w:rPr>
        <w:t>96888</w:t>
      </w:r>
    </w:p>
    <w:p>
      <w:r>
        <w:t>1. Brett Kavanaugh's approval by the Senate after the most disgusting campaign waged by Democrats against him means the Republicans will wipe their feat with Democrats at the midterms. I hear donations to the Republican party increased by tenfold.</w:t>
      </w:r>
    </w:p>
    <w:p>
      <w:r>
        <w:rPr>
          <w:b/>
          <w:u w:val="single"/>
        </w:rPr>
        <w:t>96889</w:t>
      </w:r>
    </w:p>
    <w:p>
      <w:r>
        <w:t xml:space="preserve">2. </w:t>
        <w:tab/>
        <w:t>You heard wrong, probably on FOx. The republicans wanted him confirmed because they knew that would be the last thing they could get away with. Midterms is going to slaughter the red team. Nothing like hearing hillbilly rednecks crying...</w:t>
      </w:r>
    </w:p>
    <w:p>
      <w:r>
        <w:rPr>
          <w:b/>
          <w:u w:val="single"/>
        </w:rPr>
        <w:t>96890</w:t>
      </w:r>
    </w:p>
    <w:p>
      <w:r>
        <w:t>1. Zionist portly Kike attempts to confront negro Muslim on behalf of Kikes and manboobs.   https://m.youtube.com/watch?v=tLU5bWj40IA</w:t>
      </w:r>
    </w:p>
    <w:p>
      <w:r>
        <w:rPr>
          <w:b/>
          <w:u w:val="single"/>
        </w:rPr>
        <w:t>96891</w:t>
      </w:r>
    </w:p>
    <w:p>
      <w:r>
        <w:t xml:space="preserve">2. </w:t>
        <w:tab/>
        <w:t>NO ONE is born muslim! Nigger converted for superiority.  He just wants power from satan.</w:t>
      </w:r>
    </w:p>
    <w:p>
      <w:r>
        <w:rPr>
          <w:b/>
          <w:u w:val="single"/>
        </w:rPr>
        <w:t>96892</w:t>
      </w:r>
    </w:p>
    <w:p>
      <w:r>
        <w:t xml:space="preserve">3. </w:t>
        <w:tab/>
        <w:tab/>
        <w:t>I'd take a 70 IQ fake Muslim over a slimy kike any day.  At least they believe in Jesus as an article of their faith and have a pseudo foundation.</w:t>
      </w:r>
    </w:p>
    <w:p>
      <w:r>
        <w:rPr>
          <w:b/>
          <w:u w:val="single"/>
        </w:rPr>
        <w:t>96893</w:t>
      </w:r>
    </w:p>
    <w:p>
      <w:r>
        <w:t>1. They are getting sloppy.</w:t>
      </w:r>
    </w:p>
    <w:p>
      <w:r>
        <w:rPr>
          <w:b/>
          <w:u w:val="single"/>
        </w:rPr>
        <w:t>96894</w:t>
      </w:r>
    </w:p>
    <w:p>
      <w:r>
        <w:t xml:space="preserve">2. </w:t>
        <w:tab/>
        <w:t>Sorry, must be a senior moment, but I don't understand.</w:t>
      </w:r>
    </w:p>
    <w:p>
      <w:r>
        <w:rPr>
          <w:b/>
          <w:u w:val="single"/>
        </w:rPr>
        <w:t>96895</w:t>
      </w:r>
    </w:p>
    <w:p>
      <w:r>
        <w:t xml:space="preserve">3. </w:t>
        <w:tab/>
        <w:tab/>
        <w:t>these idiots think the democrats who in their minds are retarded are also able to pull off massive undercover fake bombings and plant a guy to pin it on to win the elections. Its so dumb it could only be on gab and trump supporters</w:t>
      </w:r>
    </w:p>
    <w:p>
      <w:r>
        <w:rPr>
          <w:b/>
          <w:u w:val="single"/>
        </w:rPr>
        <w:t>96896</w:t>
      </w:r>
    </w:p>
    <w:p>
      <w:r>
        <w:t xml:space="preserve">4. </w:t>
        <w:tab/>
        <w:tab/>
        <w:tab/>
        <w:t>and yet here you are Mr. NPC   on Gab   with the other "dumb trump supporters"   sooo....🤷‍♂️</w:t>
      </w:r>
    </w:p>
    <w:p>
      <w:r>
        <w:rPr>
          <w:b/>
          <w:u w:val="single"/>
        </w:rPr>
        <w:t>96897</w:t>
      </w:r>
    </w:p>
    <w:p>
      <w:r>
        <w:t>1. #NSFW</w:t>
      </w:r>
    </w:p>
    <w:p>
      <w:r>
        <w:rPr>
          <w:b/>
          <w:u w:val="single"/>
        </w:rPr>
        <w:t>96898</w:t>
      </w:r>
    </w:p>
    <w:p>
      <w:r>
        <w:t xml:space="preserve">2. </w:t>
        <w:tab/>
        <w:t>clocks! Want to see her take that big cunt please! Get her cunt stretched!</w:t>
      </w:r>
    </w:p>
    <w:p>
      <w:r>
        <w:rPr>
          <w:b/>
          <w:u w:val="single"/>
        </w:rPr>
        <w:t>96899</w:t>
      </w:r>
    </w:p>
    <w:p>
      <w:r>
        <w:t>1. Andrew, all I ask for is for the fairy gay faggot tranny porn to disappear. That shit is absolutely disgusting.  If you are wanting to get more people on GAB having tranny porn randomly appear in someone's timeline is most certainly NOT the way to do it. That's a good way to drive good people away from GAB.</w:t>
      </w:r>
    </w:p>
    <w:p>
      <w:r>
        <w:rPr>
          <w:b/>
          <w:u w:val="single"/>
        </w:rPr>
        <w:t>96900</w:t>
      </w:r>
    </w:p>
    <w:p>
      <w:r>
        <w:t>1. I have bet it was Muslim or Islam that try smash the magna Carta to day if was them police that arrested that scum I would betten you to fucking death you evil hateful cunt to population of UK English king s and has the population god hope you fuck ing die cunt</w:t>
      </w:r>
    </w:p>
    <w:p>
      <w:r>
        <w:rPr>
          <w:b/>
          <w:u w:val="single"/>
        </w:rPr>
        <w:t>96901</w:t>
      </w:r>
    </w:p>
    <w:p>
      <w:r>
        <w:t>1. https://screwcommunism.com/2018/10/22/antifa-kids-shown-live-sex-shows/</w:t>
      </w:r>
    </w:p>
    <w:p>
      <w:r>
        <w:rPr>
          <w:b/>
          <w:u w:val="single"/>
        </w:rPr>
        <w:t>96902</w:t>
      </w:r>
    </w:p>
    <w:p>
      <w:r>
        <w:t xml:space="preserve">2. </w:t>
        <w:tab/>
        <w:t>where can i donate? i want one of these at every school in britain inshallah</w:t>
      </w:r>
    </w:p>
    <w:p>
      <w:r>
        <w:rPr>
          <w:b/>
          <w:u w:val="single"/>
        </w:rPr>
        <w:t>96903</w:t>
      </w:r>
    </w:p>
    <w:p>
      <w:r>
        <w:t xml:space="preserve">3. </w:t>
        <w:tab/>
        <w:tab/>
        <w:t>ye a funny cunt</w:t>
      </w:r>
    </w:p>
    <w:p>
      <w:r>
        <w:rPr>
          <w:b/>
          <w:u w:val="single"/>
        </w:rPr>
        <w:t>96904</w:t>
      </w:r>
    </w:p>
    <w:p>
      <w:r>
        <w:t>1. Cover your ears.   Profanity laced post.   This what a stupid fucking worthless piece of feminist twat shit looks like.   She's why the words fucking asshole are in the English language.   The C word too.</w:t>
      </w:r>
    </w:p>
    <w:p>
      <w:r>
        <w:rPr>
          <w:b/>
          <w:u w:val="single"/>
        </w:rPr>
        <w:t>96905</w:t>
      </w:r>
    </w:p>
    <w:p>
      <w:r>
        <w:t>1. You'd better start worrying about Michelle Obama because even though she's postponing taking heat by claiming that she's not running for President, she is still filling arenas for campaign rallies that she's disguising as a "book tour".    And this is despite CHARGING people $30 - $500 to get in!   68% approval when she left White house   https://kek.gg/u/LcdQ</w:t>
      </w:r>
    </w:p>
    <w:p>
      <w:r>
        <w:rPr>
          <w:b/>
          <w:u w:val="single"/>
        </w:rPr>
        <w:t>96906</w:t>
      </w:r>
    </w:p>
    <w:p>
      <w:r>
        <w:t xml:space="preserve">2. </w:t>
        <w:tab/>
        <w:t>bullshit...</w:t>
      </w:r>
    </w:p>
    <w:p>
      <w:r>
        <w:rPr>
          <w:b/>
          <w:u w:val="single"/>
        </w:rPr>
        <w:t>96907</w:t>
      </w:r>
    </w:p>
    <w:p>
      <w:r>
        <w:t xml:space="preserve">3. </w:t>
        <w:tab/>
        <w:tab/>
        <w:t>Easier than facing who? Retard muted.</w:t>
      </w:r>
    </w:p>
    <w:p>
      <w:r>
        <w:rPr>
          <w:b/>
          <w:u w:val="single"/>
        </w:rPr>
        <w:t>96908</w:t>
      </w:r>
    </w:p>
    <w:p>
      <w:r>
        <w:t>1. Two pea’s from the same pod 😡</w:t>
      </w:r>
    </w:p>
    <w:p>
      <w:r>
        <w:rPr>
          <w:b/>
          <w:u w:val="single"/>
        </w:rPr>
        <w:t>96909</w:t>
      </w:r>
    </w:p>
    <w:p>
      <w:r>
        <w:t xml:space="preserve">2. </w:t>
        <w:tab/>
        <w:t>Geldof helped keep the niggers artificially alive and breeding so Blair could ship them over. Nothing but a pair of cunts who deserve  to be sawed in half vertically.</w:t>
      </w:r>
    </w:p>
    <w:p>
      <w:r>
        <w:rPr>
          <w:b/>
          <w:u w:val="single"/>
        </w:rPr>
        <w:t>96910</w:t>
      </w:r>
    </w:p>
    <w:p>
      <w:r>
        <w:t xml:space="preserve">3. </w:t>
        <w:tab/>
        <w:tab/>
        <w:t>Blair knew exactly what he was doing. I believe him and Gordon Brown did it "to rub the rights nose in diversity" in his own words. Geldof probably thought he was doing some good, while making himself rich at the same time and its backfired on him spectacularly, with his daughter dead at the hands of a nigger drug dealer.</w:t>
      </w:r>
    </w:p>
    <w:p>
      <w:r>
        <w:rPr>
          <w:b/>
          <w:u w:val="single"/>
        </w:rPr>
        <w:t>96911</w:t>
      </w:r>
    </w:p>
    <w:p>
      <w:r>
        <w:t>1.</w:t>
      </w:r>
    </w:p>
    <w:p>
      <w:r>
        <w:rPr>
          <w:b/>
          <w:u w:val="single"/>
        </w:rPr>
        <w:t>96912</w:t>
      </w:r>
    </w:p>
    <w:p>
      <w:r>
        <w:t xml:space="preserve">2. </w:t>
        <w:tab/>
        <w:t>How can that faggot be gay and non-binary, and why hasn't he thrown himself off a rooftop for thinking he has WMD's that he doesn't have?   Thank God statistics show he will, eventually, do it.</w:t>
      </w:r>
    </w:p>
    <w:p>
      <w:r>
        <w:rPr>
          <w:b/>
          <w:u w:val="single"/>
        </w:rPr>
        <w:t>96913</w:t>
      </w:r>
    </w:p>
    <w:p>
      <w:r>
        <w:t>1. FBI CLEARS KAVANAUGH: White House Finds No Corroboration Of Sexual Misconduct In FBI Report    We all knew this. Good job by the Trump team and the Republicans for predicting what the commies would do.   https://truepundit.com/fbi-clears-kavanaugh-white-house-finds-no-corroboration-of-sexual-misconduct-in-fbi-report/</w:t>
      </w:r>
    </w:p>
    <w:p>
      <w:r>
        <w:rPr>
          <w:b/>
          <w:u w:val="single"/>
        </w:rPr>
        <w:t>96914</w:t>
      </w:r>
    </w:p>
    <w:p>
      <w:r>
        <w:t xml:space="preserve">2. </w:t>
        <w:tab/>
        <w:t>WE KNEW THAT FORD WAS A LIAR ONCE WE WATCHED FORD'S ACCOUNTING....SHE HAD NO VERIFICATION FROM ANYONE...THE SO - CALLED "PARTY ATTENDEES SAID THEY WERE NOT THERE"....AND SHE SMILED TOO MUCH FOR A VICTIM..PLUS SHE IS NOT A DOCTOR UNDER  CALIFORNIA LAWS...PLUS SHE TEACHES THE CIA MIND MANIPULATION STRATEGY.</w:t>
      </w:r>
    </w:p>
    <w:p>
      <w:r>
        <w:rPr>
          <w:b/>
          <w:u w:val="single"/>
        </w:rPr>
        <w:t>96915</w:t>
      </w:r>
    </w:p>
    <w:p>
      <w:r>
        <w:t xml:space="preserve">3. </w:t>
        <w:tab/>
        <w:tab/>
        <w:t>Now it comes out she was known as "Blow-z" Ford in HS  slut whore cunt</w:t>
      </w:r>
    </w:p>
    <w:p>
      <w:r>
        <w:rPr>
          <w:b/>
          <w:u w:val="single"/>
        </w:rPr>
        <w:t>96916</w:t>
      </w:r>
    </w:p>
    <w:p>
      <w:r>
        <w:t>1.</w:t>
      </w:r>
    </w:p>
    <w:p>
      <w:r>
        <w:rPr>
          <w:b/>
          <w:u w:val="single"/>
        </w:rPr>
        <w:t>96917</w:t>
      </w:r>
    </w:p>
    <w:p>
      <w:r>
        <w:t xml:space="preserve">2. </w:t>
        <w:tab/>
        <w:t>Muh based niggers.</w:t>
      </w:r>
    </w:p>
    <w:p>
      <w:r>
        <w:rPr>
          <w:b/>
          <w:u w:val="single"/>
        </w:rPr>
        <w:t>96918</w:t>
      </w:r>
    </w:p>
    <w:p>
      <w:r>
        <w:t xml:space="preserve">3. </w:t>
        <w:tab/>
        <w:tab/>
        <w:t>You are disgusting.</w:t>
      </w:r>
    </w:p>
    <w:p>
      <w:r>
        <w:rPr>
          <w:b/>
          <w:u w:val="single"/>
        </w:rPr>
        <w:t>96919</w:t>
      </w:r>
    </w:p>
    <w:p>
      <w:r>
        <w:t xml:space="preserve">4. </w:t>
        <w:tab/>
        <w:tab/>
        <w:tab/>
        <w:t>No nigger lovers are disgusting.</w:t>
      </w:r>
    </w:p>
    <w:p>
      <w:r>
        <w:rPr>
          <w:b/>
          <w:u w:val="single"/>
        </w:rPr>
        <w:t>96920</w:t>
      </w:r>
    </w:p>
    <w:p>
      <w:r>
        <w:t xml:space="preserve">5. </w:t>
        <w:tab/>
        <w:tab/>
        <w:tab/>
        <w:tab/>
        <w:t>Sorry about your dad.</w:t>
      </w:r>
    </w:p>
    <w:p>
      <w:r>
        <w:rPr>
          <w:b/>
          <w:u w:val="single"/>
        </w:rPr>
        <w:t>96921</w:t>
      </w:r>
    </w:p>
    <w:p>
      <w:r>
        <w:t xml:space="preserve">6. </w:t>
        <w:tab/>
        <w:tab/>
        <w:tab/>
        <w:tab/>
        <w:tab/>
        <w:t>My dad is not on here praising niggers, you are. Your whole family probably fucks niggers. Whores like you should get the claw hammer treatment.</w:t>
      </w:r>
    </w:p>
    <w:p>
      <w:r>
        <w:rPr>
          <w:b/>
          <w:u w:val="single"/>
        </w:rPr>
        <w:t>96922</w:t>
      </w:r>
    </w:p>
    <w:p>
      <w:r>
        <w:t xml:space="preserve">7. </w:t>
        <w:tab/>
        <w:tab/>
        <w:tab/>
        <w:tab/>
        <w:tab/>
        <w:tab/>
        <w:t>These leftists are mentally ill.</w:t>
      </w:r>
    </w:p>
    <w:p>
      <w:r>
        <w:rPr>
          <w:b/>
          <w:u w:val="single"/>
        </w:rPr>
        <w:t>96923</w:t>
      </w:r>
    </w:p>
    <w:p>
      <w:r>
        <w:t xml:space="preserve">8. </w:t>
        <w:tab/>
        <w:tab/>
        <w:tab/>
        <w:tab/>
        <w:tab/>
        <w:tab/>
        <w:tab/>
        <w:t>Hey @Infidellegion i see your out of jail ,again..did you get some BIG black lovin in there?</w:t>
      </w:r>
    </w:p>
    <w:p>
      <w:r>
        <w:rPr>
          <w:b/>
          <w:u w:val="single"/>
        </w:rPr>
        <w:t>96924</w:t>
      </w:r>
    </w:p>
    <w:p>
      <w:r>
        <w:t xml:space="preserve">9. </w:t>
        <w:tab/>
        <w:tab/>
        <w:tab/>
        <w:tab/>
        <w:tab/>
        <w:tab/>
        <w:t>Right-on, bro! You tell that wasted THOT how it is.</w:t>
      </w:r>
    </w:p>
    <w:p>
      <w:r>
        <w:rPr>
          <w:b/>
          <w:u w:val="single"/>
        </w:rPr>
        <w:t>96925</w:t>
      </w:r>
    </w:p>
    <w:p>
      <w:r>
        <w:t xml:space="preserve">10. </w:t>
        <w:tab/>
        <w:tab/>
        <w:tab/>
        <w:tab/>
        <w:tab/>
        <w:tab/>
        <w:tab/>
        <w:t>File this under:   Men who have never had a girlfriend.</w:t>
      </w:r>
    </w:p>
    <w:p>
      <w:r>
        <w:rPr>
          <w:b/>
          <w:u w:val="single"/>
        </w:rPr>
        <w:t>96926</w:t>
      </w:r>
    </w:p>
    <w:p>
      <w:r>
        <w:t xml:space="preserve">11. </w:t>
        <w:tab/>
        <w:tab/>
        <w:tab/>
        <w:tab/>
        <w:tab/>
        <w:tab/>
        <w:tab/>
        <w:tab/>
        <w:t>No, file this under: The United States of Misandry, Dept. of Jew Fembots</w:t>
      </w:r>
    </w:p>
    <w:p>
      <w:r>
        <w:rPr>
          <w:b/>
          <w:u w:val="single"/>
        </w:rPr>
        <w:t>96927</w:t>
      </w:r>
    </w:p>
    <w:p>
      <w:r>
        <w:t xml:space="preserve">12. </w:t>
        <w:tab/>
        <w:tab/>
        <w:tab/>
        <w:tab/>
        <w:tab/>
        <w:tab/>
        <w:tab/>
        <w:tab/>
        <w:tab/>
        <w:t>Maybe...just maybe...women don't like you because you are vile?</w:t>
      </w:r>
    </w:p>
    <w:p>
      <w:r>
        <w:rPr>
          <w:b/>
          <w:u w:val="single"/>
        </w:rPr>
        <w:t>96928</w:t>
      </w:r>
    </w:p>
    <w:p>
      <w:r>
        <w:t xml:space="preserve">13. </w:t>
        <w:tab/>
        <w:tab/>
        <w:tab/>
        <w:tab/>
        <w:tab/>
        <w:tab/>
        <w:tab/>
        <w:tab/>
        <w:tab/>
        <w:tab/>
        <w:t>No, it's because I don't return their phone calls. Or they give me their number but I don't call them. Because I'm not some insecure pussy who requires a woman's approval for self-worth. Just like now... you have some fantasy that I'm somehow bummed because some man-hating strap-on Dominatrix who doesn't even know me makes a smart-ass remark... how amusing.</w:t>
      </w:r>
    </w:p>
    <w:p>
      <w:r>
        <w:rPr>
          <w:b/>
          <w:u w:val="single"/>
        </w:rPr>
        <w:t>96929</w:t>
      </w:r>
    </w:p>
    <w:p>
      <w:r>
        <w:t xml:space="preserve">14. </w:t>
        <w:tab/>
        <w:tab/>
        <w:tab/>
        <w:tab/>
        <w:tab/>
        <w:tab/>
        <w:tab/>
        <w:tab/>
        <w:t>Are you coming on to me? I'm not into relationships. I do not lust after you, I do not need you, and you are free to go be a lesbian Jew princess and adopt some brown baby from the Shithole of Your Choice. Happy trails, biatch!</w:t>
      </w:r>
    </w:p>
    <w:p>
      <w:r>
        <w:rPr>
          <w:b/>
          <w:u w:val="single"/>
        </w:rPr>
        <w:t>96930</w:t>
      </w:r>
    </w:p>
    <w:p>
      <w:r>
        <w:t>1. Oh, yay... A commie twat on here is trying to tell me what to say now. How about they go fuck themselves instead. 💋</w:t>
      </w:r>
    </w:p>
    <w:p>
      <w:r>
        <w:rPr>
          <w:b/>
          <w:u w:val="single"/>
        </w:rPr>
        <w:t>96931</w:t>
      </w:r>
    </w:p>
    <w:p>
      <w:r>
        <w:t>1. Thanks to all the feminists who have shared my tweets and threatened to kill me this week for helping me spread my message to millions. You've helped me create a national dialogue about gun rights and proven why we carry. #2A</w:t>
      </w:r>
    </w:p>
    <w:p>
      <w:r>
        <w:rPr>
          <w:b/>
          <w:u w:val="single"/>
        </w:rPr>
        <w:t>96932</w:t>
      </w:r>
    </w:p>
    <w:p>
      <w:r>
        <w:t xml:space="preserve">2. </w:t>
        <w:tab/>
        <w:t>Wait until you encounter the racism here.  I came to this site on your recommendation.  Not blaming you, but what is your take on all of the judgments based on the false concept of race?</w:t>
      </w:r>
    </w:p>
    <w:p>
      <w:r>
        <w:rPr>
          <w:b/>
          <w:u w:val="single"/>
        </w:rPr>
        <w:t>96933</w:t>
      </w:r>
    </w:p>
    <w:p>
      <w:r>
        <w:t xml:space="preserve">3. </w:t>
        <w:tab/>
        <w:tab/>
        <w:t>@jasonkozdra Are you saying you are a RACIST SEXIST leftist piece of shit?  All lefties are socially constructed to be brainwashed retarded monkey brains who cannot understand FACTS!  It is a FACT that all Identity politics ARE RACISM and SEXISM!  This mean the morally degenerate Feminists ARE SEXIST!  Black LIES Matter ARE RACIST PIGS! So all JEWS and DEMONRATS are blatantly RACIST and SEXIST!  But the RETARDED social construct that is all lefties and Jews is devoid of even a semblance of intellectual awareness!  If you do not understand what I just said, your genetic profile is socially constructed with your head up your ASS!  But you still don't smell your own shit!</w:t>
      </w:r>
    </w:p>
    <w:p>
      <w:r>
        <w:rPr>
          <w:b/>
          <w:u w:val="single"/>
        </w:rPr>
        <w:t>96934</w:t>
      </w:r>
    </w:p>
    <w:p>
      <w:r>
        <w:t>1. MP who named Philip Green did so at behest of Richard Branson who was being touted as the most likely Wanker!   This is corruption but the cunt will no doubt now fly first class &amp; get some nice holidays for his troubles!</w:t>
      </w:r>
    </w:p>
    <w:p>
      <w:r>
        <w:rPr>
          <w:b/>
          <w:u w:val="single"/>
        </w:rPr>
        <w:t>96935</w:t>
      </w:r>
    </w:p>
    <w:p>
      <w:r>
        <w:t xml:space="preserve">2. </w:t>
        <w:tab/>
        <w:t>Another jew pervert</w:t>
      </w:r>
    </w:p>
    <w:p>
      <w:r>
        <w:rPr>
          <w:b/>
          <w:u w:val="single"/>
        </w:rPr>
        <w:t>96936</w:t>
      </w:r>
    </w:p>
    <w:p>
      <w:r>
        <w:t>1. To be clear, Gab user David Vance is a kike worshipping Jew faggot who is only here to cause distention amognst Gab users.</w:t>
      </w:r>
    </w:p>
    <w:p>
      <w:r>
        <w:rPr>
          <w:b/>
          <w:u w:val="single"/>
        </w:rPr>
        <w:t>96937</w:t>
      </w:r>
    </w:p>
    <w:p>
      <w:r>
        <w:t>1. When the Trump administration didn’t pursue hate crime charges for the blacks who kidnapped and tortured a retarded white teen on Facebook live and let them skate free with probation and time served it should’ve been clear he doesn’t give a fuck about his supporters</w:t>
      </w:r>
    </w:p>
    <w:p>
      <w:r>
        <w:rPr>
          <w:b/>
          <w:u w:val="single"/>
        </w:rPr>
        <w:t>96938</w:t>
      </w:r>
    </w:p>
    <w:p>
      <w:r>
        <w:t xml:space="preserve">2. </w:t>
        <w:tab/>
        <w:t>Very very sad. And very very true...</w:t>
      </w:r>
    </w:p>
    <w:p>
      <w:r>
        <w:rPr>
          <w:b/>
          <w:u w:val="single"/>
        </w:rPr>
        <w:t>96939</w:t>
      </w:r>
    </w:p>
    <w:p>
      <w:r>
        <w:t>1. RT PrisonPlanet    Homeless man To ANTIFA: "White Privilege?! I live on the f-king street bitch!" https://www.reddit.com/r/The_Donald/comments/9q9tf2/homeless_man_to_antifa_white_privilege_i_live_on/ …  https://twitter.com/PrisonPlanet/status/1054322239162716160</w:t>
      </w:r>
    </w:p>
    <w:p>
      <w:r>
        <w:rPr>
          <w:b/>
          <w:u w:val="single"/>
        </w:rPr>
        <w:t>96940</w:t>
      </w:r>
    </w:p>
    <w:p>
      <w:r>
        <w:t xml:space="preserve">2. </w:t>
        <w:tab/>
        <w:t>FACTS don't matter to these RETARDED LEFTIES! Democrats have the intelligence of your typical gnat!</w:t>
      </w:r>
    </w:p>
    <w:p>
      <w:r>
        <w:rPr>
          <w:b/>
          <w:u w:val="single"/>
        </w:rPr>
        <w:t>96941</w:t>
      </w:r>
    </w:p>
    <w:p>
      <w:r>
        <w:t>1. Americans get real upset when anyone disrespects Real Indians, like Chief Dan George &amp; Jay Silverhills who we grew up loving &amp; respecting their honor &amp; loyalty   "Today is a good day to die", but then I found out Pocahontas was scalped by Big White Chief..</w:t>
      </w:r>
    </w:p>
    <w:p>
      <w:r>
        <w:rPr>
          <w:b/>
          <w:u w:val="single"/>
        </w:rPr>
        <w:t>96942</w:t>
      </w:r>
    </w:p>
    <w:p>
      <w:r>
        <w:t xml:space="preserve">2. </w:t>
        <w:tab/>
        <w:t>We don't give a rat's ass about Injuns. Fact.</w:t>
      </w:r>
    </w:p>
    <w:p>
      <w:r>
        <w:rPr>
          <w:b/>
          <w:u w:val="single"/>
        </w:rPr>
        <w:t>96943</w:t>
      </w:r>
    </w:p>
    <w:p>
      <w:r>
        <w:t xml:space="preserve">3. </w:t>
        <w:tab/>
        <w:tab/>
        <w:t>No Democrat does..</w:t>
      </w:r>
    </w:p>
    <w:p>
      <w:r>
        <w:rPr>
          <w:b/>
          <w:u w:val="single"/>
        </w:rPr>
        <w:t>96944</w:t>
      </w:r>
    </w:p>
    <w:p>
      <w:r>
        <w:t xml:space="preserve">4. </w:t>
        <w:tab/>
        <w:tab/>
        <w:tab/>
        <w:t>Notice this punk ... WHITE SLAVE willing to die for INJUNS, SEMITES, HINDUS, and any other colored inferior he can cuck up to like a BITCH. This sort is the most WORTHLESS KIND ALIVE ... since the coloreds think they are SUBHUMANS. We see them as TRAITORS. WHITE is all that matters. WHITE.</w:t>
      </w:r>
    </w:p>
    <w:p>
      <w:r>
        <w:rPr>
          <w:b/>
          <w:u w:val="single"/>
        </w:rPr>
        <w:t>96945</w:t>
      </w:r>
    </w:p>
    <w:p>
      <w:r>
        <w:t xml:space="preserve">5. </w:t>
        <w:tab/>
        <w:tab/>
        <w:tab/>
        <w:tab/>
        <w:t>Notice how easy it is to drive the Democrat Nazi All Bat Shit Crazy</w:t>
      </w:r>
    </w:p>
    <w:p>
      <w:r>
        <w:rPr>
          <w:b/>
          <w:u w:val="single"/>
        </w:rPr>
        <w:t>96946</w:t>
      </w:r>
    </w:p>
    <w:p>
      <w:r>
        <w:t xml:space="preserve">6. </w:t>
        <w:tab/>
        <w:tab/>
        <w:tab/>
        <w:tab/>
        <w:tab/>
        <w:t>#GOP = Worthless NIGGER LOVERS who think they are enlightened ... but WHO also AVOID #diversity like the black death ... since they know deep down it is all a lie.</w:t>
      </w:r>
    </w:p>
    <w:p>
      <w:r>
        <w:rPr>
          <w:b/>
          <w:u w:val="single"/>
        </w:rPr>
        <w:t>96947</w:t>
      </w:r>
    </w:p>
    <w:p>
      <w:r>
        <w:t>1. Sorry this is gross but it is important to see how liberal feminists have destroyed men. Just look at this piece of shit. I don't want these people anywhere near me or my family. It should be a crime to allow children near any democrats.</w:t>
      </w:r>
    </w:p>
    <w:p>
      <w:r>
        <w:rPr>
          <w:b/>
          <w:u w:val="single"/>
        </w:rPr>
        <w:t>96948</w:t>
      </w:r>
    </w:p>
    <w:p>
      <w:r>
        <w:t xml:space="preserve">2. </w:t>
        <w:tab/>
        <w:t>That's beyond retarded and gross.</w:t>
      </w:r>
    </w:p>
    <w:p>
      <w:r>
        <w:rPr>
          <w:b/>
          <w:u w:val="single"/>
        </w:rPr>
        <w:t>96949</w:t>
      </w:r>
    </w:p>
    <w:p>
      <w:r>
        <w:t>1. reminder that all the false idols crumbled before the one true god</w:t>
      </w:r>
    </w:p>
    <w:p>
      <w:r>
        <w:rPr>
          <w:b/>
          <w:u w:val="single"/>
        </w:rPr>
        <w:t>96950</w:t>
      </w:r>
    </w:p>
    <w:p>
      <w:r>
        <w:t xml:space="preserve">2. </w:t>
        <w:tab/>
        <w:t>Yet #Pagan idolatry continues in #Europe.   The WOODEN idol on the right is from the #Finnish #StoneAge.   #Christianity is the evildoer, the belligerent, the attacker, and the destroyer of our native #European cultural heritage.   Therefore we have ZERO tolerance for #Abrahamism in any of its forms.</w:t>
      </w:r>
    </w:p>
    <w:p>
      <w:r>
        <w:rPr>
          <w:b/>
          <w:u w:val="single"/>
        </w:rPr>
        <w:t>96951</w:t>
      </w:r>
    </w:p>
    <w:p>
      <w:r>
        <w:t xml:space="preserve">3. </w:t>
        <w:tab/>
        <w:tab/>
        <w:t>It's called #Christianity and if you have zero tolerance for it , you have zero tolerance for civilized society or rule of law thus no tolerance for Western civilization .</w:t>
      </w:r>
    </w:p>
    <w:p>
      <w:r>
        <w:rPr>
          <w:b/>
          <w:u w:val="single"/>
        </w:rPr>
        <w:t>96952</w:t>
      </w:r>
    </w:p>
    <w:p>
      <w:r>
        <w:t xml:space="preserve">4. </w:t>
        <w:tab/>
        <w:tab/>
        <w:tab/>
        <w:t>I would say that rule of law derived from a Christian faith is inherently European and may not be suitable for none other. Bluntly put,  paganism is divisive and there is neither time for nor strength in that. Unite or die . https://www.youtube.com/watch?v=fPbarIQ50Js&amp;t=155s</w:t>
      </w:r>
    </w:p>
    <w:p>
      <w:r>
        <w:rPr>
          <w:b/>
          <w:u w:val="single"/>
        </w:rPr>
        <w:t>96953</w:t>
      </w:r>
    </w:p>
    <w:p>
      <w:r>
        <w:t xml:space="preserve">5. </w:t>
        <w:tab/>
        <w:tab/>
        <w:tab/>
        <w:tab/>
        <w:t>#Paganism is all about unity: Unity in #White #EuropeanIdentity.   #Christianity is all about the global #Christian brotherhood of man, irrespective of race or species (yes, the #Negro is a different species according to #Darwin, as well as modern #Science).   SOURCE OF IMAGE: https://www.nature.com/articles/nature11128   #Biology #Evolution #DNA</w:t>
      </w:r>
    </w:p>
    <w:p>
      <w:r>
        <w:rPr>
          <w:b/>
          <w:u w:val="single"/>
        </w:rPr>
        <w:t>96954</w:t>
      </w:r>
    </w:p>
    <w:p>
      <w:r>
        <w:t xml:space="preserve">6. </w:t>
        <w:tab/>
        <w:tab/>
        <w:tab/>
        <w:tab/>
        <w:tab/>
        <w:t>It's clear you know very little history .The only unifying force in Europe has been the Christian church which not only saves the West from the scourge of barbarianism but from subjugation under Islam too.</w:t>
      </w:r>
    </w:p>
    <w:p>
      <w:r>
        <w:rPr>
          <w:b/>
          <w:u w:val="single"/>
        </w:rPr>
        <w:t>96955</w:t>
      </w:r>
    </w:p>
    <w:p>
      <w:r>
        <w:t xml:space="preserve">7. </w:t>
        <w:tab/>
        <w:tab/>
        <w:tab/>
        <w:tab/>
        <w:tab/>
        <w:tab/>
        <w:t>#Christianity seems to be doing a fucking good job at keeping the #Muslim &amp; #Nigger hordes at bay. :rolleyes:   Without #Christian charitability and a false (((#Communist))) idea of a brotherhood of man (with #Niggers wrongly categorized as human) all of us #White #Europeans would live in our 100% White ethnostates with closed and heavily guarded borders.</w:t>
      </w:r>
    </w:p>
    <w:p>
      <w:r>
        <w:rPr>
          <w:b/>
          <w:u w:val="single"/>
        </w:rPr>
        <w:t>96956</w:t>
      </w:r>
    </w:p>
    <w:p>
      <w:r>
        <w:t xml:space="preserve">8. </w:t>
        <w:tab/>
        <w:tab/>
        <w:tab/>
        <w:tab/>
        <w:tab/>
        <w:tab/>
        <w:tab/>
        <w:t>1) Christianity is again weakened by tolerance of evil, including that of paganism . Spain fell into 800 years of darkness by allowing their nation to be converged by the heresy of judaizers who betrayed both church and state and only recovered their sovereignty and power of faith after uniting to conduct a great purge.</w:t>
      </w:r>
    </w:p>
    <w:p>
      <w:r>
        <w:rPr>
          <w:b/>
          <w:u w:val="single"/>
        </w:rPr>
        <w:t>96957</w:t>
      </w:r>
    </w:p>
    <w:p>
      <w:r>
        <w:t xml:space="preserve">9. </w:t>
        <w:tab/>
        <w:tab/>
        <w:tab/>
        <w:tab/>
        <w:tab/>
        <w:tab/>
        <w:tab/>
        <w:tab/>
        <w:t xml:space="preserve"> In order for Christendom to be saved , the purge of all evil must ensue , especially the worship of false idols.</w:t>
      </w:r>
    </w:p>
    <w:p>
      <w:r>
        <w:rPr>
          <w:b/>
          <w:u w:val="single"/>
        </w:rPr>
        <w:t>96958</w:t>
      </w:r>
    </w:p>
    <w:p>
      <w:r>
        <w:t xml:space="preserve">10. </w:t>
        <w:tab/>
        <w:tab/>
        <w:tab/>
        <w:tab/>
        <w:tab/>
        <w:tab/>
        <w:tab/>
        <w:tab/>
        <w:tab/>
        <w:t>@Samivel    #Christendom's problems are not our problems.   Some of you have a silly "idol allergy". :D   But we #Pagans will continue with our #Idolatry, as we have since the #StoneAge (which is how old the WOODEN #Finnish idol seen on the right is).   #Paganism can NEVER die out, for it is in our BLOOD and #FolkSoul!   #BloodAndSoil</w:t>
      </w:r>
    </w:p>
    <w:p>
      <w:r>
        <w:rPr>
          <w:b/>
          <w:u w:val="single"/>
        </w:rPr>
        <w:t>96959</w:t>
      </w:r>
    </w:p>
    <w:p>
      <w:r>
        <w:t xml:space="preserve">11. </w:t>
        <w:tab/>
        <w:tab/>
        <w:tab/>
        <w:tab/>
        <w:tab/>
        <w:tab/>
        <w:tab/>
        <w:tab/>
        <w:tab/>
        <w:tab/>
        <w:t>Paganism died centuries ago. A minority of morons are just too ignorant to understand why.</w:t>
      </w:r>
    </w:p>
    <w:p>
      <w:r>
        <w:rPr>
          <w:b/>
          <w:u w:val="single"/>
        </w:rPr>
        <w:t>96960</w:t>
      </w:r>
    </w:p>
    <w:p>
      <w:r>
        <w:t xml:space="preserve">12. </w:t>
        <w:tab/>
        <w:tab/>
        <w:tab/>
        <w:tab/>
        <w:tab/>
        <w:tab/>
        <w:tab/>
        <w:tab/>
        <w:tab/>
        <w:tab/>
        <w:tab/>
        <w:t>@Samivel    You are not worthy of my time.   Adieu!   *muted*</w:t>
      </w:r>
    </w:p>
    <w:p>
      <w:r>
        <w:rPr>
          <w:b/>
          <w:u w:val="single"/>
        </w:rPr>
        <w:t>96961</w:t>
      </w:r>
    </w:p>
    <w:p>
      <w:r>
        <w:t xml:space="preserve">13. </w:t>
        <w:tab/>
        <w:tab/>
        <w:tab/>
        <w:tab/>
        <w:tab/>
        <w:tab/>
        <w:tab/>
        <w:tab/>
        <w:tab/>
        <w:tab/>
        <w:tab/>
        <w:tab/>
        <w:t>lol FAGS!</w:t>
      </w:r>
    </w:p>
    <w:p>
      <w:r>
        <w:rPr>
          <w:b/>
          <w:u w:val="single"/>
        </w:rPr>
        <w:t>96962</w:t>
      </w:r>
    </w:p>
    <w:p>
      <w:r>
        <w:t xml:space="preserve">14. </w:t>
        <w:tab/>
        <w:tab/>
        <w:tab/>
        <w:tab/>
        <w:tab/>
        <w:tab/>
        <w:tab/>
        <w:tab/>
        <w:tab/>
        <w:tab/>
        <w:tab/>
        <w:tab/>
        <w:tab/>
        <w:t>We took this Druid Oak Tree and turned into OUR tree. Pagans keep losing.</w:t>
      </w:r>
    </w:p>
    <w:p>
      <w:r>
        <w:rPr>
          <w:b/>
          <w:u w:val="single"/>
        </w:rPr>
        <w:t>96963</w:t>
      </w:r>
    </w:p>
    <w:p>
      <w:r>
        <w:t xml:space="preserve">15. </w:t>
        <w:tab/>
        <w:tab/>
        <w:tab/>
        <w:tab/>
        <w:tab/>
        <w:tab/>
        <w:tab/>
        <w:tab/>
        <w:tab/>
        <w:tab/>
        <w:tab/>
        <w:tab/>
        <w:tab/>
        <w:tab/>
        <w:t>REEEEEEE CULTURAL APPROPRIATION</w:t>
      </w:r>
    </w:p>
    <w:p>
      <w:r>
        <w:rPr>
          <w:b/>
          <w:u w:val="single"/>
        </w:rPr>
        <w:t>96964</w:t>
      </w:r>
    </w:p>
    <w:p>
      <w:r>
        <w:t xml:space="preserve">16. </w:t>
        <w:tab/>
        <w:tab/>
        <w:tab/>
        <w:tab/>
        <w:tab/>
        <w:tab/>
        <w:tab/>
        <w:tab/>
        <w:tab/>
        <w:tab/>
        <w:tab/>
        <w:tab/>
        <w:tab/>
        <w:tab/>
        <w:tab/>
        <w:t>Atleast one Pagan has muted me on account of this little gem.</w:t>
      </w:r>
    </w:p>
    <w:p>
      <w:r>
        <w:rPr>
          <w:b/>
          <w:u w:val="single"/>
        </w:rPr>
        <w:t>96965</w:t>
      </w:r>
    </w:p>
    <w:p>
      <w:r>
        <w:t xml:space="preserve">17. </w:t>
        <w:tab/>
        <w:tab/>
        <w:tab/>
        <w:tab/>
        <w:tab/>
        <w:tab/>
        <w:tab/>
        <w:tab/>
        <w:tab/>
        <w:tab/>
        <w:tab/>
        <w:tab/>
        <w:tab/>
        <w:tab/>
        <w:tab/>
        <w:tab/>
        <w:t>Here is a better one and damn mother fucking right</w:t>
      </w:r>
    </w:p>
    <w:p>
      <w:r>
        <w:rPr>
          <w:b/>
          <w:u w:val="single"/>
        </w:rPr>
        <w:t>96966</w:t>
      </w:r>
    </w:p>
    <w:p>
      <w:r>
        <w:t xml:space="preserve">18. </w:t>
        <w:tab/>
        <w:tab/>
        <w:tab/>
        <w:tab/>
        <w:tab/>
        <w:tab/>
        <w:tab/>
        <w:tab/>
        <w:tab/>
        <w:tab/>
        <w:tab/>
        <w:tab/>
        <w:tab/>
        <w:tab/>
        <w:tab/>
        <w:tab/>
        <w:tab/>
        <w:t>An uncanny resemblance.</w:t>
      </w:r>
    </w:p>
    <w:p>
      <w:r>
        <w:rPr>
          <w:b/>
          <w:u w:val="single"/>
        </w:rPr>
        <w:t>96967</w:t>
      </w:r>
    </w:p>
    <w:p>
      <w:r>
        <w:t xml:space="preserve">19. </w:t>
        <w:tab/>
        <w:tab/>
        <w:tab/>
        <w:tab/>
        <w:tab/>
        <w:tab/>
        <w:tab/>
        <w:tab/>
        <w:tab/>
        <w:tab/>
        <w:tab/>
        <w:tab/>
        <w:tab/>
        <w:tab/>
        <w:tab/>
        <w:tab/>
        <w:tab/>
        <w:tab/>
        <w:t>He's a wop too, I would have figured that you two would have more in common.</w:t>
      </w:r>
    </w:p>
    <w:p>
      <w:r>
        <w:rPr>
          <w:b/>
          <w:u w:val="single"/>
        </w:rPr>
        <w:t>96968</w:t>
      </w:r>
    </w:p>
    <w:p>
      <w:r>
        <w:t xml:space="preserve">20. </w:t>
        <w:tab/>
        <w:tab/>
        <w:tab/>
        <w:tab/>
        <w:tab/>
        <w:tab/>
        <w:tab/>
        <w:tab/>
        <w:tab/>
        <w:tab/>
        <w:tab/>
        <w:tab/>
        <w:tab/>
        <w:tab/>
        <w:tab/>
        <w:tab/>
        <w:tab/>
        <w:tab/>
        <w:tab/>
        <w:t>yes Pasta nigger I am a little bit</w:t>
      </w:r>
    </w:p>
    <w:p>
      <w:r>
        <w:rPr>
          <w:b/>
          <w:u w:val="single"/>
        </w:rPr>
        <w:t>96969</w:t>
      </w:r>
    </w:p>
    <w:p>
      <w:r>
        <w:t>1. .@SadiqKhan has been accused of misleading Londoners over the rising costs and delays of #Crossrail. https://kek.gg/u/C28j</w:t>
      </w:r>
    </w:p>
    <w:p>
      <w:r>
        <w:rPr>
          <w:b/>
          <w:u w:val="single"/>
        </w:rPr>
        <w:t>96970</w:t>
      </w:r>
    </w:p>
    <w:p>
      <w:r>
        <w:t xml:space="preserve">2. </w:t>
        <w:tab/>
        <w:t>Time to either turf or imprison this Muzzie POS!   Think carefully before electing your Mayor!</w:t>
      </w:r>
    </w:p>
    <w:p>
      <w:r>
        <w:rPr>
          <w:b/>
          <w:u w:val="single"/>
        </w:rPr>
        <w:t>96971</w:t>
      </w:r>
    </w:p>
    <w:p>
      <w:r>
        <w:t>1. How to make sure you have ugly kids that don't look like you.</w:t>
      </w:r>
    </w:p>
    <w:p>
      <w:r>
        <w:rPr>
          <w:b/>
          <w:u w:val="single"/>
        </w:rPr>
        <w:t>96972</w:t>
      </w:r>
    </w:p>
    <w:p>
      <w:r>
        <w:t xml:space="preserve">2. </w:t>
        <w:tab/>
        <w:t>Any White woman who starts a “family” with a nigger knows nothing but scorn. She lies awake at night with tears of regrets rolling down her soiled cheeks.   Her life was wasted shitting out low-IQ mongrels.</w:t>
      </w:r>
    </w:p>
    <w:p>
      <w:r>
        <w:rPr>
          <w:b/>
          <w:u w:val="single"/>
        </w:rPr>
        <w:t>96973</w:t>
      </w:r>
    </w:p>
    <w:p>
      <w:r>
        <w:t xml:space="preserve">3. </w:t>
        <w:tab/>
        <w:tab/>
        <w:t>More truth!</w:t>
      </w:r>
    </w:p>
    <w:p>
      <w:r>
        <w:rPr>
          <w:b/>
          <w:u w:val="single"/>
        </w:rPr>
        <w:t>96974</w:t>
      </w:r>
    </w:p>
    <w:p>
      <w:r>
        <w:t xml:space="preserve">4. </w:t>
        <w:tab/>
        <w:tab/>
        <w:t>I wanna puke,when I see a white bitch with a nigger. And kill them both.</w:t>
      </w:r>
    </w:p>
    <w:p>
      <w:r>
        <w:rPr>
          <w:b/>
          <w:u w:val="single"/>
        </w:rPr>
        <w:t>96975</w:t>
      </w:r>
    </w:p>
    <w:p>
      <w:r>
        <w:t xml:space="preserve">5. </w:t>
        <w:tab/>
        <w:tab/>
        <w:t>A thousand generations of Whites, eventually building the greatest civilization the Earth has ever known.   Thrown away by screwing some savage beast. A few generations ago these mud-hut, grub-eating niggers didn’t know a written language or understand the wheel, if not for generous Whites.</w:t>
      </w:r>
    </w:p>
    <w:p>
      <w:r>
        <w:rPr>
          <w:b/>
          <w:u w:val="single"/>
        </w:rPr>
        <w:t>96976</w:t>
      </w:r>
    </w:p>
    <w:p>
      <w:r>
        <w:t>1. sweden.gif</w:t>
      </w:r>
    </w:p>
    <w:p>
      <w:r>
        <w:rPr>
          <w:b/>
          <w:u w:val="single"/>
        </w:rPr>
        <w:t>96977</w:t>
      </w:r>
    </w:p>
    <w:p>
      <w:r>
        <w:t xml:space="preserve">2. </w:t>
        <w:tab/>
        <w:t>Holy faggot !! 😱</w:t>
      </w:r>
    </w:p>
    <w:p>
      <w:r>
        <w:rPr>
          <w:b/>
          <w:u w:val="single"/>
        </w:rPr>
        <w:t>96978</w:t>
      </w:r>
    </w:p>
    <w:p>
      <w:r>
        <w:t>1. Democrats have openly stated (many times) they will repeal the 2nd.   #Vote Red</w:t>
      </w:r>
    </w:p>
    <w:p>
      <w:r>
        <w:rPr>
          <w:b/>
          <w:u w:val="single"/>
        </w:rPr>
        <w:t>96979</w:t>
      </w:r>
    </w:p>
    <w:p>
      <w:r>
        <w:t>2.</w:t>
      </w:r>
    </w:p>
    <w:p>
      <w:r>
        <w:rPr>
          <w:b/>
          <w:u w:val="single"/>
        </w:rPr>
        <w:t>96980</w:t>
      </w:r>
    </w:p>
    <w:p>
      <w:r>
        <w:t xml:space="preserve">3. </w:t>
        <w:tab/>
        <w:tab/>
        <w:t>More fake news from another “nazi” hating jew. Keep pushing faggot and those pics will be real someday. Baby dick eater over here judging anyone is absolutely hilarious.</w:t>
      </w:r>
    </w:p>
    <w:p>
      <w:r>
        <w:rPr>
          <w:b/>
          <w:u w:val="single"/>
        </w:rPr>
        <w:t>96981</w:t>
      </w:r>
    </w:p>
    <w:p>
      <w:r>
        <w:t>1. Speaker Ryan: GOP Keeps Its Promises, Must Maintain Congress Majorities   #News #GabFam #MAGA #Trump #BanSharia #GabGirls #1A #2A #NRA #ProLife #SpeakFreely #BuildTheWall #DrainTheSwamp #DeepState #SpyGate #Winning #USA #WeThePeople #SpaceForce #AFD #KAG #KAG2020 #Trump2020 #WalkAway #BringBackGabby #KavanaughConfirmed #Winning #USA   🔴 #CleanUpCrew vs #CoverUpCrew 🔴   http://www.oann.com/speaker-ryan-gop-keeps-its-promises-must-maintain-congress-majorities/</w:t>
      </w:r>
    </w:p>
    <w:p>
      <w:r>
        <w:rPr>
          <w:b/>
          <w:u w:val="single"/>
        </w:rPr>
        <w:t>96982</w:t>
      </w:r>
    </w:p>
    <w:p>
      <w:r>
        <w:t xml:space="preserve">2. </w:t>
        <w:tab/>
        <w:t>That faggot needs to just go away</w:t>
      </w:r>
    </w:p>
    <w:p>
      <w:r>
        <w:rPr>
          <w:b/>
          <w:u w:val="single"/>
        </w:rPr>
        <w:t>96983</w:t>
      </w:r>
    </w:p>
    <w:p>
      <w:r>
        <w:t>1. Any words?</w:t>
      </w:r>
    </w:p>
    <w:p>
      <w:r>
        <w:rPr>
          <w:b/>
          <w:u w:val="single"/>
        </w:rPr>
        <w:t>96984</w:t>
      </w:r>
    </w:p>
    <w:p>
      <w:r>
        <w:t xml:space="preserve">2. </w:t>
        <w:tab/>
        <w:t>the only good nigger is a dead nigger</w:t>
      </w:r>
    </w:p>
    <w:p>
      <w:r>
        <w:rPr>
          <w:b/>
          <w:u w:val="single"/>
        </w:rPr>
        <w:t>96985</w:t>
      </w:r>
    </w:p>
    <w:p>
      <w:r>
        <w:t>1. Another thread derailed and destroyed by Gab's #1 autistic twat &lt;3</w:t>
      </w:r>
    </w:p>
    <w:p>
      <w:r>
        <w:rPr>
          <w:b/>
          <w:u w:val="single"/>
        </w:rPr>
        <w:t>96986</w:t>
      </w:r>
    </w:p>
    <w:p>
      <w:r>
        <w:t xml:space="preserve">2. </w:t>
        <w:tab/>
        <w:t>You haven't destroyed either of the topics.</w:t>
      </w:r>
    </w:p>
    <w:p>
      <w:r>
        <w:rPr>
          <w:b/>
          <w:u w:val="single"/>
        </w:rPr>
        <w:t>96987</w:t>
      </w:r>
    </w:p>
    <w:p>
      <w:r>
        <w:t xml:space="preserve">3. </w:t>
        <w:tab/>
        <w:tab/>
        <w:t>No u</w:t>
      </w:r>
    </w:p>
    <w:p>
      <w:r>
        <w:rPr>
          <w:b/>
          <w:u w:val="single"/>
        </w:rPr>
        <w:t>96988</w:t>
      </w:r>
    </w:p>
    <w:p>
      <w:r>
        <w:t xml:space="preserve">4. </w:t>
        <w:tab/>
        <w:tab/>
        <w:t>No me</w:t>
      </w:r>
    </w:p>
    <w:p>
      <w:r>
        <w:rPr>
          <w:b/>
          <w:u w:val="single"/>
        </w:rPr>
        <w:t>96989</w:t>
      </w:r>
    </w:p>
    <w:p>
      <w:r>
        <w:t xml:space="preserve">5. </w:t>
        <w:tab/>
        <w:tab/>
        <w:t>Yea u</w:t>
      </w:r>
    </w:p>
    <w:p>
      <w:r>
        <w:rPr>
          <w:b/>
          <w:u w:val="single"/>
        </w:rPr>
        <w:t>96990</w:t>
      </w:r>
    </w:p>
    <w:p>
      <w:r>
        <w:t xml:space="preserve">6. </w:t>
        <w:tab/>
        <w:tab/>
        <w:t>Yea @a</w:t>
      </w:r>
    </w:p>
    <w:p>
      <w:r>
        <w:rPr>
          <w:b/>
          <w:u w:val="single"/>
        </w:rPr>
        <w:t>96991</w:t>
      </w:r>
    </w:p>
    <w:p>
      <w:r>
        <w:t xml:space="preserve">7. </w:t>
        <w:tab/>
        <w:tab/>
        <w:t>What rule did I violate? No bot was used in that flood of enrichening memes and thus did not violate TOS</w:t>
      </w:r>
    </w:p>
    <w:p>
      <w:r>
        <w:rPr>
          <w:b/>
          <w:u w:val="single"/>
        </w:rPr>
        <w:t>96992</w:t>
      </w:r>
    </w:p>
    <w:p>
      <w:r>
        <w:t xml:space="preserve">8. </w:t>
        <w:tab/>
        <w:tab/>
        <w:t>I'm just replacing "u" with @a like I did "me" before.</w:t>
      </w:r>
    </w:p>
    <w:p>
      <w:r>
        <w:rPr>
          <w:b/>
          <w:u w:val="single"/>
        </w:rPr>
        <w:t>96993</w:t>
      </w:r>
    </w:p>
    <w:p>
      <w:r>
        <w:t xml:space="preserve">9. </w:t>
        <w:tab/>
        <w:tab/>
        <w:t>no u</w:t>
      </w:r>
    </w:p>
    <w:p>
      <w:r>
        <w:rPr>
          <w:b/>
          <w:u w:val="single"/>
        </w:rPr>
        <w:t>96994</w:t>
      </w:r>
    </w:p>
    <w:p>
      <w:r>
        <w:t xml:space="preserve">10. </w:t>
        <w:tab/>
        <w:tab/>
        <w:t>no @e</w:t>
      </w:r>
    </w:p>
    <w:p>
      <w:r>
        <w:rPr>
          <w:b/>
          <w:u w:val="single"/>
        </w:rPr>
        <w:t>96995</w:t>
      </w:r>
    </w:p>
    <w:p>
      <w:r>
        <w:t xml:space="preserve">11. </w:t>
        <w:tab/>
        <w:tab/>
        <w:t>no @u  oh that's right he's gone ;_; rip</w:t>
      </w:r>
    </w:p>
    <w:p>
      <w:r>
        <w:rPr>
          <w:b/>
          <w:u w:val="single"/>
        </w:rPr>
        <w:t>96996</w:t>
      </w:r>
    </w:p>
    <w:p>
      <w:r>
        <w:t xml:space="preserve">12. </w:t>
        <w:tab/>
        <w:tab/>
        <w:t>no @i</w:t>
      </w:r>
    </w:p>
    <w:p>
      <w:r>
        <w:rPr>
          <w:b/>
          <w:u w:val="single"/>
        </w:rPr>
        <w:t>96997</w:t>
      </w:r>
    </w:p>
    <w:p>
      <w:r>
        <w:t xml:space="preserve">13. </w:t>
        <w:tab/>
        <w:tab/>
        <w:t>no @m</w:t>
      </w:r>
    </w:p>
    <w:p>
      <w:r>
        <w:rPr>
          <w:b/>
          <w:u w:val="single"/>
        </w:rPr>
        <w:t>96998</w:t>
      </w:r>
    </w:p>
    <w:p>
      <w:r>
        <w:t xml:space="preserve">14. </w:t>
        <w:tab/>
        <w:tab/>
        <w:t>no @z</w:t>
      </w:r>
    </w:p>
    <w:p>
      <w:r>
        <w:rPr>
          <w:b/>
          <w:u w:val="single"/>
        </w:rPr>
        <w:t>96999</w:t>
      </w:r>
    </w:p>
    <w:p>
      <w:r>
        <w:t>1. Gotta wake her up first🙄   Please resign today!!!    LMAO  👇👇👇👇👇👇   #Maga   #LockThemUp   #Faith   #Qanon     #Kavanaugh    #KavanaughConfirmation   #KavanaughAccuser</w:t>
      </w:r>
    </w:p>
    <w:p>
      <w:r>
        <w:rPr>
          <w:b/>
          <w:u w:val="single"/>
        </w:rPr>
        <w:t>97000</w:t>
      </w:r>
    </w:p>
    <w:p>
      <w:r>
        <w:t xml:space="preserve">2. </w:t>
        <w:tab/>
        <w:t>a huge plus for #Kavanaugh to be confirmed and a huge plus for AMERICA   she's a witch and as a #Christian I don't mean that figuratively</w:t>
      </w:r>
    </w:p>
    <w:p>
      <w:r>
        <w:rPr>
          <w:b/>
          <w:u w:val="single"/>
        </w:rPr>
        <w:t>97001</w:t>
      </w:r>
    </w:p>
    <w:p>
      <w:r>
        <w:t xml:space="preserve">3. </w:t>
        <w:tab/>
        <w:tab/>
        <w:t>This self-righteous cobwebbed cunt needs to get hit by a bus</w:t>
      </w:r>
    </w:p>
    <w:p>
      <w:r>
        <w:rPr>
          <w:b/>
          <w:u w:val="single"/>
        </w:rPr>
        <w:t>97002</w:t>
      </w:r>
    </w:p>
    <w:p>
      <w:r>
        <w:t>1. That should keep the pesky faggot battalion of your asshole and pie hole with their filthy aids cock trying to liberty fuck you in the dark</w:t>
      </w:r>
    </w:p>
    <w:p>
      <w:r>
        <w:rPr>
          <w:b/>
          <w:u w:val="single"/>
        </w:rPr>
        <w:t>97003</w:t>
      </w:r>
    </w:p>
    <w:p>
      <w:r>
        <w:t>1. ...|”””””””"””””””””””””””””””””””””””””|  ...|....there is no “trans debate”....|  ...|.....you are just mentally ill.......|  ...|____________________________|  ....................\ (•_•) /  .....................\......./  .......................—-  .......................|...|</w:t>
      </w:r>
    </w:p>
    <w:p>
      <w:r>
        <w:rPr>
          <w:b/>
          <w:u w:val="single"/>
        </w:rPr>
        <w:t>97004</w:t>
      </w:r>
    </w:p>
    <w:p>
      <w:r>
        <w:t xml:space="preserve">2. </w:t>
        <w:tab/>
        <w:t>Coming from a Qanon retard that means.... absolutely nothing.</w:t>
      </w:r>
    </w:p>
    <w:p>
      <w:r>
        <w:rPr>
          <w:b/>
          <w:u w:val="single"/>
        </w:rPr>
        <w:t>97005</w:t>
      </w:r>
    </w:p>
    <w:p>
      <w:r>
        <w:t xml:space="preserve">3. </w:t>
        <w:tab/>
        <w:tab/>
        <w:t>👇 Maybe you could Judge a pickle contest at a county fair. Maybe. But you produce no Dread at all. You're just pathetic. Go ask mommy for hot pockets or pizza rolls. #QAnon #Q</w:t>
      </w:r>
    </w:p>
    <w:p>
      <w:r>
        <w:rPr>
          <w:b/>
          <w:u w:val="single"/>
        </w:rPr>
        <w:t>97006</w:t>
      </w:r>
    </w:p>
    <w:p>
      <w:r>
        <w:t>1. Remember KIDS ... the Name the JEW BULLSHIT ... is a counter intelligence program ... This is why is ONLY serves the system.   Try breathing through your nose.</w:t>
      </w:r>
    </w:p>
    <w:p>
      <w:r>
        <w:rPr>
          <w:b/>
          <w:u w:val="single"/>
        </w:rPr>
        <w:t>97007</w:t>
      </w:r>
    </w:p>
    <w:p>
      <w:r>
        <w:t xml:space="preserve">2. </w:t>
        <w:tab/>
        <w:t>Prove us wrong. You can't and you won't, because we are right. But like any leftist, you'll cry about the truth and dig in your heels and name call.</w:t>
      </w:r>
    </w:p>
    <w:p>
      <w:r>
        <w:rPr>
          <w:b/>
          <w:u w:val="single"/>
        </w:rPr>
        <w:t>97008</w:t>
      </w:r>
    </w:p>
    <w:p>
      <w:r>
        <w:t xml:space="preserve">3. </w:t>
        <w:tab/>
        <w:tab/>
        <w:t>Exactly. You have nothing to dispute that Jews are behind every immigration push in White countries, every push for degeneracy, every weapons grab, every anti-White movement. We are right and you are wrong.</w:t>
      </w:r>
    </w:p>
    <w:p>
      <w:r>
        <w:rPr>
          <w:b/>
          <w:u w:val="single"/>
        </w:rPr>
        <w:t>97009</w:t>
      </w:r>
    </w:p>
    <w:p>
      <w:r>
        <w:t xml:space="preserve">4. </w:t>
        <w:tab/>
        <w:tab/>
        <w:tab/>
        <w:t>You are a loser. LOSER. Keep being a BITCH or WIN ... Simple Choice really. You are a CUNT who uses words -- you will be ass fucked in PRISON because you are BITCH.</w:t>
      </w:r>
    </w:p>
    <w:p>
      <w:r>
        <w:rPr>
          <w:b/>
          <w:u w:val="single"/>
        </w:rPr>
        <w:t>97010</w:t>
      </w:r>
    </w:p>
    <w:p>
      <w:r>
        <w:t xml:space="preserve">5. </w:t>
        <w:tab/>
        <w:tab/>
        <w:tab/>
        <w:tab/>
        <w:t>The retards cannot debate and only character assassinate!  Jew are human sewage and that is easy to see even for a blind man!  Only the ignorant who do not look at FACTS don't see this!</w:t>
      </w:r>
    </w:p>
    <w:p>
      <w:r>
        <w:rPr>
          <w:b/>
          <w:u w:val="single"/>
        </w:rPr>
        <w:t>97011</w:t>
      </w:r>
    </w:p>
    <w:p>
      <w:r>
        <w:t xml:space="preserve">6. </w:t>
        <w:tab/>
        <w:tab/>
        <w:tab/>
        <w:tab/>
        <w:tab/>
        <w:t>Like I would want to hang around a bunch of sub human beasts?  Really? Jews are obviously inferior beasts of the world and RETARDED excrement!  I would rather die than get in the intellectual childrens pool with a JEW!  JEWS are shallow minded worthless PIGS!</w:t>
      </w:r>
    </w:p>
    <w:p>
      <w:r>
        <w:rPr>
          <w:b/>
          <w:u w:val="single"/>
        </w:rPr>
        <w:t>97012</w:t>
      </w:r>
    </w:p>
    <w:p>
      <w:r>
        <w:t xml:space="preserve">7. </w:t>
        <w:tab/>
        <w:tab/>
        <w:tab/>
        <w:tab/>
        <w:tab/>
        <w:tab/>
        <w:t>Then why do the actions which keep in this prison? Why are set on stupid????</w:t>
      </w:r>
    </w:p>
    <w:p>
      <w:r>
        <w:rPr>
          <w:b/>
          <w:u w:val="single"/>
        </w:rPr>
        <w:t>97013</w:t>
      </w:r>
    </w:p>
    <w:p>
      <w:r>
        <w:t xml:space="preserve">8. </w:t>
        <w:tab/>
        <w:tab/>
        <w:tab/>
        <w:tab/>
        <w:tab/>
        <w:tab/>
        <w:tab/>
        <w:t>Retards like yourself accuse me of what they are guilty of, just like your worthless human sewage Jew does!  It is you who is in prison as you desperately try to justify your pathetic existence!  You have already lost, but as a JEW you are too stupid too realize it!  It is you who are imprisoned in your own mind, not me! I already know my utter superiority to an intellectual midget like you!</w:t>
      </w:r>
    </w:p>
    <w:p>
      <w:r>
        <w:rPr>
          <w:b/>
          <w:u w:val="single"/>
        </w:rPr>
        <w:t>97014</w:t>
      </w:r>
    </w:p>
    <w:p>
      <w:r>
        <w:t xml:space="preserve">9. </w:t>
        <w:tab/>
        <w:tab/>
        <w:tab/>
        <w:tab/>
        <w:tab/>
        <w:tab/>
        <w:tab/>
        <w:tab/>
        <w:t>Try harder. You are just a joke. Simple. I am laughing at you.</w:t>
      </w:r>
    </w:p>
    <w:p>
      <w:r>
        <w:rPr>
          <w:b/>
          <w:u w:val="single"/>
        </w:rPr>
        <w:t>97015</w:t>
      </w:r>
    </w:p>
    <w:p>
      <w:r>
        <w:t xml:space="preserve">10. </w:t>
        <w:tab/>
        <w:tab/>
        <w:tab/>
        <w:tab/>
        <w:tab/>
        <w:tab/>
        <w:tab/>
        <w:tab/>
        <w:t>Inherently you know that all Jews are merely a parasitical cancer on the world.  Deep down you try extremely hard to not realize your deep seated inferiority which you are.  You can never run away from that as it just part of who you are.  Jews are the ultimate losers, and that will always haunt you.  Your inferiority  is obviously immense and it will never go away!  It eats you up inside and it no matter what you do, you will always be an inferior piece of excrement.  That is just reality!  So keep your club going loser, you have proven you have already lost!</w:t>
      </w:r>
    </w:p>
    <w:p>
      <w:r>
        <w:rPr>
          <w:b/>
          <w:u w:val="single"/>
        </w:rPr>
        <w:t>97016</w:t>
      </w:r>
    </w:p>
    <w:p>
      <w:r>
        <w:t xml:space="preserve">11. </w:t>
        <w:tab/>
        <w:tab/>
        <w:tab/>
        <w:tab/>
        <w:tab/>
        <w:tab/>
        <w:tab/>
        <w:tab/>
        <w:tab/>
        <w:t>And yet for all this grandstanding ... he can't elect a dog catcher of his choice.</w:t>
      </w:r>
    </w:p>
    <w:p>
      <w:r>
        <w:rPr>
          <w:b/>
          <w:u w:val="single"/>
        </w:rPr>
        <w:t>97017</w:t>
      </w:r>
    </w:p>
    <w:p>
      <w:r>
        <w:t xml:space="preserve">12. </w:t>
        <w:tab/>
        <w:tab/>
        <w:tab/>
        <w:tab/>
        <w:tab/>
        <w:tab/>
        <w:tab/>
        <w:tab/>
        <w:tab/>
        <w:tab/>
        <w:t>I have the ultimate choice, you don't have shit!</w:t>
      </w:r>
    </w:p>
    <w:p>
      <w:r>
        <w:rPr>
          <w:b/>
          <w:u w:val="single"/>
        </w:rPr>
        <w:t>97018</w:t>
      </w:r>
    </w:p>
    <w:p>
      <w:r>
        <w:t xml:space="preserve">13. </w:t>
        <w:tab/>
        <w:tab/>
        <w:tab/>
        <w:tab/>
        <w:tab/>
        <w:tab/>
        <w:tab/>
        <w:tab/>
        <w:tab/>
        <w:tab/>
        <w:tab/>
        <w:t>So then you have chosen to allow the enemy to rule you?</w:t>
      </w:r>
    </w:p>
    <w:p>
      <w:r>
        <w:rPr>
          <w:b/>
          <w:u w:val="single"/>
        </w:rPr>
        <w:t>97019</w:t>
      </w:r>
    </w:p>
    <w:p>
      <w:r>
        <w:t xml:space="preserve">14. </w:t>
        <w:tab/>
        <w:tab/>
        <w:tab/>
        <w:tab/>
        <w:tab/>
        <w:tab/>
        <w:tab/>
        <w:tab/>
        <w:tab/>
        <w:tab/>
        <w:tab/>
        <w:t>I don't allow anyone to rule me unlike you!  You just get to live your whole life knowing the what a piece of shit you are!  The low life scum Jews have to make laws to try to stop people from hating their guts!  This only proves your incredible inferiority!  That only proves what sub human beast Jews are and proves you have already lost!  Nobody likes you and you cannot do anything about that.  You will lose, you are just too arrogant and stupid too realize it!</w:t>
      </w:r>
    </w:p>
    <w:p>
      <w:r>
        <w:rPr>
          <w:b/>
          <w:u w:val="single"/>
        </w:rPr>
        <w:t>97020</w:t>
      </w:r>
    </w:p>
    <w:p>
      <w:r>
        <w:t xml:space="preserve">15. </w:t>
        <w:tab/>
        <w:tab/>
        <w:tab/>
        <w:tab/>
        <w:tab/>
        <w:tab/>
        <w:tab/>
        <w:tab/>
        <w:tab/>
        <w:tab/>
        <w:tab/>
        <w:tab/>
        <w:t>Notice the nonsense. You are confused little fuck.</w:t>
      </w:r>
    </w:p>
    <w:p>
      <w:r>
        <w:rPr>
          <w:b/>
          <w:u w:val="single"/>
        </w:rPr>
        <w:t>97021</w:t>
      </w:r>
    </w:p>
    <w:p>
      <w:r>
        <w:t xml:space="preserve">16. </w:t>
        <w:tab/>
        <w:tab/>
        <w:tab/>
        <w:tab/>
        <w:tab/>
        <w:tab/>
        <w:tab/>
        <w:tab/>
        <w:tab/>
        <w:tab/>
        <w:tab/>
        <w:tab/>
        <w:tab/>
        <w:t>I completely understand that you are unable to comprehend shit, most Jews like yourself are complete RETARDS!</w:t>
      </w:r>
    </w:p>
    <w:p>
      <w:r>
        <w:rPr>
          <w:b/>
          <w:u w:val="single"/>
        </w:rPr>
        <w:t>97022</w:t>
      </w:r>
    </w:p>
    <w:p>
      <w:r>
        <w:t xml:space="preserve">17. </w:t>
        <w:tab/>
        <w:tab/>
        <w:tab/>
        <w:tab/>
        <w:tab/>
        <w:tab/>
        <w:tab/>
        <w:tab/>
        <w:t>Wrestle with your own stupid on your time. I deal in VICTORY not moral pap.</w:t>
      </w:r>
    </w:p>
    <w:p>
      <w:r>
        <w:rPr>
          <w:b/>
          <w:u w:val="single"/>
        </w:rPr>
        <w:t>97023</w:t>
      </w:r>
    </w:p>
    <w:p>
      <w:r>
        <w:t xml:space="preserve">18. </w:t>
        <w:tab/>
        <w:tab/>
        <w:tab/>
        <w:tab/>
        <w:tab/>
        <w:tab/>
        <w:tab/>
        <w:tab/>
        <w:t>Your analysis of victory is highly is to constantly be the inferior sewage!  Jews think they are smart and victorious, but you wallow in the scum!  You need a good flush!</w:t>
      </w:r>
    </w:p>
    <w:p>
      <w:r>
        <w:rPr>
          <w:b/>
          <w:u w:val="single"/>
        </w:rPr>
        <w:t>97024</w:t>
      </w:r>
    </w:p>
    <w:p>
      <w:r>
        <w:t xml:space="preserve">19. </w:t>
        <w:tab/>
        <w:tab/>
        <w:tab/>
        <w:tab/>
        <w:tab/>
        <w:tab/>
        <w:tab/>
        <w:tab/>
        <w:t>So low life scum who are brainless are YOUR chosen leaders?</w:t>
      </w:r>
    </w:p>
    <w:p>
      <w:r>
        <w:rPr>
          <w:b/>
          <w:u w:val="single"/>
        </w:rPr>
        <w:t>97025</w:t>
      </w:r>
    </w:p>
    <w:p>
      <w:r>
        <w:t xml:space="preserve">20. </w:t>
        <w:tab/>
        <w:tab/>
        <w:tab/>
        <w:tab/>
        <w:tab/>
        <w:tab/>
        <w:tab/>
        <w:tab/>
        <w:t>I don't worship Lucifer like you who is the ultimate loser! Why don't you go take a shit and see what you really look like!  You are probably jealous that you are so ugly and bitchy, like Jewish women.  The lowest of the low!</w:t>
      </w:r>
    </w:p>
    <w:p>
      <w:r>
        <w:rPr>
          <w:b/>
          <w:u w:val="single"/>
        </w:rPr>
        <w:t>97026</w:t>
      </w:r>
    </w:p>
    <w:p>
      <w:r>
        <w:t>1. Stephen Curry has a history of lighting up the Knicks   https://i.imgtc.com/zgLZ5F2.jpg  https://kek.gg/u/bhh8</w:t>
      </w:r>
    </w:p>
    <w:p>
      <w:r>
        <w:rPr>
          <w:b/>
          <w:u w:val="single"/>
        </w:rPr>
        <w:t>97027</w:t>
      </w:r>
    </w:p>
    <w:p>
      <w:r>
        <w:t xml:space="preserve">2. </w:t>
        <w:tab/>
        <w:t>he looks like a nigger</w:t>
      </w:r>
    </w:p>
    <w:p>
      <w:r>
        <w:rPr>
          <w:b/>
          <w:u w:val="single"/>
        </w:rPr>
        <w:t>97028</w:t>
      </w:r>
    </w:p>
    <w:p>
      <w:r>
        <w:t xml:space="preserve">3. </w:t>
        <w:tab/>
        <w:tab/>
        <w:t>Americanus mungrelis.......American Mongrel</w:t>
      </w:r>
    </w:p>
    <w:p>
      <w:r>
        <w:rPr>
          <w:b/>
          <w:u w:val="single"/>
        </w:rPr>
        <w:t>97029</w:t>
      </w:r>
    </w:p>
    <w:p>
      <w:r>
        <w:t>1. 5th October 1974 the IRA murdered Ann Hamilton, 19. Off duty soldier in 4th week of basic training, Women's Royal Army Corps. 1 of 5 murdered in Horse &amp; Groom pub, Guildford. No warning bomb killed 4 off duty soldiers &amp; civilian. Kung Fu Fighting playing when exploded 20:50 Guildford is in Surrey S.England.   https://pbs.twimg.com/media/DouWD4yX0Acsgnr.jpg</w:t>
      </w:r>
    </w:p>
    <w:p>
      <w:r>
        <w:rPr>
          <w:b/>
          <w:u w:val="single"/>
        </w:rPr>
        <w:t>97030</w:t>
      </w:r>
    </w:p>
    <w:p>
      <w:r>
        <w:t xml:space="preserve">2. </w:t>
        <w:tab/>
        <w:t>300,000 Irish were put into slavery as political prisoners by England. The occupation of Ireland was brutal, and yet you bitch that the Irish have the balls to resist and fight back?   Worthless Boomer Limey Cuck</w:t>
      </w:r>
    </w:p>
    <w:p>
      <w:r>
        <w:rPr>
          <w:b/>
          <w:u w:val="single"/>
        </w:rPr>
        <w:t>97031</w:t>
      </w:r>
    </w:p>
    <w:p>
      <w:r>
        <w:t xml:space="preserve">3. </w:t>
        <w:tab/>
        <w:tab/>
        <w:t>You Limey MF bastards made the same claims against Americans, as “terrorists”  when you tried to occupy us and ban guns here in 1776. What part of F off back to your own land don’t you get?</w:t>
      </w:r>
    </w:p>
    <w:p>
      <w:r>
        <w:rPr>
          <w:b/>
          <w:u w:val="single"/>
        </w:rPr>
        <w:t>97032</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97033</w:t>
      </w:r>
    </w:p>
    <w:p>
      <w:r>
        <w:t xml:space="preserve">2. </w:t>
        <w:tab/>
        <w:t>This is the same imbecile from 8chan. He's there on 8pol hysterically screeching about the urgency of electing jewish capital.</w:t>
      </w:r>
    </w:p>
    <w:p>
      <w:r>
        <w:rPr>
          <w:b/>
          <w:u w:val="single"/>
        </w:rPr>
        <w:t>97034</w:t>
      </w:r>
    </w:p>
    <w:p>
      <w:r>
        <w:t xml:space="preserve">3. </w:t>
        <w:tab/>
        <w:tab/>
        <w:t>Bahahaha. You are so fucking retarded I literally can't believe it. Are you a parody account?</w:t>
      </w:r>
    </w:p>
    <w:p>
      <w:r>
        <w:rPr>
          <w:b/>
          <w:u w:val="single"/>
        </w:rPr>
        <w:t>97035</w:t>
      </w:r>
    </w:p>
    <w:p>
      <w:r>
        <w:t>1. It's all in vain, the education war is won. The youth are radicalized.  Nobody will ever believe the mainstream media, watch the NFL, or see the corrupt FBI as anything other than an enemy of America ever again.  You can kill, defame or imprison everyone and this liberal Jewish order is still going down.</w:t>
      </w:r>
    </w:p>
    <w:p>
      <w:r>
        <w:rPr>
          <w:b/>
          <w:u w:val="single"/>
        </w:rPr>
        <w:t>97036</w:t>
      </w:r>
    </w:p>
    <w:p>
      <w:r>
        <w:t xml:space="preserve">2. </w:t>
        <w:tab/>
        <w:t>There are specific categories of white youth that are alienated by the system. Certainly this cohort will grow over time. The problem is that by the time this sense of alienation is fully manifested we may not have the numbers to effect the necessary change.   Even if balkanization happens and we concentrate into a specific area where we are sovereign, the enemy will still have its bolthole in the middle east and the enemy will surround us with hostile forces.   We need a sense of urgency, and we've got to ditch Trump who has turned out to be the Great Deceiver.</w:t>
      </w:r>
    </w:p>
    <w:p>
      <w:r>
        <w:rPr>
          <w:b/>
          <w:u w:val="single"/>
        </w:rPr>
        <w:t>97037</w:t>
      </w:r>
    </w:p>
    <w:p>
      <w:r>
        <w:t xml:space="preserve">3. </w:t>
        <w:tab/>
        <w:tab/>
        <w:t>Hey @cashmoneyglock who would you replace Trump with?</w:t>
      </w:r>
    </w:p>
    <w:p>
      <w:r>
        <w:rPr>
          <w:b/>
          <w:u w:val="single"/>
        </w:rPr>
        <w:t>97038</w:t>
      </w:r>
    </w:p>
    <w:p>
      <w:r>
        <w:t xml:space="preserve">4. </w:t>
        <w:tab/>
        <w:tab/>
        <w:tab/>
        <w:t>@MikeinDFW  Your problem is that you're a brain dead retard.</w:t>
      </w:r>
    </w:p>
    <w:p>
      <w:r>
        <w:rPr>
          <w:b/>
          <w:u w:val="single"/>
        </w:rPr>
        <w:t>97039</w:t>
      </w:r>
    </w:p>
    <w:p>
      <w:r>
        <w:t xml:space="preserve">5. </w:t>
        <w:tab/>
        <w:tab/>
        <w:tab/>
        <w:tab/>
        <w:t>Yeah, I may be brain dead, but your vicious use of the word retard speaks volumes of your character.   Go ahead, you have the last word with me.   @Moroboro</w:t>
      </w:r>
    </w:p>
    <w:p>
      <w:r>
        <w:rPr>
          <w:b/>
          <w:u w:val="single"/>
        </w:rPr>
        <w:t>97040</w:t>
      </w:r>
    </w:p>
    <w:p>
      <w:r>
        <w:t xml:space="preserve">6. </w:t>
        <w:tab/>
        <w:tab/>
        <w:tab/>
        <w:tab/>
        <w:tab/>
        <w:t>And your continued fellation of the professional liars who wouldn't even piss on you if you were on fire speaks volumes of your character. Namely that you don't have one. https://i.4pcdn.org/pol/1518060405468.png</w:t>
      </w:r>
    </w:p>
    <w:p>
      <w:r>
        <w:rPr>
          <w:b/>
          <w:u w:val="single"/>
        </w:rPr>
        <w:t>97041</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97042</w:t>
      </w:r>
    </w:p>
    <w:p>
      <w:r>
        <w:t xml:space="preserve">2. </w:t>
        <w:tab/>
        <w:t>Another stupid move from Torba. Who could have guessed?</w:t>
      </w:r>
    </w:p>
    <w:p>
      <w:r>
        <w:rPr>
          <w:b/>
          <w:u w:val="single"/>
        </w:rPr>
        <w:t>97043</w:t>
      </w:r>
    </w:p>
    <w:p>
      <w:r>
        <w:t xml:space="preserve">3. </w:t>
        <w:tab/>
        <w:tab/>
        <w:t>@brandongaylor you're such a faggot. Oh, I made a fucking facebook group, who cares!. You were one of the first mother fuckers to mute me. No wonder you're so in favor of the disassociate button, aka block button. You're just a little bitch who can't handle the bantz. Like a true faggot mod.</w:t>
      </w:r>
    </w:p>
    <w:p>
      <w:r>
        <w:rPr>
          <w:b/>
          <w:u w:val="single"/>
        </w:rPr>
        <w:t>97044</w:t>
      </w:r>
    </w:p>
    <w:p>
      <w:r>
        <w:t>1. Are there ever any straight white couples in television adverts anymore? Goddamn Nigger kikes always put white human women with Nigger ugly Nigger apes.</w:t>
      </w:r>
    </w:p>
    <w:p>
      <w:r>
        <w:rPr>
          <w:b/>
          <w:u w:val="single"/>
        </w:rPr>
        <w:t>97045</w:t>
      </w:r>
    </w:p>
    <w:p>
      <w:r>
        <w:t>1. Ha ha ha ha ha ha ha.  Another chicken shit white Liberal whose whore wife fucked a Nigger and he just shrugs and says 'O.K'.  If it were my wife, I'd take her and the nigglets home, cut their throats and throw them into a really deep hole.  The only good Nigger is a dead one.</w:t>
      </w:r>
    </w:p>
    <w:p>
      <w:r>
        <w:rPr>
          <w:b/>
          <w:u w:val="single"/>
        </w:rPr>
        <w:t>97046</w:t>
      </w:r>
    </w:p>
    <w:p>
      <w:r>
        <w:t>1. DemRat, organizer, socialist, nazi, kkk, liberal, kommie, centrist, middle of the roader, dogooder, right\left wing/extremist, progressive, green, race peddlers, globalist, alt-something  All describe the same entity: criminal communist  Invented flavors to hide who they are  Patriots are usually called conservatives: they oppose all of the above</w:t>
      </w:r>
    </w:p>
    <w:p>
      <w:r>
        <w:rPr>
          <w:b/>
          <w:u w:val="single"/>
        </w:rPr>
        <w:t>97047</w:t>
      </w:r>
    </w:p>
    <w:p>
      <w:r>
        <w:t xml:space="preserve">2. </w:t>
        <w:tab/>
        <w:t>List 20 things Conservatives have accomplished since 1948. I’ll wait.</w:t>
      </w:r>
    </w:p>
    <w:p>
      <w:r>
        <w:rPr>
          <w:b/>
          <w:u w:val="single"/>
        </w:rPr>
        <w:t>97048</w:t>
      </w:r>
    </w:p>
    <w:p>
      <w:r>
        <w:t xml:space="preserve">3. </w:t>
        <w:tab/>
        <w:tab/>
        <w:t>A conservative wouldn't have a nigger fucking their wife.  I'm trying to understand what sort of joe-fag you are applying this label too as it doesn't sync with my understanding.  Hoping to achieve some sort of clarity here but your response may have already helped illuminate the situation...  I forgot not to engage with a LARPing knuckle-dragger.</w:t>
      </w:r>
    </w:p>
    <w:p>
      <w:r>
        <w:rPr>
          <w:b/>
          <w:u w:val="single"/>
        </w:rPr>
        <w:t>97049</w:t>
      </w:r>
    </w:p>
    <w:p>
      <w:r>
        <w:t>1. Sarah Palin:   RNC Labels the Left "AN UNHINGED MOB" in New Hard-Hitting Ad Just in Time For Midterms (VIDEO)   https://www.thegatewaypundit.com/2018/10/rnc-labels-the-left-an-unhinged-mob-in-new-hard-hitting-ad-just-in-time-for-midterms-video/</w:t>
      </w:r>
    </w:p>
    <w:p>
      <w:r>
        <w:rPr>
          <w:b/>
          <w:u w:val="single"/>
        </w:rPr>
        <w:t>97050</w:t>
      </w:r>
    </w:p>
    <w:p>
      <w:r>
        <w:t xml:space="preserve">2. </w:t>
        <w:tab/>
        <w:t>Right on, even have some #Cdn content with that faggot hairdresser in Toronto showing how Left/Lib/ProgTards are a clear danger to society. Woke Canadians know that Trump and the RIGHT are the answer, NO DemoRats, NO #Cuckservatives, JUST Republicans, PERIOD.</w:t>
      </w:r>
    </w:p>
    <w:p>
      <w:r>
        <w:rPr>
          <w:b/>
          <w:u w:val="single"/>
        </w:rPr>
        <w:t>97051</w:t>
      </w:r>
    </w:p>
    <w:p>
      <w:r>
        <w:t>1. I'm not sure people understand just WTF !! is going on with the muslims. They are invading the USA. They need to be stopped and deported NOW. Trump must stop all muzzie immigration, and the citizens need to deport them now, or we will be conquered and have black robed muzzies running around everywhere.</w:t>
      </w:r>
    </w:p>
    <w:p>
      <w:r>
        <w:rPr>
          <w:b/>
          <w:u w:val="single"/>
        </w:rPr>
        <w:t>97052</w:t>
      </w:r>
    </w:p>
    <w:p>
      <w:r>
        <w:t>1. The right to be left alone &amp; the right to do what you want with your own stuff were finished off by the Nigger Rights Act of 1964. Thanks jews.</w:t>
      </w:r>
    </w:p>
    <w:p>
      <w:r>
        <w:rPr>
          <w:b/>
          <w:u w:val="single"/>
        </w:rPr>
        <w:t>97053</w:t>
      </w:r>
    </w:p>
    <w:p>
      <w:r>
        <w:t>1. stop being a stupid faggot  socialism's aim is to poison all other ideologies to achieve an end goal. it is not innocuous.</w:t>
      </w:r>
    </w:p>
    <w:p>
      <w:r>
        <w:rPr>
          <w:b/>
          <w:u w:val="single"/>
        </w:rPr>
        <w:t>97054</w:t>
      </w:r>
    </w:p>
    <w:p>
      <w:r>
        <w:t xml:space="preserve">2. </w:t>
        <w:tab/>
        <w:t>Since we're not talking about politics but economics, taking a central position isn't a bad thing.</w:t>
      </w:r>
    </w:p>
    <w:p>
      <w:r>
        <w:rPr>
          <w:b/>
          <w:u w:val="single"/>
        </w:rPr>
        <w:t>97055</w:t>
      </w:r>
    </w:p>
    <w:p>
      <w:r>
        <w:t>1. Just in case you're sitting on the fence about this invasion coming our way, think about this.  Do you believe 7,000 Hondurans woke up a few days ago and decided now is the time to move to America?  Of course not.  Common sense tells us this is an event.  This was planned.  It appears they'll arrive right around election day.  Coincidence?  Hell no!  So who's behind this?  Do we really care?  I don't think President Trump picked up the phone and called Jose and told him to gather up all his friends and head this way.  Outside of Trump making the call, I wouldn't put it past ANYONE else with political ties!  So who the hell cares who's responsible.  Fact is, this has to be stopped and Trump is the only one I trust to stop it.  So, no matter what the media says, no matter what you see on television or the internet, even when they zoom the cameras in on the women and children they're using as props, don't fall off on the wrong side of the fence.  After what the Democrats did to Judge Kavanaugh, there is absolutely NOTHING that would surprise me now. These people are evil.</w:t>
      </w:r>
    </w:p>
    <w:p>
      <w:r>
        <w:rPr>
          <w:b/>
          <w:u w:val="single"/>
        </w:rPr>
        <w:t>97056</w:t>
      </w:r>
    </w:p>
    <w:p>
      <w:r>
        <w:t xml:space="preserve">2. </w:t>
        <w:tab/>
        <w:t>Maybe being an asshole isn’t a great foreign policy after all.</w:t>
      </w:r>
    </w:p>
    <w:p>
      <w:r>
        <w:rPr>
          <w:b/>
          <w:u w:val="single"/>
        </w:rPr>
        <w:t>97057</w:t>
      </w:r>
    </w:p>
    <w:p>
      <w:r>
        <w:t xml:space="preserve">3. </w:t>
        <w:tab/>
        <w:tab/>
        <w:t>lol whats your logic with that comment? Be rude and get thousands of migrants at your door. LOGIC at it's finest. Fucking retarded.   The Vatican CHURCH sent all these people, wake the fuck up. Being an asshole is the greatest foreign policy you could have after generations of retarded ass hole cucks ran the show for so long.</w:t>
      </w:r>
    </w:p>
    <w:p>
      <w:r>
        <w:rPr>
          <w:b/>
          <w:u w:val="single"/>
        </w:rPr>
        <w:t>97058</w:t>
      </w:r>
    </w:p>
    <w:p>
      <w:r>
        <w:t>1. Amazon been bad company again in uk there worker has had more accidents like 440 of them evil when people going to wake up and leave that evil vampire cunt owner</w:t>
      </w:r>
    </w:p>
    <w:p>
      <w:r>
        <w:rPr>
          <w:b/>
          <w:u w:val="single"/>
        </w:rPr>
        <w:t>97059</w:t>
      </w:r>
    </w:p>
    <w:p>
      <w:r>
        <w:t>1. My kitten was just laying on his bed next to me sleeping and when I touched his head he flipped out of it and hit the wall. I feel so bad for laughing but it was so funny. 😂</w:t>
      </w:r>
    </w:p>
    <w:p>
      <w:r>
        <w:rPr>
          <w:b/>
          <w:u w:val="single"/>
        </w:rPr>
        <w:t>97060</w:t>
      </w:r>
    </w:p>
    <w:p>
      <w:r>
        <w:t xml:space="preserve">2. </w:t>
        <w:tab/>
        <w:t>My Kitten is A Transexual Michael Robbins , who was formally a kitten and a American football player known as " Michael Robbins" now known as Michelle...</w:t>
      </w:r>
    </w:p>
    <w:p>
      <w:r>
        <w:rPr>
          <w:b/>
          <w:u w:val="single"/>
        </w:rPr>
        <w:t>97061</w:t>
      </w:r>
    </w:p>
    <w:p>
      <w:r>
        <w:t xml:space="preserve">3. </w:t>
        <w:tab/>
        <w:tab/>
        <w:t>Why are you obsessed with tranny cock? Do you want it?</w:t>
      </w:r>
    </w:p>
    <w:p>
      <w:r>
        <w:rPr>
          <w:b/>
          <w:u w:val="single"/>
        </w:rPr>
        <w:t>97062</w:t>
      </w:r>
    </w:p>
    <w:p>
      <w:r>
        <w:t xml:space="preserve">4. </w:t>
        <w:tab/>
        <w:tab/>
        <w:tab/>
        <w:t>Oh please go away you annoying pervert pre-tending to be  a normal GOY_   JEW!</w:t>
      </w:r>
    </w:p>
    <w:p>
      <w:r>
        <w:rPr>
          <w:b/>
          <w:u w:val="single"/>
        </w:rPr>
        <w:t>97063</w:t>
      </w:r>
    </w:p>
    <w:p>
      <w:r>
        <w:t xml:space="preserve">5. </w:t>
        <w:tab/>
        <w:tab/>
        <w:tab/>
        <w:tab/>
        <w:t>Says the faggot talking about tranny dick. LMFAO</w:t>
      </w:r>
    </w:p>
    <w:p>
      <w:r>
        <w:rPr>
          <w:b/>
          <w:u w:val="single"/>
        </w:rPr>
        <w:t>97064</w:t>
      </w:r>
    </w:p>
    <w:p>
      <w:r>
        <w:t>1. on my way to a pub quiz with a friend and his retarded gf (bitches cant quiz).  they also own a jack russel that reeks of old dog dick leakage,, god i hate that dog.</w:t>
      </w:r>
    </w:p>
    <w:p>
      <w:r>
        <w:rPr>
          <w:b/>
          <w:u w:val="single"/>
        </w:rPr>
        <w:t>97065</w:t>
      </w:r>
    </w:p>
    <w:p>
      <w:r>
        <w:t xml:space="preserve">2. </w:t>
        <w:tab/>
        <w:t>sick stuff. maybe the quiz will be about stinky dogs tonight and the chick will know all the answers</w:t>
      </w:r>
    </w:p>
    <w:p>
      <w:r>
        <w:rPr>
          <w:b/>
          <w:u w:val="single"/>
        </w:rPr>
        <w:t>97066</w:t>
      </w:r>
    </w:p>
    <w:p>
      <w:r>
        <w:t>1. Time to turn off Fox News and switch to OAN that lying Trump faggot Shep is on,</w:t>
      </w:r>
    </w:p>
    <w:p>
      <w:r>
        <w:rPr>
          <w:b/>
          <w:u w:val="single"/>
        </w:rPr>
        <w:t>97067</w:t>
      </w:r>
    </w:p>
    <w:p>
      <w:r>
        <w:t>1. Daily reminder that I hate niggers, jews &amp; moslems but what I hate more than anything else are anti-White, White People.</w:t>
      </w:r>
    </w:p>
    <w:p>
      <w:r>
        <w:rPr>
          <w:b/>
          <w:u w:val="single"/>
        </w:rPr>
        <w:t>97068</w:t>
      </w:r>
    </w:p>
    <w:p>
      <w:r>
        <w:t xml:space="preserve">2. </w:t>
        <w:tab/>
        <w:t>That must be why you have NO friends!</w:t>
      </w:r>
    </w:p>
    <w:p>
      <w:r>
        <w:rPr>
          <w:b/>
          <w:u w:val="single"/>
        </w:rPr>
        <w:t>97069</w:t>
      </w:r>
    </w:p>
    <w:p>
      <w:r>
        <w:t xml:space="preserve">3. </w:t>
        <w:tab/>
        <w:tab/>
        <w:t>Wow faggot you really got me on that reply, how will I ever recover. My life is over.</w:t>
      </w:r>
    </w:p>
    <w:p>
      <w:r>
        <w:rPr>
          <w:b/>
          <w:u w:val="single"/>
        </w:rPr>
        <w:t>97070</w:t>
      </w:r>
    </w:p>
    <w:p>
      <w:r>
        <w:t>1. Yes, I’m sure you’ve got a balanced, objective view of history in mind Jezza. Whilst you’re on about slavery, will that include Briton’s 1100 year history as slaves, the ongoing, 1500 year old Arab slave trade, and how the UK was the 1st to abolish slavery?</w:t>
      </w:r>
    </w:p>
    <w:p>
      <w:r>
        <w:rPr>
          <w:b/>
          <w:u w:val="single"/>
        </w:rPr>
        <w:t>97071</w:t>
      </w:r>
    </w:p>
    <w:p>
      <w:r>
        <w:t xml:space="preserve">2. </w:t>
        <w:tab/>
        <w:t>Especially firstly of African slavery Muslim slavery and rape of white women    EH</w:t>
      </w:r>
    </w:p>
    <w:p>
      <w:r>
        <w:rPr>
          <w:b/>
          <w:u w:val="single"/>
        </w:rPr>
        <w:t>97072</w:t>
      </w:r>
    </w:p>
    <w:p>
      <w:r>
        <w:t xml:space="preserve">3. </w:t>
        <w:tab/>
        <w:tab/>
        <w:t>Concentrate on all the nigger related crime. The legacy of slavery is a country full of dindu niggers. Slavery...that's how you get niggers.</w:t>
      </w:r>
    </w:p>
    <w:p>
      <w:r>
        <w:rPr>
          <w:b/>
          <w:u w:val="single"/>
        </w:rPr>
        <w:t>97073</w:t>
      </w:r>
    </w:p>
    <w:p>
      <w:r>
        <w:t>1. Now if we're gonna say propaganda colors the way society views us as men, then the same must hold true in reverse. There actuality are legitimate gripes buried within the mountains of the sexism which persists within feminism. Same with our homosexual MGTOW friends.    I mean MGTOW? These words taken literally defines being gay to me.</w:t>
      </w:r>
    </w:p>
    <w:p>
      <w:r>
        <w:rPr>
          <w:b/>
          <w:u w:val="single"/>
        </w:rPr>
        <w:t>97074</w:t>
      </w:r>
    </w:p>
    <w:p>
      <w:r>
        <w:t xml:space="preserve">2. </w:t>
        <w:tab/>
        <w:t>So whats the definition of mgtow then? Pussified faggot</w:t>
      </w:r>
    </w:p>
    <w:p>
      <w:r>
        <w:rPr>
          <w:b/>
          <w:u w:val="single"/>
        </w:rPr>
        <w:t>97075</w:t>
      </w:r>
    </w:p>
    <w:p>
      <w:r>
        <w:t xml:space="preserve">3. </w:t>
        <w:tab/>
        <w:tab/>
        <w:t>Men blowing each other.</w:t>
      </w:r>
    </w:p>
    <w:p>
      <w:r>
        <w:rPr>
          <w:b/>
          <w:u w:val="single"/>
        </w:rPr>
        <w:t>97076</w:t>
      </w:r>
    </w:p>
    <w:p>
      <w:r>
        <w:t xml:space="preserve">4. </w:t>
        <w:tab/>
        <w:tab/>
        <w:t>Men going to town on dick?</w:t>
      </w:r>
    </w:p>
    <w:p>
      <w:r>
        <w:rPr>
          <w:b/>
          <w:u w:val="single"/>
        </w:rPr>
        <w:t>97077</w:t>
      </w:r>
    </w:p>
    <w:p>
      <w:r>
        <w:t xml:space="preserve">5. </w:t>
        <w:tab/>
        <w:tab/>
        <w:t>Your name is a study on the modern mass label psychosis. Couldn't you fit anymore labels created by jackoffs in there? I suggest fitting stoolie in there somewhere.</w:t>
      </w:r>
    </w:p>
    <w:p>
      <w:r>
        <w:rPr>
          <w:b/>
          <w:u w:val="single"/>
        </w:rPr>
        <w:t>97078</w:t>
      </w:r>
    </w:p>
    <w:p>
      <w:r>
        <w:t>6.</w:t>
      </w:r>
    </w:p>
    <w:p>
      <w:r>
        <w:rPr>
          <w:b/>
          <w:u w:val="single"/>
        </w:rPr>
        <w:t>97079</w:t>
      </w:r>
    </w:p>
    <w:p>
      <w:r>
        <w:t>1. Trans YouTuber Says It's UNFAIR He Can't Have BABIES   https://www.youtube.com/watch?v=kuzFaunb4UM</w:t>
      </w:r>
    </w:p>
    <w:p>
      <w:r>
        <w:rPr>
          <w:b/>
          <w:u w:val="single"/>
        </w:rPr>
        <w:t>97080</w:t>
      </w:r>
    </w:p>
    <w:p>
      <w:r>
        <w:t xml:space="preserve">2. </w:t>
        <w:tab/>
        <w:t>Another retard that chose to be one.  LOL!</w:t>
      </w:r>
    </w:p>
    <w:p>
      <w:r>
        <w:rPr>
          <w:b/>
          <w:u w:val="single"/>
        </w:rPr>
        <w:t>97081</w:t>
      </w:r>
    </w:p>
    <w:p>
      <w:r>
        <w:t>1. I know why, because you're insane and a bit bored. Probably a nigger lover.</w:t>
      </w:r>
    </w:p>
    <w:p>
      <w:r>
        <w:rPr>
          <w:b/>
          <w:u w:val="single"/>
        </w:rPr>
        <w:t>97082</w:t>
      </w:r>
    </w:p>
    <w:p>
      <w:r>
        <w:t>1. Who in thee f*ck would eat goat balls?</w:t>
      </w:r>
    </w:p>
    <w:p>
      <w:r>
        <w:rPr>
          <w:b/>
          <w:u w:val="single"/>
        </w:rPr>
        <w:t>97083</w:t>
      </w:r>
    </w:p>
    <w:p>
      <w:r>
        <w:t xml:space="preserve">2. </w:t>
        <w:tab/>
        <w:t>They really are retarded aren't they.</w:t>
      </w:r>
    </w:p>
    <w:p>
      <w:r>
        <w:rPr>
          <w:b/>
          <w:u w:val="single"/>
        </w:rPr>
        <w:t>97084</w:t>
      </w:r>
    </w:p>
    <w:p>
      <w:r>
        <w:t>1. Larpy faggot</w:t>
      </w:r>
    </w:p>
    <w:p>
      <w:r>
        <w:rPr>
          <w:b/>
          <w:u w:val="single"/>
        </w:rPr>
        <w:t>97085</w:t>
      </w:r>
    </w:p>
    <w:p>
      <w:r>
        <w:t>1. They just have to ruin everything, don’t they?</w:t>
      </w:r>
    </w:p>
    <w:p>
      <w:r>
        <w:rPr>
          <w:b/>
          <w:u w:val="single"/>
        </w:rPr>
        <w:t>97086</w:t>
      </w:r>
    </w:p>
    <w:p>
      <w:r>
        <w:t xml:space="preserve">2. </w:t>
        <w:tab/>
        <w:t>If I ever find this bint lying bleeding and unconscious on the pavement, I will defend her, and I will keep everyone, including the paramedics, from touching her without her consent.</w:t>
      </w:r>
    </w:p>
    <w:p>
      <w:r>
        <w:rPr>
          <w:b/>
          <w:u w:val="single"/>
        </w:rPr>
        <w:t>97087</w:t>
      </w:r>
    </w:p>
    <w:p>
      <w:r>
        <w:t>1. Hey @jackcorbin , check this shit out.   https://twitter.com/bluecheckwatch/status/1056204285535547392</w:t>
      </w:r>
    </w:p>
    <w:p>
      <w:r>
        <w:rPr>
          <w:b/>
          <w:u w:val="single"/>
        </w:rPr>
        <w:t>97088</w:t>
      </w:r>
    </w:p>
    <w:p>
      <w:r>
        <w:t xml:space="preserve">2. </w:t>
        <w:tab/>
        <w:t>If it isn't some weird timestamp error, then it sounds like either he did it for posterity, or a friendly federal agent encouraged him to do the shooting and made sure to get the evidence.  Fed encouragement wouldn't surprise me. Someone would have to be retarded to think they aren't crawling through all our circles.</w:t>
      </w:r>
    </w:p>
    <w:p>
      <w:r>
        <w:rPr>
          <w:b/>
          <w:u w:val="single"/>
        </w:rPr>
        <w:t>97089</w:t>
      </w:r>
    </w:p>
    <w:p>
      <w:r>
        <w:t xml:space="preserve">3. </w:t>
        <w:tab/>
        <w:tab/>
        <w:t>That's what I'm wondering. Why did his shit get archived hours before the shooting? Someone had to have archived it but who? Why was it archived when it was to begin with? Somethings off here.</w:t>
      </w:r>
    </w:p>
    <w:p>
      <w:r>
        <w:rPr>
          <w:b/>
          <w:u w:val="single"/>
        </w:rPr>
        <w:t>97090</w:t>
      </w:r>
    </w:p>
    <w:p>
      <w:r>
        <w:t>1. https://www.facebook.com/photo.php?fbid=2178423162477635&amp;set=p.2178423162477635&amp;type=3&amp;theater  h\t James Eller</w:t>
      </w:r>
    </w:p>
    <w:p>
      <w:r>
        <w:rPr>
          <w:b/>
          <w:u w:val="single"/>
        </w:rPr>
        <w:t>97091</w:t>
      </w:r>
    </w:p>
    <w:p>
      <w:r>
        <w:t xml:space="preserve">2. </w:t>
        <w:tab/>
        <w:t>Hang the Muzzie asshole!</w:t>
      </w:r>
    </w:p>
    <w:p>
      <w:r>
        <w:rPr>
          <w:b/>
          <w:u w:val="single"/>
        </w:rPr>
        <w:t>97092</w:t>
      </w:r>
    </w:p>
    <w:p>
      <w:r>
        <w:t>3.</w:t>
      </w:r>
    </w:p>
    <w:p>
      <w:r>
        <w:rPr>
          <w:b/>
          <w:u w:val="single"/>
        </w:rPr>
        <w:t>97093</w:t>
      </w:r>
    </w:p>
    <w:p>
      <w:r>
        <w:t>4.</w:t>
      </w:r>
    </w:p>
    <w:p>
      <w:r>
        <w:rPr>
          <w:b/>
          <w:u w:val="single"/>
        </w:rPr>
        <w:t>97094</w:t>
      </w:r>
    </w:p>
    <w:p>
      <w:r>
        <w:t>1. So another spoiled millionaire black American wants to make africa home again....WELL FUCKING MOVE AND TAKE ALL YOUR FRIENDS https://sports.yahoo.com/alvin-kamara-wears-make-africa-home-hat-colin-kaepernick-jersey-saints-locker-room-061206861.html</w:t>
      </w:r>
    </w:p>
    <w:p>
      <w:r>
        <w:rPr>
          <w:b/>
          <w:u w:val="single"/>
        </w:rPr>
        <w:t>97095</w:t>
      </w:r>
    </w:p>
    <w:p>
      <w:r>
        <w:t xml:space="preserve">2. </w:t>
        <w:tab/>
        <w:t>That's a great idea Nigger!🤣👍 You should move and take all your Nigger friends with you!!</w:t>
      </w:r>
    </w:p>
    <w:p>
      <w:r>
        <w:rPr>
          <w:b/>
          <w:u w:val="single"/>
        </w:rPr>
        <w:t>97096</w:t>
      </w:r>
    </w:p>
    <w:p>
      <w:r>
        <w:t>1. The moment American nationalists snap out of their LEFT vs. RIGHT / Dem vs. Rep bullshit false dichotomy will be the moment they start making headway.</w:t>
      </w:r>
    </w:p>
    <w:p>
      <w:r>
        <w:rPr>
          <w:b/>
          <w:u w:val="single"/>
        </w:rPr>
        <w:t>97097</w:t>
      </w:r>
    </w:p>
    <w:p>
      <w:r>
        <w:t xml:space="preserve">2. </w:t>
        <w:tab/>
        <w:t>The moment you start guitar lessons and stop speaking with a Nigger cadence Will gain you some respect from Dignified White People.</w:t>
      </w:r>
    </w:p>
    <w:p>
      <w:r>
        <w:rPr>
          <w:b/>
          <w:u w:val="single"/>
        </w:rPr>
        <w:t>97098</w:t>
      </w:r>
    </w:p>
    <w:p>
      <w:r>
        <w:t xml:space="preserve">3. </w:t>
        <w:tab/>
        <w:tab/>
        <w:t>Says the Anonymous "Austrian" Punk Wigger "Nazi". How many hours have you pretended to enjoy the sound of a black man's voice. LoL</w:t>
      </w:r>
    </w:p>
    <w:p>
      <w:r>
        <w:rPr>
          <w:b/>
          <w:u w:val="single"/>
        </w:rPr>
        <w:t>97099</w:t>
      </w:r>
    </w:p>
    <w:p>
      <w:r>
        <w:t>1. in my opinion the so called elites are the niggers, i don't care what color their skin is, i refer to pelosi as nigger nancy because she steals the food out of a child's mouth, this makes her a nigger.</w:t>
      </w:r>
    </w:p>
    <w:p>
      <w:r>
        <w:rPr>
          <w:b/>
          <w:u w:val="single"/>
        </w:rPr>
        <w:t>97100</w:t>
      </w:r>
    </w:p>
    <w:p>
      <w:r>
        <w:t xml:space="preserve">2. </w:t>
        <w:tab/>
        <w:t>Nancy Pelosi is a worthless, crooked cunt who should die in jail. I don't understand the rest of your post, unless there is some other meaning of the word "nigger" with which I am unfamiliar.</w:t>
      </w:r>
    </w:p>
    <w:p>
      <w:r>
        <w:rPr>
          <w:b/>
          <w:u w:val="single"/>
        </w:rPr>
        <w:t>97101</w:t>
      </w:r>
    </w:p>
    <w:p>
      <w:r>
        <w:t>1. Videos: Whatcott court&amp;activist update, October 16, 2018 #CURSECanada #AgentsOfSODOM #FAGGOTpolice #SODOMITES   I remember when a fucking Satanic faggot called my home number@3AM some decades ago from the #HOMOSEXUAL CHURCH STREET CITADEL &amp; threatened2kill me as he shouted his filth   http://www.freenorthamerica.ca/viewtopic.php?f=16&amp;t=10729</w:t>
      </w:r>
    </w:p>
    <w:p>
      <w:r>
        <w:rPr>
          <w:b/>
          <w:u w:val="single"/>
        </w:rPr>
        <w:t>97102</w:t>
      </w:r>
    </w:p>
    <w:p>
      <w:r>
        <w:t xml:space="preserve">2. </w:t>
        <w:tab/>
        <w:t>Faggots deserve AIDS</w:t>
      </w:r>
    </w:p>
    <w:p>
      <w:r>
        <w:rPr>
          <w:b/>
          <w:u w:val="single"/>
        </w:rPr>
        <w:t>97103</w:t>
      </w:r>
    </w:p>
    <w:p>
      <w:r>
        <w:t xml:space="preserve">3. </w:t>
        <w:tab/>
        <w:tab/>
        <w:t>Free distribution .</w:t>
      </w:r>
    </w:p>
    <w:p>
      <w:r>
        <w:rPr>
          <w:b/>
          <w:u w:val="single"/>
        </w:rPr>
        <w:t>97104</w:t>
      </w:r>
    </w:p>
    <w:p>
      <w:r>
        <w:t>1. Y'all know I'm a southern woman with a big mouth &amp; attitude.   But let me talk to my southern ppl a minute.   Y'all that live in the rural south may not see the Muslim influence in America. It's not in my town but honey, it's here. This is where we need to listen to the Yankees a bit. They have it more in their face. Other states too but I'm talkin North/South here.    It's real Southerners &amp; it's in their schools. Liberals &amp; Muslims are running the larger City schools.    All I am saying is, don't think it won't reach you if not stopped!    The "good ole boys" need to get your guns ready. It will reach you if not stopped from growing.    That's it. I'm done. Thanks.</w:t>
      </w:r>
    </w:p>
    <w:p>
      <w:r>
        <w:rPr>
          <w:b/>
          <w:u w:val="single"/>
        </w:rPr>
        <w:t>97105</w:t>
      </w:r>
    </w:p>
    <w:p>
      <w:r>
        <w:t xml:space="preserve">2. </w:t>
        <w:tab/>
        <w:t>I drove up to see if the pisslamic compound in Commerce, GA is real or not. Its real. 1 road in and out. Started getting followed by guys in man-jammies on the way out. They DO carry AK-47s and they DO have working dogs and there IS a huge obstacle course with burned-out carshells, barbed-wire, etc.</w:t>
      </w:r>
    </w:p>
    <w:p>
      <w:r>
        <w:rPr>
          <w:b/>
          <w:u w:val="single"/>
        </w:rPr>
        <w:t>97106</w:t>
      </w:r>
    </w:p>
    <w:p>
      <w:r>
        <w:t xml:space="preserve">3. </w:t>
        <w:tab/>
        <w:tab/>
        <w:t>It gets worse..............not only does GA have 3 muzzie compounds in the state, more than any other state, but one of them is in Jessup, right across from the Nuclear Plant..........</w:t>
      </w:r>
    </w:p>
    <w:p>
      <w:r>
        <w:rPr>
          <w:b/>
          <w:u w:val="single"/>
        </w:rPr>
        <w:t>97107</w:t>
      </w:r>
    </w:p>
    <w:p>
      <w:r>
        <w:t>1. Things that make you go hmmm 😲</w:t>
      </w:r>
    </w:p>
    <w:p>
      <w:r>
        <w:rPr>
          <w:b/>
          <w:u w:val="single"/>
        </w:rPr>
        <w:t>97108</w:t>
      </w:r>
    </w:p>
    <w:p>
      <w:r>
        <w:t xml:space="preserve">2. </w:t>
        <w:tab/>
        <w:t>SO JEWISH   Happy will be the lost of Israel, whom the Holy One, blessed be He, has chosen from amongst the Goyim, of whom the Scriptures say: "Their work is but vanity, it is an illusion at which we must laugh; they will all perish when God visits them in His wrath." At the moment when the Holy One, blessed be He, will exterminate all the Goyim of the world, Israel alone will subsist, even as it is written: "The Lord alone will appear great on that day!...    Zohar, Vayshlah 177b</w:t>
      </w:r>
    </w:p>
    <w:p>
      <w:r>
        <w:rPr>
          <w:b/>
          <w:u w:val="single"/>
        </w:rPr>
        <w:t>97109</w:t>
      </w:r>
    </w:p>
    <w:p>
      <w:r>
        <w:t xml:space="preserve">3. </w:t>
        <w:tab/>
        <w:tab/>
        <w:t>if "Big Bang.." isn't the absolutely most retarded show ever to grace the airwaves then please tell me what is...and tell the bitch not to stand too close to the edge of the subway platform, as an incoming train will clip that beak of hers</w:t>
      </w:r>
    </w:p>
    <w:p>
      <w:r>
        <w:rPr>
          <w:b/>
          <w:u w:val="single"/>
        </w:rPr>
        <w:t>97110</w:t>
      </w:r>
    </w:p>
    <w:p>
      <w:r>
        <w:t>1. Dear President Trump,   Don't let these people cross our border.  Don't do it!  You ran your campaign on building a wall so this shit stops.  We all know the Democrats are behind this caravan.  If you fold, you'll lose support.  How much, who knows?  You've done so many great things for us in two years, I'd hate to see you lose all that support over one of our biggest concerns.  We want that border secure!  We invite all potential immigrants to our country, providing they do it legally, and per our guidelines.  We need guidelines now!  I can't sign this "We The People" unfortunately, because we've got some people around here who have lost their damn minds.  So, from most of us, please don't fold.</w:t>
      </w:r>
    </w:p>
    <w:p>
      <w:r>
        <w:rPr>
          <w:b/>
          <w:u w:val="single"/>
        </w:rPr>
        <w:t>97111</w:t>
      </w:r>
    </w:p>
    <w:p>
      <w:r>
        <w:t xml:space="preserve">2. </w:t>
        <w:tab/>
        <w:t>THIS MATTERS!  JUST DO IT POTUS45</w:t>
      </w:r>
    </w:p>
    <w:p>
      <w:r>
        <w:rPr>
          <w:b/>
          <w:u w:val="single"/>
        </w:rPr>
        <w:t>97112</w:t>
      </w:r>
    </w:p>
    <w:p>
      <w:r>
        <w:t xml:space="preserve">3. </w:t>
        <w:tab/>
        <w:tab/>
        <w:t>Dude, I'm laughing my ass off now. It is over. We are the idiots. Conservatives, were a bunch of pussies.</w:t>
      </w:r>
    </w:p>
    <w:p>
      <w:r>
        <w:rPr>
          <w:b/>
          <w:u w:val="single"/>
        </w:rPr>
        <w:t>97113</w:t>
      </w:r>
    </w:p>
    <w:p>
      <w:r>
        <w:t xml:space="preserve">4. </w:t>
        <w:tab/>
        <w:tab/>
        <w:tab/>
        <w:t>You mean the Alt-Right conservatives were the pussies. I mocked them at their very beginnings, and I continue to do so today.</w:t>
      </w:r>
    </w:p>
    <w:p>
      <w:r>
        <w:rPr>
          <w:b/>
          <w:u w:val="single"/>
        </w:rPr>
        <w:t>97114</w:t>
      </w:r>
    </w:p>
    <w:p>
      <w:r>
        <w:t xml:space="preserve">5. </w:t>
        <w:tab/>
        <w:tab/>
        <w:tab/>
        <w:tab/>
        <w:t>I smell a beta leftie....... Surprise I found the cucks! :/</w:t>
      </w:r>
    </w:p>
    <w:p>
      <w:r>
        <w:rPr>
          <w:b/>
          <w:u w:val="single"/>
        </w:rPr>
        <w:t>97115</w:t>
      </w:r>
    </w:p>
    <w:p>
      <w:r>
        <w:t xml:space="preserve">6. </w:t>
        <w:tab/>
        <w:tab/>
        <w:tab/>
        <w:tab/>
        <w:tab/>
        <w:t>You do? Must be from Twittergrad.</w:t>
      </w:r>
    </w:p>
    <w:p>
      <w:r>
        <w:rPr>
          <w:b/>
          <w:u w:val="single"/>
        </w:rPr>
        <w:t>97116</w:t>
      </w:r>
    </w:p>
    <w:p>
      <w:r>
        <w:t xml:space="preserve">7. </w:t>
        <w:tab/>
        <w:tab/>
        <w:tab/>
        <w:tab/>
        <w:tab/>
        <w:tab/>
        <w:t>You must be from reddit.....</w:t>
      </w:r>
    </w:p>
    <w:p>
      <w:r>
        <w:rPr>
          <w:b/>
          <w:u w:val="single"/>
        </w:rPr>
        <w:t>97117</w:t>
      </w:r>
    </w:p>
    <w:p>
      <w:r>
        <w:t xml:space="preserve">8. </w:t>
        <w:tab/>
        <w:tab/>
        <w:tab/>
        <w:tab/>
        <w:tab/>
        <w:tab/>
        <w:tab/>
        <w:t>Not a chance. Those tools were simply too easy for me to obliterate.</w:t>
      </w:r>
    </w:p>
    <w:p>
      <w:r>
        <w:rPr>
          <w:b/>
          <w:u w:val="single"/>
        </w:rPr>
        <w:t>97118</w:t>
      </w:r>
    </w:p>
    <w:p>
      <w:r>
        <w:t xml:space="preserve">9. </w:t>
        <w:tab/>
        <w:tab/>
        <w:tab/>
        <w:tab/>
        <w:tab/>
        <w:tab/>
        <w:tab/>
        <w:tab/>
        <w:t>So is gab picking up or what's the story? How many leftie cucks are here? I feel like trolling the living shit outa them!</w:t>
      </w:r>
    </w:p>
    <w:p>
      <w:r>
        <w:rPr>
          <w:b/>
          <w:u w:val="single"/>
        </w:rPr>
        <w:t>97119</w:t>
      </w:r>
    </w:p>
    <w:p>
      <w:r>
        <w:t xml:space="preserve">10. </w:t>
        <w:tab/>
        <w:tab/>
        <w:tab/>
        <w:tab/>
        <w:tab/>
        <w:tab/>
        <w:tab/>
        <w:tab/>
        <w:tab/>
        <w:t>A few Lefties here, but owning them is far too easy.</w:t>
      </w:r>
    </w:p>
    <w:p>
      <w:r>
        <w:rPr>
          <w:b/>
          <w:u w:val="single"/>
        </w:rPr>
        <w:t>97120</w:t>
      </w:r>
    </w:p>
    <w:p>
      <w:r>
        <w:t xml:space="preserve">11. </w:t>
        <w:tab/>
        <w:tab/>
        <w:tab/>
        <w:tab/>
        <w:tab/>
        <w:tab/>
        <w:tab/>
        <w:tab/>
        <w:tab/>
        <w:tab/>
        <w:t>Mute works well also!</w:t>
      </w:r>
    </w:p>
    <w:p>
      <w:r>
        <w:rPr>
          <w:b/>
          <w:u w:val="single"/>
        </w:rPr>
        <w:t>97121</w:t>
      </w:r>
    </w:p>
    <w:p>
      <w:r>
        <w:t xml:space="preserve">12. </w:t>
        <w:tab/>
        <w:tab/>
        <w:tab/>
        <w:tab/>
        <w:tab/>
        <w:tab/>
        <w:tab/>
        <w:tab/>
        <w:tab/>
        <w:tab/>
        <w:tab/>
        <w:t>I Mute those who post faggot images, who call me a liar, who repeat the same mantra over and over again. Oh, oftentimes I Mute Jews. I am afraid they may ask if they could suck my Anglo dick by pretending I am a newborn child with a tiny dick. My dick is tiny indeed, but I am no infant.</w:t>
      </w:r>
    </w:p>
    <w:p>
      <w:r>
        <w:rPr>
          <w:b/>
          <w:u w:val="single"/>
        </w:rPr>
        <w:t>97122</w:t>
      </w:r>
    </w:p>
    <w:p>
      <w:r>
        <w:t>1. @a @e @support I think we'd be better served if individual users could block posts with specific key words they choose. For example, if I don't want to see any posts that contain the words "kike" or "nigger", how am I not being exposed to meaningful concepts or ideas? Faggot Nazi scum don't have anything meaningful to say.</w:t>
      </w:r>
    </w:p>
    <w:p>
      <w:r>
        <w:rPr>
          <w:b/>
          <w:u w:val="single"/>
        </w:rPr>
        <w:t>97123</w:t>
      </w:r>
    </w:p>
    <w:p>
      <w:r>
        <w:t>1. I don't give a rat's ass about the death of sand nigger Khashoggi. He was a typical duplicitous Arab who preached modernity &amp; tolerance in English while  touting Islamism in Arabic.   The problem is when the boomer, MAGA hat wearing, QAnon crew reflexively defends Saudi Arabia just because Trump and Kushner are friends with the Saudis. It's a personality cult.</w:t>
      </w:r>
    </w:p>
    <w:p>
      <w:r>
        <w:rPr>
          <w:b/>
          <w:u w:val="single"/>
        </w:rPr>
        <w:t>97124</w:t>
      </w:r>
    </w:p>
    <w:p>
      <w:r>
        <w:t xml:space="preserve">2. </w:t>
        <w:tab/>
        <w:t>It is a difficult situation because I don't see WaPo (((reporters))) as humans, but despise the inbred swine that are the Saudis.</w:t>
      </w:r>
    </w:p>
    <w:p>
      <w:r>
        <w:rPr>
          <w:b/>
          <w:u w:val="single"/>
        </w:rPr>
        <w:t>97125</w:t>
      </w:r>
    </w:p>
    <w:p>
      <w:r>
        <w:t xml:space="preserve">3. </w:t>
        <w:tab/>
        <w:t>I follow Q and don't give a rats ass about a wapo reporter, Trump does not give two shits about him either, disinfo is part of taking evil down, the rouge cia wants Trump to start a conflict, it wont happen. MAGA people hate reporters, all of them. Blame the spooks in the cia.</w:t>
      </w:r>
    </w:p>
    <w:p>
      <w:r>
        <w:rPr>
          <w:b/>
          <w:u w:val="single"/>
        </w:rPr>
        <w:t>97126</w:t>
      </w:r>
    </w:p>
    <w:p>
      <w:r>
        <w:t>1. OOPS: Trudeau Accidentally Admits That Canada Can’t Do Anything About Global Emissions   https://www.spencerfernando.com/2018/10/23/oops-trudeau-accidentally-admits-that-canada-cant-do-anything-about-global-emissions/   ‘”Even if Canada stopped everything tomorrow, and the other countries didn’t have any solutions, it wouldn’t make a big difference,” he said in French.”    Carbon Tax Scam: ‘Revenue-Neutral’ Tax Revealed As Another Trudeau Lie   https://www.spencerfernando.com/2018/10/23/carbon-tax-scam-revenue-neutral-tax-revealed-as-another-trudeau-lie/</w:t>
      </w:r>
    </w:p>
    <w:p>
      <w:r>
        <w:rPr>
          <w:b/>
          <w:u w:val="single"/>
        </w:rPr>
        <w:t>97127</w:t>
      </w:r>
    </w:p>
    <w:p>
      <w:r>
        <w:t xml:space="preserve">2. </w:t>
        <w:tab/>
        <w:t>No that little cunt only knows how's make Canadians pay more then they can afford. Why doesn't that cunt son of A cunt pay his fair share. It's like he doesn't have out of country companies to shelter his queer tax savings. He is a Criminal and his whole family should be stripped of all there monies. '</w:t>
      </w:r>
    </w:p>
    <w:p>
      <w:r>
        <w:rPr>
          <w:b/>
          <w:u w:val="single"/>
        </w:rPr>
        <w:t>97128</w:t>
      </w:r>
    </w:p>
    <w:p>
      <w:r>
        <w:t>1. Useless nigger</w:t>
      </w:r>
    </w:p>
    <w:p>
      <w:r>
        <w:rPr>
          <w:b/>
          <w:u w:val="single"/>
        </w:rPr>
        <w:t>97129</w:t>
      </w:r>
    </w:p>
    <w:p>
      <w:r>
        <w:t>1. You just proved your own hatred. You hate your own race so much that you claim to have chosen a White woman over one of your own Nigger bitches. Self-hatred is the worst of them all. Your '5 awesome kids', which we know is bullshit, would be mutts, with absolutely no identity of their own. They do not look like you. That is pure hatred.</w:t>
      </w:r>
    </w:p>
    <w:p>
      <w:r>
        <w:rPr>
          <w:b/>
          <w:u w:val="single"/>
        </w:rPr>
        <w:t>97130</w:t>
      </w:r>
    </w:p>
    <w:p>
      <w:r>
        <w:t>1. faggot</w:t>
      </w:r>
    </w:p>
    <w:p>
      <w:r>
        <w:rPr>
          <w:b/>
          <w:u w:val="single"/>
        </w:rPr>
        <w:t>97131</w:t>
      </w:r>
    </w:p>
    <w:p>
      <w:r>
        <w:t>1.</w:t>
      </w:r>
    </w:p>
    <w:p>
      <w:r>
        <w:rPr>
          <w:b/>
          <w:u w:val="single"/>
        </w:rPr>
        <w:t>97132</w:t>
      </w:r>
    </w:p>
    <w:p>
      <w:r>
        <w:t xml:space="preserve">2. </w:t>
        <w:tab/>
        <w:t>perverted kiddie fucker</w:t>
      </w:r>
    </w:p>
    <w:p>
      <w:r>
        <w:rPr>
          <w:b/>
          <w:u w:val="single"/>
        </w:rPr>
        <w:t>97133</w:t>
      </w:r>
    </w:p>
    <w:p>
      <w:r>
        <w:t xml:space="preserve">3. </w:t>
        <w:tab/>
        <w:tab/>
        <w:t>dumb cunt</w:t>
      </w:r>
    </w:p>
    <w:p>
      <w:r>
        <w:rPr>
          <w:b/>
          <w:u w:val="single"/>
        </w:rPr>
        <w:t>97134</w:t>
      </w:r>
    </w:p>
    <w:p>
      <w:r>
        <w:t>1. All this group is doing is dividing whites. Whites dividing whites. How very jewish. Applaud yourselves.👏🏻</w:t>
      </w:r>
    </w:p>
    <w:p>
      <w:r>
        <w:rPr>
          <w:b/>
          <w:u w:val="single"/>
        </w:rPr>
        <w:t>97135</w:t>
      </w:r>
    </w:p>
    <w:p>
      <w:r>
        <w:t xml:space="preserve">2. </w:t>
        <w:tab/>
        <w:t>i disagree pagans arent my brothers in anything</w:t>
      </w:r>
    </w:p>
    <w:p>
      <w:r>
        <w:rPr>
          <w:b/>
          <w:u w:val="single"/>
        </w:rPr>
        <w:t>97136</w:t>
      </w:r>
    </w:p>
    <w:p>
      <w:r>
        <w:t xml:space="preserve">3. </w:t>
        <w:tab/>
        <w:tab/>
        <w:t>How about nigger and chink Christians?! are they?</w:t>
      </w:r>
    </w:p>
    <w:p>
      <w:r>
        <w:rPr>
          <w:b/>
          <w:u w:val="single"/>
        </w:rPr>
        <w:t>97137</w:t>
      </w:r>
    </w:p>
    <w:p>
      <w:r>
        <w:t>1.</w:t>
      </w:r>
    </w:p>
    <w:p>
      <w:r>
        <w:rPr>
          <w:b/>
          <w:u w:val="single"/>
        </w:rPr>
        <w:t>97138</w:t>
      </w:r>
    </w:p>
    <w:p>
      <w:r>
        <w:t xml:space="preserve">2. </w:t>
        <w:tab/>
        <w:t>How 'bout some jizz in the other eye ??</w:t>
      </w:r>
    </w:p>
    <w:p>
      <w:r>
        <w:rPr>
          <w:b/>
          <w:u w:val="single"/>
        </w:rPr>
        <w:t>97139</w:t>
      </w:r>
    </w:p>
    <w:p>
      <w:r>
        <w:t xml:space="preserve">3. </w:t>
        <w:tab/>
        <w:tab/>
        <w:t>What man could get it up to jizz in her other eye? Maybe a chimp.</w:t>
      </w:r>
    </w:p>
    <w:p>
      <w:r>
        <w:rPr>
          <w:b/>
          <w:u w:val="single"/>
        </w:rPr>
        <w:t>97140</w:t>
      </w:r>
    </w:p>
    <w:p>
      <w:r>
        <w:t xml:space="preserve">4. </w:t>
        <w:tab/>
        <w:tab/>
        <w:tab/>
        <w:t>Any of those faggot gay punks will gladly do it. That's how they hang posters in their rooms---jizz on the wall, and stick 'em up.</w:t>
      </w:r>
    </w:p>
    <w:p>
      <w:r>
        <w:rPr>
          <w:b/>
          <w:u w:val="single"/>
        </w:rPr>
        <w:t>97141</w:t>
      </w:r>
    </w:p>
    <w:p>
      <w:r>
        <w:t>1. The absolute state of Weimerica. It’s all so tiresome. I live in absolute nigger clown world.   Three Generations https://youtu.be/SlAy9hqOQ-8 via @YouTube</w:t>
      </w:r>
    </w:p>
    <w:p>
      <w:r>
        <w:rPr>
          <w:b/>
          <w:u w:val="single"/>
        </w:rPr>
        <w:t>97142</w:t>
      </w:r>
    </w:p>
    <w:p>
      <w:r>
        <w:t xml:space="preserve">2. </w:t>
        <w:tab/>
        <w:t>elrich = jew</w:t>
      </w:r>
    </w:p>
    <w:p>
      <w:r>
        <w:rPr>
          <w:b/>
          <w:u w:val="single"/>
        </w:rPr>
        <w:t>97143</w:t>
      </w:r>
    </w:p>
    <w:p>
      <w:r>
        <w:t>1. Fighting a culture war using Wigger rap is beyond Stupidity.</w:t>
      </w:r>
    </w:p>
    <w:p>
      <w:r>
        <w:rPr>
          <w:b/>
          <w:u w:val="single"/>
        </w:rPr>
        <w:t>97144</w:t>
      </w:r>
    </w:p>
    <w:p>
      <w:r>
        <w:t>1. Muslim admits her “faith” is no comfort whatsoever:</w:t>
      </w:r>
    </w:p>
    <w:p>
      <w:r>
        <w:rPr>
          <w:b/>
          <w:u w:val="single"/>
        </w:rPr>
        <w:t>97145</w:t>
      </w:r>
    </w:p>
    <w:p>
      <w:r>
        <w:t xml:space="preserve">2. </w:t>
        <w:tab/>
        <w:t>Muslim is a religion you Fucking Twat and your not of color You’re a Fucking White Cunt</w:t>
      </w:r>
    </w:p>
    <w:p>
      <w:r>
        <w:rPr>
          <w:b/>
          <w:u w:val="single"/>
        </w:rPr>
        <w:t>97146</w:t>
      </w:r>
    </w:p>
    <w:p>
      <w:r>
        <w:t>1. Centre-right. Like millions of decent folk :)</w:t>
      </w:r>
    </w:p>
    <w:p>
      <w:r>
        <w:rPr>
          <w:b/>
          <w:u w:val="single"/>
        </w:rPr>
        <w:t>97147</w:t>
      </w:r>
    </w:p>
    <w:p>
      <w:r>
        <w:t xml:space="preserve">2. </w:t>
        <w:tab/>
        <w:t>@HankRearden   Actually, he identifies as a jewish supremacist whose main ideological positions are anti-White hatred &amp; toxic semitism.   He's not really that concerned with economic and social issues beyond attacking Whitey.   He denies any semitic heritage, &amp; claims that his motivation is self-hatred, driven by internalization of systemic semitism</w:t>
      </w:r>
    </w:p>
    <w:p>
      <w:r>
        <w:rPr>
          <w:b/>
          <w:u w:val="single"/>
        </w:rPr>
        <w:t>97148</w:t>
      </w:r>
    </w:p>
    <w:p>
      <w:r>
        <w:t xml:space="preserve">3. </w:t>
        <w:tab/>
        <w:tab/>
        <w:t>Yes as you keep saying. Yet you have utterly failed on every occassion to produce one single anti-white post of mine. Saying other races are ok too is not being anti-white. Only in your mental brainstem. And it's no use pretending I'm Jewish to hide your shock. Most normal white folk feel the same as me :)</w:t>
      </w:r>
    </w:p>
    <w:p>
      <w:r>
        <w:rPr>
          <w:b/>
          <w:u w:val="single"/>
        </w:rPr>
        <w:t>97149</w:t>
      </w:r>
    </w:p>
    <w:p>
      <w:r>
        <w:t xml:space="preserve">4. </w:t>
        <w:tab/>
        <w:tab/>
        <w:tab/>
        <w:t>Your self-proclaimed "adequate literacy" has declined to a new low. I acknowledged your claim of non-semitic heritage, &amp; your insistence that your anti-White hatred is not instinctive, but self-hatred resulting from internalization of systemic semitism. Why do you insist on mischaracterizing this as a claim that you're a member of the Tribe?   Sad!</w:t>
      </w:r>
    </w:p>
    <w:p>
      <w:r>
        <w:rPr>
          <w:b/>
          <w:u w:val="single"/>
        </w:rPr>
        <w:t>97150</w:t>
      </w:r>
    </w:p>
    <w:p>
      <w:r>
        <w:t xml:space="preserve">5. </w:t>
        <w:tab/>
        <w:tab/>
        <w:tab/>
        <w:tab/>
        <w:t>Um! I see a lot of words there, designed to confuse. But when they are all added up the opposite side of the = reads zero. This must be because you can't post a single anti-white post of mine and wish to muddy the waters so you don't look like a twat for the 5th time. Yes!</w:t>
      </w:r>
    </w:p>
    <w:p>
      <w:r>
        <w:rPr>
          <w:b/>
          <w:u w:val="single"/>
        </w:rPr>
        <w:t>97151</w:t>
      </w:r>
    </w:p>
    <w:p>
      <w:r>
        <w:t xml:space="preserve">6. </w:t>
        <w:tab/>
        <w:tab/>
        <w:tab/>
        <w:tab/>
        <w:tab/>
        <w:t>Your open admission of your befuddlement (&amp; your grossly inadequate vocabulary) is appreciated.   But your continued feeble attempts at prevarication are pathetic.   EVERY post of yours is a vitriolic, incoherent attack on anyone who dares to express any positive White identity.   Cite a single post where you have attacked a non-White for their identity.</w:t>
      </w:r>
    </w:p>
    <w:p>
      <w:r>
        <w:rPr>
          <w:b/>
          <w:u w:val="single"/>
        </w:rPr>
        <w:t>97152</w:t>
      </w:r>
    </w:p>
    <w:p>
      <w:r>
        <w:t xml:space="preserve">7. </w:t>
        <w:tab/>
        <w:tab/>
        <w:tab/>
        <w:tab/>
        <w:tab/>
        <w:tab/>
        <w:t>Furthermore I don't attack anyone of any race purely for their identity. That's what YOU do and why I kick your arse. I'm regularly seen on Twitter attacking other races who also demonstrate your ignorance. Black racists David Lammy and Diane Abbott are key targets of mine. You aren't on Twitter so you wouldn't know that would you. Check my banner pic here.</w:t>
      </w:r>
    </w:p>
    <w:p>
      <w:r>
        <w:rPr>
          <w:b/>
          <w:u w:val="single"/>
        </w:rPr>
        <w:t>97153</w:t>
      </w:r>
    </w:p>
    <w:p>
      <w:r>
        <w:t xml:space="preserve">8. </w:t>
        <w:tab/>
        <w:tab/>
        <w:tab/>
        <w:tab/>
        <w:tab/>
        <w:tab/>
        <w:tab/>
        <w:t>lol   Now you're making a moronic attempt to deny your obvious, genocidal anti-White hatred... by claiming that you use anti-White slurs against Negroes?   That's some pretty comically ignorant Cater-wauling, even for you.   Would I care if you called me a "nigger?'   That's how much Negroes care if you call them "cracker," "White devil," or "racist."</w:t>
      </w:r>
    </w:p>
    <w:p>
      <w:r>
        <w:rPr>
          <w:b/>
          <w:u w:val="single"/>
        </w:rPr>
        <w:t>97154</w:t>
      </w:r>
    </w:p>
    <w:p>
      <w:r>
        <w:t xml:space="preserve">9. </w:t>
        <w:tab/>
        <w:tab/>
        <w:tab/>
        <w:tab/>
        <w:tab/>
        <w:tab/>
        <w:tab/>
        <w:tab/>
        <w:t>Yes, you laugh away manically to yourself. And you've come full circle with your " anti-white hatred" gig again. The one I've just wrecked you on. I don't use racist slurs on twats of other races like you do. I slap them for being ignorant racist twats like you, not for being another race. That hurts them far more than calling them your inane names. They expect that as you say idiot :)</w:t>
      </w:r>
    </w:p>
    <w:p>
      <w:r>
        <w:rPr>
          <w:b/>
          <w:u w:val="single"/>
        </w:rPr>
        <w:t>97155</w:t>
      </w:r>
    </w:p>
    <w:p>
      <w:r>
        <w:t xml:space="preserve">10. </w:t>
        <w:tab/>
        <w:tab/>
        <w:tab/>
        <w:tab/>
        <w:tab/>
        <w:tab/>
        <w:tab/>
        <w:tab/>
        <w:tab/>
        <w:t>1. Cater makes yet another feeble attempt to deny his obvious anti-White hatred 2. In the course of doing so, repeatedly uses the r-word as an anti-White slur. Pathetic.</w:t>
      </w:r>
    </w:p>
    <w:p>
      <w:r>
        <w:rPr>
          <w:b/>
          <w:u w:val="single"/>
        </w:rPr>
        <w:t>97156</w:t>
      </w:r>
    </w:p>
    <w:p>
      <w:r>
        <w:t xml:space="preserve">11. </w:t>
        <w:tab/>
        <w:tab/>
        <w:tab/>
        <w:tab/>
        <w:tab/>
        <w:tab/>
        <w:tab/>
        <w:tab/>
        <w:tab/>
        <w:tab/>
        <w:t>Here he is again. Still in repetitive mode after being soundly made a twat of yesterday. Racist isn't an anti-white slur fella. All races can be racist. It's an anti-YOU slur. Don't pretend that you represent the white race lol</w:t>
      </w:r>
    </w:p>
    <w:p>
      <w:r>
        <w:rPr>
          <w:b/>
          <w:u w:val="single"/>
        </w:rPr>
        <w:t>97157</w:t>
      </w:r>
    </w:p>
    <w:p>
      <w:r>
        <w:t xml:space="preserve">12. </w:t>
        <w:tab/>
        <w:tab/>
        <w:tab/>
        <w:tab/>
        <w:tab/>
        <w:tab/>
        <w:tab/>
        <w:tab/>
        <w:tab/>
        <w:tab/>
        <w:tab/>
        <w:t>--Cater makes yet another, feeble, pathetic, failed attempt to deny his obvious anti-White hatred and toxic semitism.   --Repeatedly employs anti-White slur while doing so   --Anti-Whites aren't very bright   --Tell me more about how you call Negroes "White devils," therefore you don't hate Whites   Comical</w:t>
      </w:r>
    </w:p>
    <w:p>
      <w:r>
        <w:rPr>
          <w:b/>
          <w:u w:val="single"/>
        </w:rPr>
        <w:t>97158</w:t>
      </w:r>
    </w:p>
    <w:p>
      <w:r>
        <w:t>1. Oh dear...</w:t>
      </w:r>
    </w:p>
    <w:p>
      <w:r>
        <w:rPr>
          <w:b/>
          <w:u w:val="single"/>
        </w:rPr>
        <w:t>97159</w:t>
      </w:r>
    </w:p>
    <w:p>
      <w:r>
        <w:t xml:space="preserve">2. </w:t>
        <w:tab/>
        <w:t>Rape jihad is caused by breastfeeding?</w:t>
      </w:r>
    </w:p>
    <w:p>
      <w:r>
        <w:rPr>
          <w:b/>
          <w:u w:val="single"/>
        </w:rPr>
        <w:t>97160</w:t>
      </w:r>
    </w:p>
    <w:p>
      <w:r>
        <w:t xml:space="preserve">3. </w:t>
        <w:tab/>
        <w:tab/>
        <w:t>So, breastfeeding your sons turns them into rapists, but breastfeeding your daughters doesn't turn her into a rapist. Another retarded SJW.</w:t>
      </w:r>
    </w:p>
    <w:p>
      <w:r>
        <w:rPr>
          <w:b/>
          <w:u w:val="single"/>
        </w:rPr>
        <w:t>97161</w:t>
      </w:r>
    </w:p>
    <w:p>
      <w:r>
        <w:t xml:space="preserve">4. </w:t>
        <w:tab/>
        <w:tab/>
        <w:tab/>
        <w:t>Its a parody</w:t>
      </w:r>
    </w:p>
    <w:p>
      <w:r>
        <w:rPr>
          <w:b/>
          <w:u w:val="single"/>
        </w:rPr>
        <w:t>97162</w:t>
      </w:r>
    </w:p>
    <w:p>
      <w:r>
        <w:t>1. RT @mpickens:    One of the most important political events of the past 2 years is the draining of the swamp.  It had gotten so one could barely distinguish between Republican or Democrat.  But things are changing now.  There is a new #AmericaFirst attitude growing everywhere!</w:t>
      </w:r>
    </w:p>
    <w:p>
      <w:r>
        <w:rPr>
          <w:b/>
          <w:u w:val="single"/>
        </w:rPr>
        <w:t>97163</w:t>
      </w:r>
    </w:p>
    <w:p>
      <w:r>
        <w:t xml:space="preserve">2. </w:t>
        <w:tab/>
        <w:t>We ALL supported the IDEA of REBUILDING HERE in the USA. We all supported the idea of jobs, infrastructure and a restoration of basic public decency as #MAGA and LOCK HER UP indicated. For a minute there it seems that we might be First World White Again    #NoWarInSyria #NoWarsForIsrael - https://www.youtube.com/watch?v=FSBPhUVuh1A&amp;feature=share</w:t>
      </w:r>
    </w:p>
    <w:p>
      <w:r>
        <w:rPr>
          <w:b/>
          <w:u w:val="single"/>
        </w:rPr>
        <w:t>97164</w:t>
      </w:r>
    </w:p>
    <w:p>
      <w:r>
        <w:t xml:space="preserve">3. </w:t>
        <w:tab/>
        <w:tab/>
        <w:t>We need an expel the JEW PIG movement NOW!  RACIST Jew excrement does not belong in any civlized country!</w:t>
      </w:r>
    </w:p>
    <w:p>
      <w:r>
        <w:rPr>
          <w:b/>
          <w:u w:val="single"/>
        </w:rPr>
        <w:t>97165</w:t>
      </w:r>
    </w:p>
    <w:p>
      <w:r>
        <w:t xml:space="preserve">4. </w:t>
        <w:tab/>
        <w:tab/>
        <w:tab/>
        <w:t>Take your brainwashed RETARDED Jewified ASS and try to smell your own shit! You are an ignorant polluted thumb drive!</w:t>
      </w:r>
    </w:p>
    <w:p>
      <w:r>
        <w:rPr>
          <w:b/>
          <w:u w:val="single"/>
        </w:rPr>
        <w:t>97166</w:t>
      </w:r>
    </w:p>
    <w:p>
      <w:r>
        <w:t>1. Serious question: Is Lara Croft Jewish or not?</w:t>
      </w:r>
    </w:p>
    <w:p>
      <w:r>
        <w:rPr>
          <w:b/>
          <w:u w:val="single"/>
        </w:rPr>
        <w:t>97167</w:t>
      </w:r>
    </w:p>
    <w:p>
      <w:r>
        <w:t xml:space="preserve">2. </w:t>
        <w:tab/>
        <w:t>Neck yourself.</w:t>
      </w:r>
    </w:p>
    <w:p>
      <w:r>
        <w:rPr>
          <w:b/>
          <w:u w:val="single"/>
        </w:rPr>
        <w:t>97168</w:t>
      </w:r>
    </w:p>
    <w:p>
      <w:r>
        <w:t xml:space="preserve">3. </w:t>
        <w:tab/>
        <w:tab/>
        <w:t>Take a hike, kike. Promoting or engaging in self-harm are against the Threats and Terrorism section of the Community Guidelines.</w:t>
      </w:r>
    </w:p>
    <w:p>
      <w:r>
        <w:rPr>
          <w:b/>
          <w:u w:val="single"/>
        </w:rPr>
        <w:t>97169</w:t>
      </w:r>
    </w:p>
    <w:p>
      <w:r>
        <w:t xml:space="preserve">4. </w:t>
        <w:tab/>
        <w:tab/>
        <w:tab/>
        <w:t>eat shit nigger and then drink bleach</w:t>
      </w:r>
    </w:p>
    <w:p>
      <w:r>
        <w:rPr>
          <w:b/>
          <w:u w:val="single"/>
        </w:rPr>
        <w:t>97170</w:t>
      </w:r>
    </w:p>
    <w:p>
      <w:r>
        <w:t>1. Somebody should compile a list of epically stupid takes coming from Trump shills.   I've seen almost every single excuse below on Gab (at some point or another) - not just from boomers, nor normie conservatives, but actual alt righters and WNs. Y'all are truly some retards. I disavow you all.   John Bolton in the White House is 7-D chess! Trust the plan! MAGA!</w:t>
      </w:r>
    </w:p>
    <w:p>
      <w:r>
        <w:rPr>
          <w:b/>
          <w:u w:val="single"/>
        </w:rPr>
        <w:t>97171</w:t>
      </w:r>
    </w:p>
    <w:p>
      <w:r>
        <w:t xml:space="preserve">2. </w:t>
        <w:tab/>
        <w:t>It's possible to support President Trump and think overall he's done a good job by the standards of the modern presidency while also recognizing that in a number of areas he's following stupid policies that were laid out by his predecessors and there's plenty of room for improvement.</w:t>
      </w:r>
    </w:p>
    <w:p>
      <w:r>
        <w:rPr>
          <w:b/>
          <w:u w:val="single"/>
        </w:rPr>
        <w:t>97172</w:t>
      </w:r>
    </w:p>
    <w:p>
      <w:r>
        <w:t xml:space="preserve">3. </w:t>
        <w:tab/>
        <w:tab/>
        <w:t>What good job? Go list some of his accomplishments.</w:t>
      </w:r>
    </w:p>
    <w:p>
      <w:r>
        <w:rPr>
          <w:b/>
          <w:u w:val="single"/>
        </w:rPr>
        <w:t>97173</w:t>
      </w:r>
    </w:p>
    <w:p>
      <w:r>
        <w:t xml:space="preserve">4. </w:t>
        <w:tab/>
        <w:tab/>
        <w:tab/>
        <w:t>The North Korea situation's improved, we got two new Supreme Court justices, the economy's done well, no major new wars, he's easily a solid upgrade over Bush/Obama.</w:t>
      </w:r>
    </w:p>
    <w:p>
      <w:r>
        <w:rPr>
          <w:b/>
          <w:u w:val="single"/>
        </w:rPr>
        <w:t>97174</w:t>
      </w:r>
    </w:p>
    <w:p>
      <w:r>
        <w:t xml:space="preserve">5. </w:t>
        <w:tab/>
        <w:tab/>
        <w:tab/>
        <w:tab/>
        <w:t>Trump ran as a nationalist populist, not as a conservative. We are more than an economy - Bush had a strong economy for years and look at his legacy.   If you want to suck Trump's dick, point out what he's done that Bush or Rubio wouldn't have done. SC justices &amp; tax cuts don't cut it. Where is the damn wall?   Also, the fuck does Korea have to do with our people?</w:t>
      </w:r>
    </w:p>
    <w:p>
      <w:r>
        <w:rPr>
          <w:b/>
          <w:u w:val="single"/>
        </w:rPr>
        <w:t>97175</w:t>
      </w:r>
    </w:p>
    <w:p>
      <w:r>
        <w:t xml:space="preserve">6. </w:t>
        <w:tab/>
        <w:tab/>
        <w:tab/>
        <w:tab/>
        <w:tab/>
        <w:t>We actually don't have a good economy. The working and lower middle class is still in depression but this dumb fuck is to retarded to understand that.</w:t>
      </w:r>
    </w:p>
    <w:p>
      <w:r>
        <w:rPr>
          <w:b/>
          <w:u w:val="single"/>
        </w:rPr>
        <w:t>97176</w:t>
      </w:r>
    </w:p>
    <w:p>
      <w:r>
        <w:t>1. Actually, you're a retarded women with a dog filter. You're muted anyway. But don't let that stop you from explaining your new version of world history. i'm sure somebody will get a kick out of it.</w:t>
      </w:r>
    </w:p>
    <w:p>
      <w:r>
        <w:rPr>
          <w:b/>
          <w:u w:val="single"/>
        </w:rPr>
        <w:t>97177</w:t>
      </w:r>
    </w:p>
    <w:p>
      <w:r>
        <w:t>1. @GeorgeLinRockwellJr    You follow an account that shares child porn hentai.    You want to be a sick fuck, you go right ahead. But you will NOT FOLLOW ME   you loser, POS jizz licking faggot retard.</w:t>
      </w:r>
    </w:p>
    <w:p>
      <w:r>
        <w:rPr>
          <w:b/>
          <w:u w:val="single"/>
        </w:rPr>
        <w:t>97178</w:t>
      </w:r>
    </w:p>
    <w:p>
      <w:r>
        <w:t xml:space="preserve">2. </w:t>
        <w:tab/>
        <w:t>that's because you never go full retard</w:t>
      </w:r>
    </w:p>
    <w:p>
      <w:r>
        <w:rPr>
          <w:b/>
          <w:u w:val="single"/>
        </w:rPr>
        <w:t>97179</w:t>
      </w:r>
    </w:p>
    <w:p>
      <w:r>
        <w:t>1. “an abnormal slowness of thought or action“   RETARDATION   described our experience since Christianity was imposed upon our people.   we have been retarded for 2k years</w:t>
      </w:r>
    </w:p>
    <w:p>
      <w:r>
        <w:rPr>
          <w:b/>
          <w:u w:val="single"/>
        </w:rPr>
        <w:t>97180</w:t>
      </w:r>
    </w:p>
    <w:p>
      <w:r>
        <w:t>1. Royal nigger</w:t>
      </w:r>
    </w:p>
    <w:p>
      <w:r>
        <w:rPr>
          <w:b/>
          <w:u w:val="single"/>
        </w:rPr>
        <w:t>97181</w:t>
      </w:r>
    </w:p>
    <w:p>
      <w:r>
        <w:t>1. Shep Smith Fanning the Flames?, 2423 https://youtu.be/tAv3EmEeSnE via @YouTube</w:t>
      </w:r>
    </w:p>
    <w:p>
      <w:r>
        <w:rPr>
          <w:b/>
          <w:u w:val="single"/>
        </w:rPr>
        <w:t>97182</w:t>
      </w:r>
    </w:p>
    <w:p>
      <w:r>
        <w:t xml:space="preserve">2. </w:t>
        <w:tab/>
        <w:t>Shep the Cuck. I cant stand the faggot</w:t>
      </w:r>
    </w:p>
    <w:p>
      <w:r>
        <w:rPr>
          <w:b/>
          <w:u w:val="single"/>
        </w:rPr>
        <w:t>97183</w:t>
      </w:r>
    </w:p>
    <w:p>
      <w:r>
        <w:t>1. This is how the Left operates. First they demand that you let them do whatever they want. Then they demand you join them, unless you want to be labeled a racist or bigot.   They did this with gay marriage, they did this with transgenders being allowed in locker rooms, they did this with illegal aliens, they do it with everything.   Give them an inch, they take a mile.</w:t>
      </w:r>
    </w:p>
    <w:p>
      <w:r>
        <w:rPr>
          <w:b/>
          <w:u w:val="single"/>
        </w:rPr>
        <w:t>97184</w:t>
      </w:r>
    </w:p>
    <w:p>
      <w:r>
        <w:t xml:space="preserve">2. </w:t>
        <w:tab/>
        <w:t>The older Amy gets the more porcine in appearance she becomes.</w:t>
      </w:r>
    </w:p>
    <w:p>
      <w:r>
        <w:rPr>
          <w:b/>
          <w:u w:val="single"/>
        </w:rPr>
        <w:t>97185</w:t>
      </w:r>
    </w:p>
    <w:p>
      <w:r>
        <w:t xml:space="preserve">3. </w:t>
        <w:tab/>
        <w:tab/>
        <w:t>Every Amy I ever met is a jew cunt</w:t>
      </w:r>
    </w:p>
    <w:p>
      <w:r>
        <w:rPr>
          <w:b/>
          <w:u w:val="single"/>
        </w:rPr>
        <w:t>97186</w:t>
      </w:r>
    </w:p>
    <w:p>
      <w:r>
        <w:t>1. This person by rejecting the apology and $50 gift card shows less class than the person calling her a nigger... Now if she sues/holds out for more $$$ then she is def a nigger IMHO. What are your thoughts?    https://www.yahoo.com/lifestyle/dominos-fires-employee-writing-n-word-customers-pizza-order-183559487.html</w:t>
      </w:r>
    </w:p>
    <w:p>
      <w:r>
        <w:rPr>
          <w:b/>
          <w:u w:val="single"/>
        </w:rPr>
        <w:t>97187</w:t>
      </w:r>
    </w:p>
    <w:p>
      <w:r>
        <w:t xml:space="preserve">2. </w:t>
        <w:tab/>
        <w:t>nigger is just slang for Niger where many came from in African... plane leaving hourly to take any back  to Niger, the N word</w:t>
      </w:r>
    </w:p>
    <w:p>
      <w:r>
        <w:rPr>
          <w:b/>
          <w:u w:val="single"/>
        </w:rPr>
        <w:t>97188</w:t>
      </w:r>
    </w:p>
    <w:p>
      <w:r>
        <w:t>1. I'm not triggered; I'm probably more amused by this than you are. This faggot has probably done more to hurt your retarded, child raping movement than anything I could ever dream of, and you're TOO STUPID to realize it! 😂😂😂</w:t>
      </w:r>
    </w:p>
    <w:p>
      <w:r>
        <w:rPr>
          <w:b/>
          <w:u w:val="single"/>
        </w:rPr>
        <w:t>97189</w:t>
      </w:r>
    </w:p>
    <w:p>
      <w:r>
        <w:t>1.</w:t>
      </w:r>
    </w:p>
    <w:p>
      <w:r>
        <w:rPr>
          <w:b/>
          <w:u w:val="single"/>
        </w:rPr>
        <w:t>97190</w:t>
      </w:r>
    </w:p>
    <w:p>
      <w:r>
        <w:t xml:space="preserve">2. </w:t>
        <w:tab/>
        <w:t>Any gun in the wrong hands is the problem, you idiot! Now, take your mental retarded pills and maybe you will make sense!</w:t>
      </w:r>
    </w:p>
    <w:p>
      <w:r>
        <w:rPr>
          <w:b/>
          <w:u w:val="single"/>
        </w:rPr>
        <w:t>97191</w:t>
      </w:r>
    </w:p>
    <w:p>
      <w:r>
        <w:t>1. Polygamy was the norm in all of europe, before rome &amp; greece   The jews &amp; the goyim version of judaism christians, practised monogamy, because they hated women   Essenes religion of jesus, hated women so much, they practise celibacy   Monogamy has always coincided with the hatred of women   Paganism has always practised polygamy, because they value women</w:t>
      </w:r>
    </w:p>
    <w:p>
      <w:r>
        <w:rPr>
          <w:b/>
          <w:u w:val="single"/>
        </w:rPr>
        <w:t>97192</w:t>
      </w:r>
    </w:p>
    <w:p>
      <w:r>
        <w:t xml:space="preserve">2. </w:t>
        <w:tab/>
        <w:t>I think you have this almost completely wrong. Semites it can be argued traditionally practice polygamy but not Europeans. Monogamy is traditionally European. It is true that Eastern Roman empire came equipped with harems, eunuchs and such other Eastern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